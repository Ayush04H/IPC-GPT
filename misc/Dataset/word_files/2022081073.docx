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187" REPORT</w:t>
        <w:br/>
        <w:br/>
        <w:t>ON</w:t>
        <w:br/>
        <w:br/>
        <w:t>MODE OF EXECUTION OF DEATH</w:t>
        <w:br/>
        <w:br/>
        <w:t>SENTENCE AND INCIDENTAL MATTERS</w:t>
        <w:br/>
        <w:br/>
        <w:t>LAW COMMISSION OF INDIA</w:t>
        <w:br/>
        <w:br/>
        <w:t>OCTOBER, 2003</w:t>
        <w:br/>
        <w:br/>
        <w:br/>
        <w:t>Page 2:</w:t>
        <w:br/>
        <w:t>‘DO No.6(3)/85/2003-LC(LS) 17 October, 2003</w:t>
        <w:br/>
        <w:br/>
        <w:t>Dear Sri Arun Jaitley,</w:t>
        <w:br/>
        <w:br/>
        <w:t>I have the pleasure of forwarding the 187" Report of the Law</w:t>
        <w:br/>
        <w:t>Commission of India on ‘Mode of Execution of Death Sentence and</w:t>
        <w:br/>
        <w:t>Incidental Matters’. The subject was taken up by the Commission suo motu,</w:t>
        <w:br/>
        <w:t>At present, as per section 354(5) of the Code of Criminal Procedure, 1973,</w:t>
        <w:br/>
        <w:t>the mode of execution of death sentence is “hanging till death’</w:t>
        <w:br/>
        <w:br/>
        <w:t>The Supreme Court in Bachan Singh vs. State of Punjab (1982) 3</w:t>
        <w:br/>
        <w:t>SCC 25, has observed that physical pain and suffering which the execution</w:t>
        <w:br/>
        <w:t>of the sentence of death entails is also no less cruel and inhuman. The</w:t>
        <w:br/>
        <w:t>Commission therefore undertook a study to provide a humane mode of</w:t>
        <w:br/>
        <w:t>execution of death sentence. Accordingly, it circulated a Consultation</w:t>
        <w:br/>
        <w:t>Paper on this issue. ‘The Commission considered various modes of</w:t>
        <w:br/>
        <w:t>execution of death sentence prevailing world wide. Many responses were</w:t>
        <w:br/>
        <w:t>received to this Consultation Paper. A seminar was also organized on this</w:t>
        <w:br/>
        <w:t>subject at New Delhi. On the basis of the various responses and also the</w:t>
        <w:br/>
        <w:t>deliberations held at the seminar, the Commission has prepared this Report.</w:t>
        <w:br/>
        <w:br/>
        <w:t>The Commission has recommended that sec. 354(5) of the CrP.C.,</w:t>
        <w:br/>
        <w:t>1973 be amended by providing an alternative mode of execution of death</w:t>
        <w:br/>
        <w:t>sentence by lethal injection until the accused is dead. It will be in the</w:t>
        <w:br/>
        <w:t>discretion of the Judge to pass an appropriate order regarding the mode of</w:t>
        <w:br/>
        <w:t>execution of death sentence. The convict shall, of course, be heard on the</w:t>
        <w:br/>
        <w:t>question of mode of execution of death sentence before such discretion is</w:t>
        <w:br/>
        <w:t>exercised.</w:t>
        <w:br/>
        <w:br/>
        <w:t>Further, at present, there is no statutory right of appeal to the Supreme</w:t>
        <w:br/>
        <w:t>Court in cases where High Court confirms the death sentence passed by a</w:t>
        <w:br/>
        <w:t>Session Judge or where the High Court enhances the sentence passed by the</w:t>
        <w:br/>
        <w:t>Session Judge and awards sentence of death. ‘The Com</w:t>
        <w:br/>
        <w:br/>
        <w:br/>
        <w:br/>
        <w:t>Page 3:</w:t>
        <w:br/>
        <w:t>consideration of the various responses and views, recommends for</w:t>
        <w:br/>
        <w:t>providing a statutory right of appeal against the judgment of the High Court</w:t>
        <w:br/>
        <w:t>confirming or awarding the death sentence. Accordingly, the Commission</w:t>
        <w:br/>
        <w:t>has recommended that the Supreme Court (Enlargement of Criminal</w:t>
        <w:br/>
        <w:t>Jurisdiction) Act, 1970 be suitably amended for providing right to appeal to</w:t>
        <w:br/>
        <w:t>the Supreme Court</w:t>
        <w:br/>
        <w:br/>
        <w:t>Yet another aspect is important vis-i-vis the armed forces. As of</w:t>
        <w:br/>
        <w:t>now, there is no provision of right of appeal against the sentence of death</w:t>
        <w:br/>
        <w:t>passed by Court Martial under the Army Act, 1950, the Navy Act, 1957 and</w:t>
        <w:br/>
        <w:t>the Air Force Act, 1950. ‘The Commission has, after considering the</w:t>
        <w:br/>
        <w:t>responses and views, recommended that there should be an appeal to the</w:t>
        <w:br/>
        <w:t>Supreme Court against the order of death sentence passed by Court Martial</w:t>
        <w:br/>
        <w:t>mentioned above. It is also recommended that one of the present mode of</w:t>
        <w:br/>
        <w:t>execution of death sentence in the statutes above referred to i.e. ‘hanging by</w:t>
        <w:br/>
        <w:t>neck’, should be replaced by ‘administering lethal injection until accused is,</w:t>
        <w:br/>
        <w:t>dead’. There should be a further provision that lethal injection should be an</w:t>
        <w:br/>
        <w:t>alternative mode of execution of death sentence passed by Court Martial.</w:t>
        <w:br/>
        <w:t>The Commission has therefore recommended that suitable amendments in</w:t>
        <w:br/>
        <w:t>these Acts may be made for these purposes.</w:t>
        <w:br/>
        <w:br/>
        <w:t>Finally, the Commission also recommends that death sentence matters</w:t>
        <w:br/>
        <w:t>should be heard by a five-Judge Bench of the Supreme Court. It also</w:t>
        <w:br/>
        <w:t>recommends that the Supreme Court Rules may be suitably amended to</w:t>
        <w:br/>
        <w:t>bring into effect these objectives.</w:t>
        <w:br/>
        <w:br/>
        <w:t>With regards</w:t>
        <w:br/>
        <w:br/>
        <w:t>Yours sincerely,</w:t>
        <w:br/>
        <w:t>(M. Jagannadha Rao)</w:t>
        <w:br/>
        <w:br/>
        <w:t>Sri Arun Jaitley</w:t>
        <w:br/>
        <w:t>Union Minister for Law and Justice</w:t>
        <w:br/>
        <w:t>Government of India.</w:t>
        <w:br/>
        <w:br/>
        <w:t>Shastri Bhawan</w:t>
        <w:br/>
        <w:br/>
        <w:t>NEW DELHL</w:t>
        <w:br/>
        <w:br/>
        <w:t>Contents</w:t>
        <w:br/>
        <w:br/>
        <w:br/>
        <w:t>Page 4:</w:t>
        <w:br/>
        <w:t>S.No, CHAPTER PAGE NO.</w:t>
        <w:br/>
        <w:br/>
        <w:t>Introduction .</w:t>
        <w:br/>
        <w:br/>
        <w:t>2. Methods of execution Through Age:</w:t>
        <w:br/>
        <w:br/>
        <w:t>(a) Crucification</w:t>
        <w:br/>
        <w:br/>
        <w:t>(g) Firing Squad.</w:t>
        <w:br/>
        <w:t>(h) Gas Chamber.</w:t>
        <w:br/>
        <w:t>() Electrocutio</w:t>
        <w:br/>
        <w:br/>
        <w:t>{j) Lethal injection .</w:t>
        <w:br/>
        <w:br/>
        <w:t>3, Federal Executions and Typical Execution Procedure</w:t>
        <w:br/>
        <w:t>in Different States in the USA.</w:t>
        <w:br/>
        <w:br/>
        <w:t>‘The Federal Execution</w:t>
        <w:br/>
        <w:t>Execution in different</w:t>
        <w:br/>
        <w:br/>
        <w:t>4. Execution of Death sentence in India.</w:t>
        <w:br/>
        <w:br/>
        <w:t>Code of Criminal Procedure, 1973 and the Prison Manual..</w:t>
        <w:br/>
        <w:t>Execution in accordance with Army Act, Air Force Act</w:t>
        <w:br/>
        <w:t>&amp; Navy Act</w:t>
        <w:br/>
        <w:br/>
        <w:t>5. Mode of execution of death sentence.</w:t>
        <w:br/>
        <w:br/>
        <w:t>{6 Right of Appeal to the Apex Court in cases whare death sentence</w:t>
        <w:br/>
        <w:t>has been affirmed or awarded by the High Court and the procedure</w:t>
        <w:br/>
        <w:t>in the Apex Court relating to passing of death sontonce.</w:t>
        <w:br/>
        <w:br/>
        <w:t>7. Proceedings of the Seminar and Public Responses to the</w:t>
        <w:br/>
        <w:t>Consultation Pape</w:t>
        <w:br/>
        <w:br/>
        <w:t>8. Recommendations...</w:t>
        <w:br/>
        <w:br/>
        <w:t>Annexure I: Summary of the Consultation Paper on Mode of Execution</w:t>
        <w:br/>
        <w:t>of Death Sentence and Ancillary Matters (With Questionnaire).</w:t>
        <w:br/>
        <w:br/>
        <w:t>(=x)</w:t>
        <w:br/>
        <w:br/>
        <w:br/>
        <w:t>Page 5:</w:t>
        <w:br/>
        <w:t>CHAPTER 1</w:t>
        <w:br/>
        <w:br/>
        <w:t>INTRODUCTION</w:t>
        <w:br/>
        <w:br/>
        <w:t>*State should not punish with vengeance". Emperor Ashoka</w:t>
        <w:br/>
        <w:br/>
        <w:t>Death penalty has been a mode of punishment since time immemorial. The</w:t>
        <w:br/>
        <w:t>‘arguments for and against have not changed much over the years. Crime as well as the</w:t>
        <w:br/>
        <w:t>mode of punishment correlate to the culture and form of civilization from which they</w:t>
        <w:br/>
        <w:t>‘emerge. With the march of ciilzation, the modes of death punishment have witnessed</w:t>
        <w:br/>
        <w:t>signfcant humanized changes. However, in India not much has been debated on the</w:t>
        <w:br/>
        <w:br/>
        <w:t>issue of mode of execution of death sentence.</w:t>
        <w:br/>
        <w:br/>
        <w:t>The Law Commission of India has taken up the subject suo moto due to the</w:t>
        <w:br/>
        <w:t>technological advances in the field of science, technology, medicine, anaesthetics and</w:t>
        <w:br/>
        <w:t>‘since more than three decades have passed by after the 35° Report of the Law</w:t>
        <w:br/>
        <w:t>‘Commission on Capital Punishment, 1967 with reference to the mode of executing</w:t>
        <w:br/>
        <w:t>death penalty. The various modes of execution of death sentence as prevalent at that</w:t>
        <w:br/>
        <w:t>time in 1967 were studied by the Law Commission. The Commission in Topic 88(c)</w:t>
        <w:br/>
        <w:t>paragraph 1149, concluded ;</w:t>
        <w:br/>
        <w:br/>
        <w:t>"We find that there is a considerable body of opinion which would Ike hanging</w:t>
        <w:br/>
        <w:br/>
        <w:t>tobe replaced by something more humane and more paintoss...."</w:t>
        <w:br/>
        <w:br/>
        <w:br/>
        <w:t>Page 6:</w:t>
        <w:br/>
        <w:t>However, the Commission was not able to arrive at any frm conclusion on this</w:t>
        <w:br/>
        <w:t>point as explained in Paras 1150 and 1151</w:t>
        <w:br/>
        <w:br/>
        <w:t>"1180. The mattar is, to a certain extont, one of medical opinion. That a method</w:t>
        <w:br/>
        <w:br/>
        <w:t>whichis cortain, humane, quick and decent should be adopted, isthe general</w:t>
        <w:br/>
        <w:br/>
        <w:t>viow, with which fow can quarrel. It is tue thatthe really agonizing partis the</w:t>
        <w:br/>
        <w:br/>
        <w:t>“anticipation of impending death. But socity owes to itself that the agony atthe</w:t>
        <w:br/>
        <w:br/>
        <w:t>‘exact point of execution bo kept to the minimum. It is, howover, dificult to</w:t>
        <w:br/>
        <w:br/>
        <w:t>‘express an opinion positively as to which of the three methods satisiod these</w:t>
        <w:br/>
        <w:br/>
        <w:t>tosts most, particularly when the two other methods are stil untied. We are not,</w:t>
        <w:br/>
        <w:br/>
        <w:t>‘at present, in a postion to come to a frm conclusion on this point. Progress in</w:t>
        <w:br/>
        <w:br/>
        <w:t>the science of anaesthetics and futher study ofthe various methods, as wall as</w:t>
        <w:br/>
        <w:br/>
        <w:t>the experience gathered in other countries and development and refinement of</w:t>
        <w:br/>
        <w:t>the existing methods, would perhaps, in future, furnish a firm basis for</w:t>
        <w:br/>
        <w:br/>
        <w:t>‘conclusion on this controversial subject.</w:t>
        <w:br/>
        <w:br/>
        <w:t>1151. We do not, therefore, recommend a change in the law on this point. We</w:t>
        <w:br/>
        <w:br/>
        <w:t>Should, however, state here that we do not subscribe to the viow that the</w:t>
        <w:br/>
        <w:br/>
        <w:t>‘substitution of any other method will reduce the deterrent effect of the penalty of</w:t>
        <w:br/>
        <w:br/>
        <w:t>oath.”</w:t>
        <w:br/>
        <w:br/>
        <w:t>{Aso the Royal Commission in its Roport on Capital Punishment 1949-1953 dealt</w:t>
        <w:br/>
        <w:t>with prevalent modes of execution of death punishment and stated that three coneitions</w:t>
        <w:br/>
        <w:t>should be full in exacuting the death sentence (a) it should be as less painful as</w:t>
        <w:br/>
        <w:t>possible; () it should be as quick as possible; and (6) there should be least mutiitation</w:t>
        <w:br/>
        <w:t>of the body. It observed at pages 256-61 as follows:</w:t>
        <w:br/>
        <w:br/>
        <w:t>“in carving out this task the Commission did not confine ise to the four main</w:t>
        <w:br/>
        <w:t>methods of execution, (lethal gas, shooting, electrocution, guilotine). It persuaded</w:t>
        <w:br/>
        <w:t>fenquiry whether thore was any method sill untied that would inflict death as</w:t>
        <w:br/>
        <w:br/>
        <w:t>painless and certain as hanging but "with greater decency and without the degrading</w:t>
        <w:br/>
        <w:t>‘and barbarous association with which hanging i tainted,</w:t>
        <w:br/>
        <w:br/>
        <w:br/>
        <w:t>Page 7:</w:t>
        <w:br/>
        <w:t>‘The Commission decided for various reasons that if lethal injection were to be</w:t>
        <w:br/>
        <w:t>constituted as method of judicial execution in the same case.....The question should</w:t>
        <w:br/>
        <w:br/>
        <w:t>ly examined especially in ight of progress made in the science of</w:t>
        <w:br/>
        <w:t>(9261)</w:t>
        <w:br/>
        <w:br/>
        <w:t>It is now accepted that death punishment is qualitatively diferent from any other</w:t>
        <w:br/>
        <w:t>punishment in as much as itis ireversible and ifan error is commited, there is no way</w:t>
        <w:br/>
        <w:t>to rectify the error. However, in Bachan Singh's caso (AIR 1982 SC 1325), the</w:t>
        <w:br/>
        <w:t>constitutional vaiity of death sentonce was upheld by the Constitutional Bench of the</w:t>
        <w:br/>
        <w:t>Supreme Court of India by majorty of 4:1 with Honble Justice P.N. Bhagwat</w:t>
        <w:br/>
        <w:br/>
        <w:t>dissenting</w:t>
        <w:br/>
        <w:br/>
        <w:t>Nevertheless, the Indian society, being one of the oldest civilizations inthe world</w:t>
        <w:br/>
        <w:t>‘owes to itself that the agony at the exact point of execution should be kept to the</w:t>
        <w:br/>
        <w:t>minimum. This is more so when execution is the result of a judicial verdict. The</w:t>
        <w:br/>
        <w:br/>
        <w:t>‘execution of death sentence in Inca is discussed in Chapter 4 of this Report.</w:t>
        <w:br/>
        <w:br/>
        <w:t>‘The Law Commission, in pursuance of the observations made in the 35" Report,</w:t>
        <w:br/>
        <w:t>decided to conduct study of various modes of execution of death sentence and to</w:t>
        <w:br/>
        <w:t>‘suggest any reforms if needed in the present system of execution of death sentence in</w:t>
        <w:br/>
        <w:t>India. The Law Commission prepared 2 Consultation Paper alongwith a questionnaire,</w:t>
        <w:br/>
        <w:t>the purpose of which was NOT whether the death punishment should be abolished or be</w:t>
        <w:br/>
        <w:t>retained but this is strictly confined to three issues, namely,: (a) the method of</w:t>
        <w:br/>
        <w:t>‘execution of death sentence, (b) the process of elimination of diference in judicial</w:t>
        <w:br/>
        <w:t>‘opinions among Judges of the apex Court in passing sentence of death penalty, and (c)</w:t>
        <w:br/>
        <w:t>the need to provide a right of appeal to the accused to the Supreme Court in death</w:t>
        <w:br/>
        <w:t>‘sentence matters. In this paper, the Commission had referred to the cases decided by</w:t>
        <w:br/>
        <w:br/>
        <w:t>the Hon'ble Supreme Court of India, various enactments, the reports of various</w:t>
        <w:br/>
        <w:br/>
        <w:br/>
        <w:t>Page 8:</w:t>
        <w:br/>
        <w:t>Commissions, history of various modes of execution, various books, artcies,</w:t>
        <w:br/>
        <w:t>newspaper reports, contemporary developments and concerned web sites on these</w:t>
        <w:br/>
        <w:br/>
        <w:t>aspeets.</w:t>
        <w:br/>
        <w:br/>
        <w:t>The Consultan Paper was also made avaliable on the Law Commission's</w:t>
        <w:br/>
        <w:t>‘website lawcommissionof incia.nic.in* and it was requested that responses should be</w:t>
        <w:br/>
        <w:br/>
        <w:t>‘sont by email or by post to the Member-Secretary, Law Commission of India, New Delhi</w:t>
        <w:br/>
        <w:br/>
        <w:t>The Law Commission also made a summary of the Consultation Paper along</w:t>
        <w:br/>
        <w:br/>
        <w:t>with the Questionnaire for the press and this was also made available on the website</w:t>
        <w:br/>
        <w:br/>
        <w:t>‘Tho Law Commission received many responses to the Questionnaire. On the</w:t>
        <w:br/>
        <w:t>basis of this, the Law Commission propared statistics which are roferred to in the latter</w:t>
        <w:br/>
        <w:t>par of this Report. On August 9, 2008 the Law Commission also held a seminar at</w:t>
        <w:br/>
        <w:t>Indian institute of Public Administration, New Delhi, which was inaugurated by Shri Arun</w:t>
        <w:br/>
        <w:br/>
        <w:t>Jaitley, Hon'ble Minister for Law &amp; Justice and Commerce and Industry.</w:t>
        <w:br/>
        <w:br/>
        <w:t>The Law Commission is encouraged to note that there was wide public interest</w:t>
        <w:br/>
        <w:t>fon this issue. Not only the press gave wide publicly but some newspapers and</w:t>
        <w:br/>
        <w:t>magazines also wrote editorials and articles (for example, see India Today, Apri 28,</w:t>
        <w:br/>
        <w:br/>
        <w:t>2003, and The Times of India, July 25, 2003}</w:t>
        <w:br/>
        <w:br/>
        <w:t>The people, including women, who responded to the questionnaire came from</w:t>
        <w:br/>
        <w:t>various walks of life such as Judges, Advocates, Medical Practitioners, Armed Forces,</w:t>
        <w:br/>
        <w:br/>
        <w:t>Central Police Organizations. The responses by email were ftom India as well as</w:t>
        <w:br/>
        <w:br/>
        <w:br/>
        <w:t>Page 9:</w:t>
        <w:br/>
        <w:t>‘abroad. This report is based on the Consultation Paper and public rasponses to the</w:t>
        <w:br/>
        <w:br/>
        <w:t>‘Questionnaire and the discussions at the Seminar.</w:t>
        <w:br/>
        <w:br/>
        <w:t>‘At the Seminar the Law Commission also gave a power point presentation</w:t>
        <w:br/>
        <w:br/>
        <w:t>‘The recommendations of the Law Commission are given at the end. The</w:t>
        <w:br/>
        <w:t>‘Summary of the Consultation Paper on the Execution of Death Punishment along with</w:t>
        <w:br/>
        <w:br/>
        <w:t>the questionnaire is annexed as Annexure - Io this Report</w:t>
        <w:br/>
        <w:br/>
        <w:br/>
        <w:t>Page 10:</w:t>
        <w:br/>
        <w:t>CHAPTER2</w:t>
        <w:br/>
        <w:br/>
        <w:t>METHODS OF EXECUTION THROUGH AGES</w:t>
        <w:br/>
        <w:br/>
        <w:t>Various modes and methods of infcting death sentence upon the convict as</w:t>
        <w:br/>
        <w:t>practiced in ifferent societies are examined in this chapter. This study isnot</w:t>
        <w:br/>
        <w:t>‘exhaustive of all the modes of execution but covers some of the important practices</w:t>
        <w:br/>
        <w:br/>
        <w:t>followed.</w:t>
        <w:br/>
        <w:br/>
        <w:t>Since Middle Ages death sentence was the common practice throughout the</w:t>
        <w:br/>
        <w:t>World and was inflicted in the case of conviction for large number of crimes, including</w:t>
        <w:br/>
        <w:t>petty offences involving property. In England, during the 18th century, death was the</w:t>
        <w:br/>
        <w:t>punishment for several specific offences which were about a hundred. The death</w:t>
        <w:br/>
        <w:t>penally was executed in various ways. Several methods of execution of death</w:t>
        <w:br/>
        <w:t>sentences involved torture, burning at the stake, breaking on the wheel, slow</w:t>
        <w:br/>
        <w:t>strangulation, crushing under elephants feet, throwing from aiff, boing in the ol,</w:t>
        <w:br/>
        <w:t>stoning to death etc. With the emergence of various principles relating to fair procedure</w:t>
        <w:br/>
        <w:t>contained in the Constitutions of several democratic counties and with the strong,</w:t>
        <w:br/>
        <w:t>Growth of human rights movement, such severe death punishments involving torture</w:t>
        <w:br/>
        <w:t>began to die out since the 18th century. The number of offences punishable by death</w:t>
        <w:br/>
        <w:t>was also reduced in ll leading counties. Also, penalties involving torture disappeared</w:t>
        <w:br/>
        <w:t>withthe idea that punishment by way of death sentence should be swift and humane,</w:t>
        <w:br/>
        <w:t>whether by guilt, hanging, the garotte, or the headman's axe. Some of the</w:t>
        <w:br/>
        <w:br/>
        <w:t>important practices of death penalty are as follows!’ =</w:t>
        <w:br/>
        <w:br/>
        <w:t>"The source of the present description is based on the secondary source of data. The</w:t>
        <w:br/>
        <w:t>Law Commission owes the origin of present information from the various reports of the</w:t>
        <w:br/>
        <w:t>studies conducted by various Commissions, e.g. the New York Commission of Inquiry,</w:t>
        <w:br/>
        <w:t>11888, Royal Commission on Capital Punishment 1949 - 1953. The reliance is also</w:t>
        <w:br/>
        <w:br/>
        <w:br/>
        <w:t>Page 11:</w:t>
        <w:br/>
        <w:t>(a) CRUCIFICATION</w:t>
        <w:br/>
        <w:br/>
        <w:t>Nailing a person to a wooden cross and leaving him there til he died was the</w:t>
        <w:br/>
        <w:t>torturous and popular method of executing death sentence during the years in B.C.</w:t>
        <w:br/>
        <w:t>Jesus Christ was crucified inthis manner. This is the most rial method of death</w:t>
        <w:br/>
        <w:t>punishment and order of this mode of execution of death punishment is found even</w:t>
        <w:br/>
        <w:t>today in several counties all over the world in the symbol of the cross over every</w:t>
        <w:br/>
        <w:br/>
        <w:t>Christian Church,</w:t>
        <w:br/>
        <w:br/>
        <w:t>(b) BURNING AT THE STAKE</w:t>
        <w:br/>
        <w:br/>
        <w:t>"Burning’ dates back to the Christian era. Buming at the stake was a popular</w:t>
        <w:br/>
        <w:t>death sentence and means of torture, which was used mostly for heretics, witches, and</w:t>
        <w:br/>
        <w:t>‘suspicious women. It was in the year 643 AD, an Edict issued by Pope dectared it</w:t>
        <w:br/>
        <w:t>ilegal to bum witches. However, the increased persecution of witches throughout the</w:t>
        <w:br/>
        <w:t>Cconturies resulted in milions of women being burned at the stake. The first major witch</w:t>
        <w:br/>
        <w:br/>
        <w:t>placed on newspaper reports, articles, books. For more information, please find</w:t>
        <w:br/>
        <w:t>reference as follows</w:t>
        <w:br/>
        <w:br/>
        <w:t>(1) Scott - Story of Capital Punishment, Oxford University Press (SC Judges</w:t>
        <w:br/>
        <w:t>Library, classification No.343.253),</w:t>
        <w:br/>
        <w:br/>
        <w:t>(2) The Library of Criminology, Elizabeth Orman Tuttle, London</w:t>
        <w:br/>
        <w:t>Stevenes,Soursiut, Chicago Querd, Books 1961</w:t>
        <w:br/>
        <w:br/>
        <w:t>(3) Administration of Death Penalty in U.S. Intemational Commission of Jurist,</w:t>
        <w:br/>
        <w:t>Report of Mission, June 1986</w:t>
        <w:br/>
        <w:br/>
        <w:t>Related websites:</w:t>
        <w:br/>
        <w:br/>
        <w:t>hitp:/Mastmite.inftyktten.comvintoduction hil</w:t>
        <w:br/>
        <w:t>hitp:iworldbook.bigchalk.comi320440.ntm</w:t>
        <w:br/>
        <w:t>hitp:/cehat orgipublcationsiedo3.himl</w:t>
        <w:br/>
        <w:t>hitp:/iwww.deathrowbook com</w:t>
        <w:br/>
        <w:br/>
        <w:br/>
        <w:t>Page 12:</w:t>
        <w:br/>
        <w:t>hunt occurred in Switzerland in the year 1427 AD. Throughout the 16th and 17*</w:t>
        <w:br/>
        <w:t>CConturies, witch tals became common throughout Germany, Austia, Switzriand,</w:t>
        <w:br/>
        <w:t>England, Scotland, and Spain during the Inquistion. Soon after, witch tials began to</w:t>
        <w:br/>
        <w:t>cline in paris of Europe, and in England and the death penalty for witches was</w:t>
        <w:br/>
        <w:t>abolished. The last legal execution by buming at the stake took place at end of the</w:t>
        <w:br/>
        <w:br/>
        <w:t>Spanish Inquisition in 1834,</w:t>
        <w:br/>
        <w:br/>
        <w:t>(c) THE WHEEL,</w:t>
        <w:br/>
        <w:br/>
        <w:t>‘The wheel as a method of torture and execution could be used in a number of</w:t>
        <w:br/>
        <w:t>ways. A person could be attached to the outor fim of the whee! and then rolled over</w:t>
        <w:br/>
        <w:t>sharp spikes, or down a hil, to his death, Also, the wheel could be laid on its side, tke a</w:t>
        <w:br/>
        <w:t>turtable, withthe person tied to it. The wheel would tum, and people would take tums</w:t>
        <w:br/>
        <w:t>beating the victim with ron bars, breaking his bones and eventually causing his death</w:t>
        <w:br/>
        <w:br/>
        <w:t>This method was used throughout Europe, especially during the Middle Ages.</w:t>
        <w:br/>
        <w:br/>
        <w:t>(d) GUILLOTINE</w:t>
        <w:br/>
        <w:br/>
        <w:t>‘The guillotine became a popular form of exacuton in France in the year 1769,</w:t>
        <w:br/>
        <w:t>when Dr. Joseph Guillotine proposed that all criminals be executed by the same method</w:t>
        <w:br/>
        <w:t>‘and that torture should be kopt to @ minimum. Decapitation was thought to be the least</w:t>
        <w:br/>
        <w:t>painful and most humane method of execution at that time. Guillotine suggested that a</w:t>
        <w:br/>
        <w:t>capitation machine be bul, Subsequently, the decapitation machine came to be</w:t>
        <w:br/>
        <w:t>named after him. The machine was fist tested on sheap and calves, and then on</w:t>
        <w:br/>
        <w:t>human corpses. Finally, after many improvements and tials, the blade was perfected,</w:t>
        <w:br/>
        <w:br/>
        <w:t>land the first execution by guillotine took place in the year 1792. It was widely used</w:t>
        <w:br/>
        <w:br/>
        <w:br/>
        <w:t>Page 13:</w:t>
        <w:br/>
        <w:t>uring the French Revolution, where many ofthe executions were held publily outside</w:t>
        <w:br/>
        <w:t>the prison of Versailles. King Charles | was also executed inthe same way in England.</w:t>
        <w:br/>
        <w:t>‘Tho last public execution by guiltine was held in France, in June 1939. The last use of</w:t>
        <w:br/>
        <w:t>the guilotine came in 1977 in France, and the device has not officially been used since</w:t>
        <w:br/>
        <w:t>then. Though the guilotine is less painful, itis not acceptable today a i's primitive and</w:t>
        <w:br/>
        <w:t>involves the mutilation of the condemned person. After France was admitted to the</w:t>
        <w:br/>
        <w:br/>
        <w:t>European Union, death sentence itself has since been abolished in France.</w:t>
        <w:br/>
        <w:br/>
        <w:t>(e) HANGING AND THE GAROTTE</w:t>
        <w:br/>
        <w:br/>
        <w:t>Hanging was a very common method adopted for execution among the various</w:t>
        <w:br/>
        <w:t>methods available. The prisoner could simply be hanged with a noose, which could lead</w:t>
        <w:br/>
        <w:t>to death by fracturing the neck. However, if torture was also intended, there could be</w:t>
        <w:br/>
        <w:br/>
        <w:t>methods other than hanging with a noose.</w:t>
        <w:br/>
        <w:br/>
        <w:t>In meciaval times, if torture was intended, a person would be drawn and</w:t>
        <w:br/>
        <w:t>quartered before being hanged. For extremely serious cximes such as high treason,</w:t>
        <w:br/>
        <w:t>hanging alone was not considered enough. Therefore, a prisoner would be carved into</w:t>
        <w:br/>
        <w:t>pieces while stl alive before being hanged. The Garotte was also a popular method of</w:t>
        <w:br/>
        <w:t>torture, and was similar to hanging. A mechanical device such as a rack or a gag would</w:t>
        <w:br/>
        <w:t>be tightened around the person's neck, causing slow strangulation, stretching, and</w:t>
        <w:br/>
        <w:t>‘obstruction of blood vessels. A device could also be placed in a prisoner's mouth and</w:t>
        <w:br/>
        <w:br/>
        <w:t>kept in place by tying and locking a chain around his or her neck.</w:t>
        <w:br/>
        <w:br/>
        <w:t>Hanging is one of the oldest methods of execution and today itis used in some</w:t>
        <w:br/>
        <w:br/>
        <w:t>‘counties as a form of execution. Delaware, New Hampshire and Washington authorize</w:t>
        <w:br/>
        <w:br/>
        <w:br/>
        <w:t>Page 14:</w:t>
        <w:br/>
        <w:t>hanging as a form of execution; depending on the convict's sentencing date he or she</w:t>
        <w:br/>
        <w:t>may be allowed to choose between hanging or lethal injection. Since 1976, three</w:t>
        <w:br/>
        <w:t>prisoners have been hanged in the Urited States. Prior to the execution the prisoner</w:t>
        <w:br/>
        <w:t>must be weighed. The "drop" must be based on the prisoners weight, o deliver 1260</w:t>
        <w:br/>
        <w:t>foot-pounds of fore tothe neck. The prisoner's weight in pounds is divided into 1260 to</w:t>
        <w:br/>
        <w:t>rive atthe drop in feet. The noose is then placed around the convict's neck, behing his</w:t>
        <w:br/>
        <w:t>Cr her loft ear, which will cause the neck to snap. The trap door then opens, and the</w:t>
        <w:br/>
        <w:t>convict drops. If properly done, death is caused by dislocation of the third and fourth</w:t>
        <w:br/>
        <w:t>cervical vertebrae, or by asphyxiation. This lengthy measuring process is to assure</w:t>
        <w:br/>
        <w:t>‘almost instant death and a minimum of bruising. if careful measuring and planning is not</w:t>
        <w:br/>
        <w:t>done, strangulation, obstructed blood flow, or beheading often result. The death by</w:t>
        <w:br/>
        <w:t>hanging however according to most of the medico-urisprudential writs is result of</w:t>
        <w:br/>
        <w:t>‘asphysia or strangulation and fracture of the neck is an exception (oath in judicial as</w:t>
        <w:br/>
        <w:br/>
        <w:t>well as suicidal hanging).</w:t>
        <w:br/>
        <w:br/>
        <w:t>(f) HEADMAN'S AXE</w:t>
        <w:br/>
        <w:br/>
        <w:t>‘This form of execution was quite popular in Germany and England dung the</w:t>
        <w:br/>
        <w:t>‘eth and 17th centuries, where decapitation was thought o be the mast humane form of</w:t>
        <w:br/>
        <w:t>capital punishment, An executioner, usally hooded, would chop off the person's head</w:t>
        <w:br/>
        <w:t>with an axe or sword. The last beheading took place in 1747 in United Kingdom. Later</w:t>
        <w:br/>
        <w:t>con, and before capital punishment was abolished recenty, with a greater interest in</w:t>
        <w:br/>
        <w:t>humantaranism, capt punishment became less gruesome than the beheadings and</w:t>
        <w:br/>
        <w:t>torture that wore commonplace centuries before. Lethal injection and electrocution have</w:t>
        <w:br/>
        <w:t>become the preferred methods of execution in many countries mosty Because these</w:t>
        <w:br/>
        <w:br/>
        <w:t>methods appeared to be less offensive to the public and more humane for the prisoner.</w:t>
        <w:br/>
        <w:br/>
        <w:br/>
        <w:t>Page 15:</w:t>
        <w:br/>
        <w:t>(g) FIRING SQUAD</w:t>
        <w:br/>
        <w:br/>
        <w:t>“Thore is no fixed procedure when it comes to execution by fing squad.</w:t>
        <w:br/>
        <w:t>Usually the convict sted tothe poo, with hands and is blind folded and a cloth patch is</w:t>
        <w:br/>
        <w:t>put on his heart, or he is tied to a chal. in most cases, a team of five executioners is</w:t>
        <w:br/>
        <w:t>used to alm at the convict's hear. In some countries few ofthe rifles are loaded with</w:t>
        <w:br/>
        <w:t>blank bullets and the shooters are not told about itso thatthe true killer is unknown,</w:t>
        <w:br/>
        <w:t>Several countries like Russia and eastern counties like China, Thalland use this</w:t>
        <w:br/>
        <w:t>method. Iti significant to note that shooting by fring squad is also permitted in India</w:t>
        <w:br/>
        <w:t>when a death sentence is given by Court Martial (This is discussed in detail</w:t>
        <w:br/>
        <w:t>‘subsequenty). In some states in United States tke Utah and Oklahoma, choice is given</w:t>
        <w:br/>
        <w:t>to the convict whether he should be shot to death by fring squad or by lethal injection.</w:t>
        <w:br/>
        <w:t>Gary Gilmoze in 1977, and John Taylor in 1996 were executed by ring squad in Utah</w:t>
        <w:br/>
        <w:br/>
        <w:t>It is significant to note that the leaders of the thied Reich of Germany, who</w:t>
        <w:br/>
        <w:t>wore given death punishment by hanging atthe Nuremberg tials, asked for execution of</w:t>
        <w:br/>
        <w:t>&lt;éeath punishment by the fring squad as the former was degrading and they wanted a</w:t>
        <w:br/>
        <w:br/>
        <w:t>military death. This reflects that death by hanging is nota dignified method of execution.</w:t>
        <w:br/>
        <w:br/>
        <w:t>(h) GAS CHAMBER</w:t>
        <w:br/>
        <w:br/>
        <w:t>In an execution by the way of lethal gas, the prisoner is restrained and sealed</w:t>
        <w:br/>
        <w:br/>
        <w:t>in an airtight chamber. When given the signal, the executioner opens a valve, allowing</w:t>
        <w:br/>
        <w:t>hydrochloric acid to flow into a pan. Upon another signal, ether potassium cyanide or</w:t>
        <w:br/>
        <w:t>sodium cyanide crystals are dropped mechanically into the acid, producing hydrocyanic</w:t>
        <w:br/>
        <w:t>gas. The hydro cyanic gas destroys the body’s abilty to process blood hemoglobin, and</w:t>
        <w:br/>
        <w:t>unconsciousness can occur within a few seconds if the prisoner takes a deep breath.</w:t>
        <w:br/>
        <w:br/>
        <w:t>However, if he or she holds their breath, death can take much longer, and the prisoner</w:t>
        <w:br/>
        <w:br/>
        <w:br/>
        <w:t>Page 16:</w:t>
        <w:br/>
        <w:t>usually goes into wild convulsions. Death usually occurs within six to 18 minutes. After</w:t>
        <w:br/>
        <w:t>the pronouncement of death, the chamber is evacuated through the use of carbon and</w:t>
        <w:br/>
        <w:t>neutralizing fiters. Crews wearing gas masks decontaminate the body with bleach</w:t>
        <w:br/>
        <w:t>solution, and itis out gassed before being released. If this process was nat done, the</w:t>
        <w:br/>
        <w:t>undertaker or anyone handling the body would be killed. Nevada was the first stato to</w:t>
        <w:br/>
        <w:t>sanction the use of the gas chamber, and the fist execution by lethal gas took place in</w:t>
        <w:br/>
        <w:t>February, 1924. Since then it remained a means of carrying out the death sentence 31</w:t>
        <w:br/>
        <w:t>times. Five States inthe U.S.A. authorize the use of the gas chamber as an altomative</w:t>
        <w:br/>
        <w:t>to lethal injection, viz. Arizona, California, Maryland, Missour, and Wyoming. In most</w:t>
        <w:br/>
        <w:t>‘cas08 the prisoner is allowed to choose the method of execution, depending on his or</w:t>
        <w:br/>
        <w:t>her date of sentencing. Eleven people have been executed by lethal gas in the United</w:t>
        <w:br/>
        <w:t>States since 1976. This method however is expensive and cumbersome. It also brings</w:t>
        <w:br/>
        <w:t>back to the mind the sad fact that hundreds of thousands of Jows wore killed in gas</w:t>
        <w:br/>
        <w:br/>
        <w:t>‘chamber by the Nazi Germany.</w:t>
        <w:br/>
        <w:br/>
        <w:t>(i) ELECTROCUTION</w:t>
        <w:br/>
        <w:br/>
        <w:t>In a typical execution using the electic chair, a prisoner is strapped to a</w:t>
        <w:br/>
        <w:t>‘specially built chair, his head and body shaved to provide better contact with the</w:t>
        <w:br/>
        <w:t>moistened copper electrodes that the executioner attaches. Usually three or more</w:t>
        <w:br/>
        <w:t>‘executioners push buttons, but only one is connected to the actual electrical source and</w:t>
        <w:br/>
        <w:t>therefore the real executioner is not known. The jolt varies in power from state to state,</w:t>
        <w:br/>
        <w:t>and is also determined by the convicts body weight. The first jolts followed by several</w:t>
        <w:br/>
        <w:t>more in a lower voltage. In Georgia, executioners apply 2,000 volts for four seconds,</w:t>
        <w:br/>
        <w:t>41,000 volts for the next seven seconds and then 208 volts for two minutes. Electrocution</w:t>
        <w:br/>
        <w:t>produces visibly destructive effects on the body, as the internal organs are burned. The</w:t>
        <w:br/>
        <w:br/>
        <w:t>prisoner usually leaps forward against the restraints when the switch is turned on. The</w:t>
        <w:br/>
        <w:br/>
        <w:br/>
        <w:t>Page 17:</w:t>
        <w:br/>
        <w:t>body changes color, swells, and may even catch fre. The prisoner may also defecate,</w:t>
        <w:br/>
        <w:t>urinate, and vomit blood. The frst electric chai designed for an execution was created</w:t>
        <w:br/>
        <w:t>by George Westinghouse atthe turn ofthe century. Westinghouse was propostioned by</w:t>
        <w:br/>
        <w:t>the New York City Correctional institution to design an electric chair, because many felt</w:t>
        <w:br/>
        <w:t>tat the present form of execution, hanging, had become too inhumane and out-dated.</w:t>
        <w:br/>
        <w:t>Westinghouse told the correctional institution that the chalés power source was so</w:t>
        <w:br/>
        <w:t>&lt;eadly that it would only take five seconds of 1,000 volts to cause death. However, the</w:t>
        <w:br/>
        <w:t>fist man executed did not dio after five seconds, but instead took four minutes of a</w:t>
        <w:br/>
        <w:t>steady stream of power to be finally pronounced dead. During these four minutes the</w:t>
        <w:br/>
        <w:t>body ofthe convict started to smoke, the hair on his arms and head ignited in lames,</w:t>
        <w:br/>
        <w:t>‘and blood spilled from every orifice on his face. After this display, the electric chair was</w:t>
        <w:br/>
        <w:t>considered a failure. Today the electric chair is modernized and is used in eleven States</w:t>
        <w:br/>
        <w:t>of USA. But, Arkansas, Kentucky, Ohio, Oklahoma, South Caralina, Tennessee, and</w:t>
        <w:br/>
        <w:t>Virginia States of U.S.A. authorize both lethal injection and electrocution, allowing the</w:t>
        <w:br/>
        <w:t>inmates to choose one of these methods. Alabama, Florida, Georgia, and Nebraska,</w:t>
        <w:br/>
        <w:t>however, use electrocution as the sole means of execution. Since 1976, 144 people</w:t>
        <w:br/>
        <w:br/>
        <w:t>have been executed by electric chair.</w:t>
        <w:br/>
        <w:br/>
        <w:t>(j) LETHAL INJECTION</w:t>
        <w:br/>
        <w:br/>
        <w:t>Death by lethal injection involves the continuous intravenous injection of a</w:t>
        <w:br/>
        <w:t>lethal quantity of three different drugs. The prisoner is secured on a gumey with lined</w:t>
        <w:br/>
        <w:t>ankle and wrist restraints. A cardiac monitor and a stethoscope are atached, and two</w:t>
        <w:br/>
        <w:t>‘saline intravenous lines are started, one in each arm. The inmate is then covered with a</w:t>
        <w:br/>
        <w:t>‘sheet. The saline intravenous lines are tured off, and Sodium Thiopental is injected,</w:t>
        <w:br/>
        <w:t>‘causing the inmate to fall nto a deep sleep. The second chemical agent, Pancuronium</w:t>
        <w:br/>
        <w:br/>
        <w:t>Bromide, a muscle relaxer, follows. This causes the inmate to stop breathing due to</w:t>
        <w:br/>
        <w:br/>
        <w:br/>
        <w:t>Page 18:</w:t>
        <w:br/>
        <w:t>paralysis of the diaphragm and lungs. Finally, Potassium Chloride is injected, stopping</w:t>
        <w:br/>
        <w:br/>
        <w:t>the heart.</w:t>
        <w:br/>
        <w:br/>
        <w:t>Since 1976, many prisoners have been executed by lethal injection in the</w:t>
        <w:br/>
        <w:t>United States. Lethal injection is now the most common method of execution in the</w:t>
        <w:br/>
        <w:t>United States in ragard to all the 66 executions caried out during 2001 being by this</w:t>
        <w:br/>
        <w:t>method. OF the 749 executions in America upto 2000, 586 have been carried out by</w:t>
        <w:br/>
        <w:t>lethal injection, including those of seven women. China also reported 8 executions by</w:t>
        <w:br/>
        <w:br/>
        <w:t>lethal injection during 2000,</w:t>
        <w:br/>
        <w:br/>
        <w:t>Lethal injection was frst considered as a means of execution in 1888 when</w:t>
        <w:br/>
        <w:t>Now York's J. Mount Bleyer MD put i forward in an article inthe Medico-Legal Journal</w:t>
        <w:br/>
        <w:t>‘suggesting thatthe intravenous injection of six grains of Morphine should be used for</w:t>
        <w:br/>
        <w:t>‘execution of death sontonce. The idea did not catch on and New York introduced the</w:t>
        <w:br/>
        <w:t>‘lectic chair instead ( Based on the findings of the New York Commission of Inquiry</w:t>
        <w:br/>
        <w:t>41888). it was again put forward in 1977 by Dr. Stanley Deutsch, who at the time chaired</w:t>
        <w:br/>
        <w:t>the Anaasthesiology Department of Oklahoma University Medical School. In response to</w:t>
        <w:br/>
        <w:t>2 call by an Oklahoma State senator Bil Dawson for a cheaper alternative to repairing</w:t>
        <w:br/>
        <w:t>the State's darelict electric chair, Deutsch desorbed a way to administer drugs through</w:t>
        <w:br/>
        <w:t>an intravenous drip so as to cause death rapidly and without pain. Deutsch wrote to the</w:t>
        <w:br/>
        <w:t>Senator Bill Dawson “Having beon anaesthetised on several ocoasions with ultra short</w:t>
        <w:br/>
        <w:t>‘acting barbiturates and having administored these drugs for approximately 20 years, |</w:t>
        <w:br/>
        <w:t>‘can assure you that this is @ rapid, pleasant way of producing unconsciousness”. And</w:t>
        <w:br/>
        <w:t>‘Oklahoma thus became the fist Stato in the U.S.A. to legislate for it in 1977. Texas</w:t>
        <w:br/>
        <w:t>introduced similar legislation later in the same year to replace its electic chair and</w:t>
        <w:br/>
        <w:br/>
        <w:t>carried out the first execution by the method of lethal injection on December 7, 1982</w:t>
        <w:br/>
        <w:br/>
        <w:br/>
        <w:t>Page 19:</w:t>
        <w:br/>
        <w:t>when Charles Brooks was put to death for the murder. It ill be relevant here to mention</w:t>
        <w:br/>
        <w:t>the observation of this execution procedure. The procedure began at 12.07 am. He was</w:t>
        <w:br/>
        <w:t>certified dead at 12.16 am. There was no apparent problem and Brooks seemed to die</w:t>
        <w:br/>
        <w:t>quite easily At fst he raised his head, clenched his fist and saemed to yawn or gasp</w:t>
        <w:br/>
        <w:t>before passing into unconsciousness. 36 American States now use lthal injection either</w:t>
        <w:br/>
        <w:br/>
        <w:t>4a their sole method or as an option to one of the traditional methods.</w:t>
        <w:br/>
        <w:br/>
        <w:t>These are Arizona, Arkansas, Califomia, Colorado, Connecticut, Delaware,</w:t>
        <w:br/>
        <w:t>Florida, Idaho, lino, Indiana, Kansas, Kentucky, Louisiana, Mayland, Mississipp</w:t>
        <w:br/>
        <w:t>‘Missouri, Montana, Nebraska, Nevada, New Hampshire, Now Jersey, New Mexico, Now</w:t>
        <w:br/>
        <w:t>York, North Carolin, Ohio, Oklahoma, Oregon, Pennsyivania, South Carolina, South</w:t>
        <w:br/>
        <w:t>Dakota, Tennessee, Texas, Utah, Virginia, Washington and Wyoming</w:t>
        <w:br/>
        <w:br/>
        <w:t>‘Tho Philippines has also decided to use lethal injection fr future executions to</w:t>
        <w:br/>
        <w:t>replace the electric chair and carried out its frst execution since 1976 when Leo</w:t>
        <w:br/>
        <w:t>Echegaray was put to death for child rape on February 4, 1999 and 6 more men have</w:t>
        <w:br/>
        <w:t>been executed by this method by the end of 2000. Guatemala has also switched to</w:t>
        <w:br/>
        <w:t>lethal injection after a botched firing squad execution in 1996 and carried out three</w:t>
        <w:br/>
        <w:t>‘executions since then, China also has been experimenting with lethal injection although</w:t>
        <w:br/>
        <w:t>most executions continue to be by shooting. The present trend thus seems to be that of</w:t>
        <w:br/>
        <w:br/>
        <w:t>favoring execution by lethal injection.</w:t>
        <w:br/>
        <w:br/>
        <w:br/>
        <w:t>Page 20:</w:t>
        <w:br/>
        <w:t>CHAPTER 3</w:t>
        <w:br/>
        <w:t>FEDERAL EXECUTIONS AND TYPICAL</w:t>
        <w:br/>
        <w:t>EXECUTION PROCEDURE IN DIFFERENT</w:t>
        <w:br/>
        <w:t>STATES IN THE U.S.A,</w:t>
        <w:br/>
        <w:br/>
        <w:t>‘THE FEDERAL EXECUTION</w:t>
        <w:br/>
        <w:br/>
        <w:t>‘The American Federal Bureau of Prisons has lethal injection facility at the</w:t>
        <w:br/>
        <w:t>{federal prison in Terre Haute, Indiana. The death house is located inside a non-descript</w:t>
        <w:br/>
        <w:t>brick building outside the main penitentiary compound, and consists of fve viewing</w:t>
        <w:br/>
        <w:t>rooms surrounding the execution chamber. The chamber is a stark, hospitalike room</w:t>
        <w:br/>
        <w:br/>
        <w:t>lined with green tiles and bare except fort</w:t>
        <w:br/>
        <w:br/>
        <w:t>large gumey equipped with five Velcro</w:t>
        <w:br/>
        <w:t>restraints and a sink in one comer. The intravenous tubes pass through a smal</w:t>
        <w:br/>
        <w:t>‘pening in the wall and into the executioners room nearby. All but one room, the</w:t>
        <w:br/>
        <w:t>‘executioners, are equipped with large two-way windows with curtains. The executioners</w:t>
        <w:br/>
        <w:t>‘00m is fited with one-way glass. During an execution, prison officials will maintain an</w:t>
        <w:br/>
        <w:br/>
        <w:t>‘open telephone line to t</w:t>
        <w:br/>
        <w:br/>
        <w:t>Justice Department in Washington as the President ofthe</w:t>
        <w:br/>
        <w:t>U.S.A has sole authorty to grant last minute clemency. Overhead, a camera linked to a</w:t>
        <w:br/>
        <w:t>monitor inside the executioners room will watch the process to note whether the</w:t>
        <w:br/>
        <w:t>prisoner suffers any pain during the procedure. On the June ‘1th 2001 Timothy</w:t>
        <w:br/>
        <w:t>MeVeigh, the Oklahoma City bomber became the first parson to be executed under</w:t>
        <w:br/>
        <w:t>Fedoral law since 1963. He had placed a bomb outside the Aled P Muah Federal</w:t>
        <w:br/>
        <w:t>Building, kiling 168 people and injuring 850. The intravenous drip that delivered the</w:t>
        <w:br/>
        <w:br/>
        <w:t>lethal chemicals went to a catheter in McVeigh's ight leg. The first drug was</w:t>
        <w:br/>
        <w:br/>
        <w:br/>
        <w:t>Page 21:</w:t>
        <w:br/>
        <w:t>‘administered at 8.10 arm., withthe second being given at 8.11 and the final one at 8.13</w:t>
        <w:br/>
        <w:t>‘and he was pronounced dead at 8.14 am. The whole process took only four minutes.</w:t>
        <w:br/>
        <w:t>‘On June 19, Juan Raul Garza, a Mexican-American drug lord, who was also fond of</w:t>
        <w:br/>
        <w:t>murder, was executed on the same gumey. The American miltary has also moved to</w:t>
        <w:br/>
        <w:t>lethal injection (from hanging) and now has a facility in the basement of the miltary</w:t>
        <w:br/>
        <w:br/>
        <w:t>prison at Ft. Leavenworth, Kansas which is currently housing shx or seven inmates.</w:t>
        <w:br/>
        <w:br/>
        <w:t>EXECUTION IN DIFFERENT STATES</w:t>
        <w:br/>
        <w:br/>
        <w:t>Lethal injection protocols ( which ara confidential in nature ) vary from Stato to</w:t>
        <w:br/>
        <w:t>State. Typically the prisoner is strapped to @ gumey (which is a wheeled hospital style</w:t>
        <w:br/>
        <w:t>trolley bed) ora fixed execution table rather lke an operating theatre table by leather or</w:t>
        <w:br/>
        <w:t>\obbing staps over the body and legs. His bare arms are strapped to boards projecting</w:t>
        <w:br/>
        <w:t>{rom the sides of the guimey. Trained technicians then insert a catheter into a vein in</w:t>
        <w:br/>
        <w:t>‘each arm, a process that sounds much simpler than it often is. Once the catheters are in</w:t>
        <w:br/>
        <w:t>place tubes carrying saline solution are connected to the catheter ends and the prisoner</w:t>
        <w:br/>
        <w:t>is either wheeled into the execution chamber or the curtains surrounding it aro drawn</w:t>
        <w:br/>
        <w:t>back to allow the witnesses to see the procedure. When the condemned person has</w:t>
        <w:br/>
        <w:t>made any final statement the prison warden gives the signal for the execution to begin</w:t>
        <w:br/>
        <w:t>‘and the technician(s), hidden from view behind a two way miror begins to manually</w:t>
        <w:br/>
        <w:t>inject the three chemicals comprising typically 15 ~ 50 ce of Sodium thiopental, 15 - 50</w:t>
        <w:br/>
        <w:t>‘cof Pavulon (the generic name for Pancuronium bromide) and 15 - 50 cc of Potassium</w:t>
        <w:br/>
        <w:t>Chloride. There isa shor interval between each chemical during which saline solution is</w:t>
        <w:br/>
        <w:t>injected to clean the vein and prevent any chemical reaction which could block it.</w:t>
        <w:br/>
        <w:t>“Typically the actual injections wil ake from three to five minutes to compete.</w:t>
        <w:br/>
        <w:t>Sodium thiopental is @ short acting barbiturate which causes unconsciousness quite</w:t>
        <w:br/>
        <w:br/>
        <w:t>Quickly. Pavulon is a muscle retaxant that paralyses the diaphragm and thus arrests</w:t>
        <w:br/>
        <w:br/>
        <w:br/>
        <w:t>Page 22:</w:t>
        <w:br/>
        <w:t>2</w:t>
        <w:br/>
        <w:br/>
        <w:t>breathing whilst Potassium chloride finishes the job by causing cardiac ares. In most</w:t>
        <w:br/>
        <w:t>‘cases the prisoner is unconscious in about a minute aftr the Sodium thiopental has</w:t>
        <w:br/>
        <w:t>been injected and is dead in around eight minutes, with no obvious signs of physical</w:t>
        <w:br/>
        <w:t>sutforing. In somo States, a fully automate lethal injection machine is used that runs off,</w:t>
        <w:br/>
        <w:t>‘2 12 volt batiory. It injects the chemicals in the right order and amount once the</w:t>
        <w:br/>
        <w:t>catheters are in place. The machine has six syringes activated by mechanical plunger.</w:t>
        <w:br/>
        <w:t>“Throe syringes hold the lethal drugs; the other three contain harmless saline solution.</w:t>
        <w:br/>
        <w:t>“Two buttons control the machine, one forthe lethal syringes and one for the identical</w:t>
        <w:br/>
        <w:t>looking harmless ones. The two executioners each press a button and the syringes</w:t>
        <w:br/>
        <w:t>release the drugs into the vein. The condemned prisoner thus is put to death while in</w:t>
        <w:br/>
        <w:br/>
        <w:t>sleep by this swift and painless method.</w:t>
        <w:br/>
        <w:br/>
        <w:br/>
        <w:t>Page 23:</w:t>
        <w:br/>
        <w:t>2</w:t>
        <w:br/>
        <w:br/>
        <w:t>CHAPTER 4</w:t>
        <w:br/>
        <w:t>EXECUTION OF DEATH SENTENCE IN INDIA</w:t>
        <w:br/>
        <w:br/>
        <w:t>‘Tho execution of death sentonce in India is cariod out by two modes namely</w:t>
        <w:br/>
        <w:t>hanging by neck til death and being shot to death. The jail manuals of various States</w:t>
        <w:br/>
        <w:t>provide for the method of execution of death sentence in India. Once death santance is</w:t>
        <w:br/>
        <w:t>awarded and is confirmed after exhausting all the possible available remedies the</w:t>
        <w:br/>
        <w:t>‘execution is cariod out in accordance with section 354(5) of the Code of Criminal</w:t>
        <w:br/>
        <w:t>Procedure1973 i.e. hanging by neck til death. I is also provided under The Air Force</w:t>
        <w:br/>
        <w:t>‘Act, 1960, The Army Act 1950 and The Navy Act 1957 that the execution has to be</w:t>
        <w:br/>
        <w:t>carted out either by hanging by neck til death or by being shot to death (as has been</w:t>
        <w:br/>
        <w:br/>
        <w:t>‘explained in detail herein below).</w:t>
        <w:br/>
        <w:t>A. Code of Criminal Procedure, 1973, and the Prison</w:t>
        <w:br/>
        <w:br/>
        <w:t>Manual</w:t>
        <w:br/>
        <w:br/>
        <w:t>Section 368(1) of the Code of Criminal Procedure, 1898 provided for hanging by</w:t>
        <w:br/>
        <w:t>neck til death. This has been amended by the Code of Criminal Procedure, 1973.</w:t>
        <w:br/>
        <w:br/>
        <w:t>Section 354(5) reads as under:-</w:t>
        <w:br/>
        <w:br/>
        <w:t>"Chapter VI of The Air Fore Act, 1980 in Section 34 provides for the offences in elation to the enemy</w:t>
        <w:br/>
        <w:t>‘which ate punishable with death. Section 37 provides forthe infliction of death sentence in case the acused</w:t>
        <w:br/>
        <w:t>Js convicted Chapter VIE provides forthe various punshmons and the competent cour-martals te</w:t>
        <w:br/>
        <w:t>‘mpowtred to resommend sich punishments. Section 73 provides forthe punishments awadable by Court</w:t>
        <w:br/>
        <w:t>‘ara Chater XII provides fr the Canfimation and Revision provisions. Chaper XII provides forthe</w:t>
        <w:br/>
        <w:t>Execution of Sentences, section 163 dels with the form af the sentence of Death The provisions eating</w:t>
        <w:br/>
        <w:t>tw awarding the Death penaly in The Amy Act, 1980 are enunciated in Chapter VI Seation 34 (a) 1 ()</w:t>
        <w:br/>
        <w:t>‘elates 1 offences in elation to the enemy and punishable with eat, Seton 37 relates to Mutiny ad</w:t>
        <w:br/>
        <w:t>‘ovides fr the infliction of death sentence in case the acused i convicted. Chapter VIL deals with</w:t>
        <w:br/>
        <w:t>punishments awardable by cour-martals, Chapier XII lates o Contiamation and Revision, Chapter XI</w:t>
        <w:br/>
        <w:t>Than Exccution of Sestences, Secon 166 deals with fom of Sentence of Death, Section 147 of The Navy</w:t>
        <w:br/>
        <w:t>‘Act 1987 roves for the Form of Death Sentence</w:t>
        <w:br/>
        <w:br/>
        <w:br/>
        <w:br/>
        <w:t>Page 24:</w:t>
        <w:br/>
        <w:t>Ba</w:t>
        <w:br/>
        <w:br/>
        <w:t>"When any person is sentenced to death, the sentence shall direct that he be</w:t>
        <w:br/>
        <w:br/>
        <w:t>‘hanged by the neck til he is dead.”</w:t>
        <w:br/>
        <w:br/>
        <w:t>‘Tho execution of the death penalty in India, under the Code of Criminal Procedure, is</w:t>
        <w:br/>
        <w:t>thus carted out by hanging by neck til death during the last over hundred years. The</w:t>
        <w:br/>
        <w:t>‘execution of the death penalty is carried out in accordance with section 354(5) of the</w:t>
        <w:br/>
        <w:t>Code of the Criminal Procedure, 1973, and Jail Manuals of the respective States. For</w:t>
        <w:br/>
        <w:t>‘example, Chapter XXX), Jail Manual of Punjab and Haryana provides for the various</w:t>
        <w:br/>
        <w:t>‘steps leading tothe execution ofthe death sentonce:-</w:t>
        <w:br/>
        <w:br/>
        <w:t>"Paragraph 847(1) Every prisoner under the sentence of the death shall</w:t>
        <w:br/>
        <w:t>Jmmeciatoly on his arzval in the prison after sentence, be searched by, or by order of</w:t>
        <w:br/>
        <w:t>the Deputy Superintendent, and all articles shall bo takan from him which the Deputy</w:t>
        <w:br/>
        <w:t>‘Superintendent deoms it dangerous or inexpediont to leave in his possession”</w:t>
        <w:br/>
        <w:br/>
        <w:t>“Paragraph 847(2) Every such prisoner shall be confined in a cell apart trom</w:t>
        <w:br/>
        <w:t>all other prisoners, and shall be placed by day and by night under the charge of a</w:t>
        <w:br/>
        <w:t>‘quard.”</w:t>
        <w:br/>
        <w:br/>
        <w:t>‘ter such admission ofthe prisoner in the jai, the Deputy Superintandent is</w:t>
        <w:br/>
        <w:t>required to examine the cell and has to satisfy himself that tis secure and has no article</w:t>
        <w:br/>
        <w:t>Which can be used as a weapon or instrument with which the prisoner can commit</w:t>
        <w:br/>
        <w:t>‘suicide. The said Deputy Superintendent also has to ensure that there is nothing in the</w:t>
        <w:br/>
        <w:t>call which in his opinion i inexpedient to permit its remaining in such cal</w:t>
        <w:br/>
        <w:br/>
        <w:t>Paragraph 848 Coll fo be examined - Every cell in which any convict who is</w:t>
        <w:br/>
        <w:t>under sentence of death, is at any timo t0 be confined shal, before such convict is</w:t>
        <w:br/>
        <w:t>placed in it, be examined by the Deputy Superintendent, or other officer appointed in</w:t>
        <w:br/>
        <w:t>tat behalf, who shall satisty himself that it is secure and contains no article of any kind</w:t>
        <w:br/>
        <w:br/>
        <w:t>which the prisoner could by any possibilty use as a weapon of offence or as an</w:t>
        <w:br/>
        <w:br/>
        <w:br/>
        <w:t>Page 25:</w:t>
        <w:br/>
        <w:t>instrument with which to commit suicide, or which it is, in the opinion of the</w:t>
        <w:br/>
        <w:br/>
        <w:t>‘Superintendent, inexpedtent to permit to remain in such coll."</w:t>
        <w:br/>
        <w:br/>
        <w:t>The Manual also describes various restrictions pertaining to the use of the apparels etc.</w:t>
        <w:br/>
        <w:t>Paragraph 851 provides that the condemned prisoner shall not be provided Munj mat or</w:t>
        <w:br/>
        <w:t>bhabbar mat. This clause Is intended to avoid presence of any substance which can be</w:t>
        <w:br/>
        <w:br/>
        <w:t>used by the prisoner as instrument for committing suicide.</w:t>
        <w:br/>
        <w:br/>
        <w:t>“Paragraph 851 Mun) mat not to be issued - Prison clothing, bedding and necessaries</w:t>
        <w:br/>
        <w:t>‘shall be issued to condemned as to other convicts, with the exception of the Mun) or</w:t>
        <w:br/>
        <w:br/>
        <w:t>‘bhabbar mat which shall be withheld and an extra blanket substituted."</w:t>
        <w:br/>
        <w:br/>
        <w:t>‘The para 854 provides that such prisoner shall be under the constant</w:t>
        <w:br/>
        <w:t>survellance of the guard, and further that he should not be allowed to mest or</w:t>
        <w:br/>
        <w:t>‘communicate with any person except those persons authorized by the Superintendent.</w:t>
        <w:br/>
        <w:t>Paragraph 855 provides for raising of the alarm in case the prisoner tes to commit</w:t>
        <w:br/>
        <w:br/>
        <w:t>suicide,</w:t>
        <w:br/>
        <w:br/>
        <w:t>Paragraph 855 : Management of keys, Conditions under which the door may be</w:t>
        <w:br/>
        <w:br/>
        <w:t>opened</w:t>
        <w:br/>
        <w:t>(1) The keys of the callin which a condemned prisoner is confined shall be</w:t>
        <w:br/>
        <w:t>kept by the head warder on duty who, on hearing the alarm, shall proceed</w:t>
        <w:br/>
        <w:t>{0 such cell which, in case of emergency such as attempt by the prisoner</w:t>
        <w:br/>
        <w:br/>
        <w:t>{0 commit suicide, he shall enter and with the help of the sentry fregrate it.</w:t>
        <w:br/>
        <w:t>(2) At-no other time shail the door of the cell in which a condemned prisoner</w:t>
        <w:br/>
        <w:br/>
        <w:t>Js confined, be opened without first handcuffing the prisoner and so</w:t>
        <w:br/>
        <w:br/>
        <w:br/>
        <w:t>Page 26:</w:t>
        <w:br/>
        <w:t>26</w:t>
        <w:br/>
        <w:br/>
        <w:t>‘securing him against the possibilty of using violence or, ithe declines to be</w:t>
        <w:br/>
        <w:t>handcuffed, unless at least three members of the establishment are</w:t>
        <w:br/>
        <w:t>present.</w:t>
        <w:br/>
        <w:br/>
        <w:t>(3) The locks in use in a condemned coll shall be such as cannot be opened</w:t>
        <w:br/>
        <w:br/>
        <w:t>by any keys in use inthe jail, other than these properly belonging to them.</w:t>
        <w:br/>
        <w:br/>
        <w:t>The condemned prisoner and the call in which he is residing are required to be</w:t>
        <w:br/>
        <w:t>searched twice a day by Deputy Superintendent. The paragraph also provides for</w:t>
        <w:br/>
        <w:t>maintenance of ajoumal of such searches and results thereot</w:t>
        <w:br/>
        <w:br/>
        <w:t>Paragraph 858 Condemned prisoners to be searched twice dally -</w:t>
        <w:br/>
        <w:t>‘Moming and evening daly, the Deputy Superintendent or, under his directions, the</w:t>
        <w:br/>
        <w:t>Assistant Superintendent, shall carefully search every condemned prisoner and the call</w:t>
        <w:br/>
        <w:t>hho occupies, with his own hands and make @ note of his having done so and of the</w:t>
        <w:br/>
        <w:br/>
        <w:t>result in his Journal</w:t>
        <w:br/>
        <w:br/>
        <w:t>Paragraph 859 casts duty on Deputy Superintendent and other officers to</w:t>
        <w:br/>
        <w:t>‘examine the food given to such condemned prisoner. I is enunciated thatthe ordinary</w:t>
        <w:br/>
        <w:t>&lt;letof a labouring convict should be provided tothe condemned prisoner</w:t>
        <w:br/>
        <w:br/>
        <w:t>Para 859 - Diet. Precautions to be taken - (1) A prisoner under sentence of</w:t>
        <w:br/>
        <w:t>‘death shall be allowed the ordinary diet ofa labouring convict.</w:t>
        <w:br/>
        <w:t>(2) All food intended for consumption by a condemned prisoners shall be</w:t>
        <w:br/>
        <w:t>‘examined by the Deputy Superintendent, Assistant Superintendent or Medical</w:t>
        <w:br/>
        <w:t>Subordinate, who may withhold any article he regards with suspicion and report the</w:t>
        <w:br/>
        <w:t>‘cumstances tothe Superintondent. The food shall be delved tothe prisoner in tho</w:t>
        <w:br/>
        <w:br/>
        <w:t>presence of one or other of these officers.</w:t>
        <w:br/>
        <w:br/>
        <w:br/>
        <w:t>Page 27:</w:t>
        <w:br/>
        <w:t>”</w:t>
        <w:br/>
        <w:br/>
        <w:t>‘The provisions regarding the execution of a pregnant woman, exceptions in</w:t>
        <w:br/>
        <w:t>cases of female, allowing the prisoner to make use of books etc, are elaborately</w:t>
        <w:br/>
        <w:t>discussed in Paragraphs 859 to 864. The elaborate description of the rope to be used</w:t>
        <w:br/>
        <w:br/>
        <w:t>{or the purpose of hanging, its testing etc. is provided in Paragraph 866,</w:t>
        <w:br/>
        <w:br/>
        <w:t>Paragraph 866 Description and testing of rope. (1) A Manila rope one inch in</w:t>
        <w:br/>
        <w:t>«lametor shall bo used for executions. At least two such ropes in serviceable condition</w:t>
        <w:br/>
        <w:t>‘shall be maintained at evory jal where executions are lable to take place</w:t>
        <w:br/>
        <w:t>[Noto - The rope should be 19 feet in length, woll twisted, and uly strotched. It should</w:t>
        <w:br/>
        <w:t>bo of equal thicknoss, capable of passing readly through the noose-ring and sufficionty</w:t>
        <w:br/>
        <w:t>‘strong to boar a strain of 280 Ibs. with a7 foot drop.</w:t>
        <w:br/>
        <w:t>2) The ropes shall be tested in the presence of Superintendent, atleast a</w:t>
        <w:br/>
        <w:t>ook befor the date fixed for tho execution and it they fall to pass the tot</w:t>
        <w:br/>
        <w:t>‘others shall be obtained at once and tested when received.</w:t>
        <w:br/>
        <w:t>(9) Ropes that have been tested shall be locked up ina placo of safety</w:t>
        <w:br/>
        <w:t>(4) On the evening botore the execution isto take place, the galows and rope</w:t>
        <w:br/>
        <w:t>should be examined to ascertain that they have received no injury since</w:t>
        <w:br/>
        <w:t>boing tested.</w:t>
        <w:br/>
        <w:t>[Note - The rope shal be tested by attaching to one end a sack of sand or clay equal</w:t>
        <w:br/>
        <w:t>fo one and a hal times the weight of the prisoner to be executed and dropping this</w:t>
        <w:br/>
        <w:br/>
        <w:t>weight the distance ofthe drop fo be given to the prisoner.</w:t>
        <w:br/>
        <w:br/>
        <w:t>‘The above provision provides for the testing of the rape to be used for the</w:t>
        <w:br/>
        <w:t>‘execution at two occasions firstly at least before a week form the date of the execution</w:t>
        <w:br/>
        <w:t>‘and secondly on the evening before such execution is to take place. It provides for the</w:t>
        <w:br/>
        <w:br/>
        <w:t>maintaining at least two Manilla ropes of one inch diameter in serviceable condition. The</w:t>
        <w:br/>
        <w:br/>
        <w:br/>
        <w:t>Page 28:</w:t>
        <w:br/>
        <w:t>28</w:t>
        <w:br/>
        <w:br/>
        <w:t>method for testing such rope is by attaching the sack of clay or sand to one end which is</w:t>
        <w:br/>
        <w:br/>
        <w:t>‘equivalent to one and hatf times of the weight of such prisoner. The length ofthe drop to</w:t>
        <w:br/>
        <w:br/>
        <w:t>be kept same as required for the condemned prisoner.</w:t>
        <w:br/>
        <w:br/>
        <w:t>‘The actual execution process with such background of preparations ete. made</w:t>
        <w:br/>
        <w:br/>
        <w:t>has to be carried out in accordance with Paragraphs 868 to 873. It's briefly as follows:~</w:t>
        <w:br/>
        <w:br/>
        <w:t>1</w:t>
        <w:br/>
        <w:br/>
        <w:t>Tho officers required to be present at the execution are, The</w:t>
        <w:br/>
        <w:t>‘Superintendent and Medica officer ofthe all and Magistrate of the District</w:t>
        <w:br/>
        <w:t>ora first class Magistrate deputed by him. (Paragraph 867)</w:t>
        <w:br/>
        <w:br/>
        <w:t>The execution is to be carried out by the public executioner, whenever</w:t>
        <w:br/>
        <w:t>service of such executioner aro available. If such services are nat</w:t>
        <w:br/>
        <w:t>avaliable then some trustworthy individual who is locally tained is to be</w:t>
        <w:br/>
        <w:t>assigned this job. The duty is entrusted to the Superintendent to satisy</w:t>
        <w:br/>
        <w:t>himsolf that the person so assigned is competent to fuls the job.</w:t>
        <w:br/>
        <w:t>(Paragraph 868)</w:t>
        <w:br/>
        <w:br/>
        <w:t>Regulation ofthe drop: itis most important factor in deciding the regulation</w:t>
        <w:br/>
        <w:t>of the death sentence to be executed. The slightest eror in deciding the</w:t>
        <w:br/>
        <w:t>length of the drop may lead tothe ingering death ofthe condemned man.</w:t>
        <w:br/>
        <w:t>The drop is regulated according to the height, weight and physical</w:t>
        <w:br/>
        <w:t>Corsltion of the prisoner. The Superintendent may also take the advice of</w:t>
        <w:br/>
        <w:t>the Medical Officer in this regard. Paragraph 871 provides for the</w:t>
        <w:br/>
        <w:br/>
        <w:t>‘comparative chart for general guidance of the Superintendent as follows:</w:t>
        <w:br/>
        <w:br/>
        <w:t>Paragraph 871. Regulation of the “drop” - The foliowing scale of drop proportioned</w:t>
        <w:br/>
        <w:br/>
        <w:t>to the weight of the prisoner, is given for general guidance, the Superintendent must</w:t>
        <w:br/>
        <w:br/>
        <w:br/>
        <w:t>Page 29:</w:t>
        <w:br/>
        <w:t>»</w:t>
        <w:br/>
        <w:br/>
        <w:t>use his discretion and be guided by the advice of the Medical Officer and the physical</w:t>
        <w:br/>
        <w:t>‘condition ofthe prisoner =</w:t>
        <w:br/>
        <w:t>Fora prisoner under 100 lbs woight 7</w:t>
        <w:br/>
        <w:t>Fora prisoner under 120 lbs woight 6</w:t>
        <w:br/>
        <w:t>Fora prisoner under 140 Ibs woight 5-1/2</w:t>
        <w:br/>
        <w:t>Fora prisoner under 160 los woight 5</w:t>
        <w:br/>
        <w:t>‘Noto: Tho last figures namely 7,6, 6-1/2, § denote the height of the drop in terms</w:t>
        <w:br/>
        <w:t>of foo.</w:t>
        <w:br/>
        <w:t>Note: Tho “drop” is the length of the rope from a point on the rope</w:t>
        <w:br/>
        <w:t>‘opposite the angle of tho lower jaw ofthe criminal as he stands on the scaffold,</w:t>
        <w:br/>
        <w:t>to the point where the rope is embraced in the noose ater allowing for tho</w:t>
        <w:br/>
        <w:br/>
        <w:t>‘constriction ofthe neck that takes place in hanging.</w:t>
        <w:br/>
        <w:br/>
        <w:t>‘Time ofthe execution: The time of the execution is provided in the early hours</w:t>
        <w:br/>
        <w:t>of the day. However the time varies as per the chart in the Paragraph 872.</w:t>
        <w:br/>
        <w:t>Paragraph 872. Time of executions. Procedure to be adopted - (1) Executions</w:t>
        <w:br/>
        <w:t>‘hall ake place atthe folowing hours:-</w:t>
        <w:br/>
        <w:br/>
        <w:t>‘November to February aM</w:t>
        <w:br/>
        <w:br/>
        <w:t>‘March, Apr, Soptomber and October 7 AM</w:t>
        <w:br/>
        <w:br/>
        <w:t>May to August 6AM</w:t>
        <w:br/>
        <w:br/>
        <w:t>4, The Superintendent, Deputy Superintendent will reach to the coll of the</w:t>
        <w:br/>
        <w:t>condemned prisoner and will ensure that the identity of such condemned</w:t>
        <w:br/>
        <w:t>prisoner. The warrant of death will be read over to him and the signatures</w:t>
        <w:br/>
        <w:br/>
        <w:t>required on the various documents such as will etc. may be placed by the</w:t>
        <w:br/>
        <w:br/>
        <w:br/>
        <w:t>Page 30:</w:t>
        <w:br/>
        <w:t>0</w:t>
        <w:br/>
        <w:br/>
        <w:t>prisoner in the presence of the Superintendent. Then the Superintendent</w:t>
        <w:br/>
        <w:t>wil move towards the scaffold. In the presence of the Deputy</w:t>
        <w:br/>
        <w:t>‘Superintendent the convict willbe pinioned behind his back and his legs</w:t>
        <w:br/>
        <w:t>irons (if any) will be struck off</w:t>
        <w:br/>
        <w:br/>
        <w:t>5. Marching towards death: The condemned prisoner shall be marched to the</w:t>
        <w:br/>
        <w:t>scaffold under the charge of the Deputy Superintendent. He will be</w:t>
        <w:br/>
        <w:t>quarded by Head warder and six warders, two proceeding in font, two</w:t>
        <w:br/>
        <w:t>bbohind and one holding ether arm,</w:t>
        <w:br/>
        <w:br/>
        <w:t>6. After reaching at the scaffold {where the Superintendent, District</w:t>
        <w:br/>
        <w:t>Magistrate, Medical Officer already at their respective places} the warrant</w:t>
        <w:br/>
        <w:t>should be readin the vernacular to the convict and he be made over to the</w:t>
        <w:br/>
        <w:t>executioner</w:t>
        <w:br/>
        <w:br/>
        <w:t>7. The warders holding the arm of the convict also shall also mount the</w:t>
        <w:br/>
        <w:t>scaffold with the convict and place him under the direct beam to which rope</w:t>
        <w:br/>
        <w:t>isattached</w:t>
        <w:br/>
        <w:br/>
        <w:t>8. The executioner shall next strap his legs tightly together, place the cap</w:t>
        <w:br/>
        <w:t>cover his head and face and adjust the rope tightly around his neck. The</w:t>
        <w:br/>
        <w:t>noose should be placed one and half inches to the right or left of the</w:t>
        <w:br/>
        <w:t>‘middle line and free from the flap of the cap.</w:t>
        <w:br/>
        <w:br/>
        <w:t>9. The warders holding the condemned man's arms to withdraw at that time</w:t>
        <w:br/>
        <w:t>nd atthe signal from the Superintendent the executioner shall draw the</w:t>
        <w:br/>
        <w:t>bot</w:t>
        <w:br/>
        <w:br/>
        <w:t>410. The body of such condemned prisoner should remain suspended half an</w:t>
        <w:br/>
        <w:t>hour and shall not be taken down til the medical officar decares the ite</w:t>
        <w:br/>
        <w:t>extinct. The Superintondent is required to retum the warrant with the</w:t>
        <w:br/>
        <w:br/>
        <w:t>‘endorsement tothe effect that the sentence has been carried out.</w:t>
        <w:br/>
        <w:br/>
        <w:br/>
        <w:t>Page 31:</w:t>
        <w:br/>
        <w:t>Fy</w:t>
        <w:br/>
        <w:br/>
        <w:t>Executions in Accordance with Army Act, Air Force Act and</w:t>
        <w:br/>
        <w:br/>
        <w:t>Navy Act</w:t>
        <w:br/>
        <w:br/>
        <w:t>‘The Amy Act and Air Force Act also provide forthe execution of the death</w:t>
        <w:br/>
        <w:t>sentence. The procedure of execution of death sentence are though not explained in</w:t>
        <w:br/>
        <w:t>&lt;otails but the relevant provisions as has been mentioned in this Report are important</w:t>
        <w:br/>
        <w:t>{rom the view of provisions pertaining to the confirmation and revision petition too. The</w:t>
        <w:br/>
        <w:br/>
        <w:t>various provisions under these Acts can be stated here as under,</w:t>
        <w:br/>
        <w:br/>
        <w:t>The Air Force Act, 1950</w:t>
        <w:br/>
        <w:br/>
        <w:t>‘Tho Air Force Act, 1950 also provides for the awarding of the death sentence</w:t>
        <w:br/>
        <w:t>‘and its executions relating to some offences provided there under explained in deal</w:t>
        <w:br/>
        <w:br/>
        <w:t>‘Tho Death Sentence as provided under The Air Force Act, 1950 will be relevant</w:t>
        <w:br/>
        <w:t>for the purpose of studying the execution ofthe death penalty awarded according to the</w:t>
        <w:br/>
        <w:t>provisions of the Act. Section 34 of the Act provides for the various offences</w:t>
        <w:br/>
        <w:t>contemplated for which the death penalty can be awarded. It provides as,</w:t>
        <w:br/>
        <w:br/>
        <w:t>“shal on the conviction by court-martial, be labo to suffer death or such loss</w:t>
        <w:br/>
        <w:t>punishment as is inthis Act mentioned</w:t>
        <w:br/>
        <w:br/>
        <w:t>‘This section empowers the court martial to award the death sentence for the</w:t>
        <w:br/>
        <w:t>foffences mentioned in section 34 (a) to (0) of The Air Force Act, 1950. These</w:t>
        <w:br/>
        <w:br/>
        <w:t>punishments however are subject to provisions as enunciated in Chapter XII which</w:t>
        <w:br/>
        <w:br/>
        <w:t>¥ Chapter VI of The Air Force Act, 1950 in Section 34 provides for the offences in elation to the enemy</w:t>
        <w:br/>
        <w:t>and punishable with death, Saction 37 i on mutiny and provides Yr the infton of deat sentence in ease</w:t>
        <w:br/>
        <w:t>the accused is convicted. Chapter VII provides fr the various punishments and the competent cour</w:t>
        <w:br/>
        <w:t>‘ata 1 pass i, section 73 provides forthe punishments awardable by Cour mati Chapter XI</w:t>
        <w:br/>
        <w:t>ovides Tor the Confirmation ‘and Revision provisions Chapter XII provides forthe Execution of</w:t>
        <w:br/>
        <w:t>Sentences, section 163 deals wih the form of the sentence of Death</w:t>
        <w:br/>
        <w:br/>
        <w:br/>
        <w:br/>
        <w:t>Page 32:</w:t>
        <w:br/>
        <w:t>2</w:t>
        <w:br/>
        <w:br/>
        <w:t>contains procedure for the Confimation and Revision provisions. The provision in</w:t>
        <w:br/>
        <w:t>‘Chapter Xill provide for the Execution of sentences.</w:t>
        <w:br/>
        <w:br/>
        <w:t>SECTION 163 provides for tho form ofthe sentence of death as:-</w:t>
        <w:br/>
        <w:br/>
        <w:t>“In awarding a sentence of death, a court-martial shal in its discretion, direct</w:t>
        <w:br/>
        <w:t>that the offender shall suffer death by being hanged by the neck unt he be dead or</w:t>
        <w:br/>
        <w:t>‘shall sufler death by being shot to death’</w:t>
        <w:br/>
        <w:br/>
        <w:t>‘This provides for the discretion of the Court Martial to ether provide for the</w:t>
        <w:br/>
        <w:t>‘execution of the death sentence by hanging or by being shot to death. This section</w:t>
        <w:br/>
        <w:t>provides for the procedure and method in which death sentence isto be cartid out in</w:t>
        <w:br/>
        <w:t>‘accordance with the provisions under the Act. It is important to note that The Air Force</w:t>
        <w:br/>
        <w:t>‘Act, 1950 provides for the execution of tho death by being “shot to death.” This method</w:t>
        <w:br/>
        <w:t>though not being prescribed under the Code of Criminal Procedure, is provided in The</w:t>
        <w:br/>
        <w:t>‘Air Force Act, 1950 for the execution of the Death sentence. This moans that the</w:t>
        <w:br/>
        <w:t>‘execution procedure in Inala also permits the execution of the Death sentence up to</w:t>
        <w:br/>
        <w:t>certain extent by another method namely by being shot to death. This is with the</w:t>
        <w:br/>
        <w:t>‘objective to provide forthe easy simple method ofthe execution in case ofthe convicted</w:t>
        <w:br/>
        <w:t>offender of the offences mentioned in the Act</w:t>
        <w:br/>
        <w:br/>
        <w:t>itis worth mentioning that unless the punishment is confirmed by the concerned</w:t>
        <w:br/>
        <w:t>authorties under the Act” convict will nat be executed. The Act provides forthe findings</w:t>
        <w:br/>
        <w:t>‘and the order to be confirmed by the Central Government or any officer empowered by</w:t>
        <w:br/>
        <w:t>the same in this behalf. This provides for the mandatory reviow of the all the decisions</w:t>
        <w:br/>
        <w:t>cof the Court Marial by the Central Government. Tis enables the Central Goverment to</w:t>
        <w:br/>
        <w:br/>
        <w:t>‘scrutinize the irregularity pertaining to the procedure or the finding ofthe Court Martial</w:t>
        <w:br/>
        <w:br/>
        <w:t>Section 4 (a) 10 (@) of Te At Fore Act, 1980</w:t>
        <w:br/>
        <w:t>Caper XIFof The Ai Force Act, 1950.</w:t>
        <w:br/>
        <w:t>Section 183 of The Air Fore Act, 1950</w:t>
        <w:br/>
        <w:br/>
        <w:br/>
        <w:br/>
        <w:t>Page 33:</w:t>
        <w:br/>
        <w:t>BS</w:t>
        <w:br/>
        <w:br/>
        <w:t>The Army Act, 1950, The Navy Act 1957 also provide for similar provisions tke</w:t>
        <w:br/>
        <w:t>The Air Force Act, 1950. The provisions of The Army Act, 1950, The Navy Act 1957</w:t>
        <w:br/>
        <w:t>‘are similar in nature to that of in The Ar Force Act, 1950 providing forthe option of the</w:t>
        <w:br/>
        <w:br/>
        <w:t>‘execution ofthe death penalty by being shot at death’</w:t>
        <w:br/>
        <w:br/>
        <w:t>[ter referring to these relovant provisions in these Acts inference can be drawn</w:t>
        <w:br/>
        <w:t>thatthe method of shooting as one of the methods provided for execution of the death</w:t>
        <w:br/>
        <w:t>penalty under the Act aims to make it simple and easy to be executed withthe weapons</w:t>
        <w:br/>
        <w:t>‘and equipments avaliable with these forces. The form of shooting @ condemned man</w:t>
        <w:br/>
        <w:t>necessarily involves lass agony as compared to that in the case of the hanging in which</w:t>
        <w:br/>
        <w:t>there isan elaborate procedure as to weighting, measuring of the height, etc. in order to</w:t>
        <w:br/>
        <w:t>&lt;otermine the length ofthe drop specific restrictions are also put as to wearing certain</w:t>
        <w:br/>
        <w:br/>
        <w:t>kinds of apparels, et.</w:t>
        <w:br/>
        <w:br/>
        <w:t>It may be pointed out here that during the Nuremberg tials after the Second</w:t>
        <w:br/>
        <w:t>World War executions, the members of the German High Command who were</w:t>
        <w:br/>
        <w:t>condemned to death opted for the execution of the death sentence by being shot to</w:t>
        <w:br/>
        <w:t>death as against the method of hanging. They wanted soldiers’ death by shooting</w:t>
        <w:br/>
        <w:t>instead ofthe degrading death by hanging. This is sufficient to objectively asser that the</w:t>
        <w:br/>
        <w:t>‘execution by being shot to death is simpler and less painful tothe hanging by neck til</w:t>
        <w:br/>
        <w:t>«ath. The practice ofthis method both in various developing and developed counties</w:t>
        <w:br/>
        <w:br/>
        <w:t>is apparently because this method is simple, easy to execute and less painful</w:t>
        <w:br/>
        <w:br/>
        <w:t>"The provisions relating to avatding the Death penalty in The Amny Act, 1950 are enunciated ia Chapter</w:t>
        <w:br/>
        <w:t>‘i Section 34 (a) to () elas to offences in relation tothe enemy and punishable with death, Section 37</w:t>
        <w:br/>
        <w:t>eas with Mutiny and provides forthe infliction of death sentence in case the accused is convicted. Chaplet</w:t>
        <w:br/>
        <w:t>YIU porns to Punishents swardable by Court Martial, Chapter XII on Confination and Revision,</w:t>
        <w:br/>
        <w:t>(Chager XIII son Excoution of Sentences, Section 166 dcals wi fem af Sentence of Death. Section 147</w:t>
        <w:br/>
        <w:t>(of The Navy Act 1957 provides fr the Foam of Death Sentence.</w:t>
        <w:br/>
        <w:br/>
        <w:br/>
        <w:br/>
        <w:t>Page 34:</w:t>
        <w:br/>
        <w:t>o</w:t>
        <w:br/>
        <w:br/>
        <w:t>CHAPTER 5</w:t>
        <w:br/>
        <w:br/>
        <w:t>MODE OF EXECUTION OF DEATH SENTENCE</w:t>
        <w:br/>
        <w:br/>
        <w:t>The Commission in this background proposes to comparatively analyse</w:t>
        <w:br/>
        <w:t>various modes of execution of death sentence and suggest the most humane, least</w:t>
        <w:br/>
        <w:t>painful modo, with no mutilation of body and easy to execute. This chapter aims at a</w:t>
        <w:br/>
        <w:t>comparative analysis of the Hanging, Intravenous Lethal Injection and Shooting</w:t>
        <w:br/>
        <w:t>‘This analysis is founded on some basic and widely accepted norms. These are drawn</w:t>
        <w:br/>
        <w:t>{rom the cases decided by Hon'ble Supreme Cout of India, ndings ofthe Commissions</w:t>
        <w:br/>
        <w:t>‘and resolutions adopted by the United Nations Economic and Social CounciECOSOC</w:t>
        <w:br/>
        <w:t>resolution as to standards and safeguards guaranteeing protection of the rights of those</w:t>
        <w:br/>
        <w:t>facing the death penalty viz; Economic and Social Council Resolution 1984/50, annex</w:t>
        <w:br/>
        <w:t>General Assembly Resolution 29/118, 1984.)</w:t>
        <w:br/>
        <w:br/>
        <w:t>‘The tes laid down in Deena v. Union of India (1989}4 SCC 645 provides that</w:t>
        <w:br/>
        <w:t>the execution of death punishment should satisfy the threefold tst vi</w:t>
        <w:br/>
        <w:t>1. It should be quick and simpla as possible, the act of execution should be as quick and</w:t>
        <w:br/>
        <w:t>simple as possible and tree from anything that unnecessarly sharpens the poignancy of</w:t>
        <w:br/>
        <w:t>the prisoner's apprehension.</w:t>
        <w:br/>
        <w:t>2. The act of the execution should produce immediate unconsciousness of the person</w:t>
        <w:br/>
        <w:t>passing quickly into the death</w:t>
        <w:br/>
        <w:t>3. should be decent.</w:t>
        <w:br/>
        <w:t>4. It should net involve mutilation.</w:t>
        <w:br/>
        <w:br/>
        <w:t>The ECOSOC describes one of the important standards and safeguards</w:t>
        <w:br/>
        <w:br/>
        <w:t>against the death penalty and this is enunciated in safeguard No 9 as,</w:t>
        <w:br/>
        <w:br/>
        <w:br/>
        <w:t>Page 35:</w:t>
        <w:br/>
        <w:t>3s</w:t>
        <w:br/>
        <w:br/>
        <w:t>“Where capital punishment occurs it shall be carried out so as to infict</w:t>
        <w:br/>
        <w:br/>
        <w:t>minimum possible suffering”</w:t>
        <w:br/>
        <w:br/>
        <w:t>‘The execution ofthe death sentence by hanging by ope has to be judged with</w:t>
        <w:br/>
        <w:t>reference to the objective factors such as the Intemational standards oF norms or the</w:t>
        <w:br/>
        <w:t>climate ofthe international opinion, modem penologcal theories and evolving standards</w:t>
        <w:br/>
        <w:t>‘of human decency. The standard of human decency wih reference to death punishment</w:t>
        <w:br/>
        <w:t>is requied to be judged with reference to various aspects which vary from socialy to</w:t>
        <w:br/>
        <w:t>society depending on the cultural and spiritual tradition of the socoty, its history and</w:t>
        <w:br/>
        <w:t>philosophy and its sense of moral and ethical values. To take an example, ita sentence</w:t>
        <w:br/>
        <w:t>Cf cutting off the arm forthe offence of thett or a sentonce of stoning to death for the</w:t>
        <w:br/>
        <w:t>offence of aduitery wore prescribed by law, as practiced in South Aca, there can be no</w:t>
        <w:br/>
        <w:t>doubt that such punishment would be condemned as barbaric and eruel in our county,</w:t>
        <w:br/>
        <w:t>‘even though it may be regarded as proportionate to the offence and hence reasonable</w:t>
        <w:br/>
        <w:t>‘and justin some other countries. So also the standards of human decency vary from</w:t>
        <w:br/>
        <w:t>time to time even within the same society. In an evolutionary society, the standards of</w:t>
        <w:br/>
        <w:t>human decency are progressively evolving to higher levels and what was regarded as</w:t>
        <w:br/>
        <w:t>legitimate and reasonable punishment proportionate to the offence at one time, may</w:t>
        <w:br/>
        <w:t>ow according to the evolving standards of human decency, be regarded as barbaric</w:t>
        <w:br/>
        <w:br/>
        <w:t>and inhuman punishment wholly disproportionate to the offence,</w:t>
        <w:br/>
        <w:br/>
        <w:t>It may be observed that even when a dog is to be killed, shooting itis. no</w:t>
        <w:br/>
        <w:t>longer a norm but it is kiled by intravenous injection. Therefore the question arises as</w:t>
        <w:br/>
        <w:br/>
        <w:t>to why man should be executed through archaic method of extinguishing a Ife?</w:t>
        <w:br/>
        <w:br/>
        <w:br/>
        <w:t>Page 36:</w:t>
        <w:br/>
        <w:t>36</w:t>
        <w:br/>
        <w:br/>
        <w:t>Inlight of the above safeguards and views, itis important to note here the</w:t>
        <w:br/>
        <w:t>view taken by Justice Bhagwati (in dissenting Judgment) in Bachan Singh v.</w:t>
        <w:br/>
        <w:t>‘State of Punjab (1982) 3 SCC 25). The said view is as folows:-</w:t>
        <w:br/>
        <w:br/>
        <w:t>"29. The physical pain and suffering which the execution of the sentence</w:t>
        <w:br/>
        <w:t>(of death involves is also no less cruel and inhuman. In Indi, the method</w:t>
        <w:br/>
        <w:t>Cf execution followed is hanging by the rope. Electrocution or application</w:t>
        <w:br/>
        <w:t>of lethal gas has not yet taken Its place as in some of the western</w:t>
        <w:br/>
        <w:t>countries. It is, therefore, with reference to execution by hanging that |</w:t>
        <w:br/>
        <w:t>must consider whether the sentence of death is barbaric and inhuman as</w:t>
        <w:br/>
        <w:t>centaling physical pain and agony. It is no doubt true that the Royal</w:t>
        <w:br/>
        <w:t>‘Commission on Capital Punishment 1949-53 found that hanging is the</w:t>
        <w:br/>
        <w:t>most humane method of execution and so also in Ichikawa v. Japan</w:t>
        <w:br/>
        <w:t>(Vide David Pannick on Judicial Review of Death Penalty, p. 73), the</w:t>
        <w:br/>
        <w:t>Japanese Supreme Court held that execution by hanging does not</w:t>
        <w:br/>
        <w:t>‘correspond to ‘eruel punishment’ inhibited by Article 36 of the Japanese</w:t>
        <w:br/>
        <w:t>‘Constitution. But whether amongst all the methods of execution, hanging</w:t>
        <w:br/>
        <w:t>is the most humane or in the view of the Japanese Supreme Cour,</w:t>
        <w:br/>
        <w:t>hanging is not cruel punishment within the meaning of Article 36, one</w:t>
        <w:br/>
        <w:t>thing is clear that hanging is undoubtedly accompanied by intense</w:t>
        <w:br/>
        <w:t>physical torture and pain. Warden Duffy of San Quentin, a high securty</w:t>
        <w:br/>
        <w:t>prison in the United States of America, describes the hanging process</w:t>
        <w:br/>
        <w:br/>
        <w:t>with brutal frankness in lurid details</w:t>
        <w:br/>
        <w:br/>
        <w:t>The day before an execution the prisoner goes through a</w:t>
        <w:br/>
        <w:br/>
        <w:t>harrowing experience of being weighed, measured for length of</w:t>
        <w:br/>
        <w:br/>
        <w:br/>
        <w:t>Page 37:</w:t>
        <w:br/>
        <w:t>”</w:t>
        <w:br/>
        <w:br/>
        <w:t>{r0p to assure breaking of the neck, the size of the neck, body</w:t>
        <w:br/>
        <w:t>measurements et cetera. When the trap springs he dangles atthe</w:t>
        <w:br/>
        <w:t>fend of the rope. There are times when the neck has not been</w:t>
        <w:br/>
        <w:t>broken and the prisoner strangles to death. His eyes pop almost</w:t>
        <w:br/>
        <w:t>Cut of his head, his tongue swells and protrudes from his mouth,</w:t>
        <w:br/>
        <w:t>his neck may be broken, and the rope many times takes large</w:t>
        <w:br/>
        <w:t>portions of skin and flesh from the side ofthe face that the noose</w:t>
        <w:br/>
        <w:t>is on. He urinates, he defecates, and droppings fall to the floor</w:t>
        <w:br/>
        <w:t>while witnasses look on, and at almost all executions one or more</w:t>
        <w:br/>
        <w:t>faint or have to be helped out of the witness-room. The prisoner</w:t>
        <w:br/>
        <w:t>remains dangling from the end of the rope from 8 to 14 minutes,</w:t>
        <w:br/>
        <w:t>before the doctor, who has climbed up a small ladder and lstons</w:t>
        <w:br/>
        <w:t>to his heartbeat with a stethoscope, pronounces him dead. A</w:t>
        <w:br/>
        <w:t>prison guard stands at the feet of the hanged person and holds</w:t>
        <w:br/>
        <w:t>the body steady, because during the fist few minutes there is</w:t>
        <w:br/>
        <w:br/>
        <w:t>usually considerable struggling in an effort to breathe.</w:t>
        <w:br/>
        <w:br/>
        <w:t>If the drop is too short, there will be a slow and agonising</w:t>
        <w:br/>
        <w:t>cath by strangulation. On the other hand, ithe drop i too long,</w:t>
        <w:br/>
        <w:t>the head will be tor off. In England centuries of practice have</w:t>
        <w:br/>
        <w:t>produced a detaled chat relating a man's weight and physical</w:t>
        <w:br/>
        <w:t>Condition tothe proper length of drop, but even there mistakes</w:t>
        <w:br/>
        <w:t>have been made. In 1927, a surgeon who witnessed a double,</w:t>
        <w:br/>
        <w:br/>
        <w:t>‘execution wrote</w:t>
        <w:br/>
        <w:br/>
        <w:br/>
        <w:t>Page 38:</w:t>
        <w:br/>
        <w:t>8</w:t>
        <w:br/>
        <w:br/>
        <w:t>‘Tho bodies wore cut down after fiteen minutes and placed in an</w:t>
        <w:br/>
        <w:t>‘antechamber, when | was hortfied to hear one of the supposed</w:t>
        <w:br/>
        <w:t>corpses give a gasp and find him making respiratory efforts,</w:t>
        <w:br/>
        <w:t>evidently a prelude to revival. The two bodies were quickly</w:t>
        <w:br/>
        <w:t>‘suspended again for a quarter of an hour longer... Disiocation of</w:t>
        <w:br/>
        <w:t>the neck is the ideal aimed at, but, out of all my postmortem</w:t>
        <w:br/>
        <w:t>findings, that has proved rather an exception, which in the</w:t>
        <w:br/>
        <w:t>majority of instances the cause of death was strangulation and</w:t>
        <w:br/>
        <w:br/>
        <w:t>asphyaia</w:t>
        <w:br/>
        <w:br/>
        <w:t>‘These passages clearly establish beyond doubt thatthe execution of</w:t>
        <w:br/>
        <w:t>‘sentence of death by hanging does involve intense physical pain and suffering,</w:t>
        <w:br/>
        <w:t>though it may be regarded by some as more humane than electrocution or</w:t>
        <w:br/>
        <w:t>application of lethal gas."</w:t>
        <w:br/>
        <w:br/>
        <w:t>‘These observations of Bhagwat, J., are clear in ight ofthe fact that most of</w:t>
        <w:br/>
        <w:t>the developed as well as daveloping counties have replaced the mode of execution by</w:t>
        <w:br/>
        <w:t>hanging by the modes of intravenous lethal injection or by shooting. The description of</w:t>
        <w:br/>
        <w:t>these methods of executions prove that the death penalty by hanging involves immense</w:t>
        <w:br/>
        <w:t>pain and suffering. itis wth these views and the observations made in relation to the</w:t>
        <w:br/>
        <w:t>various other modes of execution that the lethal injection becomes acceptable as the</w:t>
        <w:br/>
        <w:t>most humane method of execution of the death sentonce. This mode involves less pain</w:t>
        <w:br/>
        <w:t>‘and suffering tothe convict undergoing the death sentence. The death as a result ofthe</w:t>
        <w:br/>
        <w:t>hanging in most of the cases is because of the asphyxia or strangulation which causes</w:t>
        <w:br/>
        <w:t>the lingering and painful death of the condemned person. We may here again quote</w:t>
        <w:br/>
        <w:br/>
        <w:t>{rom justice Bhagwat’ (supra) judgment:</w:t>
        <w:br/>
        <w:br/>
        <w:br/>
        <w:t>Page 39:</w:t>
        <w:br/>
        <w:t>»</w:t>
        <w:br/>
        <w:br/>
        <w:t>"30. If tis be the true mental and physical effect of death sentence on the</w:t>
        <w:br/>
        <w:t>‘condemned prisoner and if it causes such mental anguish, psychological strain</w:t>
        <w:br/>
        <w:t>‘and physical agony and suierng, i is ificult to see how it can be regarded as</w:t>
        <w:br/>
        <w:t>‘anything but cruel and inhuman. The only answer which can be given for</w:t>
        <w:br/>
        <w:t>Justiying this infliction of mental and physical pain and suffering is that the</w:t>
        <w:br/>
        <w:t>‘condemned prisoner having kiled a human being doos not mort any sympathy</w:t>
        <w:br/>
        <w:t>‘and must suffer this punishment because he ‘deserves’ it. No mercy can be</w:t>
        <w:br/>
        <w:t>‘shown to one who did not show any mercy to others. But, as | shall presently</w:t>
        <w:br/>
        <w:t>point out, this justiicatory reason cannot commend itself to any civilized socity</w:t>
        <w:br/>
        <w:t>because itis based on the theory of retribution o retaliation and atthe bottom of</w:t>
        <w:br/>
        <w:t>it ies the desire of the society to avenge itsetf against the wrong-doer. That is</w:t>
        <w:br/>
        <w:br/>
        <w:t>not a permissible penoiogical goal”</w:t>
        <w:br/>
        <w:br/>
        <w:t>itis important to stato here thatthe Law Commission of India is aware thatthe</w:t>
        <w:br/>
        <w:t>viows expressed by the leamed judge in the above mentioned case are not a result of</w:t>
        <w:br/>
        <w:t>‘any special bias as is clear from what is stated inthe Para 38 ofthe judgment:</w:t>
        <w:br/>
        <w:br/>
        <w:t>“1 may make it clear thatthe question to which | am addressing myself is only</w:t>
        <w:br/>
        <w:t>in regard to the proportionality of death sentence to the offence of murder and</w:t>
        <w:br/>
        <w:t>nothing that | say hare may be taken as an expression of opinion on the question</w:t>
        <w:br/>
        <w:t>whether a sentence of death can be said to be proportionate to the offence of</w:t>
        <w:br/>
        <w:t>treason or any other offence involving the secunty ofthe State.”</w:t>
        <w:br/>
        <w:br/>
        <w:t>It is also important to mention here the viewpoint adopted by the Supreme</w:t>
        <w:br/>
        <w:br/>
        <w:t>Court in the case of Deena v. Union of India, 1983 (4) S.C.C. 645 with regard to the</w:t>
        <w:br/>
        <w:t>lethal injection based on the information and practice of the use of lethal injection</w:t>
        <w:br/>
        <w:t>prevalent more than two decades ago. It was observed as follows,</w:t>
        <w:br/>
        <w:br/>
        <w:t>"76. What remains now to consider isthe systom of lethal injaction</w:t>
        <w:br/>
        <w:br/>
        <w:t>‘The Royal Commission has discussed that method in paragraphs 735 to 749 of,</w:t>
        <w:br/>
        <w:br/>
        <w:br/>
        <w:t>Page 40:</w:t>
        <w:br/>
        <w:t>0</w:t>
        <w:br/>
        <w:br/>
        <w:t>its Report. Lethal injection is by and large an untried method. But that is not its</w:t>
        <w:br/>
        <w:t>most serious defect. The injection is required to be administered intravenously,</w:t>
        <w:br/>
        <w:t>which is a delicate and skiled operation. The Prison Medical Officers who were</w:t>
        <w:br/>
        <w:t>interviewed by the Royal Commission, doubted whether the system of lethal</w:t>
        <w:br/>
        <w:t>injection was more humane than hanging (see paragraph 739 of the Report)</w:t>
        <w:br/>
        <w:t>‘The British Medical Association told the Commission that no medical practitioner</w:t>
        <w:br/>
        <w:t>‘should be asked to take part in bringing about the death of a convicted murderer</w:t>
        <w:br/>
        <w:t>land that the Association would be most strongly opposed to any proposal to</w:t>
        <w:br/>
        <w:t>introduce a method of execution which would require the services of a medical</w:t>
        <w:br/>
        <w:t>practitioner, either in carrying out the actual process of killing or in instructing</w:t>
        <w:br/>
        <w:t>cothers in the technique of that process. The Commission expressed its</w:t>
        <w:br/>
        <w:t>‘conclusions in paragraph 749 by saying that it could not recommend that, in the</w:t>
        <w:br/>
        <w:t>present circumstances, lethal injection should be substituted for hanging since</w:t>
        <w:br/>
        <w:t>they were not satisfied that executions carried out by the administration of lethal</w:t>
        <w:br/>
        <w:t>injections would bring about death more quickly, painlessly and decently in all</w:t>
        <w:br/>
        <w:t>cases. The Commission, however, recommended, unanimously and</w:t>
        <w:br/>
        <w:t>‘emphatically, that the question should be periodically examined, specially in the</w:t>
        <w:br/>
        <w:br/>
        <w:t>light ofthe progress made in the science of anaesthetics."</w:t>
        <w:br/>
        <w:br/>
        <w:t>‘This was also, as mentioned eater, the opinion of the Law Commission of</w:t>
        <w:br/>
        <w:t>India expressed in its 35" Report of 1967.</w:t>
        <w:br/>
        <w:br/>
        <w:t>In light of these observations it is important to note that the process of</w:t>
        <w:br/>
        <w:t>‘administering lethal injection is not regarded as a practice of medicine and most of the</w:t>
        <w:br/>
        <w:t>statos in the U.S.A. are_ablo to overcome this issue and ouside the scope of mecical</w:t>
        <w:br/>
        <w:br/>
        <w:t>‘ethics. One ofthe solutions to this problem isto train persons having knowledge of the</w:t>
        <w:br/>
        <w:br/>
        <w:t>‘Tissue fom Law Commission’ 38° Report On Capital Punishment 1967 hasbeen alveady been dealt</w:t>
        <w:br/>
        <w:t>inthe inrdution to this report.</w:t>
        <w:br/>
        <w:br/>
        <w:br/>
        <w:t>Page 41:</w:t>
        <w:br/>
        <w:t>a</w:t>
        <w:br/>
        <w:br/>
        <w:t>medicine and related field specifically for this purpose, and to see that such persons are</w:t>
        <w:br/>
        <w:t>designated by the appropriate authority in this behalf (similar practice adopted in various,</w:t>
        <w:br/>
        <w:t>States of U.S.A. 0.9. New Jersey, Montana, Idaho etc.)</w:t>
        <w:br/>
        <w:t>New Jersey</w:t>
        <w:br/>
        <w:t>Doctors are however, excluded in the New Jersey statute from administering the</w:t>
        <w:br/>
        <w:t>lethal dose. " The statute provides that the Commissioner of Depariment of</w:t>
        <w:br/>
        <w:t>Corrections, " shall designate persons who are qualified to administer injections and</w:t>
        <w:br/>
        <w:t>who are familar with medical procedure other than licensed physician ..... To</w:t>
        <w:br/>
        <w:t>assist in carrying out of executions, but the procedure and equipments shall be</w:t>
        <w:br/>
        <w:br/>
        <w:t>designed to ensure that the identity of the person actualy inflicting the lethal</w:t>
        <w:br/>
        <w:t>‘substance is unknown even to the person himself.....NJ. Statute Ann.# 20; 49-2</w:t>
        <w:br/>
        <w:br/>
        <w:t>Montana</w:t>
        <w:br/>
        <w:br/>
        <w:t>In Montana doctors are nat prohibited from carrying out executions according to the</w:t>
        <w:br/>
        <w:t>statute, "An execution carried out by lethal injection must be performed by person</w:t>
        <w:br/>
        <w:t>Selected by warden and tained to administer the injection. The person</w:t>
        <w:br/>
        <w:t>‘administering the injection need not be physician, registered nurse, or licensed</w:t>
        <w:br/>
        <w:t>Practical nurse or registered under the laws ofthis or any other state.</w:t>
        <w:br/>
        <w:br/>
        <w:t>Idaho</w:t>
        <w:br/>
        <w:br/>
        <w:t>In Idaho State prescribes that any infction of punishment of death by administration</w:t>
        <w:br/>
        <w:t>‘of the required lathal substance or substances in the manner required by this section</w:t>
        <w:br/>
        <w:t>‘should not be construed to be practice of medicine</w:t>
        <w:br/>
        <w:br/>
        <w:t>It may be mentioned here that in Deena's case (supra) the Supreme Court</w:t>
        <w:br/>
        <w:t>upheld the constitutional validity of Section 354(5) of Code of Criminal Procedure of</w:t>
        <w:br/>
        <w:t>1873 for carrying out of death sentence by hanging by neck til he is dead as the best</w:t>
        <w:br/>
        <w:t>‘available method in Incia as compared to electric chair, shooting or lethal injection. As</w:t>
        <w:br/>
        <w:t>mentioned eater by reference tothe Punjab and Haryana Jall Manual, the procedure of</w:t>
        <w:br/>
        <w:t>hanging starts a day earlier as the condemned person is weighed. Furthermore, his</w:t>
        <w:br/>
        <w:t>hands and logs are tied and the black mask is put on his head before he is hanged.</w:t>
        <w:br/>
        <w:br/>
        <w:t>This causes further punishment although the judgment holds that no further agony</w:t>
        <w:br/>
        <w:br/>
        <w:br/>
        <w:t>Page 42:</w:t>
        <w:br/>
        <w:t>should be caused. It may be noted that hands and lags are tied and the mask is kept</w:t>
        <w:br/>
        <w:t>not for the benaft of the condamned person but for the beneft of people who are</w:t>
        <w:br/>
        <w:t>present for carrying out the death punishment by hanging as they cannot bear the last</w:t>
        <w:br/>
        <w:t>Sight of restlessness of the condemned person. Furthermore, because many times,</w:t>
        <w:br/>
        <w:t>tongue and eyes protrude, a black mask is placed on the convict's head. As the person</w:t>
        <w:br/>
        <w:t>is kept hanging and as there is no provision for postmortem, itis not known whether</w:t>
        <w:br/>
        <w:t>oath was caused by painful strangulation or instantaneously by breaking of the spinal</w:t>
        <w:br/>
        <w:t>cord</w:t>
        <w:br/>
        <w:br/>
        <w:t>It may also be mentioned that the Supreme Court observed that method of</w:t>
        <w:br/>
        <w:t>‘hooting to death was practiced in dictatorships. But this isnot fully correct. In fact the</w:t>
        <w:br/>
        <w:t>‘Army, Navy and Air Force Acts in India give discretion to the Court Martial trbunal to</w:t>
        <w:br/>
        <w:t>hold that the condemned person be hanged to death or be shot to death, as mentioned</w:t>
        <w:br/>
        <w:t>‘earlier. It may be futher noticed that since hanging has been given up in several statos</w:t>
        <w:br/>
        <w:t>in the United States of America and has been substituted by electrocution, o° lethal</w:t>
        <w:br/>
        <w:t>injection. In thty four Stats, the execution is cari by lethal injection. These methods</w:t>
        <w:br/>
        <w:t>‘are adopted as they are more civilzed and hanging has been abolished by most of</w:t>
        <w:br/>
        <w:t>these statos inthe USA</w:t>
        <w:br/>
        <w:br/>
        <w:t>‘hore is also significant increase in the number of countries which have</w:t>
        <w:br/>
        <w:t>‘adopted the method of execution by lethal injection and today thirty five States use this,</w:t>
        <w:br/>
        <w:t>method.</w:t>
        <w:br/>
        <w:br/>
        <w:t>‘The following able gives comparative analysis of diferent modes of executing</w:t>
        <w:br/>
        <w:br/>
        <w:t>death sentence:</w:t>
        <w:br/>
        <w:br/>
        <w:t>Hanging By Neck Shooting Intravenous Lethal</w:t>
        <w:br/>
        <w:br/>
        <w:t>Death Injection</w:t>
        <w:br/>
        <w:t>4. Simple to execute 1Simple to execute 1. Simple to execute</w:t>
        <w:br/>
        <w:br/>
        <w:br/>
        <w:t>Page 43:</w:t>
        <w:br/>
        <w:t>2. Execution process takes</w:t>
        <w:br/>
        <w:t>more than 40 minutes to</w:t>
        <w:br/>
        <w:br/>
        <w:t>declare prisoner to be dead</w:t>
        <w:br/>
        <w:br/>
        <w:t>3. Less scientific</w:t>
        <w:br/>
        <w:br/>
        <w:t>equipments are required.</w:t>
        <w:br/>
        <w:br/>
        <w:t>4. Uncertainty as to time</w:t>
        <w:br/>
        <w:t>requited for the prisoner to</w:t>
        <w:br/>
        <w:br/>
        <w:t>become unconscious</w:t>
        <w:br/>
        <w:br/>
        <w:t>5 May cause lingering</w:t>
        <w:br/>
        <w:br/>
        <w:t>death</w:t>
        <w:br/>
        <w:t>6. Most of the time may</w:t>
        <w:br/>
        <w:br/>
        <w:t>involve enormous pain</w:t>
        <w:br/>
        <w:t>7. Has been abandoned by</w:t>
        <w:br/>
        <w:br/>
        <w:t>most of the counties</w:t>
        <w:br/>
        <w:t>considering it not to be a</w:t>
        <w:br/>
        <w:t>civilized mode</w:t>
        <w:br/>
        <w:br/>
        <w:t>8, Mutiation involved.</w:t>
        <w:br/>
        <w:br/>
        <w:t>9 Not a controled way of</w:t>
        <w:br/>
        <w:t>‘execution. It depends on</w:t>
        <w:br/>
        <w:br/>
        <w:t>various factors.</w:t>
        <w:br/>
        <w:br/>
        <w:t>410. Not generally swift</w:t>
        <w:br/>
        <w:br/>
        <w:t>8</w:t>
        <w:br/>
        <w:br/>
        <w:t>2. Execution process takes</w:t>
        <w:br/>
        <w:t>rot more than few minutes</w:t>
        <w:br/>
        <w:t>to declare prisoner to be</w:t>
        <w:br/>
        <w:br/>
        <w:t>dead</w:t>
        <w:br/>
        <w:t>3. Less scientific</w:t>
        <w:br/>
        <w:br/>
        <w:t>equipments are required</w:t>
        <w:br/>
        <w:br/>
        <w:t>4. Instant death,</w:t>
        <w:br/>
        <w:br/>
        <w:t>6. Instant death</w:t>
        <w:br/>
        <w:br/>
        <w:t>&amp; Pain may hardly be</w:t>
        <w:br/>
        <w:br/>
        <w:t>involved,</w:t>
        <w:br/>
        <w:t>7. Most of the countries</w:t>
        <w:br/>
        <w:br/>
        <w:t>provide for the option of</w:t>
        <w:br/>
        <w:t>either lethal injection or</w:t>
        <w:br/>
        <w:t>shooting,</w:t>
        <w:br/>
        <w:br/>
        <w:t>8. Mutlation involved</w:t>
        <w:br/>
        <w:br/>
        <w:t>9. Itis always under control</w:t>
        <w:br/>
        <w:t>‘and does not depend on</w:t>
        <w:br/>
        <w:t>the factors tke physique</w:t>
        <w:br/>
        <w:br/>
        <w:t>te. of the convict.</w:t>
        <w:br/>
        <w:br/>
        <w:t>10. itis comparatively swift</w:t>
        <w:br/>
        <w:br/>
        <w:t>and painiess</w:t>
        <w:br/>
        <w:br/>
        <w:t>2. Execution process takes</w:t>
        <w:br/>
        <w:t>5 to 9 minutes to deciare</w:t>
        <w:br/>
        <w:br/>
        <w:t>prisoner to be dead</w:t>
        <w:br/>
        <w:br/>
        <w:t>3. More scientific</w:t>
        <w:br/>
        <w:t>equipments are required,</w:t>
        <w:br/>
        <w:br/>
        <w:t>they are easily available.</w:t>
        <w:br/>
        <w:t>4. Unconsciousness takes</w:t>
        <w:br/>
        <w:br/>
        <w:t>place immediately after the</w:t>
        <w:br/>
        <w:t>application of anaesthesia</w:t>
        <w:br/>
        <w:t>‘and dies in sleep.</w:t>
        <w:br/>
        <w:br/>
        <w:t>'5. Nota lingering death.</w:t>
        <w:br/>
        <w:t>Pain only as result of</w:t>
        <w:br/>
        <w:br/>
        <w:t>needle prick</w:t>
        <w:br/>
        <w:t>7. It Is being accepted now</w:t>
        <w:br/>
        <w:br/>
        <w:t>to be most civilized mode of</w:t>
        <w:br/>
        <w:t>execution of -— death</w:t>
        <w:br/>
        <w:t>sentence.</w:t>
        <w:br/>
        <w:br/>
        <w:t>88. No mutilation involved.</w:t>
        <w:br/>
        <w:br/>
        <w:t>9. Itls the best controlled</w:t>
        <w:br/>
        <w:br/>
        <w:t>way of execution.</w:t>
        <w:br/>
        <w:br/>
        <w:t>10. It is the painless and</w:t>
        <w:br/>
        <w:br/>
        <w:t>‘swift method of execution</w:t>
        <w:br/>
        <w:br/>
        <w:br/>
        <w:t>Page 44:</w:t>
        <w:br/>
        <w:t>“</w:t>
        <w:br/>
        <w:br/>
        <w:t>-CHAPTER 6</w:t>
        <w:br/>
        <w:t>RIGHT OF APPEAL TO THE APEX COURT IN CASES</w:t>
        <w:br/>
        <w:t>WHERE DEATH SENTENCE HAS BEEN AFFIRMED OR</w:t>
        <w:br/>
        <w:t>AWARDED BY THE HIGH COURT AND THE PROCEDURE IN THE</w:t>
        <w:br/>
        <w:br/>
        <w:t>APEX COURT RELATING TO PASSING OF DEATH SENTENCE</w:t>
        <w:br/>
        <w:br/>
        <w:t>‘After examining this issue of the appropriate mode of execution, what</w:t>
        <w:br/>
        <w:t>remains tobe examined isthe process of the confirming the death penalty applicable to</w:t>
        <w:br/>
        <w:t>Courts or other authorities,</w:t>
        <w:br/>
        <w:br/>
        <w:t>[As has been provided in ECOSOC resolution a to safeguard No. 6 as,</w:t>
        <w:br/>
        <w:br/>
        <w:t>* Anyone sentenced to death shall have the right to appeal to a court of higher</w:t>
        <w:br/>
        <w:br/>
        <w:t>jurisdiction and steps should be taken to ensure that such appeals shal become</w:t>
        <w:br/>
        <w:br/>
        <w:t>mandatory”</w:t>
        <w:br/>
        <w:br/>
        <w:t>‘Tho similar view has also been expressed by Justice Bhagwati, in Para 82 in</w:t>
        <w:br/>
        <w:br/>
        <w:t>Bachan Singh v. State of Punjab (supra) of dissenting judgment as,</w:t>
        <w:br/>
        <w:t>"82, Before | part with this topic | may point out thatthe only way in which the</w:t>
        <w:br/>
        <w:t>vie of arbitrariness inthe imposition of death penalty can be removed is by the</w:t>
        <w:br/>
        <w:t>law providing that in every case where the death sentence is confined by the</w:t>
        <w:br/>
        <w:t>High Court there shall be an automatic review of the death sentence by the</w:t>
        <w:br/>
        <w:t>Supreme Cout siting as a whole and the daath sentence shall not be affirmed</w:t>
        <w:br/>
        <w:t>fF imposed by the Supreme Court unless it is approved unanimously by the</w:t>
        <w:br/>
        <w:br/>
        <w:t>centre court sitting en banc and the only exceptional cases in which death</w:t>
        <w:br/>
        <w:br/>
        <w:br/>
        <w:t>Page 45:</w:t>
        <w:br/>
        <w:t>4s</w:t>
        <w:br/>
        <w:br/>
        <w:t>sentence may be affirmed or imposed should be legislatively imited to those</w:t>
        <w:br/>
        <w:t>where the offender is found to be s0 depraved that it is not possible to reform</w:t>
        <w:br/>
        <w:t>him by any curative or rehabilitative therapy and even ater his release he would</w:t>
        <w:br/>
        <w:t>be a serious menace tothe society and therefor inthe intorest of the society he</w:t>
        <w:br/>
        <w:t>is required to bo eliminated. Of course, for reasons | have already discussed</w:t>
        <w:br/>
        <w:t>‘such exceptional cases would be practically nil Because iis almost impossibie to</w:t>
        <w:br/>
        <w:t>predicate of any person that he is beyond reformation or redemption and</w:t>
        <w:br/>
        <w:t>therefore, from a practical point of view death penalty would be almost non-</w:t>
        <w:br/>
        <w:t>fexistont. But theoretically it may be possible to say that if the State is in a</w:t>
        <w:br/>
        <w:t>postion to establish positively that the offender is such a social monster that</w:t>
        <w:br/>
        <w:t>‘even after suffering life imprisonment and undergoing reformative and</w:t>
        <w:br/>
        <w:t>rohabiltatve therapy, he can never be claimed for the socity, then he may be</w:t>
        <w:br/>
        <w:t>‘awarded death penalty. i this test is legislatively adopted and applied by</w:t>
        <w:br/>
        <w:t>following the procedure mentioned above, the imposiion of death penalty may</w:t>
        <w:br/>
        <w:t>be rescued from the vice of arbitrariness and caprice. But that is not so under</w:t>
        <w:br/>
        <w:br/>
        <w:t>the law as it stands today.”</w:t>
        <w:br/>
        <w:br/>
        <w:t>The Law Commission is quite aware of the difficulties in formulating standard</w:t>
        <w:br/>
        <w:t>‘uidalines for channelizing the discretion of the Courts as observed by Mr. Justice</w:t>
        <w:br/>
        <w:br/>
        <w:t>Harlan in McGautha Vs. California (402 US 183) at Page 3. He observed:</w:t>
        <w:br/>
        <w:br/>
        <w:t>‘Those who have come to grips withthe hard task of actually attempting to draft</w:t>
        <w:br/>
        <w:t>means of channeling capital sentencing discretion have confirmed the lesson</w:t>
        <w:br/>
        <w:t>taught by... history. To identify before the fact those characteristics of criminal</w:t>
        <w:br/>
        <w:t>homicides and their perpetrators which call forthe death penalty, and to express</w:t>
        <w:br/>
        <w:br/>
        <w:t>these characteristics in language which can be fairly understood and applied by</w:t>
        <w:br/>
        <w:br/>
        <w:br/>
        <w:t>Page 46:</w:t>
        <w:br/>
        <w:t>46</w:t>
        <w:br/>
        <w:br/>
        <w:t>the sentencing authority, appear to be tasks which are beyond present human</w:t>
        <w:br/>
        <w:br/>
        <w:t>billy"</w:t>
        <w:br/>
        <w:br/>
        <w:t>Justice Bhagwati in Bachan Singh case (supra) has made the folowing</w:t>
        <w:br/>
        <w:br/>
        <w:t>‘observations pertinent tothe arbitrariness involved in awarding the death sentence:-</w:t>
        <w:br/>
        <w:br/>
        <w:t>"70. Now this conclusion reached by me is not based merely on theoretical or a</w:t>
        <w:br/>
        <w:t>priori considerations. On an analysis of decision given ever a period of years we</w:t>
        <w:br/>
        <w:t>find that in fact there is no uniform pattor of judicial behaviour inthe imposition</w:t>
        <w:br/>
        <w:t>ff death penalty and the judicial practice does not disclose any coherent</w:t>
        <w:br/>
        <w:t>{uidelins for the award of capital punishment. The judges have bean awarding</w:t>
        <w:br/>
        <w:t>&lt;eath penalty or refusing to award it according to ther own scale of values and</w:t>
        <w:br/>
        <w:t>social philosophy and it is nt possible to discan any consistant approach tothe</w:t>
        <w:br/>
        <w:t>problem in the judicial decisions. It is apparent from a study of the judicial</w:t>
        <w:br/>
        <w:t>ocisions that some judges are readlly and regularly inctined to sustain death</w:t>
        <w:br/>
        <w:t>‘sentences, other are similarly disinclined and the remaining waver from case to</w:t>
        <w:br/>
        <w:t>cease. Even in the Supreme Court there are divergent attitudes and opinions in</w:t>
        <w:br/>
        <w:t>regard to the imposition of capital punishment. It a case comes before one</w:t>
        <w:br/>
        <w:t>Bench consisting of Judges who believe in the social efficacy of capital</w:t>
        <w:br/>
        <w:t>punishment, the death sentence would in al probabilty be confirmed but if the</w:t>
        <w:br/>
        <w:t>‘same case comes before ancther Bench consisting of Judges who are morally</w:t>
        <w:br/>
        <w:t>‘and ethically against the death penalty, the death sentence would most likely be</w:t>
        <w:br/>
        <w:t>‘commuted to life imprisonment. The former would find and | say this notin any</w:t>
        <w:br/>
        <w:t>orogatory or disparaging sense, but as a consequence of psychological and</w:t>
        <w:br/>
        <w:br/>
        <w:t>attitudinal factors operating on the minds of the Judges constituting the Bench -</w:t>
        <w:br/>
        <w:br/>
        <w:br/>
        <w:t>Page 47:</w:t>
        <w:br/>
        <w:t>”</w:t>
        <w:br/>
        <w:br/>
        <w:t>“special reasons’ in the case to justify award of death penalty while the latter</w:t>
        <w:br/>
        <w:t>Would reject any such reasons as special reasons. It is also quite possibie that</w:t>
        <w:br/>
        <w:t>fone Bench may, having regard to its perceptions, think that there are special</w:t>
        <w:br/>
        <w:t>reasons in the case for which death penalty should be awarded while another</w:t>
        <w:br/>
        <w:t>Bench may bona fide and conscientiously take a different view and hold that</w:t>
        <w:br/>
        <w:t>there are no special reasons and that only life sentence should be imposed and</w:t>
        <w:br/>
        <w:t>it may not be possible to assert objectively and logically as to who is right and</w:t>
        <w:br/>
        <w:t>who is weong, because the exercise of discretion ina case ofthis kind, where no</w:t>
        <w:br/>
        <w:t>broad standards or guidelines are supplied by the legislature, is bound to be</w:t>
        <w:br/>
        <w:t>influenced by the subjective attude and approach of the judges constituting the</w:t>
        <w:br/>
        <w:t>Bench, their value system, the individual tone of their mind, the color of their</w:t>
        <w:br/>
        <w:t>‘experience and the character and varity of their interests and their</w:t>
        <w:br/>
        <w:t>predispositions. This arbitrariness in the imposiion of death penalty is</w:t>
        <w:br/>
        <w:t>considerably accentuated by the fragmented Bench structure of our courts where</w:t>
        <w:br/>
        <w:t>Benches aro inevitably formed with diferent permutations and combinations</w:t>
        <w:br/>
        <w:t>{rom time to time and cases relating to the offence of murder come up for</w:t>
        <w:br/>
        <w:t>hearing sometimes before one Bench, some times before another sometimes</w:t>
        <w:br/>
        <w:t>before a thid and so on. Professor Blackshiald has in his alice on "Capital</w:t>
        <w:br/>
        <w:t>Punishment in Inala" published in Volume 21 of the Journal ofthe Indian Law</w:t>
        <w:br/>
        <w:t>Institute (At pp. 137-226 (Issue of Apri-June, 1979) pointed out how the practice</w:t>
        <w:br/>
        <w:t>‘of Bench formation contributes to arbitrariness in the imposition of death penalty</w:t>
        <w:br/>
        <w:t>itis wall known that so far as the Supreme Cour is concerned, while the number</w:t>
        <w:br/>
        <w:t>of Judges has increased over the years, the number of Judges on Benches</w:t>
        <w:br/>
        <w:t>Which hear capital punishment cases has actually decreased. Most cases are</w:t>
        <w:br/>
        <w:t>now heard by twouudge Benches. Professor Blackshiold has abstracted 70</w:t>
        <w:br/>
        <w:br/>
        <w:t>‘cases in which the Supreme Court had to choose between life and death while</w:t>
        <w:br/>
        <w:br/>
        <w:br/>
        <w:t>Page 48:</w:t>
        <w:br/>
        <w:t>8</w:t>
        <w:br/>
        <w:br/>
        <w:t>‘sentencing an accused forthe offence of murder and analysing these 70 cases</w:t>
        <w:br/>
        <w:t>he has pointed out that during the period Apri 28, 1972 to March 8, 1976 only 11</w:t>
        <w:br/>
        <w:t>Judges of the Supreme Court participated in 10 per cant or more of the cases.</w:t>
        <w:br/>
        <w:t>Ho has listed these 11 Judges in an ascanding order of leniency based on the</w:t>
        <w:br/>
        <w:t>proportion for each Judge of plus votes (.e. votes forthe death sentence) to total</w:t>
        <w:br/>
        <w:t>votes and pointed out that these statistics show how the judicial response tothe</w:t>
        <w:br/>
        <w:t>{question of life and death varios from judge to judge. I is significant to note that</w:t>
        <w:br/>
        <w:t>Cut of 70 cases analysed by Professor Blackshield, 37 related to the period</w:t>
        <w:br/>
        <w:t>‘subsequent to the coming into force of Section 354, sub-section (3) of the Code</w:t>
        <w:br/>
        <w:t>of Criminal Procedure, 1973. ia similar exercise is performed with reference to</w:t>
        <w:br/>
        <w:t>‘cases decided by the Supreme Cout after March 8, 1976, that being the date up</w:t>
        <w:br/>
        <w:t>to which the survey carted out by Professor Blackshield was limited, the analysis</w:t>
        <w:br/>
        <w:t>will reveal the same pattem of incoherence and arbitrariness, the decison to kil</w:t>
        <w:br/>
        <w:t>‘oF nat to kil boing guided to a large extent by the composition of the Bench</w:t>
        <w:br/>
        <w:t>Take for example Rajendra Prasad casa ((1978) 3 SCC 646) decided on</w:t>
        <w:br/>
        <w:t>February 9, 1979. In this case, the daath sentence imposed on Rajendra Prasad</w:t>
        <w:br/>
        <w:t>was commuted to if imprisonment by a majority consisting of Krishna Iyer, J</w:t>
        <w:br/>
        <w:t>‘and Desai, J, AP. Sen, J. dissented and was of the view that the death</w:t>
        <w:br/>
        <w:t>‘sentence should be confirmed. Similarly in one of the cases before us, namely,</w:t>
        <w:br/>
        <w:t>Bachan Singh v, State of Punjab ((1978) 3 SCC 727) when itwas fst heard by</w:t>
        <w:br/>
        <w:t>‘2 Bonch consisting of Kallasam and Sarkaria, JJ, Kalasam, J. was definitely of</w:t>
        <w:br/>
        <w:t>tne view thatthe majorty decision in Rajendra Prasad case ((1978) 3 SCC 646)</w:t>
        <w:br/>
        <w:t>was wrong and that is why he referred that case to the Constitution Bench. So</w:t>
        <w:br/>
        <w:t>‘also in Dalbir Singh v. State of Punjab ((1978) 3 SCC 745), the majority</w:t>
        <w:br/>
        <w:t>consisting of Krishna Iyer, J. and Desai, J took the view that the death sentence</w:t>
        <w:br/>
        <w:br/>
        <w:t>imposed on Dalbir Singh should be commuted to life imprisonment while A.P.</w:t>
        <w:br/>
        <w:br/>
        <w:br/>
        <w:t>Page 49:</w:t>
        <w:br/>
        <w:t>”</w:t>
        <w:br/>
        <w:br/>
        <w:t>Sen, J. struck tothe orginal view taken by him in Rajendra Prasad case ((1979)</w:t>
        <w:br/>
        <w:t>‘3 SCC 646) and was inclined to confirm the death sentence. It will thus be seen</w:t>
        <w:br/>
        <w:t>thatthe exercise of discretion whether to infct death penalty or not depends to a</w:t>
        <w:br/>
        <w:t>considerable extent on the value system and social philosophy of the Judges</w:t>
        <w:br/>
        <w:br/>
        <w:t>constituting the Bench</w:t>
        <w:br/>
        <w:br/>
        <w:t>1. The most striking example of freakishness in imposition of death penalty is</w:t>
        <w:br/>
        <w:t>provided by a recent case (Harbans Singh v. State of U.P., (1982) 2 SCC 101),</w:t>
        <w:br/>
        <w:t>which involved three accused, namely, Jeeta Singh, Kashmira Singh and</w:t>
        <w:br/>
        <w:t>Harbans Singh. These three persons wore sentenced to death by the Allahabad</w:t>
        <w:br/>
        <w:t>High Court by a judgment and order dated October 20, 1975 for playing an equal</w:t>
        <w:br/>
        <w:t>par in jointly murdering a family of four persons. Each of these three persons</w:t>
        <w:br/>
        <w:t>preferred a separate pettion in the Supreme Court for special leave to appeal</w:t>
        <w:br/>
        <w:t>against the common judgment sentencing them all to death penalty. The special</w:t>
        <w:br/>
        <w:t>leave paiition of Jasta Singh came up for heating before a Bench consisting of</w:t>
        <w:br/>
        <w:t>CChandrachud, J. (as he then was), Krishna Wyer, J. and NLL. Untwalia, J. and it</w:t>
        <w:br/>
        <w:t>was dismissed on April 15, 1976. Then came the special leave petition preferred</w:t>
        <w:br/>
        <w:t>by Kashmira Singh fom jail and this pettion was placed for hearing before</w:t>
        <w:br/>
        <w:t>‘another Bench consisting of Fazal All, J. and myself. We granted leave to</w:t>
        <w:br/>
        <w:t>Kashmira Singh limited to the question of sentence and by an Order dated Apri</w:t>
        <w:br/>
        <w:t>10, 1977 we allowed his appeal and commuted his sentence of death into one of</w:t>
        <w:br/>
        <w:t>imprisonment for lf. The result was that while Kashmira Singh's death sentonce</w:t>
        <w:br/>
        <w:t>was commuted to life imprisonment by one Bench, the death sentence imposed</w:t>
        <w:br/>
        <w:t>fon Jeeta Singh was confirmed by another Bench and he was executed on</w:t>
        <w:br/>
        <w:t>‘October 6, 1981, though both had played equal pat in the murder ofthe family</w:t>
        <w:br/>
        <w:br/>
        <w:t>and there was nothing to distinguish the case of one from that of the other. The</w:t>
        <w:br/>
        <w:br/>
        <w:br/>
        <w:t>Page 50:</w:t>
        <w:br/>
        <w:t>0</w:t>
        <w:br/>
        <w:br/>
        <w:t>‘special leave pation of Harbans Singh then came up for hearing and this timo, i</w:t>
        <w:br/>
        <w:t>was sill another Bench which heard his special leave petition. The Bench</w:t>
        <w:br/>
        <w:t>consisted of Sarkaria and Shinghal, JJ. and they rejected the special leave</w:t>
        <w:br/>
        <w:t>peltion of Harbans Singh on October 16, 1978. Harbans Singh applied for</w:t>
        <w:br/>
        <w:t>review of this decision, but the review pation was dismissed by Sarkaria, J. and</w:t>
        <w:br/>
        <w:t>'AP. Sen, J. on May 9, 1980. It appears that though the Registry of this Cour</w:t>
        <w:br/>
        <w:t>had mentioned in its Office Report that Kashmira Singh's death sentence was</w:t>
        <w:br/>
        <w:t>‘already commuted, that fact was not brought to the notice of the Court</w:t>
        <w:br/>
        <w:t>spectcaly when the special leave petition of Harbans Singh and his review</w:t>
        <w:br/>
        <w:t>peition were dismissed. Now since his special leave petition as also his review</w:t>
        <w:br/>
        <w:t>peiition were dismissed by this Court, Harbans Singh would have been executed</w:t>
        <w:br/>
        <w:t>‘on October 6, 1981 along with Jeeta Singh, but fortunately for him he fled a writ</w:t>
        <w:br/>
        <w:t>peiition inthis Court and on that wit petition, the Court passed an Order staying</w:t>
        <w:br/>
        <w:t>the execution of his death sentence. When this writ petton came up for hearing</w:t>
        <w:br/>
        <w:t>before a stil another Bench consisting of Chandrachud, C.J., Desai and AN,</w:t>
        <w:br/>
        <w:t>Sen, Ju, it was pointed out to the Court that the death sentence imposed on</w:t>
        <w:br/>
        <w:t>Kashmira Singh had been commuted by a Bench consisting of Fazal Al, J. and</w:t>
        <w:br/>
        <w:t>myself and when this fact was pointed out, the Bench diraced thatthe case be</w:t>
        <w:br/>
        <w:t>‘sent back to the Prasident for reconsideration of the clemency patton filed by</w:t>
        <w:br/>
        <w:br/>
        <w:t>Harbans Singh. This is a classic case which ilustrates the judicial vagaries in the</w:t>
        <w:br/>
        <w:br/>
        <w:t>Bench, even in cases governed by Section 354, sub-section (3) of the Code of</w:t>
        <w:br/>
        <w:br/>
        <w:t>Criminal Procedure, 1973. The question may well be asked by the accused : Am</w:t>
        <w:br/>
        <w:br/>
        <w:t>| to live oF die depending upon the way in which the Benches are constituted</w:t>
        <w:br/>
        <w:br/>
        <w:br/>
        <w:t>Page 51:</w:t>
        <w:br/>
        <w:t>st</w:t>
        <w:br/>
        <w:br/>
        <w:t>from time to time ? Is that not clearly violative of the fundamental guarantees,</w:t>
        <w:br/>
        <w:br/>
        <w:t>‘enshrined in Articles 14 and 21 7</w:t>
        <w:br/>
        <w:br/>
        <w:t>72. If we study the judicial decisions given by the courts over a number of years,</w:t>
        <w:br/>
        <w:t>We find judges resorting to a wide variety of factors in justification of confirmation</w:t>
        <w:br/>
        <w:t>‘oF commutation of death sentence and these factors when analysed fail to reveal</w:t>
        <w:br/>
        <w:t>‘any coherent pattern. This is the inevitable consequence of the failure of the</w:t>
        <w:br/>
        <w:t>legislature to supply broad standards or guidelines which would structure and the</w:t>
        <w:br/>
        <w:t>Cchannelize the discretion ofthe cour in the matter of imposition of death penalty.</w:t>
        <w:br/>
        <w:t>Of course, | may make it clear that when | say this | do not wish to suggest that if</w:t>
        <w:br/>
        <w:t>broad standards or guidelines are supplied by the legislature, they would</w:t>
        <w:br/>
        <w:t>necessarily cure death penalty of the vice of arbitrariness or freakishness.</w:t>
        <w:br/>
        <w:br/>
        <w:t>But whether adequate standards or guidelines can be formulated or not which</w:t>
        <w:br/>
        <w:t>‘would cure the aspects of arbitrariness and capriciousness, the fact remains that</w:t>
        <w:br/>
        <w:t>no such standards or guidelines are provided by the legislature in the present</w:t>
        <w:br/>
        <w:t>‘case, with the result that the court has unguided and untrammeled discretion in</w:t>
        <w:br/>
        <w:t>choosing between death and life imprisonment as penalty for the crime of</w:t>
        <w:br/>
        <w:t>murder and this has led to considerable arbitrariness and uncertainty. This is</w:t>
        <w:br/>
        <w:t>‘evident from a study of the decided cases which clearly shows that the reasons</w:t>
        <w:br/>
        <w:t>{or confirmation or commutation of death sentence relied upon by the Court in</w:t>
        <w:br/>
        <w:t>different cases defy coherent analysis. Dr. Raizada has, in his monumental</w:t>
        <w:br/>
        <w:t>doctoral study entitled "Trends in sentencing; a Study of the Important Penal</w:t>
        <w:br/>
        <w:t>Statutes and Judicial Pronouncements of the High Courts and the Supreme</w:t>
        <w:br/>
        <w:t>Court” identified a large number of decisions of this Court where inconsistent</w:t>
        <w:br/>
        <w:t>awards of punishment have been made and the judges have frequently</w:t>
        <w:br/>
        <w:br/>
        <w:t>arliculated their inabilty to prescribe or follow consistently any standards or</w:t>
        <w:br/>
        <w:br/>
        <w:br/>
        <w:t>Page 52:</w:t>
        <w:br/>
        <w:t>2</w:t>
        <w:br/>
        <w:br/>
        <w:t>{uidelines. He has classified cases up to 1976 in terms of the reasons given by</w:t>
        <w:br/>
        <w:t>the Court for awarding or refusing to award death sentence. The analysis made</w:t>
        <w:br/>
        <w:br/>
        <w:t>by him is quite rewarding and illuminating,</w:t>
        <w:br/>
        <w:br/>
        <w:t>(0 One of the reasons given by the Courts in a number of cases</w:t>
        <w:br/>
        <w:t>for imposing death penalty is that the murder is ‘brutal, ‘cold-</w:t>
        <w:br/>
        <w:t>blooded’, ‘deliberate’, unprovoked’, fatal, ‘gruesome’, wicked!</w:t>
        <w:br/>
        <w:t>‘callous’, heinous’ or ‘violent’. But the use of these labels for</w:t>
        <w:br/>
        <w:t>describing the nature of the murder is indicative only of the degree</w:t>
        <w:br/>
        <w:t>fof the Court's aversion for the nature or the manner of</w:t>
        <w:br/>
        <w:t>‘commission of the crime and it is possible that different judges</w:t>
        <w:br/>
        <w:t>may react differently to these situations and moreover, some</w:t>
        <w:br/>
        <w:t>Judges may not regard this factor as having any relevance to the</w:t>
        <w:br/>
        <w:t>imposition of death penalty and may therefore dectine to accord to</w:t>
        <w:br/>
        <w:t>it the status of ‘special reasons’ In fact, there are numerous</w:t>
        <w:br/>
        <w:t>cases, where despite the murder being one faling within these</w:t>
        <w:br/>
        <w:t>categories, the Court has refused to award death sentence. For</w:t>
        <w:br/>
        <w:t>‘example, Janardharan whose appeal was decided along with the</w:t>
        <w:br/>
        <w:t>appeal of Rajendra Prasad had killed his innocent wife and</w:t>
        <w:br/>
        <w:t>children in the secrecy of night and the murder was deliberate and</w:t>
        <w:br/>
        <w:t>cold-blooded, attended as it was with considerable brutality, and</w:t>
        <w:br/>
        <w:t>yot the majority consisting of Krishna Iyer, J. and Desai, J</w:t>
        <w:br/>
        <w:t>‘commuted his death sentence to life imprisonment. So also Dube</w:t>
        <w:br/>
        <w:t>had committed triple murder and stil his death sentence was</w:t>
        <w:br/>
        <w:t>‘commuted to life imprisonment by the same two leamed Judges,</w:t>
        <w:br/>
        <w:br/>
        <w:t>namely, Krishna Iyer, J. and Desai, J. It is, therefore, clear that</w:t>
        <w:br/>
        <w:br/>
        <w:br/>
        <w:t>Page 53:</w:t>
        <w:br/>
        <w:t>ss</w:t>
        <w:br/>
        <w:br/>
        <w:t>the epithets mentioned above do not indicate any clear-cut well</w:t>
        <w:br/>
        <w:t>ofined categories but are merely expressive of the intensity of</w:t>
        <w:br/>
        <w:t>judicial reaction to the murder, which may not be uniform in all</w:t>
        <w:br/>
        <w:t>judges and even ifthe murder falls within one ofthese catagories,</w:t>
        <w:br/>
        <w:t>tat factor has been regarded by some judges as relevant and by</w:t>
        <w:br/>
        <w:t>others, as ielevant and it has not been uniformly applied as a</w:t>
        <w:br/>
        <w:t>salient factor in determining whether or not death penalty should</w:t>
        <w:br/>
        <w:br/>
        <w:t>be imposed</w:t>
        <w:br/>
        <w:br/>
        <w:t>(i) There have been cases where death sentence has been</w:t>
        <w:br/>
        <w:t>awarded on the basis of constructive or joint lability arising under</w:t>
        <w:br/>
        <w:t>Sections 34 and 149 (vide Babu v. State of U.P. (1965) 2 SCR</w:t>
        <w:br/>
        <w:t>TT), Mukntiar Singh v. State of Punjab (1972) 4 SCC 843),</w:t>
        <w:br/>
        <w:t>Masait v. State of U.P. ((1964)8SCR 133), and Gurcharan Singh</w:t>
        <w:br/>
        <w:t>¥. State of Punjab ((1963) 3 SCR 585). But, there are equally a</w:t>
        <w:br/>
        <w:t>large number of cases where death sentence has not been</w:t>
        <w:br/>
        <w:t>awarded because the criminal liablly of the accused was only</w:t>
        <w:br/>
        <w:t>under Section 34 or Section 149, There are no established criteria</w:t>
        <w:br/>
        <w:t>{or awarding or refusing to award death sentence to an accused</w:t>
        <w:br/>
        <w:t>who himself did not give the fatal blow but was involved in the</w:t>
        <w:br/>
        <w:t>‘commission of murder along with other assailants under Section</w:t>
        <w:br/>
        <w:br/>
        <w:t>34 oF Section 149.</w:t>
        <w:br/>
        <w:br/>
        <w:t>(ii) The position as regards mitigating factors also shows the</w:t>
        <w:br/>
        <w:t>‘same incoherence. One mitigating factor which has often been</w:t>
        <w:br/>
        <w:br/>
        <w:t>relied upon for the purpose of commuting the death sentence to</w:t>
        <w:br/>
        <w:br/>
        <w:br/>
        <w:t>Page 54:</w:t>
        <w:br/>
        <w:t>st</w:t>
        <w:br/>
        <w:br/>
        <w:t>life imprisonment isthe youth of the offender. But this too has</w:t>
        <w:br/>
        <w:t>been quite arbitrary applied by the Supreme Court, There are</w:t>
        <w:br/>
        <w:t>ceases such as State of UP. v. Samman Dass ((1972) 3 SCC</w:t>
        <w:br/>
        <w:t>201), Raghubir Singh v. State of Haryana ((1975) 3 SCC 87) and</w:t>
        <w:br/>
        <w:t>‘Gurudas Singh v. State of Rajasthan ((1975) 4 SCC 490) where</w:t>
        <w:br/>
        <w:t>the Supreme Cour took into account the young age of the</w:t>
        <w:br/>
        <w:t>‘appellant and refused to award death sentence to him. Equally</w:t>
        <w:br/>
        <w:t>there are cases such as Bhagwan Swarup v. State of UP. ((1971)</w:t>
        <w:br/>
        <w:t>3 SOG 758) and Ragho Mani v. State of UP. ((1976) 4 SCC 297)</w:t>
        <w:br/>
        <w:t>where the Supreme Court took the view that youth is no ground</w:t>
        <w:br/>
        <w:t>{for extenuaton of sentence. Moreover there is also divergence of</w:t>
        <w:br/>
        <w:t>Cpinion as to what should be the age at which an offender may be</w:t>
        <w:br/>
        <w:t>regarded as a young man deserving of commutation. The result i</w:t>
        <w:br/>
        <w:t>that as pointed out by Dr. Raizada, in some situations young</w:t>
        <w:br/>
        <w:t>offenders who have committed multiple murders get reduction in</w:t>
        <w:br/>
        <w:t>life sentence whereas in others, ‘where neither the loss of as</w:t>
        <w:br/>
        <w:t>many human lives nor of higher valued property” is involve, tho</w:t>
        <w:br/>
        <w:br/>
        <w:t>accused are awarded death sentence.</w:t>
        <w:br/>
        <w:br/>
        <w:t>(@v) One other mitigating factor which is often taken into account is,</w:t>
        <w:br/>
        <w:t>delay in final sentencing. This factor of delay after sentence</w:t>
        <w:br/>
        <w:t>recelved great emphasis in Ediga Anamma v. State of AP.</w:t>
        <w:br/>
        <w:t>((1974) 4 SCC 443), Chawla v. State of Haryana ((1974) 4 SCC</w:t>
        <w:br/>
        <w:t>'579), Raghubir Singh v. State of Haryana ((1975) 3 SCC 37),</w:t>
        <w:br/>
        <w:t>Bhoor Singh v. State of Punjab (1974) 4 SCC 754), State of</w:t>
        <w:br/>
        <w:br/>
        <w:t>Punjab v. Hari Singh ((1974) 4 SCC 552) and Gurudas Singh v.</w:t>
        <w:br/>
        <w:br/>
        <w:br/>
        <w:t>Page 55:</w:t>
        <w:br/>
        <w:t>ss</w:t>
        <w:br/>
        <w:br/>
        <w:t>State of Rajasthan ((1975) 4 SCC 490) and in those cases delay</w:t>
        <w:br/>
        <w:t>was taken into account for the purpose of awarding the lesser</w:t>
        <w:br/>
        <w:t>punishment of life imprisonment. In fact, in Raghubie Singh v.</w:t>
        <w:br/>
        <w:t>State of Haryana ((1975) 3 SCC 37) the fact that for 20 months</w:t>
        <w:br/>
        <w:t>the spectre of death penalty must have bean tormenting his soul</w:t>
        <w:br/>
        <w:t>was held sufficient to entite the accused to reduction in sentence.</w:t>
        <w:br/>
        <w:t>But equally thera are a large number of cases whore death</w:t>
        <w:br/>
        <w:t>sentences have been confirmed, even whan two or more years</w:t>
        <w:br/>
        <w:t>wore taken in finally disposing of tho appeal (vide Rishiseo Pande</w:t>
        <w:br/>
        <w:t>¥. State of UP. (AIR 1955 SC 331), Bharwad Mepa Dana v. Stato</w:t>
        <w:br/>
        <w:t>(of Bombay ((1960) 2 SCR 172) and other cases given by Dr.</w:t>
        <w:br/>
        <w:t>Raizada in foot-note 186 to Chapter Ill. These decided cases,</w:t>
        <w:br/>
        <w:t>show that there 1s no way of predicting the exact period of</w:t>
        <w:br/>
        <w:t>prolonged proceeding which may favour an accused. Whether</w:t>
        <w:br/>
        <w:t>‘any importance should be given to the factor of delay and if so to</w:t>
        <w:br/>
        <w:t>what extent are mattas ently within the discretion of the Cour</w:t>
        <w:br/>
        <w:t>‘and it is not possible to assert with any defintiveness that a</w:t>
        <w:br/>
        <w:t>paricular period of delay after sentencing wil eam for the</w:t>
        <w:br/>
        <w:t>‘accused immunity from death penalty. It folows as a necessary</w:t>
        <w:br/>
        <w:t>corollary from these vagaries in sentencing arising from the factor</w:t>
        <w:br/>
        <w:t>‘of delay, that the imposition of capital punishments becomes more</w:t>
        <w:br/>
        <w:t>CF less a kind of crual judicial lotor. If the case of the accused is</w:t>
        <w:br/>
        <w:t>handled expeditiously by the prosecution, defense lawyer,</w:t>
        <w:br/>
        <w:t>Sessions Court, High Court and the Supreme Court then this,</w:t>
        <w:br/>
        <w:t>mitigating factor of delay isnot available to him for reduction to life</w:t>
        <w:br/>
        <w:br/>
        <w:t>‘sentence. If, on the other hand, there has been lack of dispatch,</w:t>
        <w:br/>
        <w:br/>
        <w:br/>
        <w:t>Page 56:</w:t>
        <w:br/>
        <w:t>6</w:t>
        <w:br/>
        <w:br/>
        <w:t>‘engineered or natural, then the accused may escape the gallows,</w:t>
        <w:br/>
        <w:t>‘subject of course to the judicial vagaries arising from other</w:t>
        <w:br/>
        <w:t>causes. In other words, the more efficient the proceeding, the</w:t>
        <w:br/>
        <w:br/>
        <w:t>more certain the death sentence and vice versa.</w:t>
        <w:br/>
        <w:br/>
        <w:t>(v) The embroliment of the accused in an immoral relationship has</w:t>
        <w:br/>
        <w:t>been condoned and, in effect, treated as an extenuating factor in</w:t>
        <w:br/>
        <w:t>Raghubir Singh v. State of Haryana ((1975) 3 SCC 37) and</w:t>
        <w:br/>
        <w:t>Vasant Laxman More v. State of Maharashtra (1974) 4 SCC 778)</w:t>
        <w:br/>
        <w:t>while in Lajar Masih v. State of U.P. ((1976) 1 SCC 806), it has</w:t>
        <w:br/>
        <w:t>been condemned and in effect treated as an aggravating factor.</w:t>
        <w:br/>
        <w:t>‘There is thus no uniformity of approach even so far as this factor</w:t>
        <w:br/>
        <w:br/>
        <w:t>is concerned.</w:t>
        <w:br/>
        <w:br/>
        <w:t>73. All these factors singly and cumulatively indicate not merely that there is an</w:t>
        <w:br/>
        <w:t>‘enormous potential of arbitrary award of death penalty by the High Courts and</w:t>
        <w:br/>
        <w:br/>
        <w:t>the Supreme Court but that, in fact, death sentences have been awarded</w:t>
        <w:br/>
        <w:br/>
        <w:t>arbitrarly and freakishly (vide Dr. Upendra Bax's note on “Arbitrariness of</w:t>
        <w:br/>
        <w:br/>
        <w:t>Judicial Imposition of Capital Punishment")</w:t>
        <w:br/>
        <w:br/>
        <w:t>We may have referred to the fact that where death punishment is given by</w:t>
        <w:br/>
        <w:t>General Court Martial consisting of five officers, it can be given only if there is two-third</w:t>
        <w:br/>
        <w:br/>
        <w:t>‘majority and nat simple majority.</w:t>
        <w:br/>
        <w:br/>
        <w:t>Right of appeal to Supreme Court</w:t>
        <w:br/>
        <w:br/>
        <w:br/>
        <w:t>Page 57:</w:t>
        <w:br/>
        <w:t>7</w:t>
        <w:br/>
        <w:br/>
        <w:t>There are many provisions in the Code of Criminal Procedure, 1973, which</w:t>
        <w:br/>
        <w:t>‘enable the High Court to award or confirm the death sentence. Under section 368 of</w:t>
        <w:br/>
        <w:t>the Code, a High Court can confirm the death sentence passed by the Court of</w:t>
        <w:br/>
        <w:t>Session. High Court can withdraw a case pending before a subordinate court and</w:t>
        <w:br/>
        <w:t>can try itself and can pass death sentence (section 407, CrPC). High Court on.</w:t>
        <w:br/>
        <w:t>appeal against an order of acquittal passed by a Court of Session, can convict a</w:t>
        <w:br/>
        <w:t>person and pass sentence of death (section 386(a), CrPC). Apart from this, High</w:t>
        <w:br/>
        <w:t>Court while exercising power of enhancing the sentence can award the sentence of</w:t>
        <w:br/>
        <w:t>death (section 386(c }, Cr.PC) But as of now appeal to the Supreme Court cannot</w:t>
        <w:br/>
        <w:t>be filed as of right in all the cases where the High Court has passed the death</w:t>
        <w:br/>
        <w:t>sentence.</w:t>
        <w:br/>
        <w:br/>
        <w:t>In the following cases where the High Court passes a sentence of death, appeal to</w:t>
        <w:br/>
        <w:t>the Supreme Court can be filed as of right-</w:t>
        <w:br/>
        <w:br/>
        <w:t>1) where High Court convicts a person on a trial held by it in its extra ordinary</w:t>
        <w:br/>
        <w:t>criminal jurisdiction. (Section 374(1), Cr.PC)</w:t>
        <w:br/>
        <w:br/>
        <w:t>il) Where High Court has withdrawn for trial before itself any case from any court</w:t>
        <w:br/>
        <w:t>‘subordinate to it and in such trial convicts the accused person and sentence</w:t>
        <w:br/>
        <w:t>him to death. (Art. 134(1)(b) ofthe Constitution of india).</w:t>
        <w:br/>
        <w:br/>
        <w:t>ii) Where High Court on appeal reversed an order of acquital of an accused</w:t>
        <w:br/>
        <w:t>person and sentence him to death. (Art134(1)(a), of the Constitution,</w:t>
        <w:br/>
        <w:t>section 2 of the Supreme Court (Enlargement of Criminal Appellate</w:t>
        <w:br/>
        <w:t>Jurisdiction) Act, 1970, and sec. 379 of the CPC,</w:t>
        <w:br/>
        <w:br/>
        <w:t>1) Right to appeal to the Supreme Court is also provided where the High Court</w:t>
        <w:br/>
        <w:t>(on appeal reversed an order of acquittal of an accused person and sentence</w:t>
        <w:br/>
        <w:t>him to imprisonment for life or imprisonment for a term of 10 years or more.</w:t>
        <w:br/>
        <w:t>(Section 379 of the CrPC and Sec.2 ofthe aforesaid Act of 1870).</w:t>
        <w:br/>
        <w:br/>
        <w:t>However, in the following cases, a person against whom death sentence is passed</w:t>
        <w:br/>
        <w:t>(or confirmed by the High Court, no appeal to the Supreme Court as of right is</w:t>
        <w:br/>
        <w:t>provided:</w:t>
        <w:br/>
        <w:br/>
        <w:br/>
        <w:t>Page 58:</w:t>
        <w:br/>
        <w:t>Dy</w:t>
        <w:br/>
        <w:br/>
        <w:t>8</w:t>
        <w:br/>
        <w:br/>
        <w:t>where the High Court under section 368 of the Cr.PC confirms the sentence</w:t>
        <w:br/>
        <w:t>(of death awarded by the Court of Session, no appeal as of right may be</w:t>
        <w:br/>
        <w:t>preferred to the Supreme Court. In this regard following finding of the full</w:t>
        <w:br/>
        <w:t>bench of the Madras High Court made in K Govindswamy vs. Govt. of</w:t>
        <w:br/>
        <w:t>India, A.LR. Mad. 204 (1990 CrLJ 1326) is also relevant,</w:t>
        <w:br/>
        <w:br/>
        <w:t>“Hence, as against an order of confirmation of death sentence passed</w:t>
        <w:br/>
        <w:t>under section 388 of the Code of Criminal Procedure, 1973 there is and</w:t>
        <w:br/>
        <w:t>there can be no further right of rst appeal on facts to the Supreme</w:t>
        <w:br/>
        <w:br/>
        <w:t>‘Court, unless the High Court in exercise ils power under Article 134(1)</w:t>
        <w:br/>
        <w:t>(c) grants leave to appeal to the Supreme Cour, or, the Supreme Court</w:t>
        <w:br/>
        <w:t>{grant special leave under Art. 136(1) ofthe Constitution for an appeal</w:t>
        <w:br/>
        <w:t>being preferred”</w:t>
        <w:br/>
        <w:br/>
        <w:t>In Chandra Mohan Tiwari vs. State of MP, AIR 1992 SC 891, the Supreme</w:t>
        <w:br/>
        <w:t>‘Court has held that, in cases which are not covered by Art. 134(1)(a) and (b)</w:t>
        <w:br/>
        <w:t>‘or section 2(a) and (b) of the Supreme Court (Enlargement of Criminal</w:t>
        <w:br/>
        <w:t>‘Appollate Jurisdiction) Act, 1970 or by section 379 of the CPC, appeal in</w:t>
        <w:br/>
        <w:t>the Supreme Court will le only either on a certificate granted by the High</w:t>
        <w:br/>
        <w:t>Court under Article 134(1)(c) or by grant of Special Leave to appeal by the</w:t>
        <w:br/>
        <w:t>‘Supreme Court under Art. 136 of the Constitution of Inia,</w:t>
        <w:br/>
        <w:br/>
        <w:t>‘That means that a person whose sentence of death awarded by the Court of</w:t>
        <w:br/>
        <w:t>Session is confirmed by the High Court, no appeal as of right can be</w:t>
        <w:br/>
        <w:t>preferred to the Supreme Court</w:t>
        <w:br/>
        <w:br/>
        <w:t>[As per section 377 of the Cr.PC, the State Govt. or the Central Govt. as the</w:t>
        <w:br/>
        <w:t>case may be, may direct the public prosecutor to present an appeal to the</w:t>
        <w:br/>
        <w:t>High Court against the sentence passed by a trial court on the ground of</w:t>
        <w:br/>
        <w:t>inadequacy. The High Court may enhance the sentence to a sentence of</w:t>
        <w:br/>
        <w:t>death after giving an opportunity of hearing to the convict. (Sec.386\() (i),</w:t>
        <w:br/>
        <w:t>rPC},</w:t>
        <w:br/>
        <w:br/>
        <w:t>High Court can enhance the sentence passed by a trial court not only where</w:t>
        <w:br/>
        <w:t>the State has preferred an appeal against the sentence, but also where no</w:t>
        <w:br/>
        <w:t>appeal has been preferred by the State on the ground of inadequacy of</w:t>
        <w:br/>
        <w:t>‘sentence, in exercise of its suo-motu revisional power vested jn it under</w:t>
        <w:br/>
        <w:t>‘section 397 read with section 401 Cr.PC. The Supreme Court in Nadir Khan</w:t>
        <w:br/>
        <w:t>vs. The State (Delhi Admn.), AIR 1976 SC 2208, has held that High Court</w:t>
        <w:br/>
        <w:br/>
        <w:br/>
        <w:t>Page 59:</w:t>
        <w:br/>
        <w:t>2”</w:t>
        <w:br/>
        <w:br/>
        <w:t>\while exercising its criminal revisional jurisdiction has power to act suo-motu</w:t>
        <w:br/>
        <w:t>to enhance the sentence in appropriate case even in absence of an appeal</w:t>
        <w:br/>
        <w:t>‘against the adequacy of sentence as provided in section 377 of the Cr.PC.</w:t>
        <w:br/>
        <w:t>‘Again in Sahib Singh vs. State of Haryana, AIR 1990 SC 1188, the</w:t>
        <w:br/>
        <w:t>‘Supreme Court has observed that the failure on the part of the State Govt. to</w:t>
        <w:br/>
        <w:t>prefer an appeal does not, however, preclude the High Court from exercising</w:t>
        <w:br/>
        <w:t>‘suo-motu power of the revision under section 397 read with section 401 of</w:t>
        <w:br/>
        <w:t>the CrPC, since High Court itself is empowered to call for the record of</w:t>
        <w:br/>
        <w:t>proceedings of any court subordinate to it. But before enhancing the</w:t>
        <w:br/>
        <w:t>‘sentence the High Court has to give notice and opportunity of hearing on the</w:t>
        <w:br/>
        <w:t>{question of sentence to the convict, either in person or through counsel.</w:t>
        <w:br/>
        <w:t>(see also Surit Singh vs. State of Punjab, AIR 1984 SC 1910(2))</w:t>
        <w:br/>
        <w:br/>
        <w:t>It is evident that High Court can enhance the sentence under its suo-moty</w:t>
        <w:br/>
        <w:t>revisional power, even without an appeal fled by the State. But where the</w:t>
        <w:br/>
        <w:t>High Court enhances the sentence passed by trial Court and passes even</w:t>
        <w:br/>
        <w:t>‘sentence of death, no appeal, as of right can be preferred in the Supreme</w:t>
        <w:br/>
        <w:t>Court against the order of enhancement of sentence.</w:t>
        <w:br/>
        <w:br/>
        <w:t>‘As discussed, in both the circumstances mentioned above, no appeal as of</w:t>
        <w:br/>
        <w:t>right, to the Supreme Court can be preferred against the judgment of the</w:t>
        <w:br/>
        <w:t>High Court where it has awarded the death sentence. Appeal can only be</w:t>
        <w:br/>
        <w:t>filed either when a certificate under Article 134 (1)(¢ ) of the Constitution of</w:t>
        <w:br/>
        <w:t>India has been granted by the High Court thatthe case is fit oe for appeal to</w:t>
        <w:br/>
        <w:t>the Supreme Court, or if the Supreme Court itself grants leave to appeal</w:t>
        <w:br/>
        <w:t>Under Article 136(1) of the Constitution of India, But as of right no appeal</w:t>
        <w:br/>
        <w:t>‘can be preferred to the Supreme Court in such circumstances.</w:t>
        <w:br/>
        <w:br/>
        <w:t>Death sentence can be passed by a Court Martial constituted under the Army</w:t>
        <w:br/>
        <w:t>‘Act, 1950, Air Force Act, 1950, Navy Act, 1957, and this has to be confirmed</w:t>
        <w:br/>
        <w:t>by the Central Government or by other authorities. But as of now, there is no</w:t>
        <w:br/>
        <w:t>provision under which appeal against such order can be filed. Even special</w:t>
        <w:br/>
        <w:t>leave to appeal to Supreme Court against such order of the Court Martial</w:t>
        <w:br/>
        <w:t>does not lie under Article 136(1) of the Constitution in view of the bar</w:t>
        <w:br/>
        <w:t>contained under Article 136(2) of the Constitution of India,</w:t>
        <w:br/>
        <w:br/>
        <w:br/>
        <w:t>Page 60:</w:t>
        <w:br/>
        <w:t>fo</w:t>
        <w:br/>
        <w:br/>
        <w:t>It may be mentioned that the ight of appeal in civil cases was guaranteed ill</w:t>
        <w:br/>
        <w:t>1979 under pro-amended Arico 133 ofthe Constitution when the pecuniary value of the</w:t>
        <w:br/>
        <w:t>‘subject matter was more than RS.20,000/-. Similarly, under the Advocates Act, 1961</w:t>
        <w:br/>
        <w:t>fight of appeal to the Supreme Court is guaranteed against the decision of the Bar</w:t>
        <w:br/>
        <w:t>Council of india as folows:-</w:t>
        <w:br/>
        <w:t>"38. Appeal to the Supreme Court - Any person aggriaved by an order</w:t>
        <w:br/>
        <w:t>made by the disciplinary committee of the Bar Council of India under Section</w:t>
        <w:br/>
        <w:t>36 or section 37 (or the Attorney-General of India or the Advocate General of</w:t>
        <w:br/>
        <w:t>the State concerned, as the case may be) may, within sity days ofthe date</w:t>
        <w:br/>
        <w:t>‘on which the order is communicated to him, prefer an appeal to the Supreme</w:t>
        <w:br/>
        <w:t>Court and the Supreme Court may pass such order (including an order</w:t>
        <w:br/>
        <w:t>varying the punishment awarded by the disciplinary committee of the Bar</w:t>
        <w:br/>
        <w:t>Council of India) thereon as it daems ft</w:t>
        <w:br/>
        <w:t>Provided that no order of the disciplinary committee of the Bar Council of India</w:t>
        <w:br/>
        <w:t>shall be varied by the Supreme court so as to projudicaly affect the person</w:t>
        <w:br/>
        <w:br/>
        <w:t>aggrieved without giving him a reasonable opportunity of being heard.</w:t>
        <w:br/>
        <w:br/>
        <w:t>So also under the Representation of Peoples Act, 1951, the right of appeal is</w:t>
        <w:br/>
        <w:br/>
        <w:t>‘guaranteed as foliows:-</w:t>
        <w:br/>
        <w:br/>
        <w:t>“116A. Appeals to Supreme court - (1) Notwithstanding anything contained in</w:t>
        <w:br/>
        <w:t>any other law for the time being in force, an appeal shall ie to the Supreme</w:t>
        <w:br/>
        <w:t>‘Court on any question (whether of law or fact) from every order made by High</w:t>
        <w:br/>
        <w:br/>
        <w:t>‘Court under section 98 or section 98.</w:t>
        <w:br/>
        <w:br/>
        <w:br/>
        <w:t>Page 61:</w:t>
        <w:br/>
        <w:t>«</w:t>
        <w:br/>
        <w:br/>
        <w:t>(2) Every appeal under this Chapter shall be preferred within a period of thirty</w:t>
        <w:br/>
        <w:br/>
        <w:t>{days from the date ofthe order of the High Court under section 98 or section 99</w:t>
        <w:br/>
        <w:br/>
        <w:t>Provided that the Supreme Court may entertain an appeal ater the expiry</w:t>
        <w:br/>
        <w:t>of the said period of thirty days if tis satisfied that the appellant had sufficient</w:t>
        <w:br/>
        <w:br/>
        <w:t>‘cause for not preferring the appeal within such period”</w:t>
        <w:br/>
        <w:br/>
        <w:t>Similarly, under Section $5 of the Monopolies &amp; Restrictive Trade Practices Act,</w:t>
        <w:br/>
        <w:br/>
        <w:t>11969, the right to appeal to the Supreme Court is quaranted as follows</w:t>
        <w:br/>
        <w:br/>
        <w:t>"55, Appeals. Any person aggrieved by any decision on any question refered</w:t>
        <w:br/>
        <w:t>ton clause (a), clause (b) or clause (o) of section 2A, or any other made by the</w:t>
        <w:br/>
        <w:t>CContral Government under Chapter Ill oF Chapter IV, or, as the case may be, or</w:t>
        <w:br/>
        <w:t>the Commission under section 12A or section 13 or section 36D or section</w:t>
        <w:br/>
        <w:t>‘37,may, within sity days from the date of the order, prefer an appeal to the</w:t>
        <w:br/>
        <w:t>Supreme Court on one or more of the grounds specified in section 100 of the</w:t>
        <w:br/>
        <w:br/>
        <w:t>Code of Civil Procedure, 1908 (5 of 1908).”</w:t>
        <w:br/>
        <w:br/>
        <w:t>Ifthe right of appeal to the Supreme Court is guaranteed in such matters, the</w:t>
        <w:br/>
        <w:t>{question arises as to way appeal as of right should not be granted against death penalty</w:t>
        <w:br/>
        <w:t>imposed by the High Court, when death punishment has more serious consequences</w:t>
        <w:br/>
        <w:t>and is qualitatively diferent from any other punishment and is reversible and there is</w:t>
        <w:br/>
        <w:br/>
        <w:t>‘scope for correcting an error.</w:t>
        <w:br/>
        <w:br/>
        <w:t>Further, the afore quoted observations of Bhagwati J. in Bachan Singh's case</w:t>
        <w:br/>
        <w:br/>
        <w:t>(supra) that in every case where the death sentence is confirmed by the High Court</w:t>
        <w:br/>
        <w:br/>
        <w:br/>
        <w:t>Page 62:</w:t>
        <w:br/>
        <w:t>@</w:t>
        <w:br/>
        <w:br/>
        <w:t>there shall be an automatic review of the death sentence by the Supreme Court sitting</w:t>
        <w:br/>
        <w:t>‘a8. whole and that the death sentence shall not be affirmed or imposed by the</w:t>
        <w:br/>
        <w:t>Supreme Court unless itis approved unanimously by the entire court siting en bane, ae</w:t>
        <w:br/>
        <w:t>‘apposite here. Accordingly in the Consultation Paper a spectic question was mooted as</w:t>
        <w:br/>
        <w:t>to whether in the Supreme Court a Bench of not less than § Judges should decide</w:t>
        <w:br/>
        <w:t>‘cases where death punishment has been awarded to invita the views of all concemed.</w:t>
        <w:br/>
        <w:t>‘This requires the Supreme Court Rules to be amended.</w:t>
        <w:br/>
        <w:br/>
        <w:t>‘Thare may also be cases of acquittal or sentence of imprisonment for a term or</w:t>
        <w:br/>
        <w:t>life sentence given by the High Cour against which the State may appeal to the</w:t>
        <w:br/>
        <w:t>Supreme Cour. In E.K.Chandrasenan v. State of Kerala, AIR 1995 SC 1066, the</w:t>
        <w:br/>
        <w:t>Supreme Court held that it can suo-motu enhance the punishment to death sentence.</w:t>
        <w:br/>
        <w:t>‘There Is therefore also the need to make appropriate provision to deal with situations</w:t>
        <w:br/>
        <w:t>where in case the Supreme Court thnks that the acquittal is wrong and the accused</w:t>
        <w:br/>
        <w:t>should be convicted and sentence to death; or it thinks thatthe sentence for aterm or</w:t>
        <w:br/>
        <w:t>life sentence isto be enhanced to @ death sentence, then the Supreme Court may direct</w:t>
        <w:br/>
        <w:t>the case to be placed before the Hon'ble Chief Justice of India for being heard by a</w:t>
        <w:br/>
        <w:t>Bench of at least fve judges. This also requires the Supreme Cour's rules to be</w:t>
        <w:br/>
        <w:br/>
        <w:t>‘amended</w:t>
        <w:br/>
        <w:br/>
        <w:br/>
        <w:t>Page 63:</w:t>
        <w:br/>
        <w:t>6</w:t>
        <w:br/>
        <w:t>CHAPTER-7</w:t>
        <w:br/>
        <w:t>PROCEEDINGS OF THE SEMINAR AND PUBLIC</w:t>
        <w:br/>
        <w:t>RESPONSES TO THE CONSULTATION PAPER</w:t>
        <w:br/>
        <w:br/>
        <w:t>‘On 9" of August 2003, the Law Commission of india organized a seminar at</w:t>
        <w:br/>
        <w:t>IIPA, Delhi on its consultation paper (prepared by Dr. NM. Ghatate) on "Mode of</w:t>
        <w:br/>
        <w:t>Execution of Death Sentence and Incidental Mattrs”. It was inaugurated by Shri Arun</w:t>
        <w:br/>
        <w:t>Jaitley the Union Minister for Law and Justice, The Minister stressed upon the need for</w:t>
        <w:br/>
        <w:t>‘2 dobato on the Mode of Execution of Death Sentence in the light of changing times,</w:t>
        <w:br/>
        <w:t>needs and technologies. He emphasized the need to change archaic laws which aro of</w:t>
        <w:br/>
        <w:t>no relevance now. He focused on changing the mode of execution of death sentence</w:t>
        <w:br/>
        <w:t>{rom the existing method by hanging to a more humane mode. Further, he said that</w:t>
        <w:br/>
        <w:t>the debate over abolition of capital punishment was losing its sting as “we have been at</w:t>
        <w:br/>
        <w:t>the receiving end of cross border terrorism’. Hanging the convict til death takes time</w:t>
        <w:br/>
        <w:t>‘and is a painful process and has become anachronic. He pointed out thatthe modes</w:t>
        <w:br/>
        <w:t>‘suggested by the Commission viz. civilized methods resulting in instant death by</w:t>
        <w:br/>
        <w:t>lecrc chair, or by lethal injection or by fring squad, do need consideration. He added</w:t>
        <w:br/>
        <w:t>“hanging of a condemned prisoner is becoming anachronic and the altemative methods</w:t>
        <w:br/>
        <w:br/>
        <w:t>having some merits have to be debated.” He assured that the Goverment would take</w:t>
        <w:br/>
        <w:br/>
        <w:t>‘a quick view on the issue after geting the results ofthe debate.</w:t>
        <w:br/>
        <w:br/>
        <w:t>‘After the inauguration ceremony, Dr. NIM. Ghatate, Member, Law Commission,</w:t>
        <w:br/>
        <w:t>made a power point presentation showing the summary of the Consultation Paper</w:t>
        <w:br/>
        <w:br/>
        <w:t>followed by Analysis of Empirical Data collected through the Questionnaire. Responses</w:t>
        <w:br/>
        <w:br/>
        <w:br/>
        <w:t>Page 64:</w:t>
        <w:br/>
        <w:t>6</w:t>
        <w:br/>
        <w:br/>
        <w:t>were received, as summarized below, from Judges of the High Courts and subordinate</w:t>
        <w:br/>
        <w:t>‘courts, lawyers, human rights activists, Judge Advocates General of three services, CBI,</w:t>
        <w:br/>
        <w:t>‘general public etc. The analysis of responses by way of graphical presentation as made</w:t>
        <w:br/>
        <w:br/>
        <w:t>at the Seminar is as follows:</w:t>
        <w:br/>
        <w:br/>
        <w:br/>
        <w:t>Page 65:</w:t>
        <w:br/>
        <w:t>Presentation on Consultation on the</w:t>
        <w:br/>
        <w:t>mode of Execution of Death Sentence</w:t>
        <w:br/>
        <w:br/>
        <w:t>Dr.N.M.Ghatate</w:t>
        <w:br/>
        <w:t>Member Law Commission</w:t>
        <w:br/>
        <w:t>Law Commission of India</w:t>
        <w:br/>
        <w:br/>
        <w:t>Analysis of Empirical Data</w:t>
        <w:br/>
        <w:t>collected through the</w:t>
        <w:br/>
        <w:t>Questionnaire</w:t>
        <w:br/>
        <w:br/>
        <w:br/>
        <w:t>Page 66:</w:t>
        <w:br/>
        <w:t>66</w:t>
        <w:br/>
        <w:br/>
        <w:t>Do you want amendment of section 354(5) of the Code of Crimin:</w:t>
        <w:br/>
        <w:t>Procedure which provides "When any person is sentenced to death, the</w:t>
        <w:br/>
        <w:t>sentence shall direct that he be hanged by the neck till he is dead"</w:t>
        <w:br/>
        <w:br/>
        <w:t>11%</w:t>
        <w:br/>
        <w:br/>
        <w:t>mYes</w:t>
        <w:br/>
        <w:br/>
        <w:t>No</w:t>
        <w:br/>
        <w:br/>
        <w:t>89%</w:t>
        <w:br/>
        <w:br/>
        <w:br/>
        <w:t>Page 67:</w:t>
        <w:br/>
        <w:t>@</w:t>
        <w:br/>
        <w:br/>
        <w:t>If you want hanging to remain, do you prefer hanging in Public or in</w:t>
        <w:br/>
        <w:t>Private as a mode of execution</w:t>
        <w:br/>
        <w:br/>
        <w:t>™ Public</w:t>
        <w:br/>
        <w:t>Hanging</w:t>
        <w:br/>
        <w:br/>
        <w:t>Hanging in</w:t>
        <w:br/>
        <w:br/>
        <w:t>499</w:t>
        <w:br/>
        <w:t>% 51% Jail</w:t>
        <w:br/>
        <w:br/>
        <w:br/>
        <w:t>Page 68:</w:t>
        <w:br/>
        <w:t>«</w:t>
        <w:br/>
        <w:br/>
        <w:t>Should the discretion on the mode of execution be given to the convict?</w:t>
        <w:br/>
        <w:br/>
        <w:t>30% Yes MNo</w:t>
        <w:br/>
        <w:br/>
        <w:t>10%</w:t>
        <w:br/>
        <w:br/>
        <w:br/>
        <w:t>Page 69:</w:t>
        <w:br/>
        <w:t>o</w:t>
        <w:br/>
        <w:br/>
        <w:t>‘Should a Right of Appeal to Supreme Court be given ?</w:t>
        <w:br/>
        <w:br/>
        <w:t>17%</w:t>
        <w:br/>
        <w:t>myYes</w:t>
        <w:br/>
        <w:br/>
        <w:t>83%</w:t>
        <w:br/>
        <w:br/>
        <w:t>No</w:t>
        <w:br/>
        <w:br/>
        <w:br/>
        <w:t>Page 70:</w:t>
        <w:br/>
        <w:t>0</w:t>
        <w:br/>
        <w:br/>
        <w:t>If you consider Death by hanging cruel what alternate method do you</w:t>
        <w:br/>
        <w:t>suggest for execution of death sentence ?</w:t>
        <w:br/>
        <w:br/>
        <w:t>12%</w:t>
        <w:br/>
        <w:t>10%</w:t>
        <w:br/>
        <w:t>5%</w:t>
        <w:br/>
        <w:t>573%</w:t>
        <w:br/>
        <w:t>(m Lethat Injection Shooting by fring squad</w:t>
        <w:br/>
        <w:br/>
        <w:t>Electric Chair Any other mode</w:t>
        <w:br/>
        <w:br/>
        <w:br/>
        <w:t>Page 71:</w:t>
        <w:br/>
        <w:t>n</w:t>
        <w:br/>
        <w:br/>
        <w:t>Should the discretion on the mode of execution be given to the Court ?</w:t>
        <w:br/>
        <w:br/>
        <w:t>38% Yes No</w:t>
        <w:br/>
        <w:br/>
        <w:t>62%</w:t>
        <w:br/>
        <w:br/>
        <w:br/>
        <w:t>Page 72:</w:t>
        <w:br/>
        <w:t>n</w:t>
        <w:br/>
        <w:br/>
        <w:t>Decision on Death Sentence should it be by 5 Judge Bench of</w:t>
        <w:br/>
        <w:t>‘Supreme Court ?</w:t>
        <w:br/>
        <w:br/>
        <w:t>1%</w:t>
        <w:br/>
        <w:br/>
        <w:t>mYes</w:t>
        <w:br/>
        <w:br/>
        <w:t>99%</w:t>
        <w:br/>
        <w:br/>
        <w:t>No</w:t>
        <w:br/>
        <w:br/>
        <w:br/>
        <w:t>Page 73:</w:t>
        <w:br/>
        <w:t>n</w:t>
        <w:br/>
        <w:br/>
        <w:t>‘What should be the voting requirement of the Supreme Court Bench</w:t>
        <w:br/>
        <w:t>hearing death sentence cases ?</w:t>
        <w:br/>
        <w:br/>
        <w:t>20%</w:t>
        <w:br/>
        <w:br/>
        <w:t>m47%</w:t>
        <w:br/>
        <w:br/>
        <w:t>33%</w:t>
        <w:br/>
        <w:br/>
        <w:t>Simple Majority —mTwo- thirds Majority © Rule of Unanimity</w:t>
        <w:br/>
        <w:br/>
        <w:br/>
        <w:t>Page 74:</w:t>
        <w:br/>
        <w:t>”</w:t>
        <w:br/>
        <w:br/>
        <w:t>Lethal Injection Participants Type *</w:t>
        <w:br/>
        <w:br/>
        <w:t>16%</w:t>
        <w:br/>
        <w:br/>
        <w:t>16%</w:t>
        <w:br/>
        <w:t>66% 2%</w:t>
        <w:br/>
        <w:br/>
        <w:t>‘© Legal Profession Ml Judges © CBI/ Armed Forces 5 General Public</w:t>
        <w:br/>
        <w:br/>
        <w:br/>
        <w:br/>
        <w:t>Page 75:</w:t>
        <w:br/>
        <w:t>Category wise breakup of participants in the</w:t>
        <w:br/>
        <w:br/>
        <w:t>questionnaire</w:t>
        <w:br/>
        <w:t>0 responses rueied</w:t>
        <w:br/>
        <w:t>60 only upto 9.8.2003</w:t>
        <w:br/>
        <w:t>50°</w:t>
        <w:br/>
        <w:t>0 m Legal Profession</w:t>
        <w:br/>
        <w:t>30! mJudges</w:t>
        <w:br/>
        <w:t>20. CBI / Armed Forces</w:t>
        <w:br/>
        <w:t>10 |General Public</w:t>
        <w:br/>
        <w:t>0</w:t>
        <w:br/>
        <w:t>thal Shooting Electric Chair Hanging</w:t>
        <w:br/>
        <w:br/>
        <w:t>Injection</w:t>
        <w:br/>
        <w:br/>
        <w:br/>
        <w:t>Page 76:</w:t>
        <w:br/>
        <w:t>Response of the Judges</w:t>
        <w:br/>
        <w:br/>
        <w:t>og] Gruen 30 ayy</w:t>
        <w:br/>
        <w:t>Aofepy Pree IP IML</w:t>
        <w:br/>
        <w:br/>
        <w:t>Aaotepy Jo ay</w:t>
        <w:br/>
        <w:br/>
        <w:t>sofipny aus</w:t>
        <w:br/>
        <w:t>5 £9.29 01</w:t>
        <w:br/>
        <w:br/>
        <w:t>un09</w:t>
        <w:br/>
        <w:t>ymaadng 0} fodde Gowers Jo 148g</w:t>
        <w:br/>
        <w:br/>
        <w:t>apn 0} uogaisstg</w:t>
        <w:br/>
        <w:t>pratios 04 uonssnsicy spows meaq</w:t>
        <w:br/>
        <w:br/>
        <w:t>yuawp usu sasmnbar</w:t>
        <w:br/>
        <w:t>Jados Aq Suibuey (pce 29g somneum,</w:t>
        <w:br/>
        <w:br/>
        <w:t>(e3eyua10g)</w:t>
        <w:br/>
        <w:t>asuodsayy</w:t>
        <w:br/>
        <w:br/>
        <w:br/>
        <w:br/>
        <w:t>Page 77:</w:t>
        <w:br/>
        <w:t>”</w:t>
        <w:br/>
        <w:br/>
        <w:t>Responses and comments:</w:t>
        <w:br/>
        <w:br/>
        <w:t>(A) Analysis of responses from the Judges</w:t>
        <w:br/>
        <w:br/>
        <w:t>‘The Commission received responses from Judges of the different High Court and</w:t>
        <w:br/>
        <w:t>Subordinate courts to the consultation paper issued by the Law Commission. Analysis</w:t>
        <w:br/>
        <w:br/>
        <w:t>of their comments as follows:=</w:t>
        <w:br/>
        <w:br/>
        <w:t>1) Section 354(5) ofthe Code of Criminal Procedure, 1975 provides that when a</w:t>
        <w:br/>
        <w:t>person is sentanced to death, the sentence shal be executed by hanging by neck til he</w:t>
        <w:br/>
        <w:t>is dead. On the question whether this section 354(5) of the Cr.PC is required tobe</w:t>
        <w:br/>
        <w:t>‘amended for providing another mode of execution of death sentence, 80% Judges</w:t>
        <w:br/>
        <w:t>have responded in favour of amending the section. It means they are ofthe view that</w:t>
        <w:br/>
        <w:t>present mode of execution of death sentence should be changed. Only approx. 19%</w:t>
        <w:br/>
        <w:t>Judges are satisfied with present mode of execution of death. All of the 80% Judges</w:t>
        <w:br/>
        <w:t>‘who are in favour of amendment of sec. 354(5) have suggested that administering the</w:t>
        <w:br/>
        <w:t>lethal injection shouldbe the other mode of execution of death sentence. However, 5%</w:t>
        <w:br/>
        <w:t>Judges have suggested that apart from the lethal injection, ‘shooting’ may also be</w:t>
        <w:br/>
        <w:br/>
        <w:t>prescribed as an alternative mode of execution of death sentence.</w:t>
        <w:br/>
        <w:br/>
        <w:t>2) In case another alternative mode of execution of death sentence is provided,</w:t>
        <w:br/>
        <w:br/>
        <w:t>{question arises whether discretion should be given to the Judge or to the convict to</w:t>
        <w:br/>
        <w:br/>
        <w:br/>
        <w:t>Page 78:</w:t>
        <w:br/>
        <w:t>®</w:t>
        <w:br/>
        <w:br/>
        <w:t>‘select the mode of execution of death sentence? 45% Judges have opined that</w:t>
        <w:br/>
        <w:t>lisoretion should be given to the convict and 36% Judges are of the view that discretion</w:t>
        <w:br/>
        <w:br/>
        <w:t>‘should be given to the Judge in choosing the mode of execution of death sentence.</w:t>
        <w:br/>
        <w:br/>
        <w:t>3) As regards the right of appeal to the Supreme Cour, as of now, there is no</w:t>
        <w:br/>
        <w:t>provision inlaw under which a person who has been awarded death sentence which has</w:t>
        <w:br/>
        <w:t>been confirmed by the High Court can as of right prefer an appeal to the Supreme</w:t>
        <w:br/>
        <w:t>Court against such sentence of death. 92% Judges have supported the view that there</w:t>
        <w:br/>
        <w:t>should be a statutory right to appeal to the Supreme Court in cases whore death</w:t>
        <w:br/>
        <w:t>sentence has been confirmed by the High Court. Only one Judge ofa subordinate court</w:t>
        <w:br/>
        <w:br/>
        <w:t>\was not in favour of providing such right to appeal to the Supreme Court.</w:t>
        <w:br/>
        <w:br/>
        <w:t>4) In the Supreme Court, the question is should there be a bench of not less than</w:t>
        <w:br/>
        <w:t>five Judges to hear and decide the cases relating to the death sentence? 51% of the</w:t>
        <w:br/>
        <w:t>Judges have given their answer inthe negative, while 41% Judges are of the view that</w:t>
        <w:br/>
        <w:t>‘casos relating to the death sentence should be heard and decided by a bench of not</w:t>
        <w:br/>
        <w:t>loss than five Judges. Among them, 33% aro of the view tha the rule of majority should</w:t>
        <w:br/>
        <w:t>be applicable. 6% Judges are in favour of applying the rue of 213" majoiy. 39%</w:t>
        <w:br/>
        <w:br/>
        <w:t>Judges have suggested that the rule of unanimity should be applied.</w:t>
        <w:br/>
        <w:br/>
        <w:t>(8) Analysis of the responses from persons other than Judg</w:t>
        <w:br/>
        <w:br/>
        <w:br/>
        <w:br/>
        <w:t>Page 79:</w:t>
        <w:br/>
        <w:t>»</w:t>
        <w:br/>
        <w:br/>
        <w:t>The Commission has also received a large number of responses to the consultation</w:t>
        <w:br/>
        <w:br/>
        <w:t>paper from the general public, persons from the lagal profession, Doctors, officers of the</w:t>
        <w:br/>
        <w:br/>
        <w:t>‘Armed Forces and officers of the CBI etc. Analysis oftheir comments is as follows:-</w:t>
        <w:br/>
        <w:br/>
        <w:t>)</w:t>
        <w:br/>
        <w:br/>
        <w:t>2)</w:t>
        <w:br/>
        <w:br/>
        <w:t>3)</w:t>
        <w:br/>
        <w:br/>
        <w:t>Itis observed that 89% persons are in favour of amendment in section 354</w:t>
        <w:br/>
        <w:t>(6) of the Code of Criminal Procedure, 1973, for providing other modes of</w:t>
        <w:br/>
        <w:t>‘execution of death sentence. However, 11% persons in thelr responses do</w:t>
        <w:br/>
        <w:t>not suggest amendment in section 354(5) of CPC. 73% of among those</w:t>
        <w:br/>
        <w:t>who are in favour of providing other modes of execution of death sentence</w:t>
        <w:br/>
        <w:t>prefer that administering lethal injection should be an alternative mode of</w:t>
        <w:br/>
        <w:t>‘execution of death sentence. While 10% prefer using electic chair, 5%</w:t>
        <w:br/>
        <w:t>prefer shooting by fring squad as an alternative mode of execution death</w:t>
        <w:br/>
        <w:t>sentence. However, 12% persons suggested other modes of execution of</w:t>
        <w:br/>
        <w:t>death sentence.</w:t>
        <w:br/>
        <w:br/>
        <w:t>'51% of among those who are in favour of retaining the present mode of</w:t>
        <w:br/>
        <w:t>‘execution of death sentence Le. hanging by neck til death’ are of the view</w:t>
        <w:br/>
        <w:t>that execution of death sentence by hanging should be done in a public</w:t>
        <w:br/>
        <w:t>place. But 49% persons viewed that hanging should be done at a private</w:t>
        <w:br/>
        <w:t>place like a jail.</w:t>
        <w:br/>
        <w:br/>
        <w:t>‘On the question whether discretion should be given to the court in case</w:t>
        <w:br/>
        <w:t>provision being made for an altemative mode of execution of death sentence,</w:t>
        <w:br/>
        <w:t>62% have given their answer in negative and 38% are in favour of giving</w:t>
        <w:br/>
        <w:t>lisoretion being given to the cour, On the question whether discretion</w:t>
        <w:br/>
        <w:t>‘should be given to the conviet for choosing mode of execution of death</w:t>
        <w:br/>
        <w:t>‘sentence, 70% have given their answer in the positive. However, 30% are</w:t>
        <w:br/>
        <w:br/>
        <w:t>notin favour of such discretion being given to the convict.</w:t>
        <w:br/>
        <w:br/>
        <w:br/>
        <w:t>Page 80:</w:t>
        <w:br/>
        <w:t>so</w:t>
        <w:br/>
        <w:br/>
        <w:t>4) 83% parsons in their responses have opined that there should be a statutory</w:t>
        <w:br/>
        <w:t>fight to appeal to the Supreme Court in cases whore the death sentence</w:t>
        <w:br/>
        <w:t>awarded by the tal court is confirmed by the High Court. However, 17% are</w:t>
        <w:br/>
        <w:t>notin favour of providing a right of appeal to the Supreme Court in such</w:t>
        <w:br/>
        <w:br/>
        <w:t>5) 99% persons aro ofthe vw that inthe Supreme Court, cases relating tothe</w:t>
        <w:br/>
        <w:t>«ath sentonce should be heard and decided by a bench of not less than 5</w:t>
        <w:br/>
        <w:t>Judges. Among them 47% are in favour of applying a rule of simple majority</w:t>
        <w:br/>
        <w:t>‘and 33% are in favour of rule of 23" majority. 20% are in favour of the rule</w:t>
        <w:br/>
        <w:br/>
        <w:t>(of unanimity</w:t>
        <w:br/>
        <w:br/>
        <w:t>(C) Times of India pol</w:t>
        <w:br/>
        <w:br/>
        <w:t>It may be mentioned that the Times of India on July 27, 2003 conducted</w:t>
        <w:br/>
        <w:t>‘an SMS Poll asking the question "Are public execution best punishment for</w:t>
        <w:br/>
        <w:t>heinous crimes?" The response was 69 per cont ‘Yes’ and 31 per cont ‘Not</w:t>
        <w:br/>
        <w:t>Public reaction in india against the trend of humanizing the made of execution of</w:t>
        <w:br/>
        <w:t>«death punishment is peculr.</w:t>
        <w:br/>
        <w:br/>
        <w:t>‘Tho Commission feels that the reason as to why general public is in</w:t>
        <w:br/>
        <w:t>favour of a cruel form of executing death punishment is because ofthe very low</w:t>
        <w:br/>
        <w:t>Conviction rate which is only about 6 per cent and the crime rate is also</w:t>
        <w:br/>
        <w:t>increasing in India. Investigation and judicial agencies are not able to bring the</w:t>
        <w:br/>
        <w:t>‘actual persons who commit crimes before the courts of justice. The general</w:t>
        <w:br/>
        <w:t>public fels that today, the high, the rich and the mighty are able to manipulate</w:t>
        <w:br/>
        <w:br/>
        <w:t>delays, tamper with witnesses and able to abuse the system and they go scot</w:t>
        <w:br/>
        <w:br/>
        <w:br/>
        <w:t>Page 81:</w:t>
        <w:br/>
        <w:t>8</w:t>
        <w:br/>
        <w:br/>
        <w:t>{r99. It may also be mentioned that the Judge Advocates General ofthe Army,</w:t>
        <w:br/>
        <w:t>Navy and the Air Force, who responded, favoured amending of the Army, Navy</w:t>
        <w:br/>
        <w:t>land Air Force Acts to replace hanging by lethal injection but they were of the</w:t>
        <w:br/>
        <w:t>View that there should be no right of appeal to the Supreme Court against the</w:t>
        <w:br/>
        <w:br/>
        <w:t>decision of the Court Martial</w:t>
        <w:br/>
        <w:br/>
        <w:t>‘After the inaugural, the Chairman Law Commission who presided over the said</w:t>
        <w:br/>
        <w:t>Seminar, opened the discussion to the various participants which included mainly</w:t>
        <w:br/>
        <w:t>advocates, senior Police officials, government officials , NGOs, representatives of</w:t>
        <w:br/>
        <w:br/>
        <w:t>Judge Advocates General of the Army, Navy and Ar Force and Jail Officials.</w:t>
        <w:br/>
        <w:br/>
        <w:t>Regarding the questionnaire, the participants were asked to give their comments</w:t>
        <w:br/>
        <w:t>€n issues lke alternative modes of execution of death sentence, ight of appeal to the</w:t>
        <w:br/>
        <w:t>Supreme Court, number of Judges comprising the Bench which should hear such</w:t>
        <w:br/>
        <w:t>matters ete.</w:t>
        <w:br/>
        <w:br/>
        <w:t>Shri Sushil Kumar (Senior Advocate, Supreme Cour) stated that there is no need to</w:t>
        <w:br/>
        <w:t>‘amend section 354 (5) of Cr. PC and he thus favoured execution of death by hanging</w:t>
        <w:br/>
        <w:br/>
        <w:t>‘On the question of ight of appeal, he was ofthe vow that every case of death sentonce</w:t>
        <w:br/>
        <w:t>‘should goto the Supreme Court as a matter of ight. On the question of the</w:t>
        <w:br/>
        <w:t>‘composition ofthe Bench deciding the case of death sentence, he suggested tha it is</w:t>
        <w:br/>
        <w:t>sufficient ia minimum of a SJudges Bench hear it and favoured rule of unanimity in</w:t>
        <w:br/>
        <w:t>such cases. Sh.Ajay Aggarwal, D.G. Tihar Jail favoured execution of death sentence by</w:t>
        <w:br/>
        <w:t>hanging and he was of the view that a 5-Judges Bench should decide the sentence and</w:t>
        <w:br/>
        <w:t>majority decision should preval. Sha U.N.B. Rao, Joint Commissioner, Deh Police</w:t>
        <w:br/>
        <w:t>‘opined mode of death punishment by way of public hanging because of its greater</w:t>
        <w:br/>
        <w:br/>
        <w:t>impact. Further he said thatthe rule of majorty in the Bench should be applicable in</w:t>
        <w:br/>
        <w:br/>
        <w:br/>
        <w:t>Page 82:</w:t>
        <w:br/>
        <w:t>2</w:t>
        <w:br/>
        <w:br/>
        <w:t>such cases. ShK.P.S. Rajan, Advocate favoured mode of hanging over lthal injection,</w:t>
        <w:br/>
        <w:t>‘and regarding the mode of punishment, he said thatthe choice may be given to the</w:t>
        <w:br/>
        <w:t>Judge or the accused. There should be aright of appeal and a 5-Judges Bench should</w:t>
        <w:br/>
        <w:t>decide case of death sontonce</w:t>
        <w:br/>
        <w:br/>
        <w:t>Ms, Pratibha Ramaswamy, Student of National Law Schoo! of India, Unversity</w:t>
        <w:br/>
        <w:t>Bangalore preferred death sentence by hanging. She was ofthe view that more modes</w:t>
        <w:br/>
        <w:t>may be therefor execution. There should be no right of appeal and minimum 5 Judges</w:t>
        <w:br/>
        <w:t>Bench should decide the cases of death sentence. Sh.S.K Sharma, (Director</w:t>
        <w:br/>
        <w:t>Prosecution, CB) favoured retontion of death sentence. The choice of punishment</w:t>
        <w:br/>
        <w:t>should rest withthe vieim. 3 Judges Bench should hear the matter and majority view</w:t>
        <w:br/>
        <w:t>‘should preval and there should be a right of appeal to the Supreme Court. Sh.</w:t>
        <w:br/>
        <w:t>Balachandra representative of Commonwealth Human Right Intative said that death</w:t>
        <w:br/>
        <w:t>‘sentence should be abolished. Sh.James, Advocate suggested that criminal justice</w:t>
        <w:br/>
        <w:t>‘system requires amendments like improving the system of tial, investigation,</w:t>
        <w:br/>
        <w:t>prosecution ete. Dr. D.P. Sharma, Director, IRAP prefered hanging in public over the</w:t>
        <w:br/>
        <w:t>private hanging in jalls. According to him single Judge Bench is enough to deci the</w:t>
        <w:br/>
        <w:br/>
        <w:t>&lt;death sentence and simple majority rule is better.</w:t>
        <w:br/>
        <w:br/>
        <w:t>Judge Advocates General of the Army, Navy and Air Force wrote letters to the</w:t>
        <w:br/>
        <w:t>Law Commission suggesting that there should not be a right of appeal to the Supreme</w:t>
        <w:br/>
        <w:t>Court against the Court Martial verdict of awarding death punishment. The Law</w:t>
        <w:br/>
        <w:br/>
        <w:t>‘Commission is, however, unable to accept the above suggestion.</w:t>
        <w:br/>
        <w:br/>
        <w:br/>
        <w:t>Page 83:</w:t>
        <w:br/>
        <w:t>8</w:t>
        <w:br/>
        <w:br/>
        <w:t>‘Tho public response to the questionnaire was widespread and the Commission</w:t>
        <w:br/>
        <w:t>{ot responses from within and outside india. Several persons were of the opinion that</w:t>
        <w:br/>
        <w:t>though the death punishment has been abolished in several countries, however the</w:t>
        <w:br/>
        <w:t>Conditions in India, a country whichis affected by terrorism and by rise in crime, death</w:t>
        <w:br/>
        <w:br/>
        <w:t>punishment should not be abolished.</w:t>
        <w:br/>
        <w:br/>
        <w:t>CHAPTER-8</w:t>
        <w:br/>
        <w:br/>
        <w:t>RECOMMENDATIONS</w:t>
        <w:br/>
        <w:br/>
        <w:t>Inthe light of the study made in eariar chapters on the mode of execution of</w:t>
        <w:br/>
        <w:t>death sentence and the responses which the Law Commission received to its</w:t>
        <w:br/>
        <w:t>‘Consultation Paper and Questionnaire, the Law Commission recommends as follows:-</w:t>
        <w:br/>
        <w:br/>
        <w:t>1. More than 85% persons in their responses have favoured that section 354(5) of</w:t>
        <w:br/>
        <w:t>the Cr.PC 1973 is required to be amended for providing other mode of execution of</w:t>
        <w:br/>
        <w:t>death sentence and approx. 76% persons are in favour that administering the lethal</w:t>
        <w:br/>
        <w:t>injection should be a mode of execution of death sentence.</w:t>
        <w:br/>
        <w:br/>
        <w:t>‘The Commission is ofthe view that administering the lethal injection should be</w:t>
        <w:br/>
        <w:t>provided as an altemative mode of execution of death sentence along with existing</w:t>
        <w:br/>
        <w:t>mode of execution of death sentence by ‘hanging by neck til death’ as provided in</w:t>
        <w:br/>
        <w:t>‘section 354(5) of the Cr-PC, 1973. It may not be appropriate at this juncture to wipe out</w:t>
        <w:br/>
        <w:t>altogether the present mode of execution of death sentence ie. hanging by neck tl</w:t>
        <w:br/>
        <w:t>death’. We are of the view that the present mode of execution be retained and a</w:t>
        <w:br/>
        <w:t>{urther provision be added permiting an alternative mode of execution of death</w:t>
        <w:br/>
        <w:t>‘sentence by lethal injection,</w:t>
        <w:br/>
        <w:br/>
        <w:t>‘Therefore the Commission recommends that,-</w:t>
        <w:br/>
        <w:br/>
        <w:t>Section 354(5) of Cr.PC of 1973 which provides “when any person is</w:t>
        <w:br/>
        <w:t>‘sentenced to death, the sentence shall direct that he be hanged by the neck tll he</w:t>
        <w:br/>
        <w:br/>
        <w:br/>
        <w:t>Page 84:</w:t>
        <w:br/>
        <w:t>ss</w:t>
        <w:br/>
        <w:br/>
        <w:t>Is dead”, needs to be amended by providing an alternative mode of execution of</w:t>
        <w:br/>
        <w:t>death sentence by administering lethal injection until the accused is dead.</w:t>
        <w:br/>
        <w:br/>
        <w:t>2. Whether discretion should be given to the court or to the convict in choosing the</w:t>
        <w:br/>
        <w:t>mode of execution of death sentence, majority of responses suggest that it should be</w:t>
        <w:br/>
        <w:t>&lt;iven to the convict and not tothe court</w:t>
        <w:br/>
        <w:br/>
        <w:t>‘The Commission is ofthe view that discretion should be given to the Court</w:t>
        <w:br/>
        <w:t>Which can decide the mode of execution of death sentence after taking various relevant</w:t>
        <w:br/>
        <w:t>{actors into consideration. Besides, the Commission is of the view that opportunity of</w:t>
        <w:br/>
        <w:t>hearing should be given to the convict on the question of mode of execution of death</w:t>
        <w:br/>
        <w:br/>
        <w:t>‘sentence, now that an alternative mode is recommended. The court shall have to pass</w:t>
        <w:br/>
        <w:t>appropriate orders after hearing the accused on the mode of execution of death</w:t>
        <w:br/>
        <w:t>‘sentence. In this regard, a suitable provision for providing an apportunity of hearing to</w:t>
        <w:br/>
        <w:t>the convict on the question of mode of execution of death sentence needs to be inserted</w:t>
        <w:br/>
        <w:t>in section 354 of the Code of Criminal Procedure, 1973 which is applicable tothe tial</w:t>
        <w:br/>
        <w:t>court as well as all appellate courts.</w:t>
        <w:br/>
        <w:br/>
        <w:t>‘Therefore the Commission recommends that, -</w:t>
        <w:br/>
        <w:br/>
        <w:t>In order to give opportunity of hearing to the accused about</w:t>
        <w:br/>
        <w:t>the mode of execution of death punishment, sub section (5)</w:t>
        <w:br/>
        <w:t>of section 354 of the Code of Criminal Procedure, 1973 needs</w:t>
        <w:br/>
        <w:t>to be amended by insorting a proviso as follows:</w:t>
        <w:br/>
        <w:t>“Provided that the Court shall before passing the final</w:t>
        <w:br/>
        <w:t>‘order as to mode of execution of death sentence, hear</w:t>
        <w:br/>
        <w:t>the accused on that question”.</w:t>
        <w:br/>
        <w:br/>
        <w:t>3) As per section 166 of the Army Act, 1950, section 163 of the Air Force Act, 1950,</w:t>
        <w:br/>
        <w:t>and section 147 of the Navy Act, 1957, death sentence may be executed either by</w:t>
        <w:br/>
        <w:t>hanging by neck til death or by being shot to death</w:t>
        <w:br/>
        <w:br/>
        <w:t>‘The Law Commission is ofthe view that in these Acts, execution of death</w:t>
        <w:br/>
        <w:t>‘sentence by ‘being shot to death’ may be retained and the other mode of execution of</w:t>
        <w:br/>
        <w:t>&lt;death sentence by ‘hanging by neck’ prescribed by these Acts should be substituted by</w:t>
        <w:br/>
        <w:t>the words ‘administering lethal injection</w:t>
        <w:br/>
        <w:br/>
        <w:t>‘Therefore, the Commission recommends that -</w:t>
        <w:br/>
        <w:br/>
        <w:br/>
        <w:t>Page 85:</w:t>
        <w:br/>
        <w:t>ss</w:t>
        <w:br/>
        <w:br/>
        <w:t>The words “administering lethal injection until the accused is dead”</w:t>
        <w:br/>
        <w:t>‘should be substituted in place of “suffer death by being hanged by the</w:t>
        <w:br/>
        <w:t>neck until he be dead” in section 166 of the Army Act, 1950, section 163 of</w:t>
        <w:br/>
        <w:t>the Air Force Act, of 1950 and section 147 of the Navy Act of 1957.</w:t>
        <w:br/>
        <w:br/>
        <w:t>4. Approx. 88% persons in their responses have suggested that in Supreme Court</w:t>
        <w:br/>
        <w:t>‘appeal should lie as of right in cases where High Court awards or confirm death</w:t>
        <w:br/>
        <w:t>‘sentence passed by the Court of Sessions.</w:t>
        <w:br/>
        <w:br/>
        <w:t>‘Therefore, the Commission recommends tha,</w:t>
        <w:br/>
        <w:br/>
        <w:t>There should be a statutory right of appeal to the Supreme Court against,</w:t>
        <w:br/>
        <w:t>the judgment of High Court confirming the death punishment awarded by</w:t>
        <w:br/>
        <w:t>the Court of Session or awarding the death punishment in exercise of its</w:t>
        <w:br/>
        <w:t>power of enhancing the sentence.</w:t>
        <w:br/>
        <w:t>In this regard a suitable amendment needs to be made in the Supreme</w:t>
        <w:br/>
        <w:t>Court (Enlargement of Criminal Appellate Jurisdiction) Act, 1970 by way of</w:t>
        <w:br/>
        <w:t>addition of clause (c) In section 2 of the Act as follows:</w:t>
        <w:br/>
        <w:t>“(e) has confirmed the death sentence passed by the</w:t>
        <w:br/>
        <w:t>Court of Session or awards the sentence of death in</w:t>
        <w:br/>
        <w:t>‘exercise of its power of enhancing the sentence under</w:t>
        <w:br/>
        <w:t>‘section 386(c) (il) oF sections 397 and 401 of the Code</w:t>
        <w:br/>
        <w:t>of Criminal Procedure, 1973".</w:t>
        <w:br/>
        <w:br/>
        <w:t>5. Judge Advocates General of the Amy, Navy and Air Force wrote letters to the</w:t>
        <w:br/>
        <w:t>Law Commission suggesting that there should not be a right of appeal to the Supreme</w:t>
        <w:br/>
        <w:t>‘Court against the Court Martial verdict of awarding that punishment.</w:t>
        <w:br/>
        <w:br/>
        <w:t>‘The Law Commission js, however, unable to accapt the above suggestion,</w:t>
        <w:br/>
        <w:br/>
        <w:t>‘The Commission, therefore recommends that,</w:t>
        <w:br/>
        <w:br/>
        <w:t>Regarding providing a right of appeal to the Supreme Court under the</w:t>
        <w:br/>
        <w:t>Army Act, 1950; Air Force Act, 1950; and Navy Act, 1987 where the court,</w:t>
        <w:br/>
        <w:t>martial has passed the sentence of death and it has been confirmed by the</w:t>
        <w:br/>
        <w:t>Contral Government or appropriate authority, wherever required, suitable</w:t>
        <w:br/>
        <w:br/>
        <w:br/>
        <w:t>Page 86:</w:t>
        <w:br/>
        <w:t>86</w:t>
        <w:br/>
        <w:br/>
        <w:t>amendments be made in the above said Acts so as to provide a right to</w:t>
        <w:br/>
        <w:t>appeal to the Supreme Court against the order of confirmation of sentence</w:t>
        <w:br/>
        <w:t>‘of death by the Central Government or by appropriate authority.</w:t>
        <w:br/>
        <w:br/>
        <w:t>6 (A) Majority of the persons expressed the view that in the Supreme Court, a</w:t>
        <w:br/>
        <w:t>Bench of not less than 5 Judges should hear and decide the cases where death</w:t>
        <w:br/>
        <w:t>punishment has been awarded. The Law Commission is also of the same view.</w:t>
        <w:br/>
        <w:br/>
        <w:t>‘The Commission further recommends that,-</w:t>
        <w:br/>
        <w:br/>
        <w:t>‘The Supreme Court bench while hearing the caso where death punishment</w:t>
        <w:br/>
        <w:t>has been awarded, should consist of at least five judges. Accordingly, the</w:t>
        <w:br/>
        <w:t>Supreme Court Rules may be amended.</w:t>
        <w:br/>
        <w:br/>
        <w:t>(8) The Supreme Court while hearing 2 case may think that the acquittal is</w:t>
        <w:br/>
        <w:t>wrong and the accused should be convicted and sentenced to death; or it may_ think</w:t>
        <w:br/>
        <w:t>that the sentence for a term or life sentance is to be enhanced to a death sentence; in</w:t>
        <w:br/>
        <w:t>‘such situations, the Bench of the Court which has heard the case, must direct the case</w:t>
        <w:br/>
        <w:t>to be placed before the Hon'ble Chief Justice of India for being heard by a Bench of at</w:t>
        <w:br/>
        <w:br/>
        <w:t>least fve judges.</w:t>
        <w:br/>
        <w:br/>
        <w:t>Accordingly, a provision in this regard has to be made in the Supreme</w:t>
        <w:br/>
        <w:br/>
        <w:t>Court Rules and we recommend accordingly.</w:t>
        <w:br/>
        <w:br/>
        <w:br/>
        <w:t>Page 87:</w:t>
        <w:br/>
        <w:t>7</w:t>
        <w:br/>
        <w:br/>
        <w:t>We acknowledge the extensive contributions made by Dr.S. Muralidhar, Part</w:t>
        <w:br/>
        <w:t>time Member of the Commission in preparation of this report. We also appreciate the</w:t>
        <w:br/>
        <w:t>contribution made by Mr. Girish Naik Thigle, a 5* year student of National Law School of</w:t>
        <w:br/>
        <w:t>India University, Bangalore in the preparation of the consultation paper on *Mode of</w:t>
        <w:br/>
        <w:t>‘execution of death sentence and incidental matters”</w:t>
        <w:br/>
        <w:br/>
        <w:t>We recommend accordingly.</w:t>
        <w:br/>
        <w:br/>
        <w:t>(Wustice M. Jagannadha Rao)</w:t>
        <w:br/>
        <w:br/>
        <w:t>Chairman</w:t>
        <w:br/>
        <w:br/>
        <w:t>(Or. NM. Ghatate)</w:t>
        <w:br/>
        <w:br/>
        <w:t>Vice-Chairman</w:t>
        <w:br/>
        <w:br/>
        <w:t>(TK. Vishwanathan)</w:t>
        <w:br/>
        <w:br/>
        <w:t>Member-Secretary</w:t>
        <w:br/>
        <w:br/>
        <w:t>Dated: 17.10.2003,</w:t>
        <w:br/>
        <w:br/>
        <w:br/>
        <w:t>Page 88:</w:t>
        <w:br/>
        <w:t>ss</w:t>
        <w:br/>
        <w:br/>
        <w:t>ANNEXURE - |</w:t>
        <w:br/>
        <w:br/>
        <w:t>‘THE LAW COMMISSION OF INDIA</w:t>
        <w:br/>
        <w:br/>
        <w:t>‘SUMMARY OF THE CONSULTATION PAPER</w:t>
        <w:br/>
        <w:br/>
        <w:t>oN</w:t>
        <w:br/>
        <w:br/>
        <w:t>MODE OF EXECUTION OF DEATH SENTENCE AND</w:t>
        <w:br/>
        <w:br/>
        <w:t>ANCILLARY MATTERS (with Questionnaire)</w:t>
        <w:br/>
        <w:t>‘April 2003</w:t>
        <w:br/>
        <w:br/>
        <w:t>Death penalty has been a mode of punishment since time immemorial. But with</w:t>
        <w:br/>
        <w:t>progress of civilization, death punishment has witnessed humanizing changes.</w:t>
        <w:br/>
        <w:t>In the middle of ages, the barbaric and torturous method of death</w:t>
        <w:br/>
        <w:t>penalty were practiced such as:</w:t>
        <w:br/>
        <w:t>( _Crusifcation where person was nailed to cross and left to die</w:t>
        <w:br/>
        <w:t>(Burning atthe stake;</w:t>
        <w:br/>
        <w:t>(i) Boling to death in ct</w:t>
        <w:br/>
        <w:br/>
        <w:t>(iv) Tying a person toa spiked wheel which was rolled tl the person died:</w:t>
        <w:br/>
        <w:br/>
        <w:br/>
        <w:t>Page 89:</w:t>
        <w:br/>
        <w:t>»</w:t>
        <w:br/>
        <w:br/>
        <w:t>(¥) Throwing from the cit,</w:t>
        <w:br/>
        <w:t>(vl) Crushing the skull under elephants foot;</w:t>
        <w:br/>
        <w:t>(vil) Stoning to death stil practiced in some countries of the Middle East,</w:t>
        <w:br/>
        <w:t>(vii) Guillotine</w:t>
        <w:br/>
        <w:t>(&amp;) —Strangulation to death</w:t>
        <w:br/>
        <w:t>‘The prevalent methods of executing the death penalty are:</w:t>
        <w:br/>
        <w:t>(2) Hanging to death by neck;</w:t>
        <w:br/>
        <w:t>(©) Firing squad,</w:t>
        <w:br/>
        <w:t>(6) Gas chamber</w:t>
        <w:br/>
        <w:t>(4) Electrocution:</w:t>
        <w:br/>
        <w:t>(e) Intravenous Lethal injection</w:t>
        <w:br/>
        <w:t>Position in India:</w:t>
        <w:br/>
        <w:t>In India, over a hundred years, the mode of death penalty has remained the same.</w:t>
        <w:br/>
        <w:t>Section 368 (1) of the Code of Criminal Procedure, 1898 provide as under</w:t>
        <w:br/>
        <w:t>“When any person is sentenced to death, the death sentence shall direct that he</w:t>
        <w:br/>
        <w:t>be hanged by the neck til he is dead.”</w:t>
        <w:br/>
        <w:br/>
        <w:t>This provision has been retained in Section 364 (5) of Criminal Procedure Code of 1973.</w:t>
        <w:br/>
        <w:br/>
        <w:t>Earlier Studios:</w:t>
        <w:br/>
        <w:t>‘Tho 35" Roport of the Law Commission on Capital Punishment of 1967 deait with</w:t>
        <w:br/>
        <w:t>various mode of death sentence concluded:</w:t>
        <w:br/>
        <w:t>“We find that there isa considerable body of opinion which would tke hanging to</w:t>
        <w:br/>
        <w:t>be replaced by something more humane and more painless...”</w:t>
        <w:br/>
        <w:t>“That a method which is certain, humane, quick and decent should be adopted,</w:t>
        <w:br/>
        <w:t>isthe general view, with which few can quarrel. Its true thatthe really agonizing partis</w:t>
        <w:br/>
        <w:br/>
        <w:t>the anticipation of impending death. But society owes to itself that the agony at the</w:t>
        <w:br/>
        <w:br/>
        <w:br/>
        <w:t>Page 90:</w:t>
        <w:br/>
        <w:t>0</w:t>
        <w:br/>
        <w:br/>
        <w:t>‘exact point of execution be Kept minimum....Progress in the science of anesthetics</w:t>
        <w:br/>
        <w:t>‘and further study of the various methods, as well as experience gathered in other</w:t>
        <w:br/>
        <w:t>countries and development and refinement of the existing methods, would</w:t>
        <w:br/>
        <w:t>Perhaps, in future, furnish a firm basis for conclusion on this controversial</w:t>
        <w:br/>
        <w:t>subject."</w:t>
        <w:br/>
        <w:t>‘The Law commission then was not able to arrive at any firm conclusion and retained</w:t>
        <w:br/>
        <w:t>hanging.</w:t>
        <w:br/>
        <w:br/>
        <w:t>‘The Royal Commission Report on Capital Punishment 1949-53 dealt</w:t>
        <w:br/>
        <w:t>with prevalent modes of execution of death and sated that three conditions should be</w:t>
        <w:br/>
        <w:t>{ufflled in executing the death sentence - (a) it should be as less painful as possible; (b)</w:t>
        <w:br/>
        <w:br/>
        <w:t>it should be as quick as possible; and (c) there should be least mutlitation of the body.</w:t>
        <w:br/>
        <w:br/>
        <w:t>The Royal Commission also observed that the question of judicial</w:t>
        <w:br/>
        <w:t>‘execution ‘should be periodically examined especially in light of progress made in the</w:t>
        <w:br/>
        <w:br/>
        <w:t>‘science of anesthetics’</w:t>
        <w:br/>
        <w:br/>
        <w:t>‘The United Nations Economic and Social Council (ECOSOC) in its resolution</w:t>
        <w:br/>
        <w:t>1984/50, annex. General Assembly Resolution 29/118, 1984 provides that where</w:t>
        <w:br/>
        <w:t>capital punishment occurs it shall be carried out so as to inflict minimum possible</w:t>
        <w:br/>
        <w:br/>
        <w:t>suffering.</w:t>
        <w:br/>
        <w:br/>
        <w:t>‘The Suprome Court of India in Deena v. Union of India (1883) 4 SCC 845</w:t>
        <w:br/>
        <w:t>provides thatthe execution of death punishment to satisfy the following four test:</w:t>
        <w:br/>
        <w:t>(1) The act of execution should be as quick and simple and free from anything</w:t>
        <w:br/>
        <w:br/>
        <w:t>that unnecessarily sharpens the poignancy ofthe prisoner's apprehension.</w:t>
        <w:br/>
        <w:br/>
        <w:br/>
        <w:t>Page 91:</w:t>
        <w:br/>
        <w:t>o</w:t>
        <w:br/>
        <w:br/>
        <w:t>(2) The act of the execution should produce immediate unconsciousness</w:t>
        <w:br/>
        <w:t>passing quickly into the death.</w:t>
        <w:br/>
        <w:t>(3) It should be decent.</w:t>
        <w:br/>
        <w:t>(4) It should not involve mutation.</w:t>
        <w:br/>
        <w:t>‘OBJECTS:</w:t>
        <w:br/>
        <w:br/>
        <w:t>‘The objects of this discussion paper are (a) the method of execution of</w:t>
        <w:br/>
        <w:t>the death sentence; (b) the process of elimination of difference in judicial opinion among</w:t>
        <w:br/>
        <w:t>the Judges of the Supreme Court in passing sentence of death; and (c) to see the need</w:t>
        <w:br/>
        <w:t>to provide the right to appeal to the Supreme Court to the accused and death sentence</w:t>
        <w:br/>
        <w:br/>
        <w:t>‘Comparative study of prosent methods of.</w:t>
        <w:br/>
        <w:br/>
        <w:t>cecuting the death sentence:</w:t>
        <w:br/>
        <w:br/>
        <w:t>Hanging: Hanging by neck is practiced as prevalent of executing death</w:t>
        <w:br/>
        <w:t>‘sentence in some countries. If the length of the drop is correct, the results in breaking</w:t>
        <w:br/>
        <w:t>(of the spinal cord and the death is instantaneous and almost painless, otherwise the</w:t>
        <w:br/>
        <w:t>results in agonising death by strangulation. In India, there Is no provision for post-</w:t>
        <w:br/>
        <w:t>mortem as it was in UK, before the death penalty was abolished, to ascertain whether</w:t>
        <w:br/>
        <w:t>the convict died of breaking ofthe spinal cord or strangulation. Even in UK it was found</w:t>
        <w:br/>
        <w:t>that death was by strangulation occurred in majority of cases.</w:t>
        <w:br/>
        <w:br/>
        <w:t>‘The procedure is prolonged - the person to be executed Is frst kept in isolation</w:t>
        <w:br/>
        <w:t>‘and not allowed to possess any material by which he can kill himself such as shaving</w:t>
        <w:br/>
        <w:br/>
        <w:t>materials, ‘nada’, or even meal utensils are of earthenware.</w:t>
        <w:br/>
        <w:br/>
        <w:t>‘One day before the execution, he is weighed. Before execution his</w:t>
        <w:br/>
        <w:t>hands and legs are led and black hood is put on him (Jail manual). After the scaffold is</w:t>
        <w:br/>
        <w:br/>
        <w:t>removed the body is kept suspended for half an hour. Often his eyes and tongue gorge</w:t>
        <w:br/>
        <w:br/>
        <w:br/>
        <w:t>Page 92:</w:t>
        <w:br/>
        <w:t>ps</w:t>
        <w:br/>
        <w:br/>
        <w:t>‘out and he urinates and defecates. The process of execution takes about forty minutes.</w:t>
        <w:br/>
        <w:t>There is also dearth of expert hang-man in India and Jail Manual provides for Jailor,</w:t>
        <w:br/>
        <w:t>ho has no scientific knowledge, to guide the hang-man. Hanging has been given up in</w:t>
        <w:br/>
        <w:br/>
        <w:t>United States of America (USA) as its inhumane and degrading</w:t>
        <w:br/>
        <w:br/>
        <w:t>Electrocution: The typical method of electrocution is using the electric</w:t>
        <w:br/>
        <w:t>chair, a prisoner is strapped to a specially bul chair, his head and body is shaved for</w:t>
        <w:br/>
        <w:t>bettor contact of electrodes. High voltage current of 200 wt is passed. The prisoner</w:t>
        <w:br/>
        <w:t>usually leaps forward against the restraints when the switch is tumed on. The body</w:t>
        <w:br/>
        <w:t>changes color and swells. The prisoner often defecate, urinate and vomit blood. The</w:t>
        <w:br/>
        <w:t>lecrc chair was fst used in New York as hanging was thought to be inhumane and</w:t>
        <w:br/>
        <w:br/>
        <w:t>outdated.</w:t>
        <w:br/>
        <w:br/>
        <w:t>Shooting by fring stone: The corwict is tied to wooden staff or chair with his</w:t>
        <w:br/>
        <w:t>hands and legs and cloth patch is put on his heart and often is blind folded then five</w:t>
        <w:br/>
        <w:t>persons shoot him. The death is instantaneous but there is some mutilation of body.</w:t>
        <w:br/>
        <w:t>Tho Army, Navy and Air Force Acts of India give dlscration to the</w:t>
        <w:br/>
        <w:t>{tribunals to either execute the convict by hanging or by shooting</w:t>
        <w:br/>
        <w:t>‘This is method used also in Russia besides some European counties.</w:t>
        <w:br/>
        <w:t>[At the Nuremberg trials, the Members ofthe German High Command who were</w:t>
        <w:br/>
        <w:t>‘sentenced to death by hanging wanted that they should be shot to death because they</w:t>
        <w:br/>
        <w:br/>
        <w:t>‘wanted military death to degrading death by hanging</w:t>
        <w:br/>
        <w:br/>
        <w:t>Gas Chamber: The convict is undressed except his short and tied to a</w:t>
        <w:br/>
        <w:t>Chair in an air ight gas chamber. Stethoscope is attached to his chest and tubes taken</w:t>
        <w:br/>
        <w:br/>
        <w:t>‘out of gas-chamber to determine the convict is dead. Hyéro-Choric acid is pumped</w:t>
        <w:br/>
        <w:br/>
        <w:br/>
        <w:t>Page 93:</w:t>
        <w:br/>
        <w:t>os</w:t>
        <w:br/>
        <w:br/>
        <w:t>through valve into a pan followed by potassium cyanide or sodium cyanide which is,</w:t>
        <w:br/>
        <w:t>«dropped mechanically in the pan producing lethal gas. The death occurs in six to eight</w:t>
        <w:br/>
        <w:t>minutes and there is no mutation of body but there are wild convulsions. The</w:t>
        <w:br/>
        <w:t>‘chamber is then neutralized with chemicals. This method is expensive and complicated.</w:t>
        <w:br/>
        <w:t>Novada is the fist Stato to use gas chamber in 1924. Five States in USA use this</w:t>
        <w:br/>
        <w:br/>
        <w:t>method.</w:t>
        <w:br/>
        <w:br/>
        <w:t>[Lethal Intavenous Injection: Sodium Thiopental is injected causing the</w:t>
        <w:br/>
        <w:t>Convict to fall into deep sleep subsequently Pancuronium Bromide is injected to stop</w:t>
        <w:br/>
        <w:t>breathing, and finally potassium chloride is injecting to stop the heart. The whole</w:t>
        <w:br/>
        <w:t>process is completed in nine to fourteen minutes and the convict des in a slegp without</w:t>
        <w:br/>
        <w:t>pain and there is no mutilation of body. 37 States in USA are using this method besides</w:t>
        <w:br/>
        <w:t>Guatemala, China is also experimenting with this method, Some States in USA give</w:t>
        <w:br/>
        <w:br/>
        <w:t>‘choice to the cont whether he should be executed by lethal injection or by shooting</w:t>
        <w:br/>
        <w:br/>
        <w:t>NOTE: To avoid this agony of quit of kiling a person two people use</w:t>
        <w:br/>
        <w:t>intravenous injection or electric button out of which one is dummy which is as secret.</w:t>
        <w:br/>
        <w:t>Similarly in USA fining squad consisting of five persons and only three have lives bullets</w:t>
        <w:br/>
        <w:br/>
        <w:t>‘and two have dummy bullets so that no one knows who is responsible for the death.</w:t>
        <w:br/>
        <w:br/>
        <w:t>Reducing Arbitrarines:</w:t>
        <w:br/>
        <w:br/>
        <w:br/>
        <w:br/>
        <w:t>Page 94:</w:t>
        <w:br/>
        <w:t>o</w:t>
        <w:br/>
        <w:br/>
        <w:t>‘The European Union and UK and several countries have abolished death</w:t>
        <w:br/>
        <w:t>penalty howover, in Bachan Singh's case (AIR 1982 SC 1325), the Constitutional Bench</w:t>
        <w:br/>
        <w:t>of the Suprame Court by majority of 4 to 1, Bhagwati J. descending has upheld the</w:t>
        <w:br/>
        <w:t>Constitutional valicty of death sentence. Nevertholess, the death sentence is</w:t>
        <w:br/>
        <w:t>qualitatively diffrent than any other punishment as much as if there is an error which</w:t>
        <w:br/>
        <w:br/>
        <w:t>‘cannot be corrected,</w:t>
        <w:br/>
        <w:br/>
        <w:t>‘At the same time, itis true that there is arbitrariness inerrant in awarding the</w:t>
        <w:br/>
        <w:t>death or life sentence as it depends on the attitude of a judge as the Court has</w:t>
        <w:br/>
        <w:br/>
        <w:t>Unguided discretion in choosing between death sentence and ife imprisonment.</w:t>
        <w:br/>
        <w:br/>
        <w:t>To reduce the arbivariness, Bhagwati J. in his descending judgment has</w:t>
        <w:br/>
        <w:t>‘suggested that "There should be an automatic review of death sentence by the</w:t>
        <w:br/>
        <w:t>Supreme Court siting as a whole and the death sentence shall not be affirmed or</w:t>
        <w:br/>
        <w:br/>
        <w:t>imposed unless itis approved unanimously by the entre Court”.</w:t>
        <w:br/>
        <w:br/>
        <w:t>Under the Army, Navy and Air Force Acts, the General Court Martial consisting</w:t>
        <w:br/>
        <w:t>of fve officers, death punishment can be given only if two.thied members agree and in a</w:t>
        <w:br/>
        <w:t>Summary General Court Martial consisting of three officers, the death sentance can be</w:t>
        <w:br/>
        <w:t>iven only if all the three officers agree. The simple majority rule asin the Supreme</w:t>
        <w:br/>
        <w:br/>
        <w:t>‘Court or in High Court is not applicable in Court Martial</w:t>
        <w:br/>
        <w:br/>
        <w:br/>
        <w:br/>
        <w:t>Page 95:</w:t>
        <w:br/>
        <w:t>os</w:t>
        <w:br/>
        <w:br/>
        <w:t>Statutory right of appeal is given against the judgment of the High Court in</w:t>
        <w:br/>
        <w:t>lection maters, against the orders of Bar Council of India and orders of the</w:t>
        <w:br/>
        <w:br/>
        <w:t>‘Commission under MRTP Act.</w:t>
        <w:br/>
        <w:br/>
        <w:t>In criminal cases, fight of appeal is given when High Court reversed the</w:t>
        <w:br/>
        <w:t>judgment of trial court and given ten years or more or has given death sentonce or</w:t>
        <w:br/>
        <w:t>where the High Court has withdrawn the case from rial court and given death</w:t>
        <w:br/>
        <w:t>punishment. But no right of appeal is given in case the High Court confirms the death</w:t>
        <w:br/>
        <w:br/>
        <w:t>punishment awarded by the trial cour.</w:t>
        <w:br/>
        <w:br/>
        <w:t>The Consultation Paper raises several controversial questions, the Law</w:t>
        <w:br/>
        <w:t>‘Commission proposes to elicit pubic response and to this and the following</w:t>
        <w:br/>
        <w:br/>
        <w:t>questionnaire is given:</w:t>
        <w:br/>
        <w:br/>
        <w:t>-QUESTIONNAIRE</w:t>
        <w:br/>
        <w:br/>
        <w:t>1. Section 384(5) of Cr.P.C. of 1973 provides as follows =</w:t>
        <w:br/>
        <w:br/>
        <w:t>“When any person is sentenced to death, the sentence shall direct that he</w:t>
        <w:br/>
        <w:t>may be hanged by neck til he is dead."</w:t>
        <w:br/>
        <w:br/>
        <w:t>(a) Does this section be required to be amended Yes ( )</w:t>
        <w:br/>
        <w:t>No ()</w:t>
        <w:br/>
        <w:br/>
        <w:t>(b) and f so what other modes of execution do you suggest ? (Refer to</w:t>
        <w:br/>
        <w:t>Discussion Paper Chapter 4 and Chapter 5).</w:t>
        <w:br/>
        <w:br/>
        <w:t>Lethal) Shooting ( )</w:t>
        <w:br/>
        <w:t>Electric ( )</w:t>
        <w:br/>
        <w:br/>
        <w:br/>
        <w:t>Page 96:</w:t>
        <w:br/>
        <w:t>96</w:t>
        <w:br/>
        <w:t>Injection ( ) Chair 0)</w:t>
        <w:br/>
        <w:br/>
        <w:t>2. Some States in the U.S.A. give the convict the choice whether he</w:t>
        <w:br/>
        <w:t>wants to die by lethal injection or shooting. While in India, the Court Martial</w:t>
        <w:br/>
        <w:t>Tribunal, under the Army Act of 1950, Air Force Act of 1950 and Navy Act of</w:t>
        <w:br/>
        <w:t>1957, has a discretion to give death punishment either by hanging to death or by</w:t>
        <w:br/>
        <w:t>shooting to death,</w:t>
        <w:br/>
        <w:br/>
        <w:t>Should discretion be given to the Judges? Or Yes</w:t>
        <w:br/>
        <w:t>() No()</w:t>
        <w:br/>
        <w:t>Should discretion be given to the Convict Yes () No</w:t>
        <w:br/>
        <w:br/>
        <w:t>O</w:t>
        <w:br/>
        <w:br/>
        <w:t>3. Statutory right of appeal to the Supreme Court is given against judgment</w:t>
        <w:br/>
        <w:t>of the High Court in election matters, against the orders of the Bar Council of</w:t>
        <w:br/>
        <w:t>India and orders of the Commission under MRTP Act, 1969. Right of appeal is</w:t>
        <w:br/>
        <w:t>given under the Supreme Court (Enlargement of Jurisdiction) Act, 1970 in</w:t>
        <w:br/>
        <w:t>criminal cases where High Court has reversed the trial cour’s judgment and has,</w:t>
        <w:br/>
        <w:t>sentenced a person for 10 years or more, or has given death punishment or</w:t>
        <w:br/>
        <w:t>where the High Court has withdrawn the case and given death punishment</w:t>
        <w:br/>
        <w:br/>
        <w:t>But no right of appeal is given in case the High Court confirms the death</w:t>
        <w:br/>
        <w:t>punishment given by the trial court.</w:t>
        <w:br/>
        <w:br/>
        <w:t>Should the person convicted of death penalty be given right of appeal to the</w:t>
        <w:br/>
        <w:t>Supreme Court so that he has the satisfaction that his case is fully heard by the</w:t>
        <w:br/>
        <w:t>highest court of the land, especially when if there is an error, it cannot be</w:t>
        <w:br/>
        <w:t>corrected and death punishment is qualitatively different than any other</w:t>
        <w:br/>
        <w:t>punishment?</w:t>
        <w:br/>
        <w:br/>
        <w:t>Yes () No ()</w:t>
        <w:br/>
        <w:br/>
        <w:br/>
        <w:t>Page 97:</w:t>
        <w:br/>
        <w:t>4</w:t>
        <w:br/>
        <w:br/>
        <w:t>o</w:t>
        <w:br/>
        <w:br/>
        <w:t>In trial by Court Martial Tribunal under Army Act, 1950, Air Force Act,</w:t>
        <w:br/>
        <w:br/>
        <w:t>1950 or Navy Act, 1957, when a death punishment is given by the General</w:t>
        <w:br/>
        <w:br/>
        <w:t>‘Court Martial consisting of five officers, death punishment can be implemented</w:t>
        <w:br/>
        <w:br/>
        <w:t>‘only if two-third members give death punishment and in the Summary General</w:t>
        <w:br/>
        <w:br/>
        <w:t>‘Court Martial consisting of three officers death punishment is implemented only if</w:t>
        <w:br/>
        <w:br/>
        <w:t>all the three officers agree.</w:t>
        <w:br/>
        <w:br/>
        <w:t>answer is ‘Yes!</w:t>
        <w:br/>
        <w:br/>
        <w:t>6.</w:t>
        <w:br/>
        <w:br/>
        <w:t>(@)</w:t>
        <w:br/>
        <w:br/>
        <w:t>(o)</w:t>
        <w:br/>
        <w:br/>
        <w:t>©)</w:t>
        <w:br/>
        <w:br/>
        <w:t>Should a Bench of not less than five Judges decide the case</w:t>
        <w:br/>
        <w:t>in the Supreme Court.</w:t>
        <w:br/>
        <w:br/>
        <w:t>Yes () No )</w:t>
        <w:br/>
        <w:br/>
        <w:t>Should the rule of majority, or rule of unanimity, or rule of</w:t>
        <w:br/>
        <w:t>two-third majority be applicable?</w:t>
        <w:br/>
        <w:br/>
        <w:t>Rule of Majority) Rule of Unanimity ( )</w:t>
        <w:br/>
        <w:t>Rule of Tworthird Majority</w:t>
        <w:br/>
        <w:br/>
        <w:t>In case of tworthird majority, should death sentence be not</w:t>
        <w:br/>
        <w:t>awarded because two other Judges did not think it aft case</w:t>
        <w:br/>
        <w:br/>
        <w:t>for death penalty?</w:t>
        <w:br/>
        <w:t>Yes () No ()</w:t>
        <w:br/>
        <w:br/>
        <w:t>Any other suggestion as for the mode of execution or implementation of a</w:t>
        <w:br/>
        <w:br/>
        <w:t>death sentence? (Please do not write more than 100 words)</w:t>
        <w:br/>
        <w:br/>
        <w:br/>
        <w:t>Page 98:</w:t>
        <w:br/>
        <w:t>os</w:t>
        <w:br/>
        <w:br/>
        <w:t>Note: This Consultation Paper along with the above Questionnai</w:t>
        <w:br/>
        <w:br/>
        <w:t>Law Commission's website "www.lawcommissionofindia@ni</w:t>
        <w:br/>
        <w:br/>
        <w:t>Responses can be sent by email to “ghatate@nic.in" or by post to the</w:t>
        <w:br/>
        <w:br/>
        <w:t>Member-Secretary, Law Commission of India, 7" Floor, Shastri Bhawan,</w:t>
        <w:br/>
        <w:br/>
        <w:t>New Delhi 110 001.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