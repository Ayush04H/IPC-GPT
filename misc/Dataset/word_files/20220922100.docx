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CONFIDENTIL waxy</w:t>
        <w:br/>
        <w:br/>
        <w:t>LAW COMMISSION OF INDIA</w:t>
        <w:br/>
        <w:br/>
        <w:t>THIRTY-FIFTH REPORT</w:t>
        <w:br/>
        <w:br/>
        <w:t>VOLUME I</w:t>
        <w:br/>
        <w:br/>
        <w:t>(CAPITAL PUNISHMENT)</w:t>
        <w:br/>
        <w:br/>
        <w:t>SEPTEMBER, 1967</w:t>
        <w:br/>
        <w:br/>
        <w:t>GOVERNMENT OF INDIA ® MINISTRY OF LAW</w:t>
        <w:br/>
        <w:br/>
        <w:br/>
        <w:t>Page 2:</w:t>
        <w:br/>
        <w:t>REPORT ON CAPITAL PUNISHMENT</w:t>
        <w:br/>
        <w:t>EXPLANATION OF ABBREVIATION</w:t>
        <w:br/>
        <w:t>RG, Report Report of the Royal Commission on</w:t>
        <w:br/>
        <w:br/>
        <w:t>Capital Punishment (19451953)</w:t>
        <w:br/>
        <w:t>Cand. 9932,</w:t>
        <w:br/>
        <w:br/>
        <w:br/>
        <w:t>Page 3:</w:t>
        <w:br/>
        <w:t>tee</w:t>
        <w:br/>
        <w:t>fora ema ge on ty Comino Ot,</w:t>
        <w:br/>
        <w:t>frees Wena ae on meme</w:t>
        <w:br/>
        <w:t>soem YC wn oe ae</w:t>
        <w:br/>
        <w:t>sme tin rag jets om Dk See,</w:t>
        <w:br/>
        <w:t>ee VPS at a Ser caaates S  soy seg</w:t>
        <w:br/>
        <w:t>ren nie tet</w:t>
        <w:br/>
        <w:t>snc Ca Sees bch ee</w:t>
        <w:br/>
        <w:br/>
        <w:t>Arnoux X Outre ja ich dexth seimce it mandetey fo</w:t>
        <w:br/>
        <w:t>or ene</w:t>
        <w:br/>
        <w:br/>
        <w:t>Avrroee XI-—Beetcs fom Bree Peet Cid, nd Ans of</w:t>
        <w:br/>
        <w:t>bain</w:t>
        <w:br/>
        <w:br/>
        <w:t>Armen XI—Conoa Acs epiing Copal Puisnert - tony</w:t>
        <w:br/>
        <w:t>Arovots XI1L—Esenet of secon ip, 204, and 2c2,Canaian tii</w:t>
        <w:br/>
        <w:br/>
        <w:t>“che i t9ntar</w:t>
        <w:br/>
        <w:t>Aivoer XIV-—Canadian et of 1968 . nine</w:t>
        <w:br/>
        <w:br/>
        <w:t>Armor XY —Tiie ening emt of renraionAlnan eerie 128190</w:t>
        <w:br/>
        <w:t>Aromecee XVI-~Tble snisiog eect of meeeescmon Abin mats 3I—I34</w:t>
        <w:br/>
        <w:br/>
        <w:t>‘Arms, XVI — Cae fer mar Fo es</w:t>
        <w:br/>
        <w:t>Aroncone CUT Ces of apes nde aes 134 and 196 of the Coe</w:t>
        <w:br/>
        <w:br/>
        <w:t>semi teenat te te sentence of deh od</w:t>
        <w:br/>
        <w:t>Avrocot XUC—Capil crimes in alan i the 18h Cent t6y—182</w:t>
        <w:br/>
        <w:t>Act XX —Bnglh Law of Treen Se ate</w:t>
        <w:br/>
        <w:t>Aprooet XXI—Death peasy ia Ramin . ease</w:t>
        <w:br/>
        <w:br/>
        <w:t>Armeout XXILProvso in Freack Pena Cole repeting tion. t8pape</w:t>
        <w:br/>
        <w:br/>
        <w:t>©</w:t>
        <w:br/>
        <w:br/>
        <w:br/>
        <w:t>Page 4:</w:t>
        <w:br/>
        <w:t>we</w:t>
        <w:br/>
        <w:br/>
        <w:t>Arrosoe XX, punters fa Minds Law Deed ede</w:t>
        <w:br/>
        <w:t>Tee</w:t>
        <w:br/>
        <w:br/>
        <w:t>(@ nota +</w:t>
        <w:br/>
        <w:br/>
        <w:t>(once ie Hinds Lew</w:t>
        <w:br/>
        <w:t>(© Copa Pantene in Hinds pid</w:t>
        <w:br/>
        <w:br/>
        <w:t>Pecos of pubes</w:t>
        <w:br/>
        <w:t>6 Chaise of punishment ia Hoa Law.</w:t>
        <w:br/>
        <w:br/>
        <w:t>Bice Node of puishanens io Hinds</w:t>
        <w:br/>
        <w:br/>
        <w:t>( Argenents apse ema pce «</w:t>
        <w:br/>
        <w:t>(0) Capa puihmeat for vavow roe</w:t>
        <w:br/>
        <w:t>(© Reece fom Man</w:t>
        <w:br/>
        <w:br/>
        <w:t>(Copal Peet Bui ln</w:t>
        <w:br/>
        <w:t>(0) Copa Peat in Maratha pest)</w:t>
        <w:br/>
        <w:br/>
        <w:t>Arroonx XXIV-~Capl Pulse i Ie dang the Manin</w:t>
        <w:br/>
        <w:t>a</w:t>
        <w:br/>
        <w:br/>
        <w:t>6 tmaataseey</w:t>
        <w:br/>
        <w:br/>
        <w:t>(© Mas, Law ace he ao fe</w:t>
        <w:br/>
        <w:br/>
        <w:t>Aare X2~Cap aanen</w:t>
        <w:br/>
        <w:br/>
        <w:t>et ih et tee</w:t>
        <w:br/>
        <w:t>SGT he an Pena ste</w:t>
        <w:br/>
        <w:br/>
        <w:t>Arrests XXVIL—-Recommvedaom of he Sndan Ley Comite</w:t>
        <w:br/>
        <w:br/>
        <w:t>‘rronnt XV Anning Ctl Phe, sot</w:t>
        <w:br/>
        <w:t>Shatig' oe ase Pend ose Ga</w:t>
        <w:br/>
        <w:br/>
        <w:t>‘Arrwone XXD%—iniepeopaon of uta (© oe sion</w:t>
        <w:br/>
        <w:t>a assase</w:t>
        <w:br/>
        <w:br/>
        <w:t>vroers OOK NoMa peepee f pees in</w:t>
        <w:br/>
        <w:br/>
        <w:t>"Sh Exes vor comme!</w:t>
        <w:br/>
        <w:br/>
        <w:t>‘remcm XXKI-msuain Comrie of cl spe</w:t>
        <w:br/>
        <w:t>Cpa Sener as</w:t>
        <w:br/>
        <w:br/>
        <w:t>_Arrsot XXXII tion Goes</w:t>
        <w:br/>
        <w:t>‘Cos</w:t>
        <w:br/>
        <w:br/>
        <w:t>rs Sateen</w:t>
        <w:br/>
        <w:t>pines</w:t>
        <w:br/>
        <w:br/>
        <w:t>Tors</w:t>
        <w:br/>
        <w:br/>
        <w:t>cae iovelng</w:t>
        <w:br/>
        <w:br/>
        <w:t>wine</w:t>
        <w:br/>
        <w:br/>
        <w:t>tants</w:t>
        <w:br/>
        <w:t>wsot94</w:t>
        <w:br/>
        <w:t>wom</w:t>
        <w:br/>
        <w:t>ott</w:t>
        <w:br/>
        <w:t>98299</w:t>
        <w:br/>
        <w:br/>
        <w:t>9</w:t>
        <w:br/>
        <w:br/>
        <w:t>wanes</w:t>
        <w:br/>
        <w:t>soso</w:t>
        <w:br/>
        <w:t>ey</w:t>
        <w:br/>
        <w:br/>
        <w:t>sta</w:t>
        <w:br/>
        <w:br/>
        <w:t>aren</w:t>
        <w:br/>
        <w:br/>
        <w:t>ame</w:t>
        <w:br/>
        <w:br/>
        <w:t>asa</w:t>
        <w:br/>
        <w:br/>
        <w:br/>
        <w:t>Page 5:</w:t>
        <w:br/>
        <w:t>(iy</w:t>
        <w:br/>
        <w:br/>
        <w:t>peoununier of snader ene (1953196)</w:t>
        <w:br/>
        <w:br/>
        <w:t>pata tee .</w:t>
        <w:br/>
        <w:br/>
        <w:t>“Aermce XXXIV. —Lipie—Siate we es of amie ee with</w:t>
        <w:br/>
        <w:t>igus Ss See inca dacs) G53</w:t>
        <w:br/>
        <w:t>ois) °</w:t>
        <w:br/>
        <w:br/>
        <w:t>avresots CK —INo1/ Tae slag atleast</w:t>
        <w:br/>
        <w:t>Sea ag Sct ae case)</w:t>
        <w:br/>
        <w:br/>
        <w:t>“arrmte XXVL—ots—Graph of murder mes (1953 10 982)</w:t>
        <w:br/>
        <w:br/>
        <w:t>[Aveernt XXXViL-—tnot—DewledAowigsin f Mares In tna</w:t>
        <w:br/>
        <w:t>Tosi</w:t>
        <w:br/>
        <w:br/>
        <w:t>(Cases of Marder,</w:t>
        <w:br/>
        <w:t>@ Mens exployed to commis murder</w:t>
        <w:br/>
        <w:br/>
        <w:t>(avrmott XXXVI sony Namber of daaping sation</w:t>
        <w:br/>
        <w:t>Tae oss) °</w:t>
        <w:br/>
        <w:br/>
        <w:t>[Arrests XXXIK-—Inot Goh of idoaping oe (1953101968)</w:t>
        <w:br/>
        <w:br/>
        <w:t>fuu-Nunber of juve fenders appends</w:t>
        <w:br/>
        <w:t>"Reade Se Gg 1 “</w:t>
        <w:br/>
        <w:br/>
        <w:t>avmoot XLi—Aoloni nd parent umes a ek</w:t>
        <w:br/>
        <w:t>tds nips eee</w:t>
        <w:br/>
        <w:br/>
        <w:t>Arrwout til ~Cosey se am of bmi 1</w:t>
        <w:br/>
        <w:t>a fom 0 (Coun</w:t>
        <w:br/>
        <w:br/>
        <w:t>aver OCI</w:t>
        <w:br/>
        <w:br/>
        <w:t>Aneworx—X</w:t>
        <w:br/>
        <w:br/>
        <w:t>Arnoccx XLIIL—IuouumAninls of seuss pe, by Seng</w:t>
        <w:br/>
        <w:br/>
        <w:t>ins Nef Seta tas Se) ond</w:t>
        <w:br/>
        <w:t>Sadie “</w:t>
        <w:br/>
        <w:br/>
        <w:t>[Arrioot XLIV.—Recomenetins fe nmentnens in tain Cetra</w:t>
        <w:br/>
        <w:br/>
        <w:t>Past</w:t>
        <w:br/>
        <w:br/>
        <w:t>aréaats</w:t>
        <w:br/>
        <w:br/>
        <w:t>2</w:t>
        <w:br/>
        <w:br/>
        <w:t>ae</w:t>
        <w:br/>
        <w:br/>
        <w:t>ue</w:t>
        <w:br/>
        <w:br/>
        <w:t>2538)</w:t>
        <w:br/>
        <w:br/>
        <w:t>we</w:t>
        <w:br/>
        <w:br/>
        <w:br/>
        <w:t>Page 6:</w:t>
        <w:br/>
        <w:t>APPENDIX I</w:t>
        <w:br/>
        <w:br/>
        <w:t>Quesrioniine 1ssueo By THE LAW COMMISSION Om</w:t>
        <w:br/>
        <w:t>Carteat, PUSISMMCENT</w:t>
        <w:br/>
        <w:br/>
        <w:t>1. Are you in favour of retention or abolition of capital</w:t>
        <w:br/>
        <w:t>‘punishment?</w:t>
        <w:br/>
        <w:br/>
        <w:t>‘2 (a) What, in your opinion, is the object of capital</w:t>
        <w:br/>
        <w:t>punishment? Does the existing law suficlently achieve</w:t>
        <w:br/>
        <w:t>that object?</w:t>
        <w:br/>
        <w:br/>
        <w:t>() Jn particular, do you think that the sentence of</w:t>
        <w:br/>
        <w:t>‘death acts Bs a deterrent?</w:t>
        <w:br/>
        <w:br/>
        <w:t>‘3. (a) Would you like to retain the sentence of death</w:t>
        <w:br/>
        <w:t>for all'or any of the offences under the Indian Penal Code</w:t>
        <w:br/>
        <w:t>Svhich ave at pretent punishable with death'?</w:t>
        <w:br/>
        <w:br/>
        <w:t>() Are thero any other offlences undor the Indian Penal</w:t>
        <w:br/>
        <w:t>‘Code of any other law which, In your ePinion, should be</w:t>
        <w:br/>
        <w:t>punishable with death?</w:t>
        <w:br/>
        <w:br/>
        <w:t>4. The relevant provisions in the Indian Penal Code</w:t>
        <w:br/>
        <w:t>‘vest in most cases a disereton in the court to award the</w:t>
        <w:br/>
        <w:t>Sentence "of death or the lesser sentence of imprisonment</w:t>
        <w:br/>
        <w:t>for life. Ie the vesting of such discretion necessary and</w:t>
        <w:br/>
        <w:t>{ve the provisions conferring such diseretion working</w:t>
        <w:br/>
        <w:t>Salisfactorliy? If not, have you any suggestions to make</w:t>
        <w:br/>
        <w:t>in this behalf</w:t>
        <w:br/>
        <w:br/>
        <w:t>5,1f the vesting of such discretion is necessary, what</w:t>
        <w:br/>
        <w:t>should be the consderations which should weigh with the</w:t>
        <w:br/>
        <w:t>court in ewarding the lesser punishment of Imprisonment</w:t>
        <w:br/>
        <w:t>for lite? ‘Ts 1 possible to codify auch considerations?</w:t>
        <w:br/>
        <w:br/>
        <w:t>6. (a) Te it possible to divide murders into different</w:t>
        <w:br/>
        <w:t>ltenng, or The putpce’ of regiating the punisinent</w:t>
        <w:br/>
        <w:br/>
        <w:t>DUEL Ile Po ated te ones</w:t>
        <w:br/>
        <w:br/>
        <w:t>‘Secon #31—aping war asst the Govern</w:t>
        <w:br/>
        <w:br/>
        <w:t>Seon yacctbement of mutiny by member fe ame fore</w:t>
        <w:br/>
        <w:br/>
        <w:t>‘Scien Ioymind.parpaph bake evidence ding Wo cervcton</w:t>
        <w:br/>
        <w:t>er innant pony a hi eeroion</w:t>
        <w:br/>
        <w:br/>
        <w:t>‘Secs joa Mande,</w:t>
        <w:br/>
        <w:br/>
        <w:t>‘Seton go}Muner by a fe cot.</w:t>
        <w:br/>
        <w:br/>
        <w:t>Sesion as-ebemont Sf mlde By oo insane pen.</w:t>
        <w:br/>
        <w:br/>
        <w:t>Seon goes Quem to great bye cone</w:t>
        <w:br/>
        <w:br/>
        <w:t>See ety wih mer</w:t>
        <w:br/>
        <w:br/>
        <w:br/>
        <w:br/>
        <w:t>Page 7:</w:t>
        <w:br/>
        <w:t>2</w:t>
        <w:br/>
        <w:br/>
        <w:t>(b) Is it possible to divide murders into two cale-</w:t>
        <w:br/>
        <w:br/>
        <w:t>sgories--</w:t>
        <w:br/>
        <w:br/>
        <w:t>(@) murders punishable with death;</w:t>
        <w:br/>
        <w:br/>
        <w:t>(i) murders not punishable with death.</w:t>
        <w:br/>
        <w:t>1f so, what kinds of murders would you include in cate-</w:t>
        <w:br/>
        <w:t>gory’)? "</w:t>
        <w:br/>
        <w:br/>
        <w:t>7. (a) Are you in favour of the view that the normal</w:t>
        <w:br/>
        <w:t>sentence for murder should be imprisonment for life, but</w:t>
        <w:br/>
        <w:t>fevagarvating “crcunstances the court may ward the</w:t>
        <w:br/>
        <w:t>sentence of death?</w:t>
        <w:br/>
        <w:br/>
        <w:t>(b) Hf s0, what, in your opinion, should be th</w:t>
        <w:br/>
        <w:t>-vating circumstances?</w:t>
        <w:br/>
        <w:br/>
        <w:t>2, Stould there be s provision in the law requiring the</w:t>
        <w:br/>
        <w:t>court to slate {te reason for imposing a sentence of death</w:t>
        <w:br/>
        <w:t>OF the lesser punishment of imprisonment for life?</w:t>
        <w:br/>
        <w:br/>
        <w:t>8, Do you consider that even if the sentence of death</w:t>
        <w:br/>
        <w:t>js retained,» certain classes of persons should not be</w:t>
        <w:br/>
        <w:t>‘punished with death, eg, children below a particular age,</w:t>
        <w:br/>
        <w:t>Sremen, ete? What ‘lasses. of persons should, In’ yout</w:t>
        <w:br/>
        <w:t>‘opinion, be excluded from the sentence of death?</w:t>
        <w:br/>
        <w:br/>
        <w:t>10, At present the Supreme Court has limited jurisdic-</w:t>
        <w:br/>
        <w:t>tion when's High Court has passed, confirmed oF upheld in</w:t>
        <w:br/>
        <w:t>appeal 2 sentence of death (article 124 of the Constitution</w:t>
        <w:br/>
        <w:t>‘and section. 411A, Criminal Procedure Code). Are you</w:t>
        <w:br/>
        <w:t>{in favour of enlarging the rowers of the Supreme Court</w:t>
        <w:br/>
        <w:t>0 that an ‘halle to the Supreme Court as =</w:t>
        <w:br/>
        <w:t>Imatter of right in all cases in which a Sentence of death</w:t>
        <w:br/>
        <w:t>Hse een pated) or confimed. or upheld by the High</w:t>
        <w:br/>
        <w:br/>
        <w:t>agra</w:t>
        <w:br/>
        <w:br/>
        <w:t>11, () Have you any sopgetions to make with res</w:t>
        <w:br/>
        <w:t>pct i the power ate Peso! ante Governor te</w:t>
        <w:br/>
        <w:t>rant pardon repiove, respite or remission tn repect,</w:t>
        <w:br/>
        <w:t>{he punishment of death oF to suspend, remit or commute</w:t>
        <w:br/>
        <w:t>Sistas oh ee were te Government step,</w:t>
        <w:br/>
        <w:t>i and tbe power st the Government tos</w:t>
        <w:br/>
        <w:br/>
        <w:t>‘emit or commute mich sentence under sections 401-402,</w:t>
        <w:br/>
        <w:t>Slimiel Procedure Cade?</w:t>
        <w:br/>
        <w:br/>
        <w:t>{2 What im your gvinion, shouldbe. the principles</w:t>
        <w:br/>
        <w:t>whieh should guide and’ the procedure which should be</w:t>
        <w:br/>
        <w:t>followed in the exercise of these powers?</w:t>
        <w:br/>
        <w:br/>
        <w:t>lAt een. te sentence of deuth i cared out by</w:t>
        <w:br/>
        <w:t>nging. ave You any suggestions to make with respect</w:t>
        <w:br/>
        <w:t>{o'the manncr in whick a sentence ofdeathn  *~carFled</w:t>
        <w:br/>
        <w:t>out?</w:t>
        <w:br/>
        <w:br/>
        <w:br/>
        <w:t>Page 8:</w:t>
        <w:br/>
        <w:t>3</w:t>
        <w:br/>
        <w:br/>
        <w:t>APPENDIX I</w:t>
        <w:br/>
        <w:t>ANALYSS OF Cents uLUEMATIE CASES 1 RELATION 70</w:t>
        <w:br/>
        <w:t>a aurace anes Pom ORDER</w:t>
        <w:br/>
        <w:t>Nome.—Thissoalais te ot intended to discuss al aves</w:t>
        <w:br/>
        <w:br/>
        <w:t>TE dscusce certain iunative case</w:t>
        <w:br/>
        <w:br/>
        <w:t>() showing ow the discretion regarding death</w:t>
        <w:br/>
        <w:t>sentence has been exertised: *</w:t>
        <w:br/>
        <w:t>lyse How he epptine Cour as rtd</w:t>
        <w:br/>
        <w:br/>
        <w:t>ry indicating the. suri of situation nd the</w:t>
        <w:br/>
        <w:t>numerous iramilances That have to be cnideted</w:t>
        <w:br/>
        <w:t>‘hile nwerding sentence; and</w:t>
        <w:br/>
        <w:br/>
        <w:t>(i) Socidentaly, showing certain other points</w:t>
        <w:br/>
        <w:t>»*antofeatthat fall fo be decided =</w:t>
        <w:br/>
        <w:br/>
        <w:br/>
        <w:t>Page 9:</w:t>
        <w:br/>
        <w:t>‘</w:t>
        <w:br/>
        <w:t>‘CAPITAL PUNISH</w:t>
        <w:br/>
        <w:t>Noma tose</w:t>
        <w:br/>
        <w:t>Aes of Case</w:t>
        <w:br/>
        <w:br/>
        <w:t>Nave of be Cue</w:t>
        <w:br/>
        <w:br/>
        <w:t>cam en</w:t>
        <w:br/>
        <w:br/>
        <w:t>Ama Koiehrats Rao (Ancien</w:t>
        <w:br/>
        <w:t>‘rors as Pun</w:t>
        <w:br/>
        <w:t>‘Arun Kuna (al)</w:t>
        <w:br/>
        <w:t>‘Ame Singh (Pn)</w:t>
        <w:br/>
        <w:t>Aang Hla (Ranga) oe</w:t>
        <w:br/>
        <w:t>(is Begum Labor). :</w:t>
        <w:br/>
        <w:t>be Sings (Pan</w:t>
        <w:br/>
        <w:t>Bund (liad</w:t>
        <w:br/>
        <w:t>Bros (Ahad)</w:t>
        <w:br/>
        <w:t>Ban (S16)</w:t>
        <w:br/>
        <w:t>Baste (S.C) fone</w:t>
        <w:br/>
        <w:t>Basu Tao Pane) :</w:t>
        <w:br/>
        <w:t>Bhade At.</w:t>
        <w:br/>
        <w:t>Baagean Dis (Ou)</w:t>
        <w:br/>
        <w:t>uj Boakdaa (.C)</w:t>
        <w:br/>
        <w:t>(Charen Dos at Pa),</w:t>
        <w:br/>
        <w:t>Dilip Singh S.C)</w:t>
        <w:br/>
        <w:t>Dasa Pasa (Pa)</w:t>
        <w:br/>
        <w:t>Dantes (Later)</w:t>
        <w:br/>
        <w:t>hala (Labor)</w:t>
        <w:br/>
        <w:t>Data Chanda Karma (Cal),</w:t>
        <w:br/>
        <w:t>‘hut Jona Lao)</w:t>
        <w:br/>
        <w:t>ovine Myre)</w:t>
        <w:br/>
        <w:t>(Covinduwan (Mads).</w:t>
        <w:br/>
        <w:t>Ge Singh (Pana)</w:t>
        <w:br/>
        <w:t>Gonder Singh (Labs). .</w:t>
        <w:br/>
        <w:t>Mateaah An)</w:t>
        <w:br/>
        <w:t>Hermenun (Late)</w:t>
        <w:br/>
        <w:br/>
        <w:t>aie</w:t>
        <w:br/>
        <w:br/>
        <w:t>lereeeeesas</w:t>
        <w:br/>
        <w:br/>
        <w:br/>
        <w:br/>
        <w:t>Page 10:</w:t>
        <w:br/>
        <w:t>Name of Oe Coe</w:t>
        <w:br/>
        <w:br/>
        <w:t>Hawn Sicgh Ponidy</w:t>
        <w:br/>
        <w:t>Sora Bom .</w:t>
        <w:br/>
        <w:t>Keim (Sins). oe</w:t>
        <w:br/>
        <w:t>Kolo (6.0) oe</w:t>
        <w:br/>
        <w:t>alicaty</w:t>
        <w:br/>
        <w:br/>
        <w:t>alt Caran ane)</w:t>
        <w:br/>
        <w:br/>
        <w:t>Kana BOD.</w:t>
        <w:br/>
        <w:br/>
        <w:t>aj aes) oe</w:t>
        <w:br/>
        <w:t>Wy Kanaan (kee)</w:t>
        <w:br/>
        <w:br/>
        <w:t>Kumars Duta Chodra |</w:t>
        <w:br/>
        <w:t>Kear Singh 8.6) :</w:t>
        <w:br/>
        <w:br/>
        <w:t>‘ar Singh Laer Le</w:t>
        <w:br/>
        <w:t>Roshi Sigh ($C).</w:t>
        <w:br/>
        <w:t>Rental (SC). Le</w:t>
        <w:br/>
        <w:br/>
        <w:t>Khan (Cay</w:t>
        <w:br/>
        <w:t>Kowtas Chellrah (Tesco Chay</w:t>
        <w:br/>
        <w:br/>
        <w:t>Kolesar Rao (Anis)</w:t>
        <w:br/>
        <w:t>Matabi Sing (Cal) .</w:t>
        <w:br/>
        <w:t>Mev Lahor) Foe</w:t>
        <w:br/>
        <w:t>‘Mian Gul ore) .</w:t>
        <w:br/>
        <w:t>Mout 8.0) fo</w:t>
        <w:br/>
        <w:t>Mohan 6) coe</w:t>
        <w:br/>
        <w:t>Miominadi Santr Cal)</w:t>
        <w:br/>
        <w:t>Moot Gand atl). :</w:t>
        <w:br/>
        <w:t>Muniepon SC) . oe</w:t>
        <w:br/>
        <w:t>Musivaboam (Andie),</w:t>
        <w:br/>
        <w:t>Mariya (Madr). :</w:t>
        <w:br/>
        <w:t>Muragan (Matas) foe</w:t>
        <w:br/>
        <w:t>Rami Bem)</w:t>
        <w:br/>
        <w:t>Nunes 60).</w:t>
        <w:br/>
        <w:br/>
        <w:t>Navan 60). sy</w:t>
        <w:br/>
        <w:t>Naese Maem)</w:t>
        <w:br/>
        <w:br/>
        <w:t>waue</w:t>
        <w:br/>
        <w:br/>
        <w:br/>
        <w:br/>
        <w:t>Page 11:</w:t>
        <w:br/>
        <w:t>‘Name ofthe Cane</w:t>
        <w:br/>
        <w:br/>
        <w:t>Na Lal (ll)</w:t>
        <w:br/>
        <w:t>News&gt; (Laboes) .</w:t>
        <w:br/>
        <w:t>[New Sigh 8.)</w:t>
        <w:br/>
        <w:br/>
        <w:t>‘Nima iba (CAD)</w:t>
        <w:br/>
        <w:br/>
        <w:t>Nas Sue SC)</w:t>
        <w:br/>
        <w:br/>
        <w:t>Panwa Goundan (adr) :</w:t>
        <w:br/>
        <w:br/>
        <w:t>Pal Mopan Madre)</w:t>
        <w:br/>
        <w:br/>
        <w:t>Pansuzang (SCD .</w:t>
        <w:br/>
        <w:br/>
        <w:t>Pandurang (Bom) -</w:t>
        <w:br/>
        <w:br/>
        <w:t>Pestararen (Rel)</w:t>
        <w:br/>
        <w:br/>
        <w:t>Pine Dust (FC). foe</w:t>
        <w:br/>
        <w:br/>
        <w:t>Praa Da 8.6 oe .</w:t>
        <w:br/>
        <w:t>Preman Labor) coe</w:t>
        <w:br/>
        <w:t>rans Narain (AL)</w:t>
        <w:br/>
        <w:br/>
        <w:t>Pca (Myer)</w:t>
        <w:br/>
        <w:br/>
        <w:t>Ralngpaan (F.C)</w:t>
        <w:br/>
        <w:br/>
        <w:t>Remsatr Singh ana)</w:t>
        <w:br/>
        <w:br/>
        <w:t>Ram Slag Labo foe</w:t>
        <w:br/>
        <w:br/>
        <w:t>Ram Chant) 2 2 :</w:t>
        <w:br/>
        <w:t>Ram Nab Ludzow Oth)</w:t>
        <w:br/>
        <w:t>‘asppe (Maden) :</w:t>
        <w:br/>
        <w:br/>
        <w:t>Rid Deo S.C)</w:t>
        <w:br/>
        <w:br/>
        <w:t>sie (aw)</w:t>
        <w:br/>
        <w:br/>
        <w:t>Seyi (AL) oa</w:t>
        <w:br/>
        <w:br/>
        <w:t>‘Sh Khan Pas) :</w:t>
        <w:br/>
        <w:br/>
        <w:t>Shakar om) 6</w:t>
        <w:br/>
        <w:br/>
        <w:t>‘Shranne yer)</w:t>
        <w:br/>
        <w:br/>
        <w:t>Stareedingpn Bom)</w:t>
        <w:br/>
        <w:br/>
        <w:t>Sunder (A)</w:t>
        <w:br/>
        <w:br/>
        <w:t>Sunder Seg (SO) toe</w:t>
        <w:br/>
        <w:t>‘Sunder Le .C:</w:t>
        <w:br/>
        <w:br/>
        <w:t>SERUM ES Eee eRe geen teustertser gust</w:t>
        <w:br/>
        <w:br/>
        <w:br/>
        <w:br/>
        <w:t>Page 12:</w:t>
        <w:br/>
        <w:t>Tors Cheat ($C)</w:t>
        <w:br/>
        <w:t>“Phanno0 (At)</w:t>
        <w:br/>
        <w:br/>
        <w:t>raha (Maden) -</w:t>
        <w:br/>
        <w:br/>
        <w:t>‘Thi Rangoon)</w:t>
        <w:br/>
        <w:br/>
        <w:t>‘Tes am (Later)</w:t>
        <w:br/>
        <w:br/>
        <w:t>asy Kanaan Keri)</w:t>
        <w:br/>
        <w:t>Ute Oran)</w:t>
        <w:br/>
        <w:br/>
        <w:t>Vaile S.C)</w:t>
        <w:br/>
        <w:br/>
        <w:t>eats (5.6)</w:t>
        <w:br/>
        <w:br/>
        <w:t>‘ayan (Trance Cochin)</w:t>
        <w:br/>
        <w:t>Waite Sings (SC)</w:t>
        <w:br/>
        <w:br/>
        <w:t>Subcribe ater © Anaiyis of cae</w:t>
        <w:br/>
        <w:br/>
        <w:t>Tw</w:t>
        <w:br/>
        <w:br/>
        <w:t>—</w:t>
        <w:br/>
        <w:br/>
        <w:t>"pe</w:t>
        <w:br/>
        <w:t>te aise 134</w:t>
        <w:br/>
        <w:t>Admin by Cosel</w:t>
        <w:br/>
        <w:br/>
        <w:t>ose mutter of</w:t>
        <w:br/>
        <w:t>ATMOS oa)</w:t>
        <w:br/>
        <w:t>Age (Marie yy 6)</w:t>
        <w:br/>
        <w:t>Ae</w:t>
        <w:br/>
        <w:br/>
        <w:t>‘Toe Ont SC)</w:t>
        <w:br/>
        <w:br/>
        <w:t>+ Resgappe (Maden)</w:t>
        <w:br/>
        <w:br/>
        <w:t>Gerinde Ray</w:t>
        <w:br/>
        <w:t>Tie toanas OP</w:t>
        <w:br/>
        <w:br/>
        <w:t>+ Govndaseams (Maen)</w:t>
        <w:br/>
        <w:br/>
        <w:t>Mazi (Mak)</w:t>
        <w:br/>
        <w:t>Viera CC.)</w:t>
        <w:br/>
        <w:t>Gere Sigh Lat)</w:t>
        <w:br/>
        <w:t>Remaatar (Pt)</w:t>
        <w:br/>
        <w:br/>
        <w:t>‘Asie Begun Li)</w:t>
        <w:br/>
        <w:t>Dowlaa Gad).</w:t>
        <w:br/>
        <w:t>‘Ghatam fast (Lah).</w:t>
        <w:br/>
        <w:t>Harmamaa (Late)</w:t>
        <w:br/>
        <w:t>Naa at)</w:t>
        <w:br/>
        <w:t>Mom's Cal)</w:t>
        <w:br/>
        <w:br/>
        <w:t>Sener er esses</w:t>
        <w:br/>
        <w:br/>
        <w:br/>
        <w:br/>
        <w:t>Page 13:</w:t>
        <w:br/>
        <w:t>Tee Nene cue Ne,</w:t>
        <w:br/>
        <w:t>Awctenel) Prem Narain CAM.) cy</w:t>
        <w:br/>
        <w:t>malian (al) os</w:t>
        <w:br/>
        <w:t>Shenae oe.) 2</w:t>
        <w:br/>
        <w:t>swan. a</w:t>
        <w:br/>
        <w:t>ara Sigh (Lab) “</w:t>
        <w:br/>
        <w:t>Newb cab) s</w:t>
        <w:br/>
        <w:t>Tir angie) e</w:t>
        <w:br/>
        <w:t>ee of vin = See Bor</w:t>
        <w:br/>
        <w:t>Brsgwe Die Os) “”</w:t>
        <w:br/>
        <w:t>Aee—“Oitseofcones) Seder (AIL) Po</w:t>
        <w:br/>
        <w:t>PEN Caen, «DP SHB EED 5</w:t>
        <w:br/>
        <w:t>Remon 6. ‘Au Bape (Lah) 2</w:t>
        <w:br/>
        <w:t>acs Singh Lah) 8</w:t>
        <w:br/>
        <w:t>Aven 2. See</w:t>
        <w:br/>
        <w:t>advan Css o</w:t>
        <w:br/>
        <w:t>Baia oti</w:t>
        <w:br/>
        <w:t>“TeateS ee wary LAC) ”</w:t>
        <w:br/>
        <w:t>Boy of Manes of. Kani ah) o</w:t>
        <w:br/>
        <w:t>Boy of Mander of Bhagwiedn (Cosh) «</w:t>
        <w:br/>
        <w:t>Deg rh meray Se ALR. 9658.1 ot</w:t>
        <w:br/>
        <w:t>cu. See tnt</w:t>
        <w:br/>
        <w:t>Cinamstactsl evince, . Sander Lal 6) .</w:t>
        <w:br/>
        <w:t>Nas Sue CC) ‘</w:t>
        <w:br/>
        <w:t>‘oral (8.6) 5</w:t>
        <w:br/>
        <w:t>Chamseeal evdecteo Govndenaty ye) »</w:t>
        <w:br/>
        <w:t>‘Poul fr lest ae</w:t>
        <w:br/>
        <w:t>©</w:t>
        <w:br/>
        <w:t>chat Wises</w:t>
        <w:br/>
        <w:t>Cee stent Murer dy. ”</w:t>
        <w:br/>
        <w:t>Cate sstentSoede pst Dah a) ”</w:t>
        <w:br/>
        <w:br/>
        <w:br/>
        <w:br/>
        <w:t>Page 14:</w:t>
        <w:br/>
        <w:t>Tove Nene te No.</w:t>
        <w:br/>
        <w:t>mon imeaécn. Muna (ad) . ©</w:t>
        <w:br/>
        <w:t>Rishi Deo (S.C) ’</w:t>
        <w:br/>
        <w:t>Commande + Se Mase Suse ALR. 1965 $C.</w:t>
        <w:br/>
        <w:t>“a perf 3</w:t>
        <w:br/>
        <w:t>Consietsoan aK) Ter Chard .C.) Pa</w:t>
        <w:br/>
        <w:t>Anise 340K... Sune Singh (SC) . "</w:t>
        <w:br/>
        <w:t>Now Sue ‘</w:t>
        <w:br/>
        <w:t>Copa des, Sie "Dead bay</w:t>
        <w:br/>
        <w:t>Covave &lt;5 See Pea of gaity”</w:t>
        <w:br/>
        <w:t>iio Pra Coe, Ses Sr Pa fy”</w:t>
        <w:br/>
        <w:t>ena Pale Cle, ee Govier Bed) «</w:t>
        <w:br/>
        <w:t>mae Viera 6) . «</w:t>
        <w:br/>
        <w:t>Pandeang diam). fe</w:t>
        <w:br/>
        <w:t>Meola</w:t>
        <w:br/>
        <w:t>at etc dese) «</w:t>
        <w:br/>
        <w:t>Seemstioa) we</w:t>
        <w:br/>
        <w:t>Doar Chena (CL). ©</w:t>
        <w:br/>
        <w:t>Dap singh sc).</w:t>
        <w:br/>
        <w:t>‘Gest, &gt;</w:t>
        <w:br/>
        <w:t>‘Gunde Singh Lady. %</w:t>
        <w:br/>
        <w:t>‘Cimioal Proaune Cade, Sees Supe (At) »</w:t>
        <w:br/>
        <w:t>‘ine SonoeoAmende</w:t>
        <w:br/>
        <w:t>Arla Kousbars Reo (Anahes) see</w:t>
        <w:br/>
        <w:t>Cigna Prete Cle, See+ Se °Metey ard “Ret”</w:t>
        <w:br/>
        <w:t>rae ander +s Kadena Sigh SO) '</w:t>
        <w:br/>
        <w:t>‘Deciy with muner | Mahar Sivek) gg</w:t>
        <w:br/>
        <w:t>Ded ty (Asecnry of). Ram Nah chow) (Od) ss</w:t>
        <w:br/>
        <w:t>Ran Chand (8:6) - os</w:t>
        <w:br/>
        <w:t>Bonde (A). 2</w:t>
        <w:br/>
        <w:t>eof und dumbmaccned —, Feehan (Ken), ay</w:t>
        <w:br/>
        <w:br/>
        <w:t>Deg meee be ony Sy Ceiba Pee Cate S207</w:t>
        <w:br/>
        <w:br/>
        <w:br/>
        <w:br/>
        <w:t>Page 15:</w:t>
        <w:br/>
        <w:t>Delay in exeuton</w:t>
        <w:br/>
        <w:t>Doapaae resenment</w:t>
        <w:br/>
        <w:t>Dierence of inion sentence)</w:t>
        <w:br/>
        <w:br/>
        <w:t>rams</w:t>
        <w:br/>
        <w:br/>
        <w:t>Diecast pinion a).</w:t>
        <w:br/>
        <w:br/>
        <w:t>Direton Seance</w:t>
        <w:br/>
        <w:t>"a tee</w:t>
        <w:br/>
        <w:br/>
        <w:t>Dose manderby boy of.</w:t>
        <w:br/>
        <w:br/>
        <w:t>Doubt a 10 ut</w:t>
        <w:br/>
        <w:br/>
        <w:t>Dantenes</w:t>
        <w:br/>
        <w:br/>
        <w:t>“Seay ao»</w:t>
        <w:br/>
        <w:t>Mattie Sigh (C2)</w:t>
        <w:br/>
        <w:br/>
        <w:t>a Singh Lt)</w:t>
        <w:br/>
        <w:t>‘Ange RS.</w:t>
        <w:br/>
        <w:br/>
        <w:t>uae Singh Pur)</w:t>
        <w:br/>
        <w:t>Nawab Singh S.C)</w:t>
        <w:br/>
        <w:br/>
        <w:t>Pare Dusash (F.C)</w:t>
        <w:br/>
        <w:br/>
        <w:t>+ Dia Chante (at)</w:t>
        <w:br/>
        <w:br/>
        <w:t>St AL</w:t>
        <w:br/>
        <w:br/>
        <w:t>BARES ma «See “Aas</w:t>
        <w:br/>
        <w:br/>
        <w:t>Detard Onde (CH)</w:t>
        <w:br/>
        <w:t>Moot Gund.</w:t>
        <w:br/>
        <w:t>Sov enhance</w:t>
        <w:br/>
        <w:br/>
        <w:t>Stra (Myer)</w:t>
        <w:br/>
        <w:t>Dalip Sings (8.9</w:t>
        <w:br/>
        <w:br/>
        <w:t>Hanuman (Ls)</w:t>
        <w:br/>
        <w:t>Pasioran (Mad)</w:t>
        <w:br/>
        <w:t>Corinda (at)</w:t>
        <w:br/>
        <w:br/>
        <w:t>BES Te in,</w:t>
        <w:br/>
        <w:br/>
        <w:t>+ Se “Imlotoa”™</w:t>
        <w:br/>
        <w:br/>
        <w:t>Diag desertion —oomoletet</w:t>
        <w:br/>
        <w:t>Began econo</w:t>
        <w:br/>
        <w:t>‘ma pol</w:t>
        <w:br/>
        <w:br/>
        <w:t>Besancon</w:t>
        <w:br/>
        <w:t>‘pou aan</w:t>
        <w:br/>
        <w:br/>
        <w:t>Bayeasoment</w:t>
        <w:br/>
        <w:br/>
        <w:t>Giefwet 20</w:t>
        <w:br/>
        <w:br/>
        <w:t>Maniopaa (SC).</w:t>
        <w:br/>
        <w:t>Bai (AB)</w:t>
        <w:br/>
        <w:br/>
        <w:t>‘Amr 2)</w:t>
        <w:br/>
        <w:br/>
        <w:t>Penturang (Bom)</w:t>
        <w:br/>
        <w:t>Gunde Sigh Lab)</w:t>
        <w:br/>
        <w:t>‘Biagrantia (Out)</w:t>
        <w:br/>
        <w:t>Mews dah)</w:t>
        <w:br/>
        <w:br/>
        <w:t>fe</w:t>
        <w:br/>
        <w:br/>
        <w:t>”</w:t>
        <w:br/>
        <w:br/>
        <w:t>as</w:t>
        <w:br/>
        <w:br/>
        <w:t>thee eg</w:t>
        <w:br/>
        <w:br/>
        <w:br/>
        <w:br/>
        <w:t>Page 16:</w:t>
        <w:br/>
        <w:t>un</w:t>
        <w:br/>
        <w:br/>
        <w:t>Topic Nine</w:t>
        <w:br/>
        <w:br/>
        <w:t>aapsemen ot wo be lily Dap Sigh (SC)</w:t>
        <w:br/>
        <w:br/>
        <w:t>Enhancement of pi IV re Govindan.</w:t>
        <w:br/>
        <w:t>Tee</w:t>
        <w:br/>
        <w:br/>
        <w:t>oxeeeo Nia Suet (SC) -</w:t>
        <w:br/>
        <w:br/>
        <w:t>apneement— oy of mur fn v8 Grad</w:t>
        <w:br/>
        <w:br/>
        <w:t>Bahancement ndeed</w:t>
        <w:br/>
        <w:br/>
        <w:t>See @) Nps Vos ALR. 1935 Rangoon 4,</w:t>
        <w:br/>
        <w:br/>
        <w:t>(Tima aga) LLRs</w:t>
        <w:br/>
        <w:br/>
        <w:t>‘na a</w:t>
        <w:br/>
        <w:t>Pretinniera no pons ON AY</w:t>
        <w:br/>
        <w:t>Sehapoment |... Babe Sah (Pun)</w:t>
        <w:br/>
        <w:t>ERS Spe tory</w:t>
        <w:br/>
        <w:t>Bamity—Abiense of. Sayvie(Aly</w:t>
        <w:br/>
        <w:t>ppt is Sie "tai</w:t>
        <w:br/>
        <w:t>Br a eaeion = Se ea ay</w:t>
        <w:br/>
        <w:t>Britenoe &lt;5 Sie “gt we”</w:t>
        <w:br/>
        <w:t>“ing deat”</w:t>
        <w:br/>
        <w:t>“ent oy ee</w:t>
        <w:br/>
        <w:t>‘Bursting clewmstancn under Singh Lah)</w:t>
        <w:br/>
        <w:t>‘ism tee at Cees any</w:t>
        <w:br/>
        <w:t>Fie ems exper... Kal (6)</w:t>
        <w:br/>
        <w:t>Fiee—(Sesing Sir mares). Vantaa (8.6)</w:t>
        <w:br/>
        <w:t>remy se Se may</w:t>
        <w:br/>
        <w:br/>
        <w:t>Smbling Pisin on gambles) Cuan Das (EP)</w:t>
        <w:br/>
        <w:t>Saa—Mardet foe + Govindaetty yee)</w:t>
        <w:br/>
        <w:br/>
        <w:t>Sig any Bas ALB. 1999 Oran</w:t>
        <w:br/>
        <w:t>3p Beste fe ee</w:t>
        <w:br/>
        <w:br/>
        <w:t>four ee</w:t>
        <w:br/>
        <w:t>Hating. Natu ay</w:t>
        <w:br/>
        <w:t>entky vis Panama ye)</w:t>
        <w:br/>
        <w:t>"eget ‘Cbaam Janta (Lah)</w:t>
        <w:br/>
        <w:br/>
        <w:t>Taggonnent seve tin Se “ey”</w:t>
        <w:br/>
        <w:br/>
        <w:t>3</w:t>
        <w:br/>
        <w:br/>
        <w:t>”</w:t>
        <w:br/>
        <w:br/>
        <w:br/>
        <w:br/>
        <w:t>Page 17:</w:t>
        <w:br/>
        <w:t>Topic same ‘cue No.</w:t>
        <w:br/>
        <w:br/>
        <w:t>impose 5 Sean</w:t>
        <w:br/>
        <w:t>Iodine Penal Case. See “dian Penal Cae”</w:t>
        <w:br/>
        <w:t>India ator ow. Wale Shgh (8.0)</w:t>
        <w:br/>
        <w:t>ahi Deo (S.C)</w:t>
        <w:br/>
        <w:t>Mente)</w:t>
        <w:br/>
        <w:t>Namieo oad ss</w:t>
        <w:br/>
        <w:t>‘Moriya (Mars) oe</w:t>
        <w:br/>
        <w:t>‘Sbantae Bom) .</w:t>
        <w:br/>
        <w:t>‘Ave Komae</w:t>
        <w:br/>
        <w:t>Ralegoplen (F.C)</w:t>
        <w:br/>
        <w:t>Invite adt—Dacsiy Mabie Sigh (Cal)</w:t>
        <w:br/>
        <w:t>Iefiscide tan Lab)</w:t>
        <w:br/>
        <w:br/>
        <w:t>ses Beseyes</w:t>
        <w:br/>
        <w:br/>
        <w:t>te 8 Ni Se</w:t>
        <w:br/>
        <w:br/>
        <w:t>ws!</w:t>
        <w:br/>
        <w:t>nfride efter of ld Tain</w:t>
        <w:br/>
        <w:t>‘a</w:t>
        <w:br/>
        <w:br/>
        <w:t>Fy</w:t>
        <w:br/>
        <w:br/>
        <w:t>tomy «Kannan Ua) eter ”</w:t>
        <w:br/>
        <w:t>Prlasiseami(Ma) heey) e</w:t>
        <w:br/>
        <w:br/>
        <w:t>ati Cans ag) Cinpae) . Fa</w:t>
        <w:br/>
        <w:br/>
        <w:t>ALE tat Ne,</w:t>
        <w:br/>
        <w:t>as oe</w:t>
        <w:br/>
        <w:br/>
        <w:t>Es</w:t>
        <w:br/>
        <w:br/>
        <w:t>{saan Deion) Hanae Singh Pen o</w:t>
        <w:br/>
        <w:t>ocany peptic). Toa Ran ah fa</w:t>
        <w:br/>
        <w:t>Inui sod ine munders Sr Dail Mander,</w:t>
        <w:br/>
        <w:t>nan (Seenguen) Pine Disa (RC) -</w:t>
        <w:br/>
        <w:t>aan Penal Case, Seon So oly da ft” and “Comaron in-</w:t>
        <w:br/>
        <w:t>Ps ‘wot</w:t>
        <w:br/>
        <w:t>Indlag Penal Cake, Seon Sie “Common obj”</w:t>
        <w:br/>
        <w:t>edn Peon Cole, Seton Sw “Honsy®,</w:t>
        <w:br/>
        <w:br/>
        <w:t>Penal Cade, Seon Bute (5.0) . a</w:t>
        <w:br/>
        <w:br/>
        <w:t>Peau Code, Sesion Sue “Paging Wa</w:t>
        <w:br/>
        <w:br/>
        <w:br/>
        <w:br/>
        <w:t>Page 18:</w:t>
        <w:br/>
        <w:t>13</w:t>
        <w:br/>
        <w:br/>
        <w:t>ap — cat No</w:t>
        <w:br/>
        <w:br/>
        <w:t>Tats Peas Ok, Sesion Ser he puta wie.</w:t>
        <w:br/>
        <w:br/>
        <w:t>Poet Bemis Mane Sing (Ca), “</w:t>
        <w:br/>
        <w:br/>
        <w:t>Taian Penal CoSe Sesion Sir Duty wih Burger”</w:t>
        <w:br/>
        <w:br/>
        <w:t>a8. BeirSC) 2 a</w:t>
        <w:br/>
        <w:br/>
        <w:t>nr o</w:t>
        <w:br/>
        <w:br/>
        <w:t>Lopes oti. Se “Data</w:t>
        <w:br/>
        <w:br/>
        <w:t>Lag gembss—seoenced (© Stat Khe hi) »</w:t>
        <w:br/>
        <w:br/>
        <w:t>Lien odes. ey Mota (S.C), 6</w:t>
        <w:br/>
        <w:br/>
        <w:t>‘Lewesemence haa ed, See Mey</w:t>
        <w:br/>
        <w:br/>
        <w:t>sey Se say”</w:t>
        <w:br/>
        <w:br/>
        <w:t>eroyemnnmendeios or, Pehambarn Ker) eter ie) o</w:t>
        <w:br/>
        <w:t>‘als Bega (Lah) (ser hn Ue)</w:t>
        <w:br/>
        <w:t>“olin La eer ea if) 2</w:t>
        <w:br/>
        <w:t>muon Lak) seed) ay</w:t>
        <w:br/>
        <w:t>a Lak) as</w:t>
        <w:br/>
        <w:t>aca Singh Labo) Cee ne).</w:t>
        <w:br/>
        <w:t>‘Tle amy (Labor) (ser than Be),</w:t>
        <w:br/>
        <w:t>Daan (Lane) (ser tan le) 3g</w:t>
        <w:br/>
        <w:t>at (At . ”</w:t>
        <w:br/>
        <w:t>Pi Sak or pone</w:t>
        <w:br/>
        <w:t>(as Jame Lee) ese tn ie). 39</w:t>
        <w:br/>
        <w:t>atk Coram ag ese ui) 7</w:t>
        <w:br/>
        <w:t>‘Garam as (ion »</w:t>
        <w:br/>
        <w:br/>
        <w:t>Moteson of git. Nese Mowe</w:t>
        <w:br/>
        <w:br/>
        <w:t>Movermemuder of, Kanuen Ker) gh</w:t>
        <w:br/>
        <w:br/>
        <w:t>Motve—abaece of ani aly 4</w:t>
        <w:br/>
        <w:br/>
        <w:t>MoiveLanisie. Raiden Os) gt</w:t>
        <w:br/>
        <w:t>Kai</w:t>
        <w:br/>
        <w:t>Govinds Ress (My) *</w:t>
        <w:br/>
        <w:br/>
        <w:br/>
        <w:br/>
        <w:t>Page 19:</w:t>
        <w:br/>
        <w:t>ipl moss faperene— Nomdeo om)</w:t>
        <w:br/>
        <w:t>Motipie muer os Kum</w:t>
        <w:br/>
        <w:br/>
        <w:t>Monin mere bun isiey Uae Rasta ALR. 1952 Ma. 389</w:t>
        <w:br/>
        <w:t>New mish decnaed ali All</w:t>
        <w:br/>
        <w:br/>
        <w:t>Cony tom Accused ceysen Monin (CA</w:t>
        <w:br/>
        <w:t>Cones of Superior Osess Se “Supeie Ome”</w:t>
        <w:br/>
        <w:br/>
        <w:t>vent cot Steen neta</w:t>
        <w:br/>
        <w:t>frowns |) hima tr</w:t>
        <w:br/>
        <w:t>Penmaniomsn ten a)</w:t>
        <w:br/>
        <w:t>mostouawee tamer)</w:t>
        <w:br/>
        <w:t>Mwai</w:t>
        <w:br/>
        <w:t>nt tat na ee</w:t>
        <w:br/>
        <w:t>ree rere</w:t>
        <w:br/>
        <w:t>—- beta)</w:t>
        <w:br/>
        <w:t>ferro oinn || tee ay</w:t>
        <w:br/>
        <w:t>rom pewnoney</w:t>
        <w:br/>
        <w:t>pian geste rece</w:t>
        <w:br/>
        <w:t>satae</w:t>
        <w:br/>
        <w:t>rem mate</w:t>
        <w:br/>
        <w:t>aes</w:t>
        <w:br/>
        <w:t>emtineteend - tages!</w:t>
        <w:br/>
        <w:t>freestog &gt; Seton ey</w:t>
        <w:br/>
        <w:t>ream oom</w:t>
        <w:br/>
        <w:t>sewage</w:t>
        <w:br/>
        <w:t>nee</w:t>
        <w:br/>
        <w:br/>
        <w:t>Proronion pie of Adohery si Ram (Boney)</w:t>
        <w:br/>
        <w:t>cia, or of Adah</w:t>
        <w:br/>
        <w:t>Proresicn - Panek Monpaa Khan (Cat)</w:t>
        <w:br/>
        <w:br/>
        <w:t>“That (Maden)</w:t>
        <w:br/>
        <w:t>Murugan Madea)</w:t>
        <w:br/>
        <w:br/>
        <w:t>xe Ne,</w:t>
        <w:br/>
        <w:br/>
        <w:t>Nop</w:t>
        <w:br/>
        <w:t>eel.</w:t>
        <w:br/>
        <w:br/>
        <w:t>»</w:t>
        <w:br/>
        <w:t>°</w:t>
        <w:br/>
        <w:br/>
        <w:t>sere atecae</w:t>
        <w:br/>
        <w:br/>
        <w:t>28</w:t>
        <w:br/>
        <w:br/>
        <w:br/>
        <w:br/>
        <w:t>Page 20:</w:t>
        <w:br/>
        <w:t>Tove Name</w:t>
        <w:br/>
        <w:br/>
        <w:t>Proweaton (eet). Narayanan (S.C)</w:t>
        <w:br/>
        <w:t>Pi gevan—munier of Namal Jan (at)</w:t>
        <w:br/>
        <w:t>Pubic secam—Lambuetam Miva (Laore)</w:t>
        <w:br/>
        <w:t>"aonde a</w:t>
        <w:br/>
        <w:br/>
        <w:t>Pasi servant Goauabe) Shit Khan (Pat)</w:t>
        <w:br/>
        <w:t>Souder</w:t>
        <w:br/>
        <w:br/>
        <w:t>Papi fart Mander of Gur Sieh Psi)</w:t>
        <w:br/>
        <w:br/>
        <w:t>Repeat pi of ra Nin Gat ators</w:t>
        <w:br/>
        <w:t>Reconmeasion or mercy See “Meny*</w:t>
        <w:br/>
        <w:t>Retoe—f exert) = ‘Bhageain (shy</w:t>
        <w:br/>
        <w:t>Reforms Sect = Us Oris)</w:t>
        <w:br/>
        <w:br/>
        <w:t>‘Maniesan (Ma)</w:t>
        <w:br/>
        <w:br/>
        <w:t>Remision Sie “Mery</w:t>
        <w:br/>
        <w:t>Relat egal wo Patawna Ms)</w:t>
        <w:br/>
        <w:br/>
        <w:t>Second murder by same peron Manian (Mas)</w:t>
        <w:br/>
        <w:br/>
        <w:t>Set-Conest Soe “Prowseto”</w:t>
        <w:br/>
        <w:t>Semen eanind Sor "Rance</w:t>
        <w:br/>
        <w:t>Seve penons enencal Sie “Large minder”</w:t>
        <w:br/>
        <w:br/>
        <w:t>Seq troram—folloned Rac Singh (Lab)</w:t>
        <w:br/>
        <w:t>ar es</w:t>
        <w:br/>
        <w:br/>
        <w:t>Sharp Wespon Hage (a).</w:t>
        <w:br/>
        <w:t>‘Shoctng mander = Kemi (S09.</w:t>
        <w:br/>
        <w:t>Sige wie Vativela S.C)</w:t>
        <w:br/>
        <w:br/>
        <w:t>Son ating wade fae ine Ma S.C)</w:t>
        <w:br/>
        <w:br/>
        <w:t>‘Spc eve inte to venence War Sigh (SC)</w:t>
        <w:br/>
        <w:t>Basser SG)</w:t>
        <w:br/>
        <w:t>Seen Bem. = Premin dab).</w:t>
        <w:br/>
        <w:t>‘Aina Singh Paid)</w:t>
        <w:br/>
        <w:t>Pras Dae (S.C)</w:t>
        <w:br/>
        <w:t>&lt;5 awh Poa</w:t>
        <w:br/>
        <w:br/>
        <w:t>aes</w:t>
        <w:br/>
        <w:br/>
        <w:br/>
        <w:br/>
        <w:t>Page 21:</w:t>
        <w:br/>
        <w:t>Supasot Oars Oste</w:t>
        <w:br/>
        <w:t>‘Tere</w:t>
        <w:br/>
        <w:br/>
        <w:t>Toe</w:t>
        <w:br/>
        <w:br/>
        <w:t>‘Teaascore Peas! Cote</w:t>
        <w:br/>
        <w:t>Teaneorea08 Oxia</w:t>
        <w:br/>
        <w:t>‘Triple mater</w:t>
        <w:br/>
        <w:br/>
        <w:t>Seige —eemptet ater mut</w:t>
        <w:br/>
        <w:br/>
        <w:t>Unziuneyaains or (suds</w:t>
        <w:br/>
        <w:t>‘aot</w:t>
        <w:br/>
        <w:br/>
        <w:t>steel sey</w:t>
        <w:br/>
        <w:t>Vengeance</w:t>
        <w:br/>
        <w:t>‘Wega Wer</w:t>
        <w:br/>
        <w:t>Wicket mundee</w:t>
        <w:br/>
        <w:t>Wte—ader of</w:t>
        <w:br/>
        <w:br/>
        <w:t>wicket,</w:t>
        <w:br/>
        <w:t>Bete in</w:t>
        <w:br/>
        <w:t>a ening.</w:t>
        <w:br/>
        <w:t>‘Wom, nance Se)</w:t>
        <w:br/>
        <w:br/>
        <w:t>‘Womemantet by</w:t>
        <w:br/>
        <w:br/>
        <w:t>out</w:t>
        <w:br/>
        <w:br/>
        <w:t>Neamt).</w:t>
        <w:br/>
        <w:br/>
        <w:t>‘Crare Do (ee Pandy.</w:t>
        <w:br/>
        <w:t>Nirmal fbn (Cat)</w:t>
        <w:br/>
        <w:br/>
        <w:t>‘Su Delay</w:t>
        <w:br/>
        <w:br/>
        <w:t>Kacan Charan</w:t>
        <w:br/>
        <w:br/>
        <w:t>iene Tearancsee-Coshin)</w:t>
        <w:br/>
        <w:t>Maabi Singh (Ct)</w:t>
        <w:br/>
        <w:t>Kum (Sian</w:t>
        <w:br/>
        <w:br/>
        <w:t>= Kanae Singh (8.6)</w:t>
        <w:br/>
        <w:br/>
        <w:t>‘Mts Aug angen)</w:t>
        <w:br/>
        <w:br/>
        <w:t>+ Bose Ta (ea)</w:t>
        <w:br/>
        <w:br/>
        <w:t>Data Chindre (Ca)</w:t>
        <w:br/>
        <w:t>Js Ram om</w:t>
        <w:br/>
        <w:t>‘aca Sing (Pit)</w:t>
        <w:br/>
        <w:t>‘Ramat Singh (Pema).</w:t>
        <w:br/>
        <w:br/>
        <w:t>SSO).</w:t>
        <w:br/>
        <w:t>Tees trea</w:t>
        <w:br/>
        <w:br/>
        <w:t>‘Talon Lad Soe</w:t>
        <w:br/>
        <w:t>‘Asie Begum (Lah)</w:t>
        <w:br/>
        <w:br/>
        <w:t>Daa (Later).</w:t>
        <w:br/>
        <w:br/>
        <w:t>Josh Bom)</w:t>
        <w:br/>
        <w:t>Daan Later)</w:t>
        <w:br/>
        <w:br/>
        <w:t>Kura (SC)</w:t>
        <w:br/>
        <w:br/>
        <w:t>+ Sewage</w:t>
        <w:br/>
        <w:br/>
        <w:t>2</w:t>
        <w:br/>
        <w:br/>
        <w:br/>
        <w:br/>
        <w:t>Page 22:</w:t>
        <w:br/>
        <w:t>ase No. 1.</w:t>
        <w:br/>
        <w:t>Hache Singh ¥, State of Modinya Pradesh</w:t>
        <w:br/>
        <w:t>‘ALR, 1962 Supreme Court 159-—</w:t>
        <w:br/>
        <w:t>952 SCR, 528</w:t>
        <w:br/>
        <w:t>(Poa Avi, BLK, Mukherjea and Bose J.)</w:t>
        <w:br/>
        <w:br/>
        <w:t>(udgment by Bose 3)</w:t>
        <w:br/>
        <w:t>‘Tae gppeltant as convicted of the murdey of a small</w:t>
        <w:br/>
        <w:t>boy of Siyears and sentenced to death, On the facts, the</w:t>
        <w:br/>
        <w:t>Bek cehne Court alowed the appeal fled with special leave,</w:t>
        <w:br/>
        <w:t>Sub'Scguitted him of the charge of marder ana kidnap:</w:t>
        <w:br/>
        <w:t>fing. He was, however. convleted. of an offence, under</w:t>
        <w:br/>
        <w:t>POE a 201 following Bega w The King Emperor’, The</w:t>
        <w:br/>
        <w:t>EER pointed outs ihat where the murder commited is</w:t>
        <w:br/>
        <w:t>Serucufarly e cruel ond revolting one, itis necessary £2</w:t>
        <w:br/>
        <w:t>Perms de evidence with more than ordinary cart, lest</w:t>
        <w:br/>
        <w:t>fhe shocking ature. of the crime might prevent a dis-</w:t>
        <w:br/>
        <w:t>Dossionate judicial scrutiny of the tacts and law.</w:t>
        <w:br/>
        <w:br/>
        <w:t>Case No.2</w:t>
        <w:br/>
        <w:br/>
        <w:t>Kelowati v, State of Himachet Pro</w:t>
        <w:br/>
        <w:t>1989, SCR. HO ALR, 1953,</w:t>
        <w:br/>
        <w:br/>
        <w:t>SC. 151, 185</w:t>
        <w:br/>
        <w:t>(Petanjeli Sasi, C.J. Mukerjea, Chandrasekhara Alyer,</w:t>
        <w:br/>
        <w:t>Bove and Ghulam Hason 33.)</w:t>
        <w:br/>
        <w:t>‘uvdgment by Chandrasekhara Aiyar J).</w:t>
        <w:br/>
        <w:br/>
        <w:t>Sentence of desth was, im this case, replaced by the</w:t>
        <w:br/>
        <w:t>sentence of transportation of Life, having regard to. the</w:t>
        <w:br/>
        <w:t>Time that had elopsed since the offence. and to the fact</w:t>
        <w:br/>
        <w:t>{hot the probable motive was one of prevention of cruelty</w:t>
        <w:br/>
        <w:t>To's helpless women-to@ wile who. was ili-treated</w:t>
        <w:br/>
        <w:t>hhee husband. (m-this case. the fustant</w:t>
        <w:br/>
        <w:t>De the accused. The husband used to il-treat hie wife</w:t>
        <w:br/>
        <w:t>"he Sed murdered the hind fr protecting hee</w:t>
        <w:br/>
        <w:br/>
        <w:t>com thie eruelly</w:t>
        <w:br/>
        <w:br/>
        <w:t>3122 Law.</w:t>
        <w:br/>
        <w:br/>
        <w:br/>
        <w:t>Page 23:</w:t>
        <w:br/>
        <w:t>ase No. 5.</w:t>
        <w:br/>
        <w:t>Dolip Singh v. State of Punjab</w:t>
        <w:br/>
        <w:t>ALR. 1958 S.C. 264, 967, 368,</w:t>
        <w:br/>
        <w:t>1954 SCR 145</w:t>
        <w:br/>
        <w:t>(Mahajon, Bose, and Jagannadhadas 3.)</w:t>
        <w:br/>
        <w:t>(Gudgment by Bose J.)</w:t>
        <w:br/>
        <w:br/>
        <w:t>Desth Sentence should ordinarily be imposed for</w:t>
        <w:br/>
        <w:t>smirder” (Sceion 361°), Criminal Procedure’ Cede ag</w:t>
        <w:br/>
        <w:t>fot relerred to) But when the trial Judge has</w:t>
        <w:br/>
        <w:br/>
        <w:t>ihe leer up for sens whi oe such aes</w:t>
        <w:br/>
        <w:t>sical mind could properly” act cn them, the appellate</w:t>
        <w:br/>
        <w:t>our should noe interfere with the discretion.</w:t>
        <w:br/>
        <w:br/>
        <w:t>In the instant case, the Sessions Judge convicted the</w:t>
        <w:br/>
        <w:t>appellants under section 902, Indian Penal. Code and sea</w:t>
        <w:br/>
        <w:t>fenced them</w:t>
        <w:br/>
        <w:br/>
        <w:t>‘nd who took 2 lesser part. The ease was one In Which</w:t>
        <w:br/>
        <w:t>"a9, one has been convicted for his own act but is being</w:t>
        <w:br/>
        <w:t>held’ olcanously yesponsibte” The’ Punjab High Court</w:t>
        <w:br/>
        <w:t>enhanced the sentence to death. "The Supreme. Court</w:t>
        <w:br/>
        <w:t>held that the Sessions Judge had a discretion which had</w:t>
        <w:br/>
        <w:t>been judicially exercised. The discretion was hi, and ot</w:t>
        <w:br/>
        <w:t>the High Court’.</w:t>
        <w:br/>
        <w:br/>
        <w:t>Sentence reduced to transportation for life</w:t>
        <w:br/>
        <w:br/>
        <w:t>ase No,</w:t>
        <w:br/>
        <w:t>Nisa Stree v, State of Orissa</w:t>
        <w:br/>
        <w:t>ALR. 1954 S.C. 279, (Not in SCR)</w:t>
        <w:br/>
        <w:t>(Mahajan, SR, Des and Bhagwati JJ.)</w:t>
        <w:br/>
        <w:t>Gudgment by 8. R. Das J.)</w:t>
        <w:br/>
        <w:br/>
        <w:t>‘The accused, a woman of 20 years, was convicted of</w:t>
        <w:br/>
        <w:t>surder ‘on circumstantial evidence. On 'the date of ‘the</w:t>
        <w:br/>
        <w:t>‘eeurrence, about an hour before sunset, she was seen</w:t>
        <w:br/>
        <w:t>Proceeding with the deceased in the direction of the scene</w:t>
        <w:br/>
        <w:t>ff orcurrence. She came home Without the deceased in</w:t>
        <w:br/>
        <w:t>the ‘evening, in hurried steps, with her cloth lifted up.</w:t>
        <w:br/>
        <w:t>‘The cloth was found to be stained with human blood, and</w:t>
        <w:br/>
        <w:t>two ornaments of the deceased seen on the person of the</w:t>
        <w:br/>
        <w:t>&lt;cceased when she Was going towards the scene of murder,</w:t>
        <w:br/>
        <w:t>‘were discovered at her instance from the thatch of her</w:t>
        <w:br/>
        <w:t>hhut “She was convicted of murder (and also under se</w:t>
        <w:br/>
        <w:br/>
        <w:t>1 Bor oe cases sesing dat tenemos i. maser of disaton, we</w:t>
        <w:br/>
        <w:br/>
        <w:t>BER tog Sas) HS SCR aah and Bed” al</w:t>
        <w:br/>
        <w:br/>
        <w:br/>
        <w:br/>
        <w:t>Page 24:</w:t>
        <w:br/>
        <w:t>»</w:t>
        <w:br/>
        <w:br/>
        <w:t>sion 979) and sentenced to death. The sentence was con-</w:t>
        <w:br/>
        <w:t>Bnwsed by the High Court, which, however, gave certificate</w:t>
        <w:br/>
        <w:t>for appeal! ander article 134 (1) (6).</w:t>
        <w:br/>
        <w:br/>
        <w:t>‘The Supreme Court held, that the circumstantial evl-</w:t>
        <w:br/>
        <w:t>dence in the cave was only” consistent. with guilt of the</w:t>
        <w:br/>
        <w:t>secused.</w:t>
        <w:br/>
        <w:br/>
        <w:t>‘The murder wes coldblooded snd cut of pure greed.</w:t>
        <w:br/>
        <w:t>onsen eked (Question of sentence ot pelicaly</w:t>
        <w:br/>
        <w:t>jealt th)</w:t>
        <w:br/>
        <w:br/>
        <w:t>() Mina = Boo, ALR. 198 Neg. 3 (030 39 Cob. og</w:t>
        <w:br/>
        <w:br/>
        <w:t>{Glee Baby fp ooh Sint Ser hed</w:t>
        <w:br/>
        <w:t>Re MAL Somtied murder gee dof er hha</w:t>
        <w:br/>
        <w:t>Bolsentens ‘corns</w:t>
        <w:br/>
        <w:br/>
        <w:t>Bag Mot 1900) LGR 31, AL, 0 g93. 498 Death</w:t>
        <w:br/>
        <w:t>0 ete Nova oe rr a ete Ses Tr names</w:t>
        <w:br/>
        <w:br/>
        <w:t>‘Shiveed BP Raha a" alse 75</w:t>
        <w:br/>
        <w:t>(li) fy rT ALR. 94% Mok 27 Buen and Mosk</w:t>
        <w:br/>
        <w:t>fifties FlasDesnmed Se</w:t>
        <w:br/>
        <w:t>foun te et</w:t>
        <w:br/>
        <w:br/>
        <w:t>Sas Sa er peeray act tine of ure,” a</w:t>
        <w:br/>
        <w:t>RE Seach Seiad 6 oS Des ater</w:t>
        <w:br/>
        <w:t>[BPRS Goverment to eosides</w:t>
        <w:br/>
        <w:br/>
        <w:t>‘Rae ha ha vet dented</w:t>
        <w:br/>
        <w:t>See Sit SE a ge Stes</w:t>
        <w:br/>
        <w:t>Shee ees</w:t>
        <w:br/>
        <w:br/>
        <w:t>aa ar ete ie orcas ote</w:t>
        <w:br/>
        <w:br/>
        <w:t>Sort bal ete eanaproton, Oe ate</w:t>
        <w:br/>
        <w:t>DhhneZlowst archive in he ecmstanes 0 he ce</w:t>
        <w:br/>
        <w:br/>
        <w:t>(&gt; State V5 (woman pasoning husond setenced «0 dexth</w:t>
        <w:br/>
        <w:t>Mae TTR. La toad Rane</w:t>
        <w:br/>
        <w:br/>
        <w:t>(09 Bop = Jay LR. 39 A 16 Ras CF &amp; SC Rr</w:t>
        <w:br/>
        <w:br/>
        <w:t>i) En Mf Har Par LTR, 1536 A 8.737. oman evel</w:t>
        <w:br/>
        <w:t>Eiminidlid! ie Wishing cate Seams</w:t>
        <w:br/>
        <w:br/>
        <w:br/>
        <w:t>Page 25:</w:t>
        <w:br/>
        <w:t>Case No. 5.</w:t>
        <w:br/>
        <w:t>Kutuhal v. State of Biker</w:t>
        <w:br/>
        <w:t>ALR. 1954, $C. 120 (Not reported in SCR)</w:t>
        <w:br/>
        <w:t>(SR. Das and Bhogwat JJ)</w:t>
        <w:br/>
        <w:t>(Gudgment by Bhagwat J.)</w:t>
        <w:br/>
        <w:br/>
        <w:t>‘The appellant was convicted of the murder of an old</w:t>
        <w:br/>
        <w:t>woman of 70 years. ‘The woman hed died as a result of</w:t>
        <w:br/>
        <w:t>hock caused By injuries on her chest, The circumstarices</w:t>
        <w:br/>
        <w:t>‘Were sich that the only reasonable inference was that the</w:t>
        <w:br/>
        <w:t>Injuries were caused by the appellant. ‘The appellant hed</w:t>
        <w:br/>
        <w:t>fn opportunity for the sme iad also strong motive to do</w:t>
        <w:br/>
        <w:t>way ‘with the old woman, "He wag in great hurry to</w:t>
        <w:br/>
        <w:t>Sremate the corpse and to dispose of the dead body.</w:t>
        <w:br/>
        <w:br/>
        <w:t>He was convicted under section $2, Indian Pensl Code</w:t>
        <w:br/>
        <w:t>and gentenced to death by the Seratons Judge. ‘The High</w:t>
        <w:br/>
        <w:t>Court dismissed his appeal and confirmed the sentence.</w:t>
        <w:br/>
        <w:t>Hlaving tegard to theer eixcumstances and to the fect thet</w:t>
        <w:br/>
        <w:t>{he appellent did ‘not eare to inform the relations of the</w:t>
        <w:br/>
        <w:t>Send woman, the Supremes Court upheld the convietion.</w:t>
        <w:br/>
        <w:t>(Sentence was iso upheld).</w:t>
        <w:br/>
        <w:br/>
        <w:t>‘Case No. 6</w:t>
        <w:br/>
        <w:br/>
        <w:t>Pran Das v. State</w:t>
        <w:br/>
        <w:t>ALR. 1954 S.C. 36 (Not in SCR)</w:t>
        <w:br/>
        <w:t>(Kania C. J, Fazl Ali, Patanjali Sastei, Mahajan, BK.</w:t>
        <w:br/>
        <w:t>Mulherjee and S. R. Das 3)</w:t>
        <w:br/>
        <w:t>(Gudgment by Fact Ali J)</w:t>
        <w:br/>
        <w:br/>
        <w:t>Tn thls cate which was beard by special eave om</w:t>
        <w:br/>
        <w:t>‘appeal. from the decision of the High Court at. Nogpur,</w:t>
        <w:br/>
        <w:t>the Supreme Court altered a conviction tinder section 802,</w:t>
        <w:br/>
        <w:t>Indian Panel Code into one under section 308, ‘This wag @</w:t>
        <w:br/>
        <w:t>fase of sudden. quarrel hetwoen the secused and the de-</w:t>
        <w:br/>
        <w:t>teased, which ensued in free fight between the two parties</w:t>
        <w:br/>
        <w:t>Sn which eoch party amsaulted the other with sticks</w:t>
        <w:br/>
        <w:t>fateused deeit’ dnl one blow on the deceased, which Te-</w:t>
        <w:br/>
        <w:t>fulted in his death..'The Sessions judge acquitted the</w:t>
        <w:br/>
        <w:t>SSccused," white the’ High Court on appeal convicted him</w:t>
        <w:br/>
        <w:t>‘under section 322, Indian Penal Code and sentenced him</w:t>
        <w:br/>
        <w:t>Wo" transportation for life</w:t>
        <w:br/>
        <w:br/>
        <w:t>‘On appeal. the Supreme Court held that this, was a</w:t>
        <w:br/>
        <w:t>case falling under the Fourth Exeeption to eection 200 and</w:t>
        <w:br/>
        <w:t>‘therefore, came within the Second Part of section 904 The</w:t>
        <w:br/>
        <w:t>Sceused had dealt only "one blow, and the High Courts</w:t>
        <w:br/>
        <w:t>fbeervation that i could not be sald that he hat not taken</w:t>
        <w:br/>
        <w:t>Under advantage of acted In a cruel manner was not Sip</w:t>
        <w:br/>
        <w:t>ported by the evidence.</w:t>
        <w:br/>
        <w:br/>
        <w:t>{Gentence altered to rigorous impronment for five</w:t>
        <w:br/>
        <w:t>years)</w:t>
        <w:br/>
        <w:br/>
        <w:br/>
        <w:br/>
        <w:t>Page 26:</w:t>
        <w:br/>
        <w:t>a</w:t>
        <w:br/>
        <w:br/>
        <w:t>Case No.3.</w:t>
        <w:br/>
        <w:t>Nevwab Singh v. State of UP.</w:t>
        <w:br/>
        <w:t>ALR. 1884, SC. 278 (Not im SCR)</w:t>
        <w:br/>
        <w:t>(@lahajas, B. K, Mukerjee and Jagannadhadas 33)</w:t>
        <w:br/>
        <w:t>Gadgment by Mukherjee 3.)</w:t>
        <w:br/>
        <w:br/>
        <w:t>‘Tis was a ease of eruel and premeditated murder for</w:t>
        <w:br/>
        <w:t>wich the appellant. ad bcen. sentenced to. death under</w:t>
        <w:br/>
        <w:t>ect 302." The Supeeme Court dissed. the appeal</w:t>
        <w:br/>
        <w:t>Be Noh apc eve“ repos the argument a te</w:t>
        <w:br/>
        <w:t>Appellant that good deal of tne. had lapsed since</w:t>
        <w:br/>
        <w:t>Gath sentence’ was imposed ehd-that it should be come</w:t>
        <w:br/>
        <w:t>nstea to one for transportation for life” the Supreme</w:t>
        <w:br/>
        <w:t>Gourt observed that Ht was true that in proper cases'an The</w:t>
        <w:br/>
        <w:t>Ordwate delay in the execution of the death sentence may</w:t>
        <w:br/>
        <w:t>be regarded as 4 ground for commuting it, but “we deste</w:t>
        <w:br/>
        <w:t>to point aut that this lo ne rule of law and ts a matter</w:t>
        <w:br/>
        <w:br/>
        <w:t>Primarily for consideration of the loeal Government. Tf</w:t>
        <w:br/>
        <w:t>The Court has to exercise "a dlscetion in such matters,</w:t>
        <w:br/>
        <w:t>the other facts of each case would have to be taken ints</w:t>
        <w:br/>
        <w:t>‘Consideration =</w:t>
        <w:br/>
        <w:br/>
        <w:t>{ln the case before the court, there wes no extenuating</w:t>
        <w:br/>
        <w:t>circimatances andthe murder’ wos regarded a0 rue</w:t>
        <w:br/>
        <w:t>4nd delderate one, and therefore the court aid not order</w:t>
        <w:br/>
        <w:t>ommutation)</w:t>
        <w:br/>
        <w:br/>
        <w:t>Case No.</w:t>
        <w:br/>
        <w:t>Sunder Lal v. State of Madhya Pradesh</w:t>
        <w:br/>
        <w:t>‘ALR, 1984 S. C28 (Not in SCR)</w:t>
        <w:br/>
        <w:t>(Mahajan ond Bhagawati J.)</w:t>
        <w:br/>
        <w:t>‘Gisdemens by" later).</w:t>
        <w:br/>
        <w:br/>
        <w:t>There was circumstantial evidence tothe effect that</w:t>
        <w:br/>
        <w:t>the arcs an ie ceed ere aen together aba prs</w:t>
        <w:br/>
        <w:t>ular time and that immediately after the murder</w:t>
        <w:br/>
        <w:t>Secu we oe B th oly and th sox ‘norms</w:t>
        <w:br/>
        <w:t>ing to. goldsmith with silver. ‘The silver was</w:t>
        <w:br/>
        <w:t>{atined as. habitually “worn by the_ deceased. The</w:t>
        <w:br/>
        <w:t>Sessions Judge seguitied him of the offence under sec:</w:t>
        <w:br/>
        <w:t>tien 802, Indian Penal Code but convicted him under sec-</w:t>
        <w:br/>
        <w:t>ens 84 and 3 "Accused speed Goverment</w:t>
        <w:br/>
        <w:br/>
        <w:t>‘geinst tho sequital im respect of section 00,</w:t>
        <w:br/>
        <w:t>1nEsin Penal Cade” he High Court crtimed ihe eonvic:</w:t>
        <w:br/>
        <w:t>fica under section 394 and also convicted him under See-</w:t>
        <w:br/>
        <w:t>{4 308 tin ple of ection 343)" sentenced him "To</w:t>
        <w:br/>
        <w:br/>
        <w:t>to the Supreme Court, the conviction was</w:t>
        <w:br/>
        <w:t>wll’ var dismissed." (No' discussion as 2</w:t>
        <w:br/>
        <w:br/>
        <w:t>Case No. 9.</w:t>
        <w:br/>
        <w:t>Rishi Deo Pande v. State of UP,</w:t>
        <w:br/>
        <w:t>ALR 1055 S.C. 231. 335, paragraph 4 (Not in SCR)</w:t>
        <w:br/>
        <w:t>(SR. Das, Bhagwati and Imam J.)</w:t>
        <w:br/>
        <w:br/>
        <w:br/>
        <w:t>Page 27:</w:t>
        <w:br/>
        <w:t>2</w:t>
        <w:br/>
        <w:br/>
        <w:t>gy D1</w:t>
        <w:br/>
        <w:t>ra rt ne a yt</w:t>
        <w:br/>
        <w:t>mae Re ete ee i</w:t>
        <w:br/>
        <w:t>Slt eatie sane</w:t>
        <w:br/>
        <w:t>High Court e the conviction and sentenced</w:t>
        <w:br/>
        <w:t>sofia Maat Sona cra</w:t>
        <w:br/>
        <w:t>siete Sone ae</w:t>
        <w:br/>
        <w:t>Breeden paeceria a aa</w:t>
        <w:br/>
        <w:t>conan</w:t>
        <w:br/>
        <w:t>in boa</w:t>
        <w:br/>
        <w:t>odin dm tecatenoes</w:t>
        <w:br/>
        <w:t>eeepc: tern rest aer &amp;</w:t>
        <w:br/>
        <w:t>irae th ares ieee fe</w:t>
        <w:br/>
        <w:t>ce te ale Mea at</w:t>
        <w:br/>
        <w:t>ee en nn oe</w:t>
        <w:br/>
        <w:br/>
        <w:t>ai AF ge</w:t>
        <w:br/>
        <w:br/>
        <w:t>Mera di ‘ed “pte ccoee</w:t>
        <w:br/>
        <w:t>So Sc eye</w:t>
        <w:br/>
        <w:t>&gt; Sobers ie oe ey et ra</w:t>
        <w:br/>
        <w:t>SSS eters</w:t>
        <w:br/>
        <w:br/>
        <w:t>cpa be Mae rem eee</w:t>
        <w:br/>
        <w:t>2 See ase a</w:t>
        <w:br/>
        <w:br/>
        <w:br/>
        <w:br/>
        <w:t>Page 28:</w:t>
        <w:br/>
        <w:t>2</w:t>
        <w:br/>
        <w:br/>
        <w:t>Case No. UL.</w:t>
        <w:br/>
        <w:t>Sunder Singh ¥. State of UP.</w:t>
        <w:br/>
        <w:br/>
        <w:t>AIR. 1956 SC. 411 (Not in SCR)</w:t>
        <w:br/>
        <w:t>(Bhagwats, Venkatarame Ayer, Sinha JS.)</w:t>
        <w:br/>
        <w:t>‘(Gudgment by Sinha J.)</w:t>
        <w:br/>
        <w:br/>
        <w:t>‘The appellant waa in intimacy with the wife of the de-</w:t>
        <w:br/>
        <w:t>‘ceased and this was the mative for the crime, On the night of</w:t>
        <w:br/>
        <w:t>the goeurrence, the appellant and the deceased went out</w:t>
        <w:br/>
        <w:t>together, and snl. the appellant returned. Blood stained</w:t>
        <w:br/>
        <w:t>Imarks sere seen on appellant's soos during the invest</w:t>
        <w:br/>
        <w:t>ation, and he was vested. ‘Thereafter blood-stained</w:t>
        <w:br/>
        <w:t>‘lothes Were also discovered with him. A sword was re</w:t>
        <w:br/>
        <w:t>covered at the scene of offence at his instance, and there</w:t>
        <w:br/>
        <w:t>Sos other evidence also. He was convicted and sentenced</w:t>
        <w:br/>
        <w:t>to denth ‘The conietion was upheld by the Allahabad</w:t>
        <w:br/>
        <w:t>High Couct, whieh confirmed the sentence also,</w:t>
        <w:br/>
        <w:br/>
        <w:t>While discussing the appeal fled on certifleste granted</w:t>
        <w:br/>
        <w:t>by the High Court under article 134(1) (c), the Supreme</w:t>
        <w:br/>
        <w:br/>
        <w:t>bart vey wrongly eine the High Cort for grentng</w:t>
        <w:br/>
        <w:t>the certfeate. The High Court's order was described a5</w:t>
        <w:br/>
        <w:t>‘erroneous. There wos no substantial question of Taw oF</w:t>
        <w:br/>
        <w:t>principle involved ‘and ‘the High Court would not be</w:t>
        <w:br/>
        <w:t>Justine in granting, covieate, AVtetion of th, High</w:t>
        <w:br/>
        <w:t>Gourt'wos dawn i3 Ker Singh. State" and ‘Beladin</w:t>
        <w:br/>
        <w:br/>
        <w:t>Case No. 12.</w:t>
        <w:br/>
        <w:br/>
        <w:t>Bordev v. State of Peps</w:t>
        <w:br/>
        <w:t>ALR, 158 SC. 488 (958) SCR. 863.</w:t>
        <w:br/>
        <w:t>Ghagwats and Chandeasekhara Aiyas, 33)</w:t>
        <w:br/>
        <w:t>(Guudement by Chandrasekhara Aiyar 3.)</w:t>
        <w:br/>
        <w:br/>
        <w:t>‘The appellant, relied military Jamaadar was char</w:t>
        <w:br/>
        <w:t>seit iparder oe 'yone ty aged about 1 years.</w:t>
        <w:br/>
        <w:t>Rong. with othors want to attend 0 marriage in another</w:t>
        <w:br/>
        <w:t>‘ind ‘rent to the house of the brie to take the</w:t>
        <w:br/>
        <w:t>‘meal. Some persons hot settled down in. thele</w:t>
        <w:br/>
        <w:t>Toots Unde bad ot.” The appellant who” Was wory</w:t>
        <w:br/>
        <w:t>drank and intrested akod, the boy to stcp aside ttle</w:t>
        <w:br/>
        <w:t>So that he may occupy 1 convenient sea, bat the boy did</w:t>
        <w:br/>
        <w:t>hot move and the appellant whipped out a pistol and shot</w:t>
        <w:br/>
        <w:t>the Sainte abn he oy dag Bas Mound</w:t>
        <w:br/>
        <w:t>tioagh the appellant was undet the infuence of dink,</w:t>
        <w:br/>
        <w:t>hho ean nt eo much tinder the nonce that his mind was</w:t>
        <w:br/>
        <w:t>40 cbscured that there was incapacity in him to form the</w:t>
        <w:br/>
        <w:t>Sequied intention</w:t>
        <w:br/>
        <w:t>His drunkenness and absence of pre-meditation were</w:t>
        <w:br/>
        <w:t>taken by the Sassons into account regarding the sentence</w:t>
        <w:br/>
        <w:br/>
        <w:t>S480 ar—igss SCR ah</w:t>
        <w:br/>
        <w:t>Se Naini,</w:t>
        <w:br/>
        <w:br/>
        <w:t>a</w:t>
        <w:br/>
        <w:br/>
        <w:t>2</w:t>
        <w:br/>
        <w:br/>
        <w:br/>
        <w:br/>
        <w:t>Page 29:</w:t>
        <w:br/>
        <w:t>™</w:t>
        <w:br/>
        <w:br/>
        <w:t>os ert sm of der ander can 9,</w:t>
        <w:br/>
        <w:br/>
        <w:t>‘apg ie FEU fe Cou wt pen</w:t>
        <w:br/>
        <w:t>ta, tne Sapte Court granted spcal eave, edo</w:t>
        <w:br/>
        <w:t>Sy Res eh att et a</w:t>
        <w:br/>
        <w:t>ECs Sere</w:t>
        <w:br/>
        <w:br/>
        <w:t>The Smet Gosh at we wag at</w:t>
        <w:br/>
        <w:t>Siete at en a cee</w:t>
        <w:br/>
        <w:t>2 hchchat oa ya eis cae he tee</w:t>
        <w:br/>
        <w:t>Surtees Wiehe aes Ae ane</w:t>
        <w:br/>
        <w:t>Spina noon ta ete oe</w:t>
        <w:br/>
        <w:t>RES ue tae Gee Sete hae</w:t>
        <w:br/>
        <w:t>BL te Si, Sn</w:t>
        <w:br/>
        <w:t>‘sentence are right.”</w:t>
        <w:br/>
        <w:t>re conan xe cin he lc</w:t>
        <w:br/>
        <w:br/>
        <w:t>Pete cu Se</w:t>
        <w:br/>
        <w:t>rarer acral ee</w:t>
        <w:br/>
        <w:t>ARATE ee me</w:t>
        <w:br/>
        <w:t>Gano</w:t>
        <w:br/>
        <w:br/>
        <w:t>een. State of Trncre cach</w:t>
        <w:br/>
        <w:t>am se mie Son Bo derma</w:t>
        <w:br/>
        <w:t>ons m8}</w:t>
        <w:br/>
        <w:t>(sgt By Be 3)</w:t>
        <w:br/>
        <w:br/>
        <w:t>pelt a coc eho 8 fy mare</w:t>
        <w:br/>
        <w:br/>
        <w:t>See cee dah in</w:t>
        <w:br/>
        <w:t>i at te pata eS te</w:t>
        <w:br/>
        <w:t>seep alin ee tte ae</w:t>
        <w:br/>
        <w:t>PtSi atti ptt ea</w:t>
        <w:br/>
        <w:t>guns ag mace cee Ey</w:t>
        <w:br/>
        <w:t>Bees mde ate a ae a</w:t>
        <w:br/>
        <w:br/>
        <w:t>he teal nhl he Sal Ce</w:t>
        <w:br/>
        <w:br/>
        <w:t>BCT ere teas ware</w:t>
        <w:br/>
        <w:t>Revo fie Ty Sil” Canal Bh” de</w:t>
        <w:br/>
        <w:t>rice ree toe</w:t>
        <w:br/>
        <w:t>Soaks Wad ee ace “SN</w:t>
        <w:br/>
        <w:t>SOU RS wetted Ps ty Op antler</w:t>
        <w:br/>
        <w:t>Sat eh ene Maer ae</w:t>
        <w:br/>
        <w:t>Seah ee petal Sn</w:t>
        <w:br/>
        <w:t>SW ipphltem hotest ona at</w:t>
        <w:br/>
        <w:t>AG BETS Sie</w:t>
        <w:br/>
        <w:br/>
        <w:t>‘7 Sufrne Cot aad she cision, and nl</w:t>
        <w:br/>
        <w:t>or Sea Sas Bol amt</w:t>
        <w:br/>
        <w:t>ganic" A Shee Pa ERR ce</w:t>
        <w:br/>
        <w:t>Licences celal he Samed pre ok</w:t>
        <w:br/>
        <w:t>fete tang wt nl easel Sap</w:t>
        <w:br/>
        <w:br/>
        <w:t>me</w:t>
        <w:br/>
        <w:br/>
        <w:br/>
        <w:br/>
        <w:t>Page 30:</w:t>
        <w:br/>
        <w:t>Ey</w:t>
        <w:br/>
        <w:br/>
        <w:t>(On the question of sentence the Supreme Court made</w:t>
        <w:br/>
        <w:t>the following observations while redueing it (0 teanspor</w:t>
        <w:br/>
        <w:t>tation of ite —</w:t>
        <w:br/>
        <w:br/>
        <w:t>We feel the lesser sentence is called for, because the</w:t>
        <w:br/>
        <w:t>slap on the face eviderily made the appellant who appears</w:t>
        <w:br/>
        <w:t>te'be a hot-blooded man tore. conirol of himself. Thet</w:t>
        <w:br/>
        <w:t>‘wo ‘nor affeed jostieation for kilteg an innocent By~</w:t>
        <w:br/>
        <w:t>Sanger who intervened with 3rd “admonition 10 the</w:t>
        <w:br/>
        <w:t>Sppellant's adversary to stop fighting. Dut we feel that</w:t>
        <w:br/>
        <w:t>enthe question of sentence thsis nat the type Of case in</w:t>
        <w:br/>
        <w:t>Sthich the death sentence le called for. ‘There was no pre~</w:t>
        <w:br/>
        <w:t>TReditetion and the knife was not ready in the hond "Wut</w:t>
        <w:br/>
        <w:t>“ras “drawn frem the waist after the appellant had. been</w:t>
        <w:br/>
        <w:t>slapped and the ‘gurrel between the Gowin-law) and</w:t>
        <w:br/>
        <w:t>fim bad Started”</w:t>
        <w:br/>
        <w:br/>
        <w:t>Case No. 14</w:t>
        <w:br/>
        <w:t>R. Venkaly v. State of Hyderabed</w:t>
        <w:br/>
        <w:t>AIR 1956 SC. 171</w:t>
        <w:br/>
        <w:t>(Bose, Jagenedhandas &amp; Sinha J3.)</w:t>
        <w:br/>
        <w:t>(@udgment by Sinha 3.)</w:t>
        <w:br/>
        <w:br/>
        <w:t>‘The accused tet ne tothe cottage in which the _do-</w:t>
        <w:br/>
        <w:t>gavel wer sleeing. "They alan took care tole the dor</w:t>
        <w:br/>
        <w:t>Frm tid ht avant sen ote at</w:t>
        <w:br/>
        <w:t>re bi, ant prevent illages fre bringing help to</w:t>
        <w:br/>
        <w:t>She" penton who wr being borat aves ene MP</w:t>
        <w:br/>
        <w:br/>
        <w:t>(There was a longstanding dispute about Tana).</w:t>
        <w:br/>
        <w:t>wore convicted under section 302, Indian Penal Code snd</w:t>
        <w:br/>
        <w:t>sentenced to death. The High Court confitmed the sen-</w:t>
        <w:br/>
        <w:t>lence.” On appeal "(by special Teave) to. the Supreme</w:t>
        <w:br/>
        <w:t>Court, the Supreme Court confirmed the conviction, and</w:t>
        <w:br/>
        <w:t>bserved as fellows:—</w:t>
        <w:br/>
        <w:br/>
        <w:t>“The, citcumslances disclosed inthe evidence</w:t>
        <w:br/>
        <w:t>bait tt cola tha the slnce woo conmied</w:t>
        <w:br/>
        <w:t>fer a pre-concerted plan 19 aet fre to. the colt</w:t>
        <w:br/>
        <w:t>‘after the man’ hod at usua} occupied the Hoot ahd</w:t>
        <w:br/>
        <w:t>fone to sleep. There is no dovbt.-. the charge of</w:t>
        <w:br/>
        <w:t>frurder has been brought home... ~~~ and thats in</w:t>
        <w:br/>
        <w:t>the’ circumstances there 4s no question bat that they</w:t>
        <w:br/>
        <w:t>Aeserve the extreme penalty of te Tew"</w:t>
        <w:br/>
        <w:br/>
        <w:br/>
        <w:br/>
        <w:t>Page 31:</w:t>
        <w:br/>
        <w:t>ase No. 15</w:t>
        <w:br/>
        <w:t>Wazir Singh v. State of Punjab</w:t>
        <w:br/>
        <w:t>ALR, 1956 SC. 154 (Not in SCR)</w:t>
        <w:br/>
        <w:t>(Bhagwati &amp; Ayyar J)</w:t>
        <w:br/>
        <w:t>(Gudgment by Bhagwati J.)</w:t>
        <w:br/>
        <w:br/>
        <w:t>X and ¥ were charged under section 902 and 24 Indian</w:t>
        <w:br/>
        <w:t>Penal Code "with the murder of S. Both Were armed With</w:t>
        <w:br/>
        <w:t>Fifles and fad the common intention of killing #, but “the</w:t>
        <w:br/>
        <w:t>Shot fred by them st B resulted tn the death of S. Some of</w:t>
        <w:br/>
        <w:t>the injuries received by S were sufficient in the ordinary</w:t>
        <w:br/>
        <w:t>course of nature to cause death, but It was not established.</w:t>
        <w:br/>
        <w:t>Stich ‘ot the two sccused was responsible for those fatal</w:t>
        <w:br/>
        <w:br/>
        <w:t>Juries. The Sessions Judge convicted both "and. passed</w:t>
        <w:br/>
        <w:br/>
        <w:t>‘sentence of death, The High Court in the confirma:</w:t>
        <w:br/>
        <w:t>tion "proceedings confirmed the sentence of death on 3</w:t>
        <w:br/>
        <w:t>but’ reduced the sentence on ¥ to transportation for life.</w:t>
        <w:br/>
        <w:br/>
        <w:t>X appealed by special leave to the Supreme Court, the</w:t>
        <w:br/>
        <w:t>appeal Winged tothe qurtin of salons aig coe</w:t>
        <w:br/>
        <w:t>{ation of wat, that the common intention to kil) B</w:t>
        <w:br/>
        <w:t>{pul not, by section 301, be transfered to the murder by</w:t>
        <w:br/>
        <w:t>Bors) becaube there was at no tine any common inet</w:t>
        <w:br/>
        <w:t>tion to murder S.” Held, on the evidence on record. there</w:t>
        <w:br/>
        <w:t>Was “hothing which couid noctsarly led to the “conte</w:t>
        <w:br/>
        <w:t>sion that it's the appellant X who twas responsible for</w:t>
        <w:br/>
        <w:t>Inficing the fetal injurer om the deceased. It it wea</w:t>
        <w:br/>
        <w:t>&lt;oubitul as to who out of the two responsible, there was</w:t>
        <w:br/>
        <w:t>fothing. to chonse between X and Y."It Y was ewarded</w:t>
        <w:br/>
        <w:t>the’ leer Senalty, there” wes. equally. good reason in</w:t>
        <w:br/>
        <w:t>favour of X also Further the set of the Appellant 3</w:t>
        <w:br/>
        <w:t>wot “cera fll wit ctl $20 Involing trae</w:t>
        <w:br/>
        <w:t>Portation for lie, "Under these crcumstances, there, wos</w:t>
        <w:br/>
        <w:t>Fo" justifeation for confirming the death sentence award:</w:t>
        <w:br/>
        <w:t>Gi te'X The High Court should not "ave distingushed</w:t>
        <w:br/>
        <w:t>the case of X. Conviction under section 202 read itt 3,</w:t>
        <w:br/>
        <w:t>confemed, but sentenae reduced to transportation for hie</w:t>
        <w:br/>
        <w:br/>
        <w:t>Case No, 158,</w:t>
        <w:br/>
        <w:br/>
        <w:t>Ram Chandra v. State of UP,</w:t>
        <w:br/>
        <w:t>ALR, 1067 S.C. 381,387, paragraph 6</w:t>
        <w:br/>
        <w:t>(Gagunnadhades, Imam and Govinda Menon 34.)</w:t>
        <w:br/>
        <w:t>(Gudgment by Jageonadhadae J.)</w:t>
        <w:br/>
        <w:br/>
        <w:t>In this case, there was no tangible evidence (rect or</w:t>
        <w:br/>
        <w:t>circumstantial) of the murder. The Supreme Gout Sager.</w:t>
        <w:br/>
        <w:t>“ies tr ha Ho conviction fora cence does</w:t>
        <w:br/>
        <w:br/>
        <w:t>atarly depend” upon the. corpus dele be</w:t>
        <w:br/>
        <w:t>found” “But, "on the evidence, the Supreme Court. gave</w:t>
        <w:br/>
        <w:t>the” beneBt of doubt fo the appellnte ss" rewards “the</w:t>
        <w:br/>
        <w:br/>
        <w:br/>
        <w:br/>
        <w:t>Page 32:</w:t>
        <w:br/>
        <w:t>citence of minder, an st aside the eouviton fo murder</w:t>
        <w:br/>
        <w:t>Sees, cet ath “contre by the High Court of</w:t>
        <w:br/>
        <w:t>‘taba</w:t>
        <w:br/>
        <w:br/>
        <w:t>‘The case was one of conspiracy fo extort Rs. 10000</w:t>
        <w:br/>
        <w:t>trom ene © by kidnapping and musdering bls son aged</w:t>
        <w:br/>
        <w:t>iSoue Ty years On the facts, the Supreme Court rexarded</w:t>
        <w:br/>
        <w:t>eae proved that the appellants bad iidnapped the boy.</w:t>
        <w:br/>
        <w:t>Findifge of the lower courts an offences under section.</w:t>
        <w:br/>
        <w:t>iddsapping) and section 306 (extortion), Indian Penal</w:t>
        <w:br/>
        <w:t>Sea ere mainteined and sentences on those counts con-</w:t>
        <w:br/>
        <w:t>Iemea.</w:t>
        <w:br/>
        <w:br/>
        <w:t>Case No. 16.</w:t>
        <w:br/>
        <w:t>Brij Bhuthan v. State of UP.</w:t>
        <w:br/>
        <w:t>ALR, 1957 SC. 474 (Not in SCR)</w:t>
        <w:br/>
        <w:br/>
        <w:t>(Gagannsdhadas, B. P, Sinha and Imem J3.)</w:t>
        <w:br/>
        <w:t>Gdaimeat by fan)</w:t>
        <w:br/>
        <w:br/>
        <w:t>“The Hh Cont mle upholding the canst, f the</w:t>
        <w:br/>
        <w:t>appellants under section 202 read with section 149,</w:t>
        <w:br/>
        <w:t>GhEcd'the sentence of death on soine of the “accused te</w:t>
        <w:br/>
        <w:t>traspartin for fle ut not reduce the sentence of</w:t>
        <w:br/>
        <w:t>Youu passed on appellant. P- Held, merely because</w:t>
        <w:br/>
        <w:t>fekendy was shown to some “appellants Was no growd</w:t>
        <w:br/>
        <w:t>Jor'redlctng the sentence "on Pshowe to be responsible</w:t>
        <w:br/>
        <w:t>for the killing.</w:t>
        <w:br/>
        <w:br/>
        <w:t>Case Ne. 11,</w:t>
        <w:br/>
        <w:t>Vedivelue Thevar v. State of Madras,</w:t>
        <w:br/>
        <w:t>ALR, 1057 SC. 6148 619, (Note in SCR)</w:t>
        <w:br/>
        <w:t>Jegannadhadas, Sinha and Gajendragsdkar, JJ.</w:t>
        <w:br/>
        <w:t>@udgment by Sinba J)</w:t>
        <w:br/>
        <w:br/>
        <w:t>‘This was a case of cold-blooded murder, for which</w:t>
        <w:br/>
        <w:br/>
        <w:t>‘the aceused had been sentenced to death by’ the sessions</w:t>
        <w:br/>
        <w:br/>
        <w:t>Court, Bast Tanjore, under section S02, Indian Penal Code</w:t>
        <w:br/>
        <w:br/>
        <w:t>Sind the sentence had becn confirmed by the High Court</w:t>
        <w:br/>
        <w:br/>
        <w:t>of Mais "he eceusedappeated othe Supreme Court</w:t>
        <w:br/>
        <w:t>special leave</w:t>
        <w:br/>
        <w:br/>
        <w:t>IK was the owner of a tea shop and at about 11-80 pm.</w:t>
        <w:br/>
        <w:t>white he was busy preparing tea for a customer, the two</w:t>
        <w:br/>
        <w:t>appellants rushed into the premises, They attacked KC</w:t>
        <w:br/>
        <w:t>ibd dragged hitn oUt of his shop to the road, and the frst</w:t>
        <w:br/>
        <w:t>‘appellant. gave him several blows In the front part of the</w:t>
        <w:br/>
        <w:t>chest with am “aruval” (cutting instrument about 2. feet</w:t>
        <w:br/>
        <w:t>Yong, Including the handle), KC fell down on his back and</w:t>
        <w:br/>
        <w:t>cried out for help. His wife tried to rescue him apd put</w:t>
        <w:br/>
        <w:t>hie besd into hee lap. Soon afterwards realising that K</w:t>
        <w:br/>
        <w:t>hhed died, both the appellants returned, Ks wile placed</w:t>
        <w:br/>
        <w:t>Ihie heed on the ground and went and sted on the stepg of</w:t>
        <w:br/>
        <w:br/>
        <w:br/>
        <w:br/>
        <w:t>Page 33:</w:t>
        <w:br/>
        <w:t>28</w:t>
        <w:br/>
        <w:br/>
        <w:t>the tea stall. The first, appellant made the body of K lie</w:t>
        <w:br/>
        <w:t>With ‘his face downwards and gave a number of cuts IR</w:t>
        <w:br/>
        <w:t>the head, the neck and the back” "These injuries were such</w:t>
        <w:br/>
        <w:t>‘10 catise sstantameous death,</w:t>
        <w:br/>
        <w:br/>
        <w:t>‘The Supreme Court, while dism’seng che appeal, after</w:t>
        <w:br/>
        <w:t>‘pontions of importance. First, it wae argued that the pro</w:t>
        <w:br/>
        <w:t>Poations of importance: Firs, it was argued that the pro-</w:t>
        <w:br/>
        <w:t>Secuton ease war based entirely on the evidence of one</w:t>
        <w:br/>
        <w:t>witness the wife of tne deceased, (the other witnesses</w:t>
        <w:br/>
        <w:t>being not reliable) end that conviction in a capital ‘case</w:t>
        <w:br/>
        <w:t>‘ould not be based on # single witness, "The court rejected</w:t>
        <w:br/>
        <w:t>this argument as totally untenable. It drew attention to</w:t>
        <w:br/>
        <w:t>Section Tat of the Bvidence Act, under which no particular</w:t>
        <w:br/>
        <w:t>fRomber of witnesses was requiged Jor proving any fact,</w:t>
        <w:br/>
        <w:t>‘As far back as 1872, 1 sad, the legislature, having con:</w:t>
        <w:br/>
        <w:t>‘dered the pros and cons, bad decided that it should not</w:t>
        <w:br/>
        <w:t>be" necessary for the proof or disproot of a fact to call</w:t>
        <w:br/>
        <w:t>particular number of witnesses,</w:t>
        <w:br/>
        <w:br/>
        <w:t>if the Legislature were to insist upon plurality of wite</w:t>
        <w:br/>
        <w:t>nests efits where the estimony offs tingle witness only</w:t>
        <w:br/>
        <w:t>‘ould be availabe in proof of tbe crime, would go tne</w:t>
        <w:br/>
        <w:t>Burned" the etimony of engl whoa found</w:t>
        <w:br/>
        <w:br/>
        <w:t>Tntirely Fehable, there is no legel impediment to. the</w:t>
        <w:br/>
        <w:t>conviction on such proof, Moreover, if coarts were, ines:</w:t>
        <w:br/>
        <w:t>ecto af the quality of the evidence of a single witaeo, to</w:t>
        <w:br/>
        <w:t>ist on plurality of witnesses, they would be indirectly</w:t>
        <w:br/>
        <w:t>touraging sabordination of witnesses im aituations where</w:t>
        <w:br/>
        <w:t>nig” one witness is available” ‘There might be exceptions</w:t>
        <w:br/>
        <w:t>to this cule for example, Jo cases of sexual offences ot of</w:t>
        <w:br/>
        <w:t>the “fesimony’ of an approver, But where there sre” m0</w:t>
        <w:br/>
        <w:t>Such Ckceptional reasons operating, becomes the dl</w:t>
        <w:br/>
        <w:t>ff the court to convict, If eis sxtshed that the testimony</w:t>
        <w:br/>
        <w:t>SF S single witaces is enzey reliable. ‘The court Rady</w:t>
        <w:br/>
        <w:t>this case, ne reason for not accepting the tertimany of the</w:t>
        <w:br/>
        <w:t>wete “ihe ie the only reliable evidence th apport</w:t>
        <w:br/>
        <w:t>the presceutiont</w:t>
        <w:br/>
        <w:br/>
        <w:t>On this point, ae sleo—</w:t>
        <w:br/>
        <w:br/>
        <w:t>41) Mohamed Supet v. The King.</w:t>
        <w:br/>
        <w:t>ALR 1046 PC. 3.</w:t>
        <w:br/>
        <w:br/>
        <w:t>(Appeal trom Somaliland, to which the Indian Evidence</w:t>
        <w:br/>
        <w:t>‘Actand the indian Onthe Act had been mate applicable.</w:t>
        <w:br/>
        <w:t>{thn cae, the conviction and-sestence of death fr</w:t>
        <w:br/>
        <w:t>murder of 9 halt-rother were ‘Gasworn evidence</w:t>
        <w:br/>
        <w:t>Of girl of 0 or 1) years wae held tobe admis. it</w:t>
        <w:br/>
        <w:t>wel Ht ft out a ue the nan idence Act</w:t>
        <w:br/>
        <w:t>Corroboration is not required by Hatute and oes only 10</w:t>
        <w:br/>
        <w:t>thee Un the Ian cea. there was Setoeraive</w:t>
        <w:br/>
        <w:br/>
        <w:t>if</w:t>
        <w:br/>
        <w:br/>
        <w:t>1. Sur porapaps 2 of he AR.</w:t>
        <w:br/>
        <w:br/>
        <w:br/>
        <w:t>Page 34:</w:t>
        <w:br/>
        <w:t>20</w:t>
        <w:br/>
        <w:br/>
        <w:t>(2) Vemireday, v, State of Hyderabad, 1956 SCR. 247,</w:t>
        <w:br/>
        <w:t>Sa EAL HISO SE. ssi, paseo 7 an pane 38</w:t>
        <w:br/>
        <w:t>paray</w:t>
        <w:br/>
        <w:br/>
        <w:t>(Obsersations to the effect that in the facts of the ease</w:t>
        <w:br/>
        <w:t>1: would be unsafe to hang four persons on the sole test=</w:t>
        <w:br/>
        <w:t>hon of dhebr boy. without coreaboration). ‘The dhobi</w:t>
        <w:br/>
        <w:t>Boye was not an abettor, he merely witnessed the crime</w:t>
        <w:br/>
        <w:t>Bal did not inform anybody’ on Account of the reign of</w:t>
        <w:br/>
        <w:t>terror that prevailed at that time.</w:t>
        <w:br/>
        <w:br/>
        <w:t>‘case No. 18.</w:t>
        <w:br/>
        <w:t>Kata v. State of UP.</w:t>
        <w:br/>
        <w:t>ALR. 1958 $C, 100= (1958) SCR. 187</w:t>
        <w:br/>
        <w:t>Gagenadhadas, Imam and Govinda Menon 33.)</w:t>
        <w:br/>
        <w:t>(Tudgment by Imam 3.)</w:t>
        <w:br/>
        <w:br/>
        <w:t>‘When D wes sleeping on 2 cot, the report, of shot</w:t>
        <w:br/>
        <w:t>fied woke up the people. They saw the appellant, rvnning</w:t>
        <w:br/>
        <w:t>owards the east. ‘accompanied by others. D died almost</w:t>
        <w:br/>
        <w:t>{nstantaneously at the result. of the injurles on his chest</w:t>
        <w:br/>
        <w:t>Shd'"stornach, from where belles were recovered at the</w:t>
        <w:br/>
        <w:t>tne af the postmortem examination. "Near D's cot, 2</w:t>
        <w:br/>
        <w:t>Eirtalge was found. The accused alto produced a plitel</w:t>
        <w:br/>
        <w:t>‘The fresorm expert depoced that he (Che expert) “had</w:t>
        <w:br/>
        <w:t>fred’ four tent cartedges from the pistol produced by</w:t>
        <w:br/>
        <w:t>the" accused, and found that the Individual characteristics</w:t>
        <w:br/>
        <w:t>Sie chamber impressed “upon the test cartridges and</w:t>
        <w:br/>
        <w:t>farnsn were lo present on the pepe vat tbe</w:t>
        <w:br/>
        <w:t>Cartsidge’ found near the cot of the deveased.</w:t>
        <w:br/>
        <w:br/>
        <w:t>Tze as evdence gf ve ae, (Qual</w:t>
        <w:br/>
        <w:t>svho should be the puardhan of one Ry and regarding cons:</w:t>
        <w:br/>
        <w:t>inn away the appelontove Rand ta bess</w:t>
        <w:br/>
        <w:t>soing on</w:t>
        <w:br/>
        <w:br/>
        <w:t>‘The appellant vos sentenced to death for murder of</w:t>
        <w:br/>
        <w:t>tne Heated "Appeal tothe High Court was dimisaed—</w:t>
        <w:br/>
        <w:t>Eppa ae sec eve fo appa othe Sopene</w:t>
        <w:br/>
        <w:br/>
        <w:t>‘The conviction was upheld by the Supreme Court, end</w:t>
        <w:br/>
        <w:t>appeal amis “(there iho discutson as to sentone)</w:t>
        <w:br/>
        <w:br/>
        <w:t>Case No, 18</w:t>
        <w:br/>
        <w:t>Mica Ji v, State of UP, ALR, 1998 Supreme Court</w:t>
        <w:br/>
        <w:t>s2=-1889 Supreme Court Journal S64 (1950) Supp.</w:t>
        <w:br/>
        <w:br/>
        <w:t>ASR. 962 (Imam, Das &amp; Kapur JJ. Judgment by</w:t>
        <w:br/>
        <w:t>Kapur J)</w:t>
        <w:br/>
        <w:br/>
        <w:t>‘The appellants, 5 in number, went with the common</w:t>
        <w:br/>
        <w:t>‘object of petting foreble possesion of land which was) in</w:t>
        <w:br/>
        <w:br/>
        <w:br/>
        <w:br/>
        <w:t>Page 35:</w:t>
        <w:br/>
        <w:t>0</w:t>
        <w:br/>
        <w:br/>
        <w:t>sesion of the decessed. Appellant Mizai was armed</w:t>
        <w:br/>
        <w:t>Biihea lth isthe was artic wth aspen aed ofbers</w:t>
        <w:br/>
        <w:t>were armed with lets. When the complainants party</w:t>
        <w:br/>
        <w:t>Sere, tol that the ppeliante were cating the cof the</w:t>
        <w:br/>
        <w:t>Soimpltinents protented to. ‘the “appellant” “Beas</w:t>
        <w:br/>
        <w:t>father, whereupon the complainants Were threstened by</w:t>
        <w:br/>
        <w:t>Ee menberd of the aseuabs party that they would be</w:t>
        <w:br/>
        <w:t>Enished "if they oid not go. Then the father of sppellant</w:t>
        <w:br/>
        <w:t>Miah ested Singh oe and Mii ed the Bat</w:t>
        <w:br/>
        <w:t>elu of which "© was injured, fell down and led half</w:t>
        <w:br/>
        <w:t>‘in hour fnters All were convicted nder section 312 read</w:t>
        <w:br/>
        <w:t>‘with Section 48: and sentenced to imprisonment for ite</w:t>
        <w:br/>
        <w:t>‘at izes was sentenced to death." Appeated to the Sap”</w:t>
        <w:br/>
        <w:t>Teme Courts "The Supreme Court (agcussing tn detal</w:t>
        <w:br/>
        <w:t>$SScr_ on sections 9¢ and 149) upheld the conviction. As</w:t>
        <w:br/>
        <w:t>tego The steer, the angment ot Mz was hat he</w:t>
        <w:br/>
        <w:t>Sifffot want to fie the pistol and ras hesitating to do so</w:t>
        <w:br/>
        <w:t>‘Sil he sear asked by his father, and thatthe Penalty” of</w:t>
        <w:br/>
        <w:t>Seath ‘should not have been imposed om him. "This was</w:t>
        <w:br/>
        <w:t>fepelied by the Supreme Court hzat fly shared the</w:t>
        <w:br/>
        <w:t>{Siomon cbject He alan carried the pistol from his house</w:t>
        <w:br/>
        <w:t>Sind must have been taken fo have carried it for’ Us</w:t>
        <w:br/>
        <w:t>it'and he did is i "Merely because a son ses 8 ps</w:t>
        <w:br/>
        <w:t>nd causes the deash of another atthe instance of his</w:t>
        <w:br/>
        <w:t>father je no mitigating circumstance which the Court</w:t>
        <w:br/>
        <w:t>‘Would take’ into consideration”</w:t>
        <w:br/>
        <w:br/>
        <w:t>Case No, 2.</w:t>
        <w:br/>
        <w:t>Mohan v. State of UP. ALR. 1960</w:t>
        <w:br/>
        <w:t>Supreme Court €59 (S. K Das, Sarkar and Hidaystullah)</w:t>
        <w:br/>
        <w:t>(Gudgment by Sarkar J.)</w:t>
        <w:br/>
        <w:t>(ot in SCR</w:t>
        <w:br/>
        <w:br/>
        <w:t>nce in the case shoved that the accused gave the</w:t>
        <w:br/>
        <w:t>eceased theve "peran” and within half an hoar the. de:</w:t>
        <w:br/>
        <w:t>‘eased became if end within two hours he died. It was</w:t>
        <w:br/>
        <w:t>liso proved that the food which the deceased had taken did</w:t>
        <w:br/>
        <w:t>‘hot contain Poison and that the deceased did not take any</w:t>
        <w:br/>
        <w:t>‘ther food apart from the “peras*- Chemical examing-</w:t>
        <w:br/>
        <w:t>ton” showed that he. had ded of arsenie poisoning." (As</w:t>
        <w:br/>
        <w:t>reqards motive, suggestion wae that acetsed had’ ict</w:t>
        <w:br/>
        <w:t>Intimacy “with the wife of deceased). He Was convicted</w:t>
        <w:br/>
        <w:t>‘under 302 and sentenced to death.</w:t>
        <w:br/>
        <w:br/>
        <w:t>‘The igh Court confirmed the conviction. He</w:t>
        <w:br/>
        <w:t>appealed to Supreme Court with special leave,</w:t>
        <w:br/>
        <w:t>Court “dismissed the appeal. It pointed out that on there</w:t>
        <w:br/>
        <w:t>facts, the lower courts had found that arzenle was con:</w:t>
        <w:br/>
        <w:t>{ined in ‘the "peras”. ‘The Supreme Court saw no. ground</w:t>
        <w:br/>
        <w:t>Kerang Sacetion wo the ting, and the fing oe</w:t>
        <w:br/>
        <w:t>cevitably ‘conclusion that the appellant was in</w:t>
        <w:br/>
        <w:t>powession of arsenic before he gave the peras.</w:t>
        <w:br/>
        <w:br/>
        <w:br/>
        <w:br/>
        <w:t>Page 36:</w:t>
        <w:br/>
        <w:t>ase No. 21</w:t>
        <w:br/>
        <w:t>TE. Subba Rao, Raghuber Dayal and J. R, Mudhotiar</w:t>
        <w:br/>
        <w:t>Court 1787—(1962) 2 SCR. 395.</w:t>
        <w:br/>
        <w:t>1 Subba Rao, Rghubas Dayal and J.B, Mudholkar</w:t>
        <w:br/>
        <w:br/>
        <w:t>Judgment by Reghshar Dayal J)</w:t>
        <w:br/>
        <w:br/>
        <w:t>Appettant slg with 9 sumbor of other persons,</w:t>
        <w:br/>
        <w:t>sll cunt an companion out of,</w:t>
        <w:br/>
        <w:t>pace avout ponesion of lant The, de ete</w:t>
        <w:br/>
        <w:br/>
        <w:t>Pie ain appeliant’s pary. The deceased received</w:t>
        <w:br/>
        <w:br/>
        <w:t>ich ao ied Thurtcen, persons were ted but 12</w:t>
        <w:br/>
        <w:t>inluried or (as the evidenes id not prove the’ aso</w:t>
        <w:br/>
        <w:t>MeSoa doubt) apd 3 were convicted, One ‘contention</w:t>
        <w:br/>
        <w:t>boxers, foe eopellant was that snes 10 persons out of 13</w:t>
        <w:br/>
        <w:t>PUB Stguleas "the remaining &gt; persons ‘could not</w:t>
        <w:br/>
        <w:t>bad een Sot una ful aceembly and the conwietion under</w:t>
        <w:br/>
        <w:t>SEQ Spo Oud Sr Indian Penal Code read with xeon</w:t>
        <w:br/>
        <w:t>Yilieae iigal. ‘This eontention "was repelled bythe</w:t>
        <w:br/>
        <w:t>Ropers Coury, hich na" down tha if the acta</w:t>
        <w:br/>
        <w:br/>
        <w:t>re of penfons im the appellant's party was nore</w:t>
        <w:br/>
        <w:t>TES GL RGig panty would constitute am unlawrl | as-</w:t>
        <w:br/>
        <w:t>Tenia, ‘Coen tndugh only 3 persons had een convicted.</w:t>
        <w:br/>
        <w:t>See of the serpsining persons would ony mean that</w:t>
        <w:br/>
        <w:t>SqpNachnot‘in the indent (Question of the sentence</w:t>
        <w:br/>
        <w:t>oP aicussed)</w:t>
        <w:br/>
        <w:t>Case No. 2</w:t>
        <w:br/>
        <w:t>KM, Nanorati v. State of Maharashtra.</w:t>
        <w:br/>
        <w:t>ALR. 1962 Supreme Court, 68 (Not n SCR)</w:t>
        <w:br/>
        <w:t>(S K_ Das, K. Subbn Rao, and Reghubra Dayal J.)</w:t>
        <w:br/>
        <w:t>(Gudgment by K, Subba Reo J.)</w:t>
        <w:br/>
        <w:br/>
        <w:t>[A painber of points were Involved in tie cage, But for</w:t>
        <w:br/>
        <w:t>tne"bresumt purpose. the case is noted for Mts discussion of</w:t>
        <w:br/>
        <w:t>IRS Elgreddting to grave and sugden provocation consti-</w:t>
        <w:br/>
        <w:t>‘ied by tontentom of adultery by aie to er haba,</w:t>
        <w:br/>
        <w:t>he Bi pointed out, that words and gestures may al</w:t>
        <w:br/>
        <w:t>Tee cetaly circumstances cause grave and sudden pro&gt;</w:t>
        <w:br/>
        <w:t>sneer in Tnaia, On the facts of te case, it was held,</w:t>
        <w:br/>
        <w:t>IESE Rough the confession Ey the wife of the accused of</w:t>
        <w:br/>
        <w:t>Wate Mndinacy with the deceased had caused momentary</w:t>
        <w:br/>
        <w:t>fos of selfcontc,. yet after this the eecused “drove, his</w:t>
        <w:br/>
        <w:t>‘eifeCand childrento'a cinema, feft them there, went {0</w:t>
        <w:br/>
        <w:br/>
        <w:t>eceased and shot him, Tnterval between the time of his</w:t>
        <w:br/>
        <w:t>Saving. fis house and the time for murder was § hours-—</w:t>
        <w:br/>
        <w:t>‘thie "for regaining sitcontra."Tlence the cane id</w:t>
        <w:br/>
        <w:t>Sor ‘tall within exception 1 to section 900 and the accused</w:t>
        <w:br/>
        <w:t>Stas ‘rightly convietad of murder. (The High Court had,</w:t>
        <w:br/>
        <w:t>Bitte “Wearing the teference made by the Sessions Judge</w:t>
        <w:br/>
        <w:br/>
        <w:br/>
        <w:t>Page 37:</w:t>
        <w:br/>
        <w:t>under section 307, Criminal Procedure Code convicted</w:t>
        <w:br/>
        <w:t>him of murder, and sentenced Im to imprisonment for</w:t>
        <w:br/>
        <w:t>life. Question of sentence was not discussed before the</w:t>
        <w:br/>
        <w:t>Supreme Court).</w:t>
        <w:br/>
        <w:br/>
        <w:t>Cane No. 28.</w:t>
        <w:br/>
        <w:t>Bonveri x. State of UP.</w:t>
        <w:br/>
        <w:t>ALR. 1962 $C. 1198 (Not in SCR)</w:t>
        <w:br/>
        <w:t>‘Raghubar Dayal</w:t>
        <w:br/>
        <w:t>Kopur and Sarkar Jd.)</w:t>
        <w:br/>
        <w:t>Guagment by Raghubor Dayal 3)</w:t>
        <w:br/>
        <w:br/>
        <w:t>[A number of points involving interpretation of sections</w:t>
        <w:br/>
        <w:t>54" and'298, Criminal Procedure. Code and section 272</w:t>
        <w:br/>
        <w:t>nd amentied secon $97 Criminal Procedure Code snd as</w:t>
        <w:br/>
        <w:t>to joint trials for offence under ection $02 and section 07,</w:t>
        <w:br/>
        <w:t>indian Benal Code "were decided ‘But for" the present</w:t>
        <w:br/>
        <w:t>rpote. the oint of importance is one of sentence on B.</w:t>
        <w:br/>
        <w:t>Bitte with s gun and Te armed wth an axe passed the</w:t>
        <w:br/>
        <w:t>field of LL asked B vthere he was ping He replied that</w:t>
        <w:br/>
        <w:t>the was going for shooting birds. 1, formed back. B. fired</w:t>
        <w:br/>
        <w:t>‘Seo shots tie who fel down and died Brand R thea</w:t>
        <w:br/>
        <w:t>ceded gouthwards and after. going about seven far-</w:t>
        <w:br/>
        <w:t>fomss met Bhagwan who questioned where he Was golng.</w:t>
        <w:br/>
        <w:t>ssid that he wes going to shoot crocoiles. Bhagwan</w:t>
        <w:br/>
        <w:t>ua that there weretno trosodiles and asked B to go back</w:t>
        <w:br/>
        <w:t>When Bhagwan turned South, B red a abot at hich Phas</w:t>
        <w:br/>
        <w:t>Wan sot down snd B again fred at hen and again Reed</w:t>
        <w:br/>
        <w:br/>
        <w:t>Sco) more shat Bhagwan died</w:t>
        <w:br/>
        <w:t>B was found guilty under section 302 Indian Penal Code</w:t>
        <w:br/>
        <w:t>for murders of Land of Bhagwan and eentenced to death</w:t>
        <w:br/>
        <w:t>{or bath the muitders. He ts abo” found guilty under</w:t>
        <w:br/>
        <w:t>fcetion 307 and. coneicted "end sentenced to'8 peat?</w:t>
        <w:br/>
        <w:br/>
        <w:t>orate imprisongvent. (Tig wac in respect of a</w:t>
        <w:br/>
        <w:t>heap! wolmurdratr ater the gts ba pe the</w:t>
        <w:br/>
        <w:t>ppelient).R was found guilty under section 302 read</w:t>
        <w:br/>
        <w:br/>
        <w:t>With section 34 and sentended (9 Ue imprisonment for the</w:t>
        <w:br/>
        <w:t>‘murder of Land of Bhagwan. He was also fotnd</w:t>
        <w:br/>
        <w:br/>
        <w:t>Under section 307 read seth section 34 and sentenced to</w:t>
        <w:br/>
        <w:t>"Years rigorous imprisonment.</w:t>
        <w:br/>
        <w:br/>
        <w:t>(There were points regarding irregularities, ete, not</w:t>
        <w:br/>
        <w:t>relevant for the present Purpose). lt-was urged on be:</w:t>
        <w:br/>
        <w:t>hit af 8, that the sentence Sf Gesth was to severe, as</w:t>
        <w:br/>
        <w:t>the shots at 1. were the result of the provocation const</w:t>
        <w:br/>
        <w:t>{uted “bv certain conversation with Bind there wat no</w:t>
        <w:br/>
        <w:t>Imotive for shooting at L. This argument was. repelled,</w:t>
        <w:br/>
        <w:t>frst, because the courts below had not beHeved Be ver”</w:t>
        <w:br/>
        <w:t>slon’ of the conversation and secondly, because the con</w:t>
        <w:br/>
        <w:t>‘versation even if believed was not euch as to provoke B to</w:t>
        <w:br/>
        <w:t>Sriow at twice “Furor, the wae no jstication. for</w:t>
        <w:br/>
        <w:br/>
        <w:t>ring at Bhagwan without provocation. Hence. sentence</w:t>
        <w:br/>
        <w:t>‘of death was ot reduced by the Supreme Court</w:t>
        <w:br/>
        <w:br/>
        <w:br/>
        <w:br/>
        <w:t>Page 38:</w:t>
        <w:br/>
        <w:t>‘As regards R, however, twas held that the evidence</w:t>
        <w:br/>
        <w:t>si ‘not prove the offence against him and that his running</w:t>
        <w:br/>
        <w:t>‘Sway feom the scene Was merely the result of his antici=</w:t>
        <w:br/>
        <w:t>‘ating popular reaction. He was acquitted,</w:t>
        <w:br/>
        <w:br/>
        <w:t>Case No. 26</w:t>
        <w:br/>
        <w:t>Tara Chand v. State of Maharashtra, AIR 1962, SC.</w:t>
        <w:br/>
        <w:t>10</w:t>
        <w:br/>
        <w:br/>
        <w:t>SCI-IT. (1982) 2 SCR. 75. (Qapur, Subba Reo,</w:t>
        <w:br/>
        <w:t>Hidayatullah, Shah and Raghubar Dayal JJ.)</w:t>
        <w:br/>
        <w:br/>
        <w:t>Majority judgment of Kapur, Subba Rao and Shah JJ</w:t>
        <w:br/>
        <w:t>held that a¢ both the trial court and the High Court had</w:t>
        <w:br/>
        <w:br/>
        <w:t>‘deceased, wife of the accused, had died as</w:t>
        <w:br/>
        <w:t>2 result of burns caused by fre cet to her clothes by the</w:t>
        <w:br/>
        <w:t>fccused who had sprinkled kerosene oil on her and this</w:t>
        <w:br/>
        <w:t>finding was supported by her dying’ declaration "against</w:t>
        <w:br/>
        <w:t>hich cogent reasons were iver, the concn based</w:t>
        <w:br/>
        <w:t>fn such evidence ay sustainable,</w:t>
        <w:br/>
        <w:br/>
        <w:t>‘The Sessions Judge had convicted the accused only of</w:t>
        <w:br/>
        <w:t>an offence onder section 30, Part fand sentenced him fo</w:t>
        <w:br/>
        <w:t>{hince year rigorous Imprisonment and a fine of Ra 109</w:t>
        <w:br/>
        <w:t>Gn appeal by the State the sccused wes sentenced by the</w:t>
        <w:br/>
        <w:t>Higa Court to death. The accused applied for eertiete</w:t>
        <w:br/>
        <w:t>{0 peal to the Supreme Court under article THQ)(a),</w:t>
        <w:br/>
        <w:t>butte certificate as reused and the Supreme Court gave</w:t>
        <w:br/>
        <w:t>special leave under article 196, Ultimately, however. Jn</w:t>
        <w:br/>
        <w:br/>
        <w:t>is care the majority of the court held thet the appellant</w:t>
        <w:br/>
        <w:t>wrasse oa Grice der ariel 14) eau</w:t>
        <w:br/>
        <w:t>Lince the appeliané had in the teal court been sequfted</w:t>
        <w:br/>
        <w:t>fhe offence under section 309 and convicted sine section</w:t>
        <w:br/>
        <w:t>304, Bare f the High Court's order the sequital</w:t>
        <w:br/>
        <w:t>Sind substfuting an acquittal under section S08 was one of</w:t>
        <w:br/>
        <w:t>fevessing an, onder of aequital Citing Kishen Singh ¥</w:t>
        <w:br/>
        <w:t>Emperor, AER ith, PO~234 5 Indian "Appeals 380,</w:t>
        <w:br/>
        <w:t>fhe court Held that scqulttal does not mean thet the teal</w:t>
        <w:br/>
        <w:t>‘ust have ended in the complete acquiial, and must</w:t>
        <w:br/>
        <w:t>Ite a cage aheze the accused is noqultted &amp;f murder</w:t>
        <w:br/>
        <w:t>Dut convicted of'w leer offence</w:t>
        <w:br/>
        <w:br/>
        <w:t>‘According to the majority judgment the appeal failed</w:t>
        <w:br/>
        <w:t>andiete diced’ Queton af sentence was ota ach</w:t>
        <w:br/>
        <w:br/>
        <w:t>‘The minority —Raghubar Dayal and Hidayatullah $3.—</w:t>
        <w:br/>
        <w:t>‘was of the opinion that ft wag not satisfactorily proved:</w:t>
        <w:br/>
        <w:t>{that appeatiant committed the murder, and therefore allow</w:t>
        <w:br/>
        <w:t>fed the appeal.</w:t>
        <w:br/>
        <w:br/>
        <w:t>412 Law.</w:t>
        <w:br/>
        <w:br/>
        <w:br/>
        <w:br/>
        <w:t>Page 39:</w:t>
        <w:br/>
        <w:t>Ey</w:t>
        <w:br/>
        <w:br/>
        <w:t>Case No. 25</w:t>
        <w:br/>
        <w:br/>
        <w:t>Muniappon v, State of Madras, ALR, 1962, S.C. 1282—</w:t>
        <w:br/>
        <w:t>(sez) 8 SCH. 800. Kapur end Hiidayatullah 33.)</w:t>
        <w:br/>
        <w:br/>
        <w:t>(Gudgment by Hidaystullah J)</w:t>
        <w:br/>
        <w:br/>
        <w:t>After making « dying declaration which was complete</w:t>
        <w:br/>
        <w:t>in eft the deslacoat suddenly eoloped o that bi ham</w:t>
        <w:br/>
        <w:t>Iinpressian could not be affixed in his ite ime snd was</w:t>
        <w:br/>
        <w:t>{sien by tho Sub-Tospertor after his death on the slatement</w:t>
        <w:br/>
        <w:t>Sn recorded, "The court sbyerved that though the. Stbe</w:t>
        <w:br/>
        <w:t>Inspsstor should hac left the document agit was. yet he</w:t>
        <w:br/>
        <w:t>fe airy zotive i Taking he thm pres</w:t>
        <w:br/>
        <w:t>Mier death Tos dying declaration vas a complete state</w:t>
        <w:br/>
        <w:t>tent and soul be relied upon. In fact st needed no cone</w:t>
        <w:br/>
        <w:t>FeborationKhwchal Roo v. State of Dombay, 108, SER.</w:t>
        <w:br/>
        <w:t>ERATE 1968 SC. 22. There war in this ese,</w:t>
        <w:br/>
        <w:t>ther incriminating evidence also.” Convietion for murder</w:t>
        <w:br/>
        <w:t>wag spell "(Question of sentence was not dlcaed 98</w:t>
        <w:br/>
        <w:t>uch)</w:t>
        <w:br/>
        <w:br/>
        <w:t>Case No, 26</w:t>
        <w:br/>
        <w:br/>
        <w:t>Plare Dusadh v. Emperor, ALR. 1944, FC. 1, 4—1LR.</w:t>
        <w:br/>
        <w:br/>
        <w:t>28, Patna 159 1LK 1044 Nagpur 300—, 19448 FOR. OL</w:t>
        <w:br/>
        <w:br/>
        <w:t>(Spenz C.J, “Varsdachariar and Zafeulla “Khan 3)</w:t>
        <w:br/>
        <w:t>‘Uaudgment by the Chiet Justi</w:t>
        <w:br/>
        <w:br/>
        <w:t>“These appeals from judgments of diferent High Courts</w:t>
        <w:br/>
        <w:t>were heard ogether ab raising common question, of lw</w:t>
        <w:br/>
        <w:t>egarcing the special Criminal Court Ordinanen. FOr out</w:t>
        <w:br/>
        <w:t>upooe, th’ cate ln of interest only forthe observations</w:t>
        <w:br/>
        <w:t>Fegarding death sentence. in one of the appeals before the</w:t>
        <w:br/>
        <w:t>Eu, the death sentence had been imposed several monte</w:t>
        <w:br/>
        <w:t>‘go snd he appellants had been ying ever” since under</w:t>
        <w:br/>
        <w:t>{Preston ection day having bua ented Icgly</w:t>
        <w:br/>
        <w:t>{hetine taken in’ procostings reperding consttulonsley</w:t>
        <w:br/>
        <w:t>af the ardinance cfeating the courts, eto The Court</w:t>
        <w:br/>
        <w:t>Sheerved at it hd power to aubaivte less senienge</w:t>
        <w:br/>
        <w:t>sic here ad bee diate dey (aes which</w:t>
        <w:br/>
        <w:t>fame before If) even though the sentence when righ</w:t>
        <w:br/>
        <w:t>imposed was tight” But this was’. jurisdiction</w:t>
        <w:br/>
        <w:t>ny court should be slow to exercise, being a jurisdiction</w:t>
        <w:br/>
        <w:t>lowly entrenching on the powers ani duties of the execue</w:t>
        <w:br/>
        <w:t>tive. “Accordtogly, im case Noga, Al and 4, the court</w:t>
        <w:br/>
        <w:t>feted to reduce the sentences from desth the transportat</w:t>
        <w:br/>
        <w:t>lion, in view of the other “creumstances of those ars,</w:t>
        <w:br/>
        <w:t>(Bt he cosa had dat hath esaeg</w:t>
        <w:br/>
        <w:t>‘would give full consideration to the period that lapecd</w:t>
        <w:br/>
        <w:t>nd the mental suffering undergone by the convies)</w:t>
        <w:br/>
        <w:br/>
        <w:t>In case No, 47, the appellant was a. young man of</w:t>
        <w:br/>
        <w:t>twice Widowed, who had tlled his aust’ Gathers wit)</w:t>
        <w:br/>
        <w:br/>
        <w:br/>
        <w:br/>
        <w:t>Page 40:</w:t>
        <w:br/>
        <w:t>3%</w:t>
        <w:br/>
        <w:br/>
        <w:t>and who had, after being sentenced fo death. Lost his</w:t>
        <w:br/>
        <w:t>wed leis cuatting te exeeuton and wee now detained</w:t>
        <w:br/>
        <w:t>Bers lute Te cour reateed hs enenc (rage</w:t>
        <w:br/>
        <w:t>fisan tore on the ground thatthe appellant Probably</w:t>
        <w:br/>
        <w:t>Siifered from an wxbalenced mina.</w:t>
        <w:br/>
        <w:br/>
        <w:t>(Case Nos. 27 and 28.</w:t>
        <w:br/>
        <w:t>Rajagopalan v, Emperor, ALR 1, FC. 35, 98, 38</w:t>
        <w:br/>
        <w:t>‘ola, FCR, 160. (Spens CJ, Varadachariar and</w:t>
        <w:br/>
        <w:br/>
        <w:t>Zatculla Khan JI)</w:t>
        <w:br/>
        <w:br/>
        <w:t>“This eage gf mportanee for the proposition lid down</w:t>
        <w:br/>
        <w:t>(ey Zatealia Khan J. Specs C.J. Coneurting) that na</w:t>
        <w:br/>
        <w:t>oe eaten dom under section it read with ection 14,</w:t>
        <w:br/>
        <w:t>niin Ponal Code the sentence must in all. cases. be</w:t>
        <w:br/>
        <w:t>Nanaportation for the life could not be, accepted. ‘The</w:t>
        <w:br/>
        <w:t>(gosstlon of sentence ie 10 be decided on the facts of cach</w:t>
        <w:br/>
        <w:t>aise Ton, the. facts of the case, it was held that since</w:t>
        <w:br/>
        <w:t>Shere Wu been a fnding that the appellants were among</w:t>
        <w:br/>
        <w:t>the‘seven or eight porsons, who inficted large number of</w:t>
        <w:br/>
        <w:t>Injurien the sentence of death was appropriate.</w:t>
        <w:br/>
        <w:br/>
        <w:t>‘Varrdacharlor J. had, on the facts some diffeuity in</w:t>
        <w:br/>
        <w:t>sustining. the sentence of death on accused, No. 1, a8 he</w:t>
        <w:br/>
        <w:t>ihed'a doubt whether seeused No. 1, inflicted eny wound,</w:t>
        <w:br/>
        <w:t>But, since the question war bound up with inferences of</w:t>
        <w:br/>
        <w:t>fects with whieh "it was not the ordinary practice” of the</w:t>
        <w:br/>
        <w:t>Federal Court to interfere, and. since ie brother, judg</w:t>
        <w:br/>
        <w:t>‘Bought chat deo sentence was jet, he et</w:t>
        <w:br/>
        <w:t>matter there</w:t>
        <w:br/>
        <w:br/>
        <w:t>Cae No. 29</w:t>
        <w:br/>
        <w:t>Bheds, (1996), TLR. 19 All. 119</w:t>
        <w:br/>
        <w:br/>
        <w:t>Tt was held that Ht was not advissble to convict the</w:t>
        <w:br/>
        <w:t>accond soley gr the plea of gully bythe accused in, &amp;</w:t>
        <w:br/>
        <w:t>foltal case, where there is shy doubt as to. whether the</w:t>
        <w:br/>
        <w:t>Sezoed fy"undersod the Testing an eet of the</w:t>
        <w:br/>
        <w:br/>
        <w:t>TNote:—Por other cages on this point, see the under-</w:t>
        <w:br/>
        <w:t>Mentioned decisions “of Bombay" and Madras</w:t>
        <w:br/>
        <w:t>‘The: Bombay case seviews the case Taw also, and</w:t>
        <w:br/>
        <w:t>holds that &amp; plea of guilty can be accepted only,</w:t>
        <w:br/>
        <w:t>Sohen there are proper safeguards, which must</w:t>
        <w:br/>
        <w:t>inclode representation by counsel</w:t>
        <w:br/>
        <w:br/>
        <w:t>AbD, Raer Again. 0K. 4m, Noor ay Repos 25</w:t>
        <w:br/>
        <w:t>Ahh toe hem Ss Goel Ba So EP see tad Bean thabson</w:t>
        <w:br/>
        <w:br/>
        <w:t>2. Awe. (889) EER 9 Mads 61.</w:t>
        <w:br/>
        <w:br/>
        <w:br/>
        <w:br/>
        <w:t>Page 41:</w:t>
        <w:br/>
        <w:t>‘The Bombay, Special Bench of Abdul Kedar Allarakhis®</w:t>
        <w:br/>
        <w:t>is teresting, ‘The appellant had been convicted by Lokur</w:t>
        <w:br/>
        <w:t>Fenn pegial jury under section 902, Penal Code for the</w:t>
        <w:br/>
        <w:t>FAMIE?OBNE own daughter and only child—a git of about</w:t>
        <w:br/>
        <w:t>Ty yearsand found by unanimous verdict to be, guilty</w:t>
        <w:br/>
        <w:t>And Sentenced by the Judge to transportation for life.</w:t>
        <w:br/>
        <w:br/>
        <w:t>(On appest under section 411A, Criminal Procedure Code</w:t>
        <w:br/>
        <w:t>tec eialtion and sentence Ware set aside, and the ase</w:t>
        <w:br/>
        <w:t>bat to the next Seasons to be dealt with according to Taw</w:t>
        <w:br/>
        <w:t>Fen te ous for setting side the cunviclion. were these.</w:t>
        <w:br/>
        <w:t>‘Tho necused had” asked the committing Magistrate for</w:t>
        <w:br/>
        <w:t>Tegal sft, Buty at the opening of the Sessions, he was</w:t>
        <w:br/>
        <w:t>ip ed, wnt, comme fe srmi and</w:t>
        <w:br/>
        <w:t>Sheed io plead’ he aald that he was gully.” Tn tho</w:t>
        <w:br/>
        <w:t>tole fey. the Jute refered to he ples of gully,</w:t>
        <w:br/>
        <w:br/>
        <w:t>Beit th a (lone C35 ale, serv,</w:t>
        <w:br/>
        <w:t>‘Without proper safeguards, the ‘relly should not</w:t>
        <w:br/>
        <w:t>Te acogld “ene toga Eeah, ust include the</w:t>
        <w:br/>
        <w:t>Excassdl representation by counsel who must be in</w:t>
        <w:br/>
        <w:t>$Ssion to dower the questions of the Court with regard</w:t>
        <w:br/>
        <w:t>Tevet aun a ale lng and the</w:t>
        <w:br/>
        <w:t>‘consequences of his . port oF</w:t>
        <w:br/>
        <w:t>pedal evidence upon him).. Lacuna "in section 272</w:t>
        <w:br/>
        <w:t>Britta Procedce Code was alg polnted out by Sen J</w:t>
        <w:br/>
        <w:t>CoPRELdhvadaha 3, observing that Ht didnot cover 8</w:t>
        <w:br/>
        <w:t>aoe where the accused lye ora</w:t>
        <w:br/>
        <w:t>S30 GUNG convet hin fn exeretee of the discretion con-</w:t>
        <w:br/>
        <w:t>Fereel upon the Court under setion 2720)</w:t>
        <w:br/>
        <w:br/>
        <w:t>Case No. 20.</w:t>
        <w:br/>
        <w:t>Umi Kom Joyest (Bombay) (1911) Chandavarker and</w:t>
        <w:br/>
        <w:t>"Heaton J.</w:t>
        <w:br/>
        <w:br/>
        <w:t>‘A Warren woman who Killed another's child to get</w:t>
        <w:br/>
        <w:t>children ‘was sentenced t0 death.</w:t>
        <w:br/>
        <w:br/>
        <w:t>1, AM Kate lrgcn ALR. 1947 om. 345 (Stone Cy K</w:t>
        <w:br/>
        <w:t>na He DRS Bom a4 Gone Cho KG. Sen</w:t>
        <w:br/>
        <w:br/>
        <w:t>2, Pargranh 4 inthe AR.</w:t>
        <w:br/>
        <w:br/>
        <w:t>Paragraph 26d 3630 Ye [ALR disenng on ths, pe fom</w:t>
        <w:br/>
        <w:t>Pep Rae APR Mgt Cote wot RS Caos</w:t>
        <w:br/>
        <w:br/>
        <w:t>sae</w:t>
        <w:br/>
        <w:br/>
        <w:t>1, The wase congemacin, es</w:t>
        <w:br/>
        <w:t>eh ta, (pan p38 oe</w:t>
        <w:br/>
        <w:br/>
        <w:t>Bee</w:t>
        <w:br/>
        <w:br/>
        <w:br/>
        <w:t>Page 42:</w:t>
        <w:br/>
        <w:t>a</w:t>
        <w:br/>
        <w:br/>
        <w:t>Case No. 31</w:t>
        <w:br/>
        <w:br/>
        <w:t>Kali v. Emperor, ALR, 1925 All. 474(2)LLR. 48 All. M3</w:t>
        <w:br/>
        <w:t>(Staert 3)</w:t>
        <w:br/>
        <w:br/>
        <w:t>In this case, the Sessions Judge of Meerut requested</w:t>
        <w:br/>
        <w:t>‘the High Court to st aside the conviction recorded by his</w:t>
        <w:br/>
        <w:t>‘predecessor (and affirmed in sppeal by the High Court),</w:t>
        <w:br/>
        <w:t>Sn the ground that on certain material that had Since come</w:t>
        <w:br/>
        <w:t>UD the Knowledge of the Distriet Magistrate the conviction</w:t>
        <w:br/>
        <w:t>eas wrong. ‘This application ‘by the Sessions Judge for</w:t>
        <w:br/>
        <w:t>evi, it wa held cou not be emeraineg ‘The Dit</w:t>
        <w:br/>
        <w:t>Het Magistrate may, it was suggested, refer the matter to</w:t>
        <w:br/>
        <w:t>the Locel Government for exercising ite power under soe-</w:t>
        <w:br/>
        <w:t>‘ion 401 and 403, Criminal Procedure Code</w:t>
        <w:br/>
        <w:br/>
        <w:t>(The person concerned had been sentenced under see-</w:t>
        <w:br/>
        <w:t>ton 385, Tndion Penal Code fo 10 years rigorous imprison-</w:t>
        <w:br/>
        <w:t>rent for dacoity. After his conviction, one Te was arrest</w:t>
        <w:br/>
        <w:t>fed and Remade &amp; confession regarding several dacalies</w:t>
        <w:br/>
        <w:t>Sncluding this ene, and sald that the convicted person Wat</w:t>
        <w:br/>
        <w:br/>
        <w:t>not in the gang at all)</w:t>
        <w:br/>
        <w:t>Case No 2</w:t>
        <w:br/>
        <w:t>Bandive v. Emperor, ALR. 1024, AN. 662, (Stuart and 8. M.</w:t>
        <w:br/>
        <w:br/>
        <w:t>Suletmen J.)</w:t>
        <w:br/>
        <w:br/>
        <w:t>In this case the appellant hd been found guilty by the</w:t>
        <w:br/>
        <w:t>Sevrons‘Sadge of moder under sscon 308 fadian nat</w:t>
        <w:br/>
        <w:t>Cie and sentenced to death, One Dy had been brutualy</w:t>
        <w:br/>
        <w:t>aha ih ne adele a ecg</w:t>
        <w:br/>
        <w:br/>
        <w:t>way alang the ground, leaving trnees of blood</w:t>
        <w:br/>
        <w:t>ragged by tho aucante wn they eed the Kolar</w:t>
        <w:br/>
        <w:t>iver, D hod never been sen since then ‘The stack wa</w:t>
        <w:br/>
        <w:t>‘committed af about midnight.</w:t>
        <w:br/>
        <w:br/>
        <w:t>‘The Hirh Court (on appeal) was unable to arrive at a</w:t>
        <w:br/>
        <w:t>conclusion that D was dead and therefore could not uphold</w:t>
        <w:br/>
        <w:t>the convetion for murder, but en the fs the eriine of 2</w:t>
        <w:br/>
        <w:t>stiompe to. murder under section S07 oat held 40 ave</w:t>
        <w:br/>
        <w:t>‘been domatted, andy therefore, the conviction was altered</w:t>
        <w:br/>
        <w:t>{0 one under that gection, and the appellant eentenced #9</w:t>
        <w:br/>
        <w:t>ansportation for fe</w:t>
        <w:br/>
        <w:br/>
        <w:t>Case No. 33</w:t>
        <w:br/>
        <w:br/>
        <w:t>Ghulom Jowat vy, Emperor ATR 1926 Lah. 271-1LR,</w:t>
        <w:br/>
        <w:t>Lah Ghadi tal CJ. &amp; Jafar AW 3)</w:t>
        <w:br/>
        <w:br/>
        <w:t>(Gedgrent by Shad Lal C3.)</w:t>
        <w:br/>
        <w:t>‘A you git of 18 years marco to» boy of 18 years</w:t>
        <w:br/>
        <w:t>contre iinsy wl mae pete tod "Beet</w:t>
        <w:br/>
        <w:t>Ferson aed eove bith to eng de</w:t>
        <w:br/>
        <w:t>octal tok Same se stanfed ie che oa</w:t>
        <w:br/>
        <w:t>aad of Ture? nd wetted ts eet Tat</w:t>
        <w:br/>
        <w:br/>
        <w:br/>
        <w:br/>
        <w:t>Page 43:</w:t>
        <w:br/>
        <w:t>Life. Conviction and sentence were upheld, by the High</w:t>
        <w:br/>
        <w:t>Coxirt” But It made a recommendation to the Local Gow</w:t>
        <w:br/>
        <w:t>ferment to exercise its powers under sections 401 and 402,</w:t>
        <w:br/>
        <w:t>Criminal Procedure Code and commute the sentence to cne</w:t>
        <w:br/>
        <w:t>fof rigorous imprisonment for 3 Years.</w:t>
        <w:br/>
        <w:br/>
        <w:t>Case No. 34</w:t>
        <w:br/>
        <w:br/>
        <w:t>[MSt, Daulan v. Emperor, ALR. 1926, Lahore 144,</w:t>
        <w:br/>
        <w:t>(Scott Smith and Frorde 3)</w:t>
        <w:br/>
        <w:br/>
        <w:t>Sine hie ok ae a</w:t>
        <w:br/>
        <w:br/>
        <w:t>(On appeal, the High Court in view of the age and. the</w:t>
        <w:br/>
        <w:t>‘other artunstances, reduced it tg transportation tor life,</w:t>
        <w:br/>
        <w:t>‘and further recommended local Governinent to take action</w:t>
        <w:br/>
        <w:t>Under section 401, Criminal Procedure Code.</w:t>
        <w:br/>
        <w:br/>
        <w:t>Case No, 35.</w:t>
        <w:br/>
        <w:br/>
        <w:t>Ram, Nath v. Emperor, LLR. (1926) 1 Lucknow 327 —</w:t>
        <w:br/>
        <w:t>ATR 1920 (Sir Louis Stauart, Chief Judge, Oudh—294</w:t>
        <w:br/>
        <w:t>‘and Mohammed Razs J)</w:t>
        <w:br/>
        <w:br/>
        <w:t>{In this case, on Prag Gir (and others) had been attacked</w:t>
        <w:br/>
        <w:t>by some assailants at night With lathia, The dead badly o€</w:t>
        <w:br/>
        <w:t>Prag Gir had not been recovered, nor had he himself re</w:t>
        <w:br/>
        <w:t>tumed alive. “There was some.delay in. making of the</w:t>
        <w:br/>
        <w:t>complaint by those wo survived. The Sessions Judge had</w:t>
        <w:br/>
        <w:t>ound five persons guilty of the murder of Prog Gir, but</w:t>
        <w:br/>
        <w:t>refused t sentence them to death, giving this reasoa'—</w:t>
        <w:br/>
        <w:br/>
        <w:t>“T thin it i a legitimate reasons to say that when</w:t>
        <w:br/>
        <w:t>{im a case like this the dead body is not found, there is</w:t>
        <w:br/>
        <w:t>a reasonable care where’ sentence of transportation</w:t>
        <w:br/>
        <w:t>‘ay be awarded instead of the heavier sentence”</w:t>
        <w:br/>
        <w:br/>
        <w:t>‘The Chief Court “disassociated” itelf entirely from thie</w:t>
        <w:br/>
        <w:t>vyiew, and stated, that the question of sentence should be</w:t>
        <w:br/>
        <w:t>Getermined upon the gravity of the offence irrespective of</w:t>
        <w:br/>
        <w:t>the circumstances whether the tody or has ot bee dis-</w:t>
        <w:br/>
        <w:t>covered. A decision of the “Allahabad High Cour was</w:t>
        <w:br/>
        <w:t>explained as merely holding that death of the vietim must</w:t>
        <w:br/>
        <w:t>fe proved snd not ao holding that dead body must have</w:t>
        <w:br/>
        <w:br/>
        <w:t>ate TLR,</w:t>
        <w:br/>
        <w:t>aN ee</w:t>
        <w:br/>
        <w:br/>
        <w:br/>
        <w:br/>
        <w:t>Page 44:</w:t>
        <w:br/>
        <w:t>— Jn the fats, however, in view of the</w:t>
        <w:br/>
        <w:t>SENSU ine Calne the conviioh Was ebcrad)-</w:t>
        <w:br/>
        <w:br/>
        <w:t>NOTE: (a) To the same effect are the following cases</w:t>
        <w:br/>
        <w:br/>
        <w:t>() Bhagirath (1880), LR 3 AML 383, 384</w:t>
        <w:br/>
        <w:t>(Stesignt J).</w:t>
        <w:br/>
        <w:br/>
        <w:t>(2) Mayo Basuoa, (1950) 1 MLJ. 422—AIR,</w:t>
        <w:br/>
        <w:t>1950! Mad. 452,</w:t>
        <w:br/>
        <w:br/>
        <w:t>@) Bhairon Le, (1952) LR. 2 Raj 6@0—ALR,</w:t>
        <w:br/>
        <w:t>1063, Raj. 181</w:t>
        <w:br/>
        <w:br/>
        <w:t>(8) Munde ALR, 1091 Tah. 25,</w:t>
        <w:br/>
        <w:br/>
        <w:t>&amp;) Jn. Regghav, Emperor, AIR. 1025, All 627,</w:t>
        <w:br/>
        <w:t>9, Mle ale Yet EA a Aah Te</w:t>
        <w:br/>
        <w:t>Sir Guimwod Mears Cana</w:t>
        <w:br/>
        <w:br/>
        <w:t>Lalit Mohan, Baner}t; J. held that the absence of the</w:t>
        <w:br/>
        <w:t>recovery af the dead body should not be taken into account</w:t>
        <w:br/>
        <w:t>‘a regards sentence, ifthe. court was ‘otherwise’ salsied</w:t>
        <w:br/>
        <w:t>‘about the guilt of the sowused, ana</w:t>
        <w:br/>
        <w:br/>
        <w:t>(©) Mukerji, 5. however, though upholding the eonvie-</w:t>
        <w:br/>
        <w:t>tog tinder section 202 road ‘with seetion 114, indies Penal</w:t>
        <w:br/>
        <w:t>Code expressed the view that the sentence sheutd be</w:t>
        <w:br/>
        <w:t>reduced to ‘transportation for life. He had no “reason:</w:t>
        <w:br/>
        <w:t>able™ doubt about the guilt of the accused, But in view:</w:t>
        <w:br/>
        <w:t>of the fact that the dead body hed not been recovered, he</w:t>
        <w:br/>
        <w:t>Inada doubt about the proper sentence. "There are degzees</w:t>
        <w:br/>
        <w:t>of doubt and there {sno harm in bsing cautious” ‘These</w:t>
        <w:br/>
        <w:t>Ear, ea doubt hich,” hough wan &amp; Tenn</w:t>
        <w:br/>
        <w:t>edb)" might atl require thot ige be cautious in</w:t>
        <w:br/>
        <w:t>Basing the sentence. "There were cates where, ifthe Gead</w:t>
        <w:br/>
        <w:br/>
        <w:t>iy was not recovered or the facts were not clear, the</w:t>
        <w:br/>
        <w:t>lesser Sentence Wat given. He cited: —</w:t>
        <w:br/>
        <w:br/>
        <w:t>@) Queen v. Buddruddeen, 11 WR. (Cr) 20 (fsets</w:t>
        <w:br/>
        <w:t>ot given)</w:t>
        <w:br/>
        <w:br/>
        <w:t>(i) Queen Empress v. Gherya, LLR. (1888) Bom</w:t>
        <w:br/>
        <w:t>120 ha Sarine wed asad WF. hte ae es</w:t>
        <w:br/>
        <w:t>Sppeal from an qua, pussed'a entence 2 ane</w:t>
        <w:br/>
        <w:t>ovation because al thefts mere aot Seay</w:t>
        <w:br/>
        <w:br/>
        <w:t>i) Kashna (1004) Criminal Reference No. 7 of</w:t>
        <w:br/>
        <w:t>4804 (Bombay), (See Ratan Lal, 1961, page 778). fn</w:t>
        <w:br/>
        <w:t>this caso the accused had thrown a. gitl of lees than,</w:t>
        <w:br/>
        <w:t>{wo years into a canal, where the water was deep, and</w:t>
        <w:br/>
        <w:t>‘swollen by the monsoon. “The High Court held” him</w:t>
        <w:br/>
        <w:t>Eullty merely to attempt to commit murder</w:t>
        <w:br/>
        <w:br/>
        <w:br/>
        <w:t>Page 45:</w:t>
        <w:br/>
        <w:t>©</w:t>
        <w:br/>
        <w:br/>
        <w:t>(© For other cases on the point, see:—</w:t>
        <w:br/>
        <w:t>(@) Rajkumar Singh, ALR. 1928, Pat, 473;</w:t>
        <w:br/>
        <w:t>(i) Azam All, ATR. 1909 All T10.</w:t>
        <w:br/>
        <w:t>(il) Adu Shikdar, LEAR. 11 Cal, 685, 642, 644</w:t>
        <w:br/>
        <w:t>(2) For an Boglish  detson, ee RV. Onuteeery</w:t>
        <w:br/>
        <w:t>(2088) 1 All Eng: Report, 247 (GCA) in which, a convic:</w:t>
        <w:br/>
        <w:t>tion for murder was upheld on other evidence, even though</w:t>
        <w:br/>
        <w:t>the desd body hed not been found</w:t>
        <w:br/>
        <w:t>(2) The celebrated New Zealand case of R. v, Harry</w:t>
        <w:br/>
        <w:t>(989) NZLR 11 (NZ. Court of appeal) also holds. that</w:t>
        <w:br/>
        <w:t>Giscovery of dead body is not essential</w:t>
        <w:br/>
        <w:br/>
        <w:t>Case No. 36</w:t>
        <w:br/>
        <w:br/>
        <w:t>ola Ram v. Emperor ALR. 1987 Lah. 6H4LLR.</w:t>
        <w:br/>
        <w:t>‘§ Lah. 694 (Zafar All and Tek Chand 3.)</w:t>
        <w:br/>
        <w:br/>
        <w:t>[Accused was convicted of murder. He was sufering</w:t>
        <w:br/>
        <w:t>fromm epileptic Pandy boca of that, wag lnble tolose</w:t>
        <w:br/>
        <w:t>sccm on ibe hen ovaries em</w:t>
        <w:br/>
        <w:t>Seced to transportation for le ‘Phe High Cart upheld</w:t>
        <w:br/>
        <w:t>Ee Sonyitn teen. fala made recommend</w:t>
        <w:br/>
        <w:t>tion ‘to the Slate Goverment for exercise of the pre</w:t>
        <w:br/>
        <w:t>$e St mercy under section 401 Cx Pe sd for "rubatan-</w:t>
        <w:br/>
        <w:t>{al reduction in the sentence.</w:t>
        <w:br/>
        <w:br/>
        <w:t>{Cites following cases where slmilar recommendation</w:t>
        <w:br/>
        <w:t>wat made</w:t>
        <w:br/>
        <w:br/>
        <w:t>Remean v, Emperr, (190) 99 PR 1918 Crt</w:t>
        <w:br/>
        <w:t>Cr Ld 7</w:t>
        <w:br/>
        <w:br/>
        <w:t>Lachman y. Emperor, ALR. 1824 AIL 4131LR.</w:t>
        <w:br/>
        <w:t>46 All: 265-4, v. Kedar, (1696) LLAR. 29 Cal, 604).</w:t>
        <w:br/>
        <w:br/>
        <w:t>Case No, 37</w:t>
        <w:br/>
        <w:t>Preman v. Emperor</w:t>
        <w:br/>
        <w:t>ALR. 1928, Lahore 93,</w:t>
        <w:br/>
        <w:br/>
        <w:t>(Ghadh Lal C. 5. and Addison J)</w:t>
        <w:br/>
        <w:br/>
        <w:t>In this caso the fatal attack was not premeditated and</w:t>
        <w:br/>
        <w:t>the ‘vietims "were injured in. the heat of pas</w:t>
        <w:br/>
        <w:br/>
        <w:t>inudden querrel, ‘There was, however, no fieht and the</w:t>
        <w:br/>
        <w:t>Fequlrements of exception 4 to section 300, Indian Penal</w:t>
        <w:br/>
        <w:t>Code had not been established. "A violent blow was de-</w:t>
        <w:br/>
        <w:t>fivered with a “dang” on the head and therefore the court</w:t>
        <w:br/>
        <w:t>‘observed, the assailant roust be deemed to have intended</w:t>
        <w:br/>
        <w:t>‘to cause bodily injury which be kpew was likely to cause</w:t>
        <w:br/>
        <w:t>Geath, Conviction ‘under section 02 Was upheld. but</w:t>
        <w:br/>
        <w:t>fentence Was Feduced from death to transportation for Ife.</w:t>
        <w:br/>
        <w:br/>
        <w:br/>
        <w:br/>
        <w:t>Page 46:</w:t>
        <w:br/>
        <w:t>a</w:t>
        <w:br/>
        <w:br/>
        <w:t>Case No. 38</w:t>
        <w:br/>
        <w:t>Harnamun v. Emperor</w:t>
        <w:br/>
        <w:t>ALR, 1928 Lab, 855</w:t>
        <w:br/>
        <w:t>(Shadi Lal C. J. and Coldstream 3.)</w:t>
        <w:br/>
        <w:t>(Wudgment by Shad Lal CJ.)</w:t>
        <w:br/>
        <w:br/>
        <w:t>‘The accused and one K killed one Narain Singh and bis</w:t>
        <w:br/>
        <w:t>‘wife while they were sleeping on the root.” K was attack</w:t>
        <w:br/>
        <w:t>Th. the ed’ adhe aan atten te</w:t>
        <w:br/>
        <w:t>wie tats hatchet in Mus land, Blood” stained clothes</w:t>
        <w:br/>
        <w:t>Grete also recovered from the sceused. Conviction under</w:t>
        <w:br/>
        <w:t>Xetion 362_was upheld by the High Court,</w:t>
        <w:br/>
        <w:br/>
        <w:t>‘As regards sentence, the High Court noted thst on the</w:t>
        <w:br/>
        <w:t>fone hand, the accused was responsible directly for, the</w:t>
        <w:br/>
        <w:t>1d constructively for thet of the</w:t>
        <w:br/>
        <w:t>Furband and that the double murder was committed after</w:t>
        <w:br/>
        <w:t>Peemediistion and in cola blood. On the other hand, the</w:t>
        <w:br/>
        <w:t>Eteused wat a boy of 17 and, while youth alone was no</w:t>
        <w:br/>
        <w:t>Sntenueting ciseumstance, there was) the additional eit</w:t>
        <w:br/>
        <w:t>Eomnstance thet the accustd had no personal enmity with</w:t>
        <w:br/>
        <w:t>{he vicuns. and tras probably tool ia the hands of the</w:t>
        <w:br/>
        <w:t>Victims’ enemies Who had been sequitted by the Sessions</w:t>
        <w:br/>
        <w:t>Hi Hence he senteoce was reduced to transportation</w:t>
        <w:br/>
        <w:t>{for lite</w:t>
        <w:br/>
        <w:br/>
        <w:t>Case No. 39</w:t>
        <w:br/>
        <w:t>‘Shefi Khan v, Emperor</w:t>
        <w:br/>
        <w:t>ALR, 1929, Patna 161,~ TLR. § Patns 161,</w:t>
        <w:br/>
        <w:t>(Courtney—Terrell, C. J. and Macpherson 3.)</w:t>
        <w:br/>
        <w:t>‘udgment by the Chief Justice)</w:t>
        <w:br/>
        <w:br/>
        <w:t>In this ease, 18 persons were convicted by the Sessions</w:t>
        <w:br/>
        <w:t>Judge under section 302, Indian Penal Code for the murder</w:t>
        <w:br/>
        <w:t>ats onnable Mo ef them, were estenced eat</w:t>
        <w:br/>
        <w:t>Sha the remaining to transportation for 4</w:t>
        <w:br/>
        <w:t>Goze these "The socused who had been sentenced to death</w:t>
        <w:br/>
        <w:t>Wad long been suspected as dangerous criminals implicat-</w:t>
        <w:br/>
        <w:t>Basa VErious daceities and Tobberies, ‘There were come</w:t>
        <w:br/>
        <w:t>Dlaints of thefts ageinst them, and also e proceeding</w:t>
        <w:br/>
        <w:t>Rietion 110 Cr. Pe? pending against them. One prosccd-</w:t>
        <w:br/>
        <w:t>{ion ‘witnes in one of teae proendingsTodged a infor,</w:t>
        <w:br/>
        <w:t>‘mation at a police station, charging the appellants and</w:t>
        <w:br/>
        <w:t>Diher unknown persons with the theft of 6 bullocks, The</w:t>
        <w:br/>
        <w:t>FIR was recorded anda police party sent to the village</w:t>
        <w:br/>
        <w:t>Tor investigation, Thereafter, a party consisting of cons:</w:t>
        <w:br/>
        <w:t>‘{Ghte M (deceased) and anoiher constable, ete, was sent</w:t>
        <w:br/>
        <w:t>ASrarvest the appellants by the Sub-Inspeetor. ‘Tro hours</w:t>
        <w:br/>
        <w:br/>
        <w:t>T Todewent drogh sip ment Taian Fal One</w:t>
        <w:br/>
        <w:br/>
        <w:br/>
        <w:br/>
        <w:t>Page 47:</w:t>
        <w:br/>
        <w:t>the place, he heard an outery that the constables he had</w:t>
        <w:br/>
        <w:t>Sent had been beaten. He went to the spot and found the</w:t>
        <w:br/>
        <w:t>‘constable MM (Geceased) with his arm broken end bound</w:t>
        <w:br/>
        <w:t>{n'a sling, and the other constable had marks of Jathi</w:t>
        <w:br/>
        <w:t>Bota Sppeare tat conta A when he ied</w:t>
        <w:br/>
        <w:t>arrest appellants S and I wes resisted, and then about 14</w:t>
        <w:br/>
        <w:t>or 16 men including the appellants ran. up with lathis and</w:t>
        <w:br/>
        <w:t>Beat the "constables inficting the injuries. The Sub-</w:t>
        <w:br/>
        <w:t>Inspector, again, after recording the FLR, for this Incl</w:t>
        <w:br/>
        <w:t>Gent, went in the direction of the house of appellant S for</w:t>
        <w:br/>
        <w:t>Invetigating the matter of the theft the</w:t>
        <w:br/>
        <w:br/>
        <w:t>of perso</w:t>
        <w:br/>
        <w:t>Inspectors party. included the injured constable, MMT</w:t>
        <w:br/>
        <w:t>tied to remonstrate with the mob, but be was Immediaie-</w:t>
        <w:br/>
        <w:t>Bpirruck down by a ager, wound in te chest and Li</w:t>
        <w:br/>
        <w:t>the head, each of which wounds was</w:t>
        <w:br/>
        <w:t>‘ofa fatal character. ‘The attack by the mob still continue</w:t>
        <w:br/>
        <w:t>4,"and the: Sub-n hed to fre. ‘Three persons in</w:t>
        <w:br/>
        <w:t>‘he mob, RS. and J armed with spears, took refuge in a</w:t>
        <w:br/>
        <w:t>house, R. S Pid J. were arrested by force by the police.</w:t>
        <w:br/>
        <w:t>‘The</w:t>
        <w:br/>
        <w:br/>
        <w:t>High Court, while confirming. the conviction, re-</w:t>
        <w:br/>
        <w:t>fected the argument that Uose appellants who had been</w:t>
        <w:br/>
        <w:t>‘entenced to death should be</w:t>
        <w:br/>
        <w:br/>
        <w:t>had</w:t>
        <w:br/>
        <w:t>Gesirable that ¢ large number should undergo the death</w:t>
        <w:br/>
        <w:br/>
        <w:t>nalty, only ose who took the active part were selocted</w:t>
        <w:br/>
        <w:t>for deaih penalty, ‘The High Court rejected this a8 wn-</w:t>
        <w:br/>
        <w:t>sound. "In ts opinion prima fecie all the persons convict-</w:t>
        <w:br/>
        <w:t>thud sntnecl t denth peat, an way ony</w:t>
        <w:br/>
        <w:t>‘here special circumstances were shown tn favour of an</w:t>
        <w:br/>
        <w:t>odividusl that the court should sentence Bim to the lessee</w:t>
        <w:br/>
        <w:t>Penalty. "There were no. special circumstances in favour</w:t>
        <w:br/>
        <w:t>Br'the appellants who were sentenced to death. "In its</w:t>
        <w:br/>
        <w:t>opinion, RS. and J. armed with lethal weapons and (ake</w:t>
        <w:br/>
        <w:t>Sig's foremost place jn the assault should slo have been</w:t>
        <w:br/>
        <w:t>fentenced to death, but it was not the practice of the</w:t>
        <w:br/>
        <w:t>Goure, except in exireme caves, p enhance the sentence</w:t>
        <w:br/>
        <w:t>(Glence thelr sentence was not enhanced).</w:t>
        <w:br/>
        <w:br/>
        <w:t>Case No. 40</w:t>
        <w:br/>
        <w:t>Emp. v. Dukari Chandra Karmaker,</w:t>
        <w:br/>
        <w:t>ALR. 1830 Caloutta, 198, 38 CW. No, 1226</w:t>
        <w:br/>
        <w:t>(C. C. Ghose J. on difference of opinion between Cuming J.</w:t>
        <w:br/>
        <w:t>‘and 8. Ghose 3) a</w:t>
        <w:br/>
        <w:br/>
        <w:t>Accused was ‘with murdering his wife, ‘The</w:t>
        <w:br/>
        <w:t>wite wag staying with her father, and apparently there</w:t>
        <w:br/>
        <w:br/>
        <w:br/>
        <w:t>Page 48:</w:t>
        <w:br/>
        <w:t>2</w:t>
        <w:br/>
        <w:br/>
        <w:t>was st the time of marrige some arrangement thet acus-</w:t>
        <w:br/>
        <w:t>Bi uid clip’ Shih te tbershsow "Cen gharsomal),</w:t>
        <w:br/>
        <w:t>ne accused way not amshed wth this eeangement ao</w:t>
        <w:br/>
        <w:t>BERENS het e Sema th be</w:t>
        <w:br/>
        <w:t>Tethers though she aid g9 thet husbands house from</w:t>
        <w:br/>
        <w:t>time to time Relaone*between the acctsed "andthe</w:t>
        <w:br/>
        <w:t>ellerin-nw were not cordial “On the day of occurence,</w:t>
        <w:br/>
        <w:t>fhe eccuzed went to his father-in-law’ house and stayed</w:t>
        <w:br/>
        <w:t>hee fore day and alo on the nextday. Next day” even</w:t>
        <w:br/>
        <w:t>Ing he went out returned at night and. after taking” his</w:t>
        <w:br/>
        <w:t>Ital retired {othe upper room, where bis Wife joined im;</w:t>
        <w:br/>
        <w:t>Sid the door way bolted, "Next morning the aunt of the</w:t>
        <w:br/>
        <w:br/>
        <w:t>fe seing that the wie aid ot come’ downy wet Ue</w:t>
        <w:br/>
        <w:t>Zaiis0eal her. “On pushing the dooe, she “icund. the</w:t>
        <w:br/>
        <w:t>sie dend in a pool of blood: with a-numiber of wounds,</w:t>
        <w:br/>
        <w:t>JFhe secu at got there “He resaned teconding for</w:t>
        <w:br/>
        <w:t>Ex weeks and surrendered himself after = proclamation</w:t>
        <w:br/>
        <w:t>Was Tusa and is property attached</w:t>
        <w:br/>
        <w:br/>
        <w:t>(On these fects, in the Sessions Court, five members of</w:t>
        <w:br/>
        <w:t>the Jury. found him not guilty and. the remaining Tour</w:t>
        <w:br/>
        <w:t>found him guilty. ‘The Séssiong dudge relerred the case</w:t>
        <w:br/>
        <w:t>to the High Court under section 307, Criminal. Procedure</w:t>
        <w:br/>
        <w:t>Code Hoth the Judges hearing the feference In the Tigh</w:t>
        <w:br/>
        <w:t>oui agreed about the guile of the accused; but there was</w:t>
        <w:br/>
        <w:t>Gifferenge of opinion ‘about the sentence. Cuming J.</w:t>
        <w:br/>
        <w:t>observing that If was_a cruel and brutal murder perpe</w:t>
        <w:br/>
        <w:t>{rated apparently “wihout potve on a defence it</w:t>
        <w:br/>
        <w:t>In her sleep, thought that there was no ground for ot</w:t>
        <w:br/>
        <w:t>ving i the sentence of death, "Quoting section 30213)</w:t>
        <w:br/>
        <w:br/>
        <w:t>Himinal Procedure Code (as it stood then), he observed: —</w:t>
        <w:br/>
        <w:br/>
        <w:t>“te is clear that the sentence of death has been</w:t>
        <w:br/>
        <w:t>considered as the normal sentence and the sentence of</w:t>
        <w:br/>
        <w:t>Eransportation for’ life a0 the sbeormal sentence 1oF</w:t>
        <w:br/>
        <w:t>‘which reasons are required to be given.”</w:t>
        <w:br/>
        <w:br/>
        <w:t>SK. Ghose 32 regarded the sentence of tenaportation</w:t>
        <w:br/>
        <w:t>for life as suficlent ust, he. pointed out, the murder</w:t>
        <w:br/>
        <w:t>War committed fn s ft of desparate resentment in elreum=</w:t>
        <w:br/>
        <w:t>Hance for which the accused was not entirely to be blam-</w:t>
        <w:br/>
        <w:t>fed. Secondly. the accused had borne a) uniformly good</w:t>
        <w:br/>
        <w:t>‘character, had been good towards his wite's relations and</w:t>
        <w:br/>
        <w:t>hot outwardly quarrelsome, ‘Thirdly. his last visit was</w:t>
        <w:br/>
        <w:t>‘one of many that had ended in failure. Fourthly, It We</w:t>
        <w:br/>
        <w:t>{found that the wespon had not been taken by the aceused,</w:t>
        <w:br/>
        <w:t>Dut was already there in the room, being a sacrificial knife</w:t>
        <w:br/>
        <w:br/>
        <w:t>1 The idpmenot SK, Oder I x eared amin by Oe</w:t>
        <w:br/>
        <w:t>etd PP EEN SETS CH Mr wee</w:t>
        <w:br/>
        <w:br/>
        <w:br/>
        <w:t>Page 49:</w:t>
        <w:br/>
        <w:t>kept tn the room. (The fatherinlaw of the accused was</w:t>
        <w:br/>
        <w:t>{professional anerficer, who kept the knife there to avoid</w:t>
        <w:br/>
        <w:t>ite aoe by ebildren) ‘the provision in the Gryminal Pros</w:t>
        <w:br/>
        <w:br/>
        <w:t>nde, section 387, was regarded ty SK" Ghose J.</w:t>
        <w:br/>
        <w:t>i rong of procedure ony tai ot take eway ie</w:t>
        <w:br/>
        <w:t>pent futed the crime, "Renwood for death sentence, iw</w:t>
        <w:br/>
        <w:t>{Tue, wese not requlted to'be sated by any express prov</w:t>
        <w:br/>
        <w:t>sion'In section 967, sbut these reasons mist exist inthe</w:t>
        <w:br/>
        <w:t>‘ind of the Judge’ It's unthinkable that the Sudge will</w:t>
        <w:br/>
        <w:t>pass a sentence ef death jm preference to the alternative</w:t>
        <w:br/>
        <w:t>Fentece without good and mificient reasons</w:t>
        <w:br/>
        <w:br/>
        <w:t>‘The matter was referred to C. C. Ghose J. owing to</w:t>
        <w:br/>
        <w:t>this diference of opinion. C.'C. Ghose J. agreed with</w:t>
        <w:br/>
        <w:t>'S.K Ghose J that the facts of the case justified the lesser</w:t>
        <w:br/>
        <w:t>Sentence, because the accused committed the murder in</w:t>
        <w:br/>
        <w:t>the It of desperate resentment, and Was a mere lad of 20</w:t>
        <w:br/>
        <w:br/>
        <w:t>ars. ‘Moreover, his repeated visits had ened in fallure</w:t>
        <w:br/>
        <w:br/>
        <w:t>8 question of appraising the sentence to be passed on</w:t>
        <w:br/>
        <w:t>prisoner Is at all times @ dificult one, But T think in</w:t>
        <w:br/>
        <w:t>Ea cae would not be rning the language of sc.</w:t>
        <w:br/>
        <w:t>‘on 367 if T were to hold that the prisoner” should "be</w:t>
        <w:br/>
        <w:t>Sentenced to transportation for life” (Apparently, he</w:t>
        <w:br/>
        <w:t>greed with SK Ghose J. on the interpretation of sec-</w:t>
        <w:br/>
        <w:t>tion 367 Criminal Procedure Code also, though the point</w:t>
        <w:br/>
        <w:t>48 not discussed in bis judgment)</w:t>
        <w:br/>
        <w:br/>
        <w:t>Case No. 41</w:t>
        <w:br/>
        <w:t>Emperor v. Bhagwan Din</w:t>
        <w:br/>
        <w:br/>
        <w:t>ATR, 1981, Oudh, 892)</w:t>
        <w:br/>
        <w:br/>
        <w:t>(Reza and Pullen J3.)</w:t>
        <w:br/>
        <w:br/>
        <w:t>Accused was found guilty of murdering a small boy of</w:t>
        <w:br/>
        <w:t>tix: for hie ornamente He was sentenced to trnoporla-</w:t>
        <w:br/>
        <w:t>‘don for life, For imposing’ the. lesser sentence,</w:t>
        <w:br/>
        <w:br/>
        <w:t>Sesuans Jie had ven fre reuse) the bead</w:t>
        <w:br/>
        <w:t>seas a you ‘ay stil</w:t>
        <w:br/>
        <w:t>there’ Was to premeditation, ‘The Local Government ‘apr</w:t>
        <w:br/>
        <w:br/>
        <w:t>iid revi ahancement. The Chiet Court</w:t>
        <w:br/>
        <w:t>Fea the pe ot the setae ae easing conviction,</w:t>
        <w:br/>
        <w:t>‘The cher Gourt upaela the convicton.</w:t>
        <w:br/>
        <w:br/>
        <w:t>‘gn mentees, be Chet our cere ht there i</w:t>
        <w:br/>
        <w:br/>
        <w:t>no Ia whieh jie out fn nt Fsng 2</w:t>
        <w:br/>
        <w:t>BF dent ‘on any person merely because Is Soung, All</w:t>
        <w:br/>
        <w:t>wo" ean" understand the pate of Syste oe</w:t>
        <w:br/>
        <w:br/>
        <w:t>{Eabte to the extreme penalty of the nw. Youth mut</w:t>
        <w:br/>
        <w:t>{aren into consideration where the sceused fe notable £0</w:t>
        <w:br/>
        <w:t>Upecrstand the nature of hs act Gr acts under the influence</w:t>
        <w:br/>
        <w:t>wotkers.| ‘But ths was) detberete wurder for" greed,</w:t>
        <w:br/>
        <w:t>Next. the consideration that the accused may still reform</w:t>
        <w:br/>
        <w:br/>
        <w:br/>
        <w:br/>
        <w:t>Page 50:</w:t>
        <w:br/>
        <w:t>“6</w:t>
        <w:br/>
        <w:br/>
        <w:t>wehoutd be excluded entirely, im all questions where.</w:t>
        <w:br/>
        <w:t>Capital sentence con beTnficted. It is not for the legis</w:t>
        <w:br/>
        <w:br/>
        <w:t>ire to reform murderers”. The sentence of death Was</w:t>
        <w:br/>
        <w:t>Primarily = deterrent one. The lesser sentence Was im</w:t>
        <w:br/>
        <w:t>Fst ber sme extenuating ceeuranes was ers nd</w:t>
        <w:br/>
        <w:t>Rois mot necessary in the interest of the public at large</w:t>
        <w:br/>
        <w:t>that the sentence of death should be inficted, The</w:t>
        <w:br/>
        <w:t>tentence was enhanced to death</w:t>
        <w:br/>
        <w:br/>
        <w:t>Case No. 42</w:t>
        <w:br/>
        <w:br/>
        <w:t>‘Tit v. Emperor</w:t>
        <w:br/>
        <w:t>ALR, 1081, Rangoon 171</w:t>
        <w:br/>
        <w:t>(Maung Ba and Dunkley JS)</w:t>
        <w:br/>
        <w:br/>
        <w:t>‘Youth alone ie not an extenusting circumstance, but it</w:t>
        <w:br/>
        <w:t>‘con be taken into consideration with other facts,</w:t>
        <w:br/>
        <w:br/>
        <w:t>the case under discussion a young man, probably</w:t>
        <w:br/>
        <w:t>ander th ind ben gentened tenth or mandy of he</w:t>
        <w:br/>
        <w:t>‘un ncle because of some dispute regarding flow of water</w:t>
        <w:br/>
        <w:t>fra channel, The injury was an. inelsed wound, cutting</w:t>
        <w:br/>
        <w:t>Bake‘ through the spine, The High Court dismiased the</w:t>
        <w:br/>
        <w:t>Lol the accused agsinst the conviction, and regarded</w:t>
        <w:br/>
        <w:br/>
        <w:t>ee oe a “Euuper oe ths war a cold todd</w:t>
        <w:br/>
        <w:t>‘Sn ‘premeditated murder ata time when the deceased</w:t>
        <w:br/>
        <w:t>ios Pencetully engaged in hie plough and was unarmed.</w:t>
        <w:br/>
        <w:br/>
        <w:t>Case No. 4</w:t>
        <w:br/>
        <w:br/>
        <w:t>‘Aang Hla x, Brperor. ALR. 1991, Rangoon 205—LLR:</w:t>
        <w:br/>
        <w:t>O'Ringoon 404 (Special Bench), "(Page Cl. mya Bond</w:t>
        <w:br/>
        <w:t>Baguley J.)</w:t>
        <w:br/>
        <w:br/>
        <w:t>Gudgment by page CI)</w:t>
        <w:br/>
        <w:br/>
        <w:t>fn this case, 100 persons in all were charged under see</w:t>
        <w:br/>
        <w:t>tion Ist Tndien Penal Code (Wwaping war against the King)</w:t>
        <w:br/>
        <w:t>Brahe, Te were sentenced to death, 56 fo transportation</w:t>
        <w:br/>
        <w:t>for life discharged: 24 acquitted and there were found 0</w:t>
        <w:br/>
        <w:t>Ai sbeconded. Persons sentenced to death or transporta-</w:t>
        <w:br/>
        <w:t>tion for life appested to the High Court, and the High</w:t>
        <w:br/>
        <w:t>Geet alzo served notices ageinst 22 of the accused</w:t>
        <w:br/>
        <w:br/>
        <w:t>Giktinctanent of thelr sentence of transportation to death,</w:t>
        <w:br/>
        <w:t>‘itimately, the High Court confirmed the conviction of</w:t>
        <w:br/>
        <w:t>Tavera! persons and enhanced the sentences of 8 persons</w:t>
        <w:br/>
        <w:t>Ie'Gressot the iravity of the offence under section 121</w:t>
        <w:br/>
        <w:t>Tescelbing it as the most grievous offence that can be com,</w:t>
        <w:br/>
        <w:t>etted against the State, and said, that rebels who waged</w:t>
        <w:br/>
        <w:t>Bae sbete quilty of the mast etnous of all crimes. ‘The</w:t>
        <w:br/>
        <w:t>Jadement also contained a lengthy discussion of the mean-</w:t>
        <w:br/>
        <w:t>Sng’ of section 39. Evidence Act, (Waging war in this</w:t>
        <w:br/>
        <w:t>‘ake won comtituted by. deliberate attack on the armed</w:t>
        <w:br/>
        <w:br/>
        <w:t>fo prevent ‘collestion of taxes).</w:t>
        <w:br/>
        <w:br/>
        <w:br/>
        <w:br/>
        <w:t>Page 51:</w:t>
        <w:br/>
        <w:t>6</w:t>
        <w:br/>
        <w:t>‘Case No.</w:t>
        <w:br/>
        <w:t>Gul v, Emperor, ALR, 1882, Lahore 483. (Agha Haidra J.)</w:t>
        <w:br/>
        <w:br/>
        <w:t>“This was a case of rape of a young gil, discussed here</w:t>
        <w:br/>
        <w:t>to show the tnusual Geeunstantes is hich It was com</w:t>
        <w:br/>
        <w:t>Initte, The gist aged 18 or 17 Years had gone to the ails</w:t>
        <w:br/>
        <w:t>{or cating grass with her sister and other young children</w:t>
        <w:br/>
        <w:t>St about “rotiwels” (between 10 and 11 In the morning)</w:t>
        <w:br/>
        <w:t>Ai dnd" (accused) met them. "Both were armed witha</w:t>
        <w:br/>
        <w:t>gun, and sis carried s big daguer. ‘They got hold of the</w:t>
        <w:br/>
        <w:t>ill ‘ond dragged her to the hill On her ofering sesist~</w:t>
        <w:br/>
        <w:t>Ene, At truck her several Umes withthe batted and of</w:t>
        <w:br/>
        <w:t>the gun. ‘The accompanying three children coud offer no</w:t>
        <w:br/>
        <w:t>Tesience and returned to the tae eared</w:t>
        <w:br/>
        <w:t>‘ome, the git hed slnesdy heen Taped by rently,</w:t>
        <w:br/>
        <w:t>{ute She was allied Yo have been raped by" A sso,</w:t>
        <w:br/>
        <w:br/>
        <w:t>“The teying Magistrate. (empowered under section, 20</w:t>
        <w:br/>
        <w:t>Criminal Presedure Cate) Sind sentonced both Mand A</w:t>
        <w:br/>
        <w:t>fo three Years rigorous Imprisonment under section 968,</w:t>
        <w:br/>
        <w:t>find av regards the offence under sation 816 Indian Penal</w:t>
        <w:br/>
        <w:t>Code was sentenced a three years’ and A to one year’s</w:t>
        <w:br/>
        <w:t>SSgorour imprisonment. "The sentences ‘were to Tun cone</w:t>
        <w:br/>
        <w:t>seeuively.</w:t>
        <w:br/>
        <w:br/>
        <w:t>“The High Court, while dismissing their appeal, enbanc,</w:t>
        <w:br/>
        <w:t>the samtence of M uncer section 316 from three year</w:t>
        <w:br/>
        <w:t>to dve sears. m view ofthe circumstances of the cage and</w:t>
        <w:br/>
        <w:t>In slowof the fact thatthe accused were armed seth dead</w:t>
        <w:br/>
        <w:t>1y weapons and by a show of brute force they overwwed</w:t>
        <w:br/>
        <w:t>the children and ragged away the girl at the point of he</w:t>
        <w:br/>
        <w:t>fun, god committed rape.” (A was goqultted of rape, as his</w:t>
        <w:br/>
        <w:t>Bort in relation to at effence way not very clear),</w:t>
        <w:br/>
        <w:br/>
        <w:t>Cate No. 5</w:t>
        <w:br/>
        <w:t>awed v. Emperor, ALR, 1992 Lahore, 308</w:t>
        <w:br/>
        <w:t>‘Gheat Lal CI. Abaut Qadir 3)</w:t>
        <w:br/>
        <w:t>(Gudgment by Abdul Qudir J)</w:t>
        <w:br/>
        <w:br/>
        <w:t>‘This woe 4 case of marder committed by youth of</w:t>
        <w:br/>
        <w:t>tender age; who was provoked by the conde 3 the dee</w:t>
        <w:br/>
        <w:t>‘eased in having sexual intercourte with 2 relative of the</w:t>
        <w:br/>
        <w:t>fecuned in am open manner three days before the murder</w:t>
        <w:br/>
        <w:t>{Gaze Was recommended for exercise by the local Govern:</w:t>
        <w:br/>
        <w:t>iment of ite prerogative of mercy.</w:t>
        <w:br/>
        <w:br/>
        <w:t>(ge of the Youth was taken to be 15 ot 16 years).</w:t>
        <w:br/>
        <w:t>Cave No. 46</w:t>
        <w:br/>
        <w:br/>
        <w:t>Kartar Singh v. Emperor, AIR. 182 Lahore 259, 260.</w:t>
        <w:br/>
        <w:t>"0" “erek Chand &amp; Sat Lal 33)</w:t>
        <w:br/>
        <w:t>Guudgment by Tekchand 3.)</w:t>
        <w:br/>
        <w:br/>
        <w:t>‘This was 2 case of young boy of 17 years participating</w:t>
        <w:br/>
        <w:br/>
        <w:t>‘in murder under the influence of his fethet and elder</w:t>
        <w:br/>
        <w:br/>
        <w:br/>
        <w:br/>
        <w:t>Page 52:</w:t>
        <w:br/>
        <w:t>a</w:t>
        <w:br/>
        <w:br/>
        <w:t>bother, He wat sentenced to transportation for life by</w:t>
        <w:br/>
        <w:t>‘he Ssislona Jedge. High Court agreed, and also recom</w:t>
        <w:br/>
        <w:t>ended to Local Government to reduce It under section,</w:t>
        <w:br/>
        <w:t>401 Criminal Prooedire Code to four yeors! rigorous</w:t>
        <w:br/>
        <w:t>imprisoninent,</w:t>
        <w:br/>
        <w:br/>
        <w:t>Case No. A ©</w:t>
        <w:br/>
        <w:br/>
        <w:t>‘Mt, Dhulan v. Emperor, ALLR. 1984 Lahore 31.</w:t>
        <w:br/>
        <w:t>‘Gal Lat and Bide 93.)</w:t>
        <w:br/>
        <w:br/>
        <w:t>Gudgment by Jat Lat J)</w:t>
        <w:br/>
        <w:br/>
        <w:t>‘A woman of 20 years and weak intellect was turned out</w:t>
        <w:br/>
        <w:t>bby her husband op sccount af her weak intellect and Ted</w:t>
        <w:br/>
        <w:t>roaming life. She became pregnant and was turned out</w:t>
        <w:br/>
        <w:t>by the relations. ‘She gave Birth to a child, Owing 0</w:t>
        <w:br/>
        <w:t>Poverty ‘and ill-treatment by the relations, she threw the</w:t>
        <w:br/>
        <w:t>Finiaa “Girl of IT daye—in a pond. She was sentenced</w:t>
        <w:br/>
        <w:t>{a transportation for ife by the Sessions Judge</w:t>
        <w:br/>
        <w:br/>
        <w:t>"The sentence wes afiemed by the High Court, But in</w:t>
        <w:br/>
        <w:t>view of the cireumstnces, recommendations was made by</w:t>
        <w:br/>
        <w:t>the High Court to the Locel Goverament for reducing the</w:t>
        <w:br/>
        <w:t>sentence to one one Yeer's rigorous imprisonment under</w:t>
        <w:br/>
        <w:t>Section 401, Criminal Brocedure Code,</w:t>
        <w:br/>
        <w:br/>
        <w:t>Case No. 48</w:t>
        <w:br/>
        <w:br/>
        <w:t>Keim</w:t>
        <w:br/>
        <w:t>ALR. 108, Sind 44, 46</w:t>
        <w:br/>
        <w:t>(Perzers 3. C. and Dadibn C. Mehta A.C)</w:t>
        <w:br/>
        <w:t>twas held that the Beluchl custom of killing. for</w:t>
        <w:br/>
        <w:t>senchastty Is not a miigating elreumsiance,</w:t>
        <w:br/>
        <w:t>Case No, 9</w:t>
        <w:br/>
        <w:t>Emp. v. Mominudali Sardar</w:t>
        <w:br/>
        <w:t>ALR. 1935. Co. 01,804,508</w:t>
        <w:br/>
        <w:t>‘Patterson and Curie 73.)</w:t>
        <w:br/>
        <w:t>(Gudgment by both)</w:t>
        <w:br/>
        <w:t>Penitance of the accused fe not a ground for imposing</w:t>
        <w:br/>
        <w:t>the Teaver penalty "(Nor is the fat hat accused eth</w:t>
        <w:br/>
        <w:br/>
        <w:t>fniy son of his wowed smother, But penitence can pers</w:t>
        <w:br/>
        <w:t>fiope he taken into account by the local Government</w:t>
        <w:br/>
        <w:br/>
        <w:t>(Gentence was, however, reduced in this cae on other</w:t>
        <w:br/>
        <w:t>sgrounde~that of provecation and the age of the accused,</w:t>
        <w:br/>
        <w:t>‘Sho was 22'or 29 year)</w:t>
        <w:br/>
        <w:br/>
        <w:t>Wingogh fine ALC =</w:t>
        <w:br/>
        <w:br/>
        <w:br/>
        <w:br/>
        <w:t>Page 53:</w:t>
        <w:br/>
        <w:t>Case No, 488</w:t>
        <w:br/>
        <w:t>Emp. v. Nirmal Jiban</w:t>
        <w:br/>
        <w:t>ALR, 1995, Cal, $13, 525, 526</w:t>
        <w:br/>
        <w:t>(Costello, Bartley and Henderson JJ.)</w:t>
        <w:br/>
        <w:br/>
        <w:t>in thie case, the High Court confirmed the sentences of</w:t>
        <w:br/>
        <w:t>death on Ones persone=tervorint convicted of by the Comm</w:t>
        <w:br/>
        <w:t>fmusioners (Special Tribunal) appointed under twe Bengal</w:t>
        <w:br/>
        <w:t>Criminal Law Amendment Act, 1025 of the. murder of</w:t>
        <w:br/>
        <w:t>Mr Burge, District Megisse, Midnapur. "The Commis-</w:t>
        <w:br/>
        <w:t>Soners, while noting their vevireme 3oUtH" (exact age</w:t>
        <w:br/>
        <w:t>fe ton in jen had so gard tat th ject</w:t>
        <w:br/>
        <w:t>of ete ates was “dendo® ane The’ High Court</w:t>
        <w:br/>
        <w:t>‘greed and stated that if the aocused hed shown that they</w:t>
        <w:br/>
        <w:t>‘were innreaonabe youths dominated by” others ah hod</w:t>
        <w:br/>
        <w:t>fopromed pegrel extnuating circumstances might hae</w:t>
        <w:br/>
        <w:t>Bela pleaded. Het that was not the case here</w:t>
        <w:br/>
        <w:br/>
        <w:t>Case No. 50</w:t>
        <w:br/>
        <w:br/>
        <w:t>Rangappe Gounden</w:t>
        <w:br/>
        <w:t>(1885), LR $9 Madras 249</w:t>
        <w:br/>
        <w:br/>
        <w:t>It was held that consent or admiction by the Advocate</w:t>
        <w:br/>
        <w:t>‘of the" accused to\dispense with the medical witness in @</w:t>
        <w:br/>
        <w:t>Iurder cate cannot relee the progcution of proving the</w:t>
        <w:br/>
        <w:t>hhatuze of the injuries and te fact that they caused death.</w:t>
        <w:br/>
        <w:t>{It eas also hold im this case that a post mortem report is</w:t>
        <w:br/>
        <w:t>‘np evidence and can only be Goud to retresh the INemOry.</w:t>
        <w:br/>
        <w:br/>
        <w:t>(of the person who prepared it)</w:t>
        <w:br/>
        <w:br/>
        <w:t>(Case No. 51</w:t>
        <w:br/>
        <w:t>Tn re Rangappa Goundan</w:t>
        <w:br/>
        <w:br/>
        <w:t>ALR, 1995 Lahore 397</w:t>
        <w:br/>
        <w:t>(Comish and K. S. Menon 33)</w:t>
        <w:br/>
        <w:t>(Gudgment by Cornish J.)</w:t>
        <w:br/>
        <w:t>TLR 16 Lahore 1137,</w:t>
        <w:br/>
        <w:t>‘Young C.F. and Abdul Rashid J.</w:t>
        <w:br/>
        <w:t>Gudgment by the Chief Justice)</w:t>
        <w:br/>
        <w:br/>
        <w:t>In this case the High Court enhanced the sentence of</w:t>
        <w:br/>
        <w:t>transportation for fife fo death in the case of Al the tee</w:t>
        <w:br/>
        <w:t>fecused,, The facts of the ease were, chat tho Thres accu:</w:t>
        <w:br/>
        <w:t>ef'murdered one P who was ocling az a lambasdar and</w:t>
        <w:br/>
        <w:t>‘who used fo asi the poice in crimfnal matters He used</w:t>
        <w:br/>
        <w:t>elev inrmatin he paige eerie ines Se</w:t>
        <w:br/>
        <w:t>mi {wo of the accused ‘Somedays before the</w:t>
        <w:br/>
        <w:t>purer rcntion, on othe aed tla Ft, he</w:t>
        <w:br/>
        <w:br/>
        <w:t>[Bring information to the pote, tailing bleh</w:t>
        <w:br/>
        <w:t>Somethingwbuld happen fo nine ‘Phereair) Pan hie</w:t>
        <w:br/>
        <w:t>hophew were atackod by the three accused Who had hide</w:t>
        <w:br/>
        <w:t>den themelves to wait for Pa arrival 18 Injuries were</w:t>
        <w:br/>
        <w:br/>
        <w:br/>
        <w:br/>
        <w:t>Page 54:</w:t>
        <w:br/>
        <w:t>2”</w:t>
        <w:br/>
        <w:br/>
        <w:t>faflicted on, P, out of which 10 were on the head. The</w:t>
        <w:br/>
        <w:t>USing Judge awarded the lesser sentence on the sr0URd</w:t>
        <w:br/>
        <w:t>Seat i could hot be said which of the accused guve a fatal</w:t>
        <w:br/>
        <w:t>Blew</w:t>
        <w:br/>
        <w:br/>
        <w:t>"The High Court rejected this approach. The mere fact</w:t>
        <w:br/>
        <w:t>st wns imposible to fay who aclally inflicted the fatal</w:t>
        <w:br/>
        <w:t>‘found wae mot a censon for Tester punishment when the</w:t>
        <w:br/>
        <w:t>Court was satissed that there wa a common Intention to</w:t>
        <w:br/>
        <w:t>Sunder, Brotally eared ext apd tht all persons took part</w:t>
        <w:br/>
        <w:t>Inte Beating toe result of which wan death Th this ease</w:t>
        <w:br/>
        <w:t>there wore ne less han 10 wounds on the head ghd pro-</w:t>
        <w:br/>
        <w:t>Wibly “ich Of the accused gave a biow on the heed; the</w:t>
        <w:br/>
        <w:t>aly offer alternative was that ‘while only” one accused</w:t>
        <w:br/>
        <w:t>Sint beating the head, the others were giving blows on the</w:t>
        <w:br/>
        <w:t>Bdyi"it ebuld make no difference i elther of these alters</w:t>
        <w:br/>
        <w:t>elles was ine fat” Hence the senteness were enbanced</w:t>
        <w:br/>
        <w:br/>
        <w:t>Case No. 52.</w:t>
        <w:br/>
        <w:br/>
        <w:t>Bap v Bmp.</w:t>
        <w:br/>
        <w:t>A rr</w:t>
        <w:br/>
        <w:t>Yoong. and ore 3)</w:t>
        <w:br/>
        <w:t>Compas by Mane</w:t>
        <w:br/>
        <w:t>Ai onan yew pr mare</w:t>
        <w:br/>
        <w:t>eo Beh set ar wee eh eh</w:t>
        <w:br/>
        <w:t>EP aieer Ae Rednte Se</w:t>
        <w:br/>
        <w:t>ieee Sic te el</w:t>
        <w:br/>
        <w:t>oe at</w:t>
        <w:br/>
        <w:t>Tie pr Crt, whe cng th, svn, be</w:t>
        <w:br/>
        <w:t>gat MP Saati Sema eta</w:t>
        <w:br/>
        <w:t>SST tae ot Sete eae</w:t>
        <w:br/>
        <w:t>He MLE Pia cecaen a yes</w:t>
        <w:br/>
        <w:t>Hesse ty td ey eed bye</w:t>
        <w:br/>
        <w:t>Sele RSA ee ae See</w:t>
        <w:br/>
        <w:t>EG dete oe et of Stern</w:t>
        <w:br/>
        <w:t>LALSNITLS Siam cate OE</w:t>
        <w:br/>
        <w:t>ue 38</w:t>
        <w:br/>
        <w:br/>
        <w:t>Infanticide by young mother (ot her own son)</w:t>
        <w:br/>
        <w:t>ME. Telian v. Emperor.</w:t>
        <w:br/>
        <w:t>ALR, 1938 Lahore 473 OB)</w:t>
        <w:br/>
        <w:t>(Young C3. and Monroe 3.)</w:t>
        <w:br/>
        <w:t>Judgment by Young CJ)</w:t>
        <w:br/>
        <w:br/>
        <w:t>[Need for lenient view was stressed on the ground that</w:t>
        <w:br/>
        <w:t>childsbirth ‘occasionally produced peculiar reastion. Sen-</w:t>
        <w:br/>
        <w:t>{nce of transportation for life upheld, but Government</w:t>
        <w:br/>
        <w:t>Was requested to reduce it to short period.</w:t>
        <w:br/>
        <w:br/>
        <w:t>5-122 M of Law,</w:t>
        <w:br/>
        <w:br/>
        <w:br/>
        <w:br/>
        <w:t>Page 55:</w:t>
        <w:br/>
        <w:t>0</w:t>
        <w:br/>
        <w:br/>
        <w:t>‘case No,</w:t>
        <w:br/>
        <w:br/>
        <w:t>Mahobir Singh v. Bmperor,</w:t>
        <w:br/>
        <w:br/>
        <w:t>ALR. 1966 Cattutta BLR</w:t>
        <w:br/>
        <w:br/>
        <w:t>(aod) 2 Caleuta 287</w:t>
        <w:br/>
        <w:t>Five were convicted under sections 296, snd</w:t>
        <w:br/>
        <w:br/>
        <w:t>1g0b/ais"inaine Penal Code, The Sessions Judge refrain,</w:t>
        <w:br/>
        <w:t>UDB Vom passing the death penalty, as the murders (of 3</w:t>
        <w:br/>
        <w:t>Sortont) Fauld not be specidcally Fixed on anyone of the</w:t>
        <w:br/>
        <w:t>persong) SHe\sentenced them to eight years’ rigorous im</w:t>
        <w:br/>
        <w:t>sccustent, The Hagh Court enanced the sentence 10</w:t>
        <w:br/>
        <w:t>Pransportation for lite</w:t>
        <w:br/>
        <w:br/>
        <w:t>In view of the fact that the prisoners. were tried before</w:t>
        <w:br/>
        <w:t>the! Setelons Court tm December, 1942, and a certain amount</w:t>
        <w:br/>
        <w:t>SiS jelay way oscasioned by the necessity of making a re-</w:t>
        <w:br/>
        <w:t>ftcence the Full Bench the High Court refrained from</w:t>
        <w:br/>
        <w:t>fusing the death sentence. But for this, the High Court</w:t>
        <w:br/>
        <w:t>Reserved it could imagine no more sultable case than this</w:t>
        <w:br/>
        <w:t>for she maximum sextence. Tt observed, that i€ was preci</w:t>
        <w:br/>
        <w:t>‘ely for such a cave Hat eection 396 was</w:t>
        <w:br/>
        <w:br/>
        <w:t>Case No. 55.</w:t>
        <w:br/>
        <w:t>Emperor v. Ram Singh.</w:t>
        <w:br/>
        <w:br/>
        <w:t>ALR. 1948, Lah. 24</w:t>
        <w:br/>
        <w:t>(Marton and Khosla JJ.)</w:t>
        <w:br/>
        <w:br/>
        <w:t>(Gudgment by Marton 5.)</w:t>
        <w:br/>
        <w:br/>
        <w:t>Ia this case, on an appeal by the State, the High Court</w:t>
        <w:br/>
        <w:br/>
        <w:t>set Sude' the Scguital of the Fespondent for the murder</w:t>
        <w:br/>
        <w:br/>
        <w:t>Soman he tng ht comer tga</w:t>
        <w:br/>
        <w:br/>
        <w:t>aperdsnce et daurt avarded the sentence of death</w:t>
        <w:br/>
        <w:t>1h these’ words =</w:t>
        <w:br/>
        <w:br/>
        <w:t>“1, however, feel strongly that the learned Ses</w:t>
        <w:br/>
        <w:t>sions uae thoald undoubtedly have sentenced Ram</w:t>
        <w:br/>
        <w:t>SEGRE 'aESuh" ond av there are not intrinsic leew</w:t>
        <w:br/>
        <w:br/>
        <w:t>‘tances warranting leieney. T consider It the duty "of</w:t>
        <w:br/>
        <w:t>this Court aow fo do shai should have been done at</w:t>
        <w:br/>
        <w:t>the tral</w:t>
        <w:br/>
        <w:br/>
        <w:t>1 appears that before committing murder, the accused</w:t>
        <w:br/>
        <w:t>aad kbs ndesourse Sith te woman murdered and</w:t>
        <w:br/>
        <w:t>BG fad the approver” After the murder the accused and</w:t>
        <w:br/>
        <w:t>‘he approver bed the wornan of ornainents</w:t>
        <w:br/>
        <w:br/>
        <w:br/>
        <w:t>Page 56:</w:t>
        <w:br/>
        <w:t>a</w:t>
        <w:br/>
        <w:br/>
        <w:t>con</w:t>
        <w:br/>
        <w:t>‘nina La</w:t>
        <w:br/>
        <w:t>han 88.29)</w:t>
        <w:br/>
        <w:t>Chior hy te me)</w:t>
        <w:br/>
        <w:br/>
        <w:t>de i cm ig er he gate</w:t>
        <w:br/>
        <w:t>ont Pte MSO, Sa</w:t>
        <w:br/>
        <w:br/>
        <w:t>The Sey Jog gh eg ee</w:t>
        <w:br/>
        <w:t>og Samos aac ata tate</w:t>
        <w:br/>
        <w:t>sree matin rnc te</w:t>
        <w:br/>
        <w:t>Shy cael cu a a Mid and</w:t>
        <w:br/>
        <w:t>ee Bist Sc haere</w:t>
        <w:br/>
        <w:t>iach gary bata cated</w:t>
        <w:br/>
        <w:t>eh ced a oi ae</w:t>
        <w:br/>
        <w:t>SRE Bish afoot</w:t>
        <w:br/>
        <w:t>Seas tery ig on naa ae</w:t>
        <w:br/>
        <w:t>Sour aera Salt i dy</w:t>
        <w:br/>
        <w:t>sel Sede, heme Ge eda edd</w:t>
        <w:br/>
        <w:t>ee eae</w:t>
        <w:br/>
        <w:t>Ca cae ty ale i oat</w:t>
        <w:br/>
        <w:t>SSUES" Ryan BRI Stet</w:t>
        <w:br/>
        <w:t>eect</w:t>
        <w:br/>
        <w:br/>
        <w:t>Case No. 57.</w:t>
        <w:br/>
        <w:br/>
        <w:t>Kali Charan v. Emperor</w:t>
        <w:br/>
        <w:t>ALR. 1948 Nagpur 29(2)-1L-R. 1947</w:t>
        <w:br/>
        <w:t>sapur 258,</w:t>
        <w:br/>
        <w:br/>
        <w:t>(Biemeon and Padhya 15.)</w:t>
        <w:br/>
        <w:br/>
        <w:t>‘The accused committed ¢ murders in succession and</w:t>
        <w:br/>
        <w:t>ay sentgnced by the Sezione Judge alter conviction under</w:t>
        <w:br/>
        <w:t>section 202 to death. ‘The "persons murdered were. one</w:t>
        <w:br/>
        <w:t>woman, and three children. "it appears that he was not</w:t>
        <w:br/>
        <w:t>en ood terms with his wile, and because of thelr bad tex</w:t>
        <w:br/>
        <w:t>Jatians, the wife left nis house to stay with her sister: tn</w:t>
        <w:br/>
        <w:t>spite of his request she lid not return, This had chraged</w:t>
        <w:br/>
        <w:t>him. “Next morning the wite wanted some mosey ‘snd</w:t>
        <w:br/>
        <w:br/>
        <w:t>1 Pagina lathe A</w:t>
        <w:br/>
        <w:br/>
        <w:br/>
        <w:br/>
        <w:t>Page 57:</w:t>
        <w:br/>
        <w:t>2</w:t>
        <w:br/>
        <w:br/>
        <w:t>made reap he acute, wnereugen th aie</w:t>
        <w:br/>
        <w:t>Earaged and threw the keys on her. peed UP</w:t>
        <w:br/>
        <w:t>SRe"Eeye and went near the money box, This further &lt;3</w:t>
        <w:br/>
        <w:t>seh ne accused, who, (to prevent and punssh his wile)</w:t>
        <w:br/>
        <w:t>ekce dod to, the fst floor where Use box was kept. Th:</w:t>
        <w:br/>
        <w:t>Pitter ton ‘of the brotherinlaw (wife's brother) of the</w:t>
        <w:br/>
        <w:t>miteed was the Arst to be the subject of the anger of the</w:t>
        <w:br/>
        <w:t>RECUSSG, “who itled. him by ‘causing not less than 13 in-</w:t>
        <w:br/>
        <w:t>scplee With 's sharp Knife” ‘He. then attacked ‘his wile</w:t>
        <w:br/>
        <w:br/>
        <w:t>ife was rescued by the wite of his brother-in~</w:t>
        <w:br/>
        <w:t>Taw with a daughter in the lap, they were killed by the</w:t>
        <w:br/>
        <w:t>Acused The accused also injured snother young daugh-</w:t>
        <w:br/>
        <w:t>{Gr of the aceusedls brother-in-law,</w:t>
        <w:br/>
        <w:br/>
        <w:t>(On hs appeal to the High Court, the High Court con:</w:t>
        <w:br/>
        <w:t>farmed ihe conviction A ples of insanity Was taken on</w:t>
        <w:br/>
        <w:t>Ghai of ime wceured in the Appellate Court, thovdh pot</w:t>
        <w:br/>
        <w:t>Tenihe lowes court, The Court held that Insanity of the</w:t>
        <w:br/>
        <w:t>Mature equines by section Hf of the Penal Code had not</w:t>
        <w:br/>
        <w:t>Btn proved “A chime is not excused by its own atrocity</w:t>
        <w:br/>
        <w:t>Re eapert had beer called to prove his mental condition,</w:t>
        <w:br/>
        <w:t>Narr8prece opinion by one Doctor that the accused may</w:t>
        <w:br/>
        <w:t>Bete bben ina tempofaty Nt of mania at the time of the</w:t>
        <w:br/>
        <w:t>Becigent did not help very much. "The Court was, howerer,</w:t>
        <w:br/>
        <w:t>BE Ge opinion that the sentence ought to be altered to</w:t>
        <w:br/>
        <w:t>eRe iebmaportation for life. The accused had no motive</w:t>
        <w:br/>
        <w:t>fe kil the woman and her three children, The motive,</w:t>
        <w:br/>
        <w:t>‘Pony, was aga the wile, who, Power was nt</w:t>
        <w:br/>
        <w:t>Te wad Inevidence that the accused Loved and used to feed</w:t>
        <w:br/>
        <w:t>{the ahildces billed by him. "Thete was no prearrangement,</w:t>
        <w:br/>
        <w:t>fo accomplice and no secrecy. Under a strong and sudden</w:t>
        <w:br/>
        <w:t>Bape without any motive he had coramitted the mur</w:t>
        <w:br/>
        <w:t>Sehe, H¥e was completely unninged. and had lost the bal-</w:t>
        <w:br/>
        <w:t>SESE of his mind, and acted abnormally under an iropulse</w:t>
        <w:br/>
        <w:t>ics proved too strong for him.” These were extenvating</w:t>
        <w:br/>
        <w:t>EnGinGtances which impelled the Court to modify the</w:t>
        <w:br/>
        <w:t>Siemee The Court reduced the sentence to transporta-</w:t>
        <w:br/>
        <w:t>lon for life and also recommended to the Provincial Gov-</w:t>
        <w:br/>
        <w:t>‘Shnment that the ease ray be dealt with under section</w:t>
        <w:br/>
        <w:t>So Cr. PC.</w:t>
        <w:br/>
        <w:br/>
        <w:t>souk regents or ts ecommandatin Wt he fo</w:t>
        <w:br/>
        <w:t>lowing’ cases —</w:t>
        <w:br/>
        <w:t>(1) Tola Ram v. Emperor, ALR. 1927 Lah, 674</w:t>
        <w:br/>
        <w:t>LLB S Lahore 624;</w:t>
        <w:br/>
        <w:t>(2) Emperor v, Gedka Gocta, ALR. 1997 Pat, 363-</w:t>
        <w:br/>
        <w:t>LR 6 Pat. 33;</w:t>
        <w:br/>
        <w:br/>
        <w:t>(2) Remedhin v. Emperor, ALR, 1832 Oudh 18</w:t>
        <w:br/>
        <w:t>LRT Lucknow 341</w:t>
        <w:br/>
        <w:br/>
        <w:br/>
        <w:t>Page 58:</w:t>
        <w:br/>
        <w:t>s</w:t>
        <w:br/>
        <w:br/>
        <w:t>Case No. 88</w:t>
        <w:br/>
        <w:t>Amn x, The Crowe</w:t>
        <w:br/>
        <w:t>AAR. 190. East Penjab 158</w:t>
        <w:br/>
        <w:t>‘Kapur and Soni 34)</w:t>
        <w:br/>
        <w:t>caudgment by Kopur J</w:t>
        <w:br/>
        <w:t>appellant and one R attacked 8, using a kirpan apd</w:t>
        <w:br/>
        <w:t>gputchia Brecened Mt inuren and die] tantaneculy</w:t>
        <w:br/>
        <w:t>eric ae tae came was dispute regarding main,</w:t>
        <w:br/>
        <w:t>Htttln Stes gifted in favour of R and others The Ade</w:t>
        <w:br/>
        <w:t>Ciflaual” Sessions Judge convicted the appeliant ofthe</w:t>
        <w:br/>
        <w:t>Seenee under section 02 Indian Penal Code and sentenc-</w:t>
        <w:br/>
        <w:t>2a hime fo transportation for reason for impos.</w:t>
        <w:br/>
        <w:t>sa Mite eater sentence was. that, the appellant was ot</w:t>
        <w:br/>
        <w:t>Ested to B, (ihe decessed) and did not stand ¢o gain by</w:t>
        <w:br/>
        <w:t>The iousder but took part im the murder simply 10 oblige</w:t>
        <w:br/>
        <w:t>r</w:t>
        <w:br/>
        <w:br/>
        <w:t>‘On apes! to the High Court, the High Court conirmed</w:t>
        <w:br/>
        <w:t>the Castleton ‘nnd regarded the above: feason for, imipes</w:t>
        <w:br/>
        <w:t>IMS Gheletcer semtence ss Inadequate. The murder wos</w:t>
        <w:br/>
        <w:t>UE, ‘brutal find and thete were ag extenuating circum</w:t>
        <w:br/>
        <w:t>atces That appalfans dia rot stand fo gain was not such</w:t>
        <w:br/>
        <w:t>SGreumstance., Howevcr, though the State made an ap,</w:t>
        <w:br/>
        <w:t>fucatlon for enhancement of the sentence, High Court dig</w:t>
        <w:br/>
        <w:t>Roerent ft considering the fact that the appellant had</w:t>
        <w:br/>
        <w:t>ea convietsd more than @ year ago.</w:t>
        <w:br/>
        <w:br/>
        <w:t>case No. 58.</w:t>
        <w:br/>
        <w:t>‘Charan Des v, The State</w:t>
        <w:br/>
        <w:t>ALR. 1950, East Punjab, 221</w:t>
        <w:br/>
        <w:t>co (Bosla and Sont JJ.)</w:t>
        <w:br/>
        <w:t>Gudgment by Khosla 3.)</w:t>
        <w:br/>
        <w:br/>
        <w:t>Information was received that gambling was going ce</w:t>
        <w:br/>
        <w:t>io TANT, Hefagee Camp af Mukusr” The Camp</w:t>
        <w:br/>
        <w:t>Eanmandant ests party fo take a5 nau. The percy</w:t>
        <w:br/>
        <w:t>eae ntarie ie tent and surrounded ft Hearoamm Sing,</w:t>
        <w:br/>
        <w:t>‘Hadidar of the National Volunteer. Cores and Charan</w:t>
        <w:br/>
        <w:t>‘Ban, tho ‘appellant (ot the same Cozps) constituted. the</w:t>
        <w:br/>
        <w:t>pat. Mong faith the Supervisor, Hefuyee Camp ad, one</w:t>
        <w:br/>
        <w:t>Foner perisn Directions were given to the inmates of the</w:t>
        <w:br/>
        <w:t>fent not to move out, on Whi protested. One of</w:t>
        <w:br/>
        <w:t>weet Metied to get out. ‘Thereupon Haranam Sings. the</w:t>
        <w:br/>
        <w:t>Haidar, gave orders io fre Das, the appellant,</w:t>
        <w:br/>
        <w:t>se ot the armed constables under the Havildar, fred es</w:t>
        <w:br/>
        <w:t>Sfosulcof which one Nand a woman Roni were injured.</w:t>
        <w:br/>
        <w:t>ant"Riceumbed to! her injuries” Om these. facts Charan</w:t>
        <w:br/>
        <w:t>Das ond Harnam ‘Singh were tried before the Additionst</w:t>
        <w:br/>
        <w:br/>
        <w:br/>
        <w:br/>
        <w:t>Page 59:</w:t>
        <w:br/>
        <w:t>ree real to the High Court, the High Court main:</w:t>
        <w:br/>
        <w:t>oie eee tealte, HBR. Gefence of te appellant was</w:t>
        <w:br/>
        <w:t>tained the connie} in obedience to the ofders of his sup-</w:t>
        <w:br/>
        <w:t>that be Bad ee onden the High Court polited od, wt</w:t>
        <w:br/>
        <w:t>Perier pe illegal. There was no disorderly crowd, nor</w:t>
        <w:br/>
        <w:t>anesthe erae merely a suspicion of gambling. An</w:t>
        <w:br/>
        <w:t>saute ring could pot be given rach cumstances</w:t>
        <w:br/>
        <w:t>arder of BFE &lt;iopellant coud not be exonerated. (A</w:t>
        <w:br/>
        <w:t>aaretere ot ls manitesly legal orders of hs 34pe-</w:t>
        <w:br/>
        <w:t>Soe evra (unglish-indian cases discussed). Since</w:t>
        <w:br/>
        <w:t>POLES Ge appellant was a youth of 2, recruited {0 the</w:t>
        <w:br/>
        <w:br/>
        <w:t>Suho had an exaggerated notion</w:t>
        <w:br/>
        <w:br/>
        <w:t>$erqa gt (Frecommended to the State Government to re;</w:t>
        <w:br/>
        <w:t>Be dete sentence, to tates Years’ sigorous imprisonment</w:t>
        <w:br/>
        <w:t>luge the don abl, Criminal Procedure Code, ‘The case was</w:t>
        <w:br/>
        <w:t>fot one ‘of oramary murder and hence *s recor</w:t>
        <w:br/>
        <w:t>Case No. 6.</w:t>
        <w:br/>
        <w:t>lav, The King.</w:t>
        <w:br/>
        <w:t>ATR 1950 Orisse 261—1LR 1980.</w:t>
        <w:br/>
        <w:t>‘Cuttack 288.</w:t>
        <w:br/>
        <w:t>(deganmadbadas and Panigrahi JJ.)</w:t>
        <w:br/>
        <w:br/>
        <w:t>ee arate</w:t>
        <w:br/>
        <w:t>CEM ee eee</w:t>
        <w:br/>
        <w:t>Ee</w:t>
        <w:br/>
        <w:t>Serta with</w:t>
        <w:br/>
        <w:br/>
        <w:t>appa</w:t>
        <w:br/>
        <w:t>aoe ya tne Cal mineses we televed.</w:t>
        <w:br/>
        <w:t>“in Doctor's statement.</w:t>
        <w:br/>
        <w:br/>
        <w:br/>
        <w:br/>
        <w:t>Page 60:</w:t>
        <w:br/>
        <w:t>38</w:t>
        <w:br/>
        <w:br/>
        <w:t>‘om sppeal tothe High Court, the convition was com</w:t>
        <w:br/>
        <w:t>rot Fix asputat fat the offence wav one of culp-</w:t>
        <w:br/>
        <w:t>ie Semctde not amounting to murder beenuse of prove:</w:t>
        <w:br/>
        <w:br/>
        <w:t>ejected on the fate There was more, verbal</w:t>
        <w:br/>
        <w:t>n't ths aus and t war mot scent to cae</w:t>
        <w:br/>
        <w:t>fim of witwontrl Bat in view of the fender oge of the</w:t>
        <w:br/>
        <w:t>avpelant the Tigh Caurt under section @ ef the Refer:</w:t>
        <w:br/>
        <w:t>‘ikory Schoo Alt. 18h recommenied detention in a Te</w:t>
        <w:br/>
        <w:t>{Germany eco! for five Sears Unsead of tarmporaton</w:t>
        <w:br/>
        <w:t>forte</w:t>
        <w:br/>
        <w:br/>
        <w:t>Case No, 6</w:t>
        <w:br/>
        <w:br/>
        <w:t>Serajuddin v. State</w:t>
        <w:br/>
        <w:t>ALK, 1961 Allshabod 834 at p. 836.</w:t>
        <w:br/>
        <w:t>AAs in awarding any other sentence, a judge who passes</w:t>
        <w:br/>
        <w:t>a sentence of death has to apply his Judicial mind. The</w:t>
        <w:br/>
        <w:t>fact hha to ecard saan fr suarding the eter</w:t>
        <w:br/>
        <w:t>fentence (under accion 367, Criminal Procedure: Code)</w:t>
        <w:br/>
        <w:t>merely meang that where to such Teason ts available. the</w:t>
        <w:br/>
        <w:t>Sentence of death ha to be pare, i oly otis in</w:t>
        <w:br/>
        <w:t>fed extent that death sentence i the normal sentence.</w:t>
        <w:br/>
        <w:t>4 capital offence. The Indian Penal Code leaves it to the</w:t>
        <w:br/>
        <w:t>Jude's judicial discretion to decide. whether he should</w:t>
        <w:br/>
        <w:t>pass'a sentence of death or transporation for life (cr ey</w:t>
        <w:br/>
        <w:t>‘ther sentence. peemisibie under Tas). He has to com</w:t>
        <w:br/>
        <w:t>ider the question ‘whether the case is one ‘where a sen*</w:t>
        <w:br/>
        <w:t>tence of death should be passed or # lesser sentence, thos</w:t>
        <w:br/>
        <w:t>mo Fsdse would pass a sentence of death. (where iti Pro:</w:t>
        <w:br/>
        <w:t>Der to pass a lesser gentence) merely because he hee</w:t>
        <w:br/>
        <w:t>Bive reasons for the lesser sentence,</w:t>
        <w:br/>
        <w:br/>
        <w:t>Case Ne. 62</w:t>
        <w:br/>
        <w:br/>
        <w:t>In re Palaniswom! Coundan</w:t>
        <w:br/>
        <w:t>ALR. 1952 Madras 175, (Govinda Menon and Chandra</w:t>
        <w:br/>
        <w:t>Reday 33.)</w:t>
        <w:br/>
        <w:br/>
        <w:t>(udgment by Govinda Menon J.)</w:t>
        <w:br/>
        <w:t>Acgused murdered his, wile and father and injured bis</w:t>
        <w:br/>
        <w:t>son. “Though the accused was not held tobe of tnssund</w:t>
        <w:br/>
        <w:t>‘mind, yet there wag an evidence that he had to-a\ ind of</w:t>
        <w:br/>
        <w:t>freasy or heltuccaation” Sentence of desth wes" reduced</w:t>
        <w:br/>
        <w:t>to transportation for hte,</w:t>
        <w:br/>
        <w:t>Case Na. 63.</w:t>
        <w:br/>
        <w:t>State v. Kochan Chettayyan—</w:t>
        <w:br/>
        <w:br/>
        <w:t>AIR. 1994 Trav-Cochin 4851LR. 1953 TC, 1062 (Koshi</w:t>
        <w:br/>
        <w:br/>
        <w:t>‘Cd. and Kumara Pils 3.)</w:t>
        <w:br/>
        <w:br/>
        <w:t>(Gudgment by Koshi CJ.)</w:t>
        <w:br/>
        <w:br/>
        <w:t>Under the Travancore Penal Code, as amended by Pro-</w:t>
        <w:br/>
        <w:t>clamation of 11th November, 1944 rigorous imprisonment</w:t>
        <w:br/>
        <w:t>for life was the only sentence to be passed for murder</w:t>
        <w:br/>
        <w:t>But after the passing of the Part B States Laws Act 1861</w:t>
        <w:br/>
        <w:t>4 person convicted for murder committed after that date</w:t>
        <w:br/>
        <w:t>tan be sentenced only (0 death or tanspartation for lite</w:t>
        <w:br/>
        <w:br/>
        <w:br/>
        <w:t>Page 61:</w:t>
        <w:br/>
        <w:t>Case No. 64</w:t>
        <w:br/>
        <w:t>Vijayan, State.</w:t>
        <w:br/>
        <w:t>ALR. 1955 TravancoreCochin.</w:t>
        <w:br/>
        <w:t>402 LLR. 1058 (1) P.C. 514</w:t>
        <w:br/>
        <w:t>‘(Koshi CJ. and Menon J.)</w:t>
        <w:br/>
        <w:t>(Gudgment by Koshi CI.)</w:t>
        <w:br/>
        <w:br/>
        <w:t>(i) The Travancore Proclamation of lth November,</w:t>
        <w:br/>
        <w:t>roi end the ‘Cochine Proclamation of 26th Novem</w:t>
        <w:br/>
        <w:t>IgE, hotishing death sentence, were no longer goed lavi</w:t>
        <w:br/>
        <w:t>dtcr the extension of the Indian Penal Code and Cri vinal</w:t>
        <w:br/>
        <w:t>Procedure Code under legiiation of 1961. Under the</w:t>
        <w:br/>
        <w:t>Thdien  PenslCode the dasth penalty was the normal</w:t>
        <w:br/>
        <w:t>punishment for murder</w:t>
        <w:br/>
        <w:br/>
        <w:t>‘di) Youth by Heel S¢ not an extenvating circumstance.</w:t>
        <w:br/>
        <w:br/>
        <w:t>Case No. 65.</w:t>
        <w:br/>
        <w:t>Moot Chand v. The State.</w:t>
        <w:br/>
        <w:br/>
        <w:t>(ALR, 1989 All, 20" LR (105) 1 ALL 08</w:t>
        <w:br/>
        <w:t>(Raghubar Dayal and CB. Aggarwals J3)</w:t>
        <w:br/>
        <w:t>(Gadgment by Aggarwal J.)</w:t>
        <w:br/>
        <w:br/>
        <w:t>tn this case, M aged 22 and P aged 90 years appented to</w:t>
        <w:br/>
        <w:t>the “allshobed High Court against thew conviction under</w:t>
        <w:br/>
        <w:t>Sender secon Sb wih ten Se</w:t>
        <w:br/>
        <w:br/>
        <w:t>Sly and the sentences af dea ts long</w:t>
        <w:br/>
        <w:t>ita others were ied for mundering one N while N was</w:t>
        <w:br/>
        <w:t>Sleeping an scot n'a Geld. ‘The ethers were acquitted.</w:t>
        <w:br/>
        <w:t>bu the appellants convited as above</w:t>
        <w:br/>
        <w:br/>
        <w:t>“There was some dispute about land, which vas the</w:t>
        <w:br/>
        <w:t>olive behind the’ murder. "The actaat atack "was ‘by</w:t>
        <w:br/>
        <w:t>{ppellan At and another Bey Lal, wile appellant P and</w:t>
        <w:br/>
        <w:t>bother ‘Rare Naresh held the feet of the fo faci</w:t>
        <w:br/>
        <w:t>Iitate hrs being hiled, “One or two person, 3ho could not</w:t>
        <w:br/>
        <w:t>be secogsisod, armed with ithis were standing. near”</w:t>
        <w:br/>
        <w:t>‘The. main question discused In the appeal war about se0-</w:t>
        <w:br/>
        <w:t>‘ace "(he convictions ware upbeid)</w:t>
        <w:br/>
        <w:br/>
        <w:t>Aggrawala J. maintained that section 367 (6), Criminal</w:t>
        <w:br/>
        <w:t>Procedure Code "(as It stood then) gave an absolute dis-</w:t>
        <w:br/>
        <w:t>cretion 0 the court as regards imposing the sentence of</w:t>
        <w:br/>
        <w:t>death.” He also expressed the view that the Judge hed to</w:t>
        <w:br/>
        <w:t>Keep pace with the Umes!, that capital punishment was</w:t>
        <w:br/>
        <w:t>being’ diicouraged and there was hothing in the law to</w:t>
        <w:br/>
        <w:t>yrevent his, diseretion. being exercised by "a Judge</w:t>
        <w:br/>
        <w:t>fp consonance with the more humanitarian view of the</w:t>
        <w:br/>
        <w:br/>
        <w:t>Somme of the cases in which the lesser penalty Was award</w:t>
        <w:br/>
        <w:t>ed'To my mind the’ true” principle of exercising’ the</w:t>
        <w:br/>
        <w:br/>
        <w:t>7 Cora fare Rectan e ALB. 10 Mad 98,13</w:t>
        <w:br/>
        <w:br/>
        <w:br/>
        <w:t>Page 62:</w:t>
        <w:br/>
        <w:t>iserstion of imposing either the penalty of death or of</w:t>
        <w:br/>
        <w:t>‘Gansportation for hte shold be that the sentence of desta</w:t>
        <w:br/>
        <w:t>ieee in cass in whch the ets very bral ond</w:t>
        <w:br/>
        <w:t>‘hip repugnant to morals and te sentence of teanspor-</w:t>
        <w:br/>
        <w:t>‘Hou for ifs imposed in all other esses”</w:t>
        <w:br/>
        <w:br/>
        <w:t>‘mn hi view, out of the four clasts of murder mention:</w:t>
        <w:br/>
        <w:t>cf “in secon 3i0 and iis four clauses, the sentence of</w:t>
        <w:br/>
        <w:t>‘Sau abou be restricted tom</w:t>
        <w:br/>
        <w:br/>
        <w:t>() Cases uader section 800(4) intgation to case</w:t>
        <w:br/>
        <w:t>death, dnenuse ig siwoye bratal and barbarous to</w:t>
        <w:br/>
        <w:t>Intentionally ll others.</w:t>
        <w:br/>
        <w:br/>
        <w:t>(6) As regards section 200—clauses (b), (c) and</w:t>
        <w:br/>
        <w:t>(3) Sn caaes Where the ijuies caused aze brutal or</w:t>
        <w:br/>
        <w:t>ction of the mecused To highly repugnant. Ih othee</w:t>
        <w:br/>
        <w:t>‘Sot trantfortatan’ aaouldoe i pose</w:t>
        <w:br/>
        <w:br/>
        <w:t>Even where death should be the ordinary penalty</w:t>
        <w:br/>
        <w:t>sccording to the above classfeation, transportation should</w:t>
        <w:br/>
        <w:t>bbe imposed in certain circumstances. But he took care</w:t>
        <w:br/>
        <w:t>soserve that Its net possible to enumercle the elreum~</w:t>
        <w:br/>
        <w:t>Stances exhaustively’ ot to lay down any hard and fast</w:t>
        <w:br/>
        <w:br/>
        <w:t>‘ie. Buch eage will Rave to be decided on its own fact,</w:t>
        <w:br/>
        <w:t>‘some of the eases enumerated’ by him as ft for’ levee</w:t>
        <w:br/>
        <w:t>penalty were</w:t>
        <w:br/>
        <w:br/>
        <w:t>(where the accused it very young or too, old</w:t>
        <w:br/>
        <w:t>‘1 would’ normally sonar that's Young Than below</w:t>
        <w:br/>
        <w:t>1 Sug eves ia oh fr death ere</w:t>
        <w:br/>
        <w:br/>
        <w:t>ce Similatiy a person above the age of 70 be too</w:t>
        <w:br/>
        <w:t>td for death sentence “</w:t>
        <w:br/>
        <w:br/>
        <w:t>(2) where persons under &lt;9 ecting on the insti</w:t>
        <w:br/>
        <w:t>sation oF influence of elders;</w:t>
        <w:br/>
        <w:br/>
        <w:t>(2) where murder is commited during 2. sudden</w:t>
        <w:br/>
        <w:t>uae and who perma ty ee</w:t>
        <w:br/>
        <w:t>false chough the case oe not fall under the ex</w:t>
        <w:br/>
        <w:br/>
        <w:t>‘ions’ to section 300; =</w:t>
        <w:br/>
        <w:br/>
        <w:t>(when conduct ot the deceased furnished grave</w:t>
        <w:br/>
        <w:t>though not" sudden provocstion. For exarapla,</w:t>
        <w:br/>
        <w:t>‘sagrieved husbond or otbce near relation of « womal</w:t>
        <w:br/>
        <w:t>ipardrs aman eho perma tending the flings of</w:t>
        <w:br/>
        <w:br/>
        <w:t>usriewed relative carrying ah mmr</w:t>
        <w:br/>
        <w:t>Inteigve with the woman SY SPN</w:t>
        <w:br/>
        <w:br/>
        <w:t>(8) Where the lisbility Is vicarious and the accuse</w:t>
        <w:br/>
        <w:t>ed neither took “part im the beating ner Sntigatd</w:t>
        <w:br/>
        <w:br/>
        <w:t>(8) Seversl persons are involved in the mueder</w:t>
        <w:br/>
        <w:t>ard “onl one deat is ssusnd end the Reigns or</w:t>
        <w:br/>
        <w:t>several accused aro =spohle °F being graded nthe</w:t>
        <w:br/>
        <w:br/>
        <w:br/>
        <w:t>Page 63:</w:t>
        <w:br/>
        <w:t>8</w:t>
        <w:br/>
        <w:br/>
        <w:t>spatter of causing death, For example, where one pets</w:t>
        <w:br/>
        <w:t>atte ot einige which tring about the death end</w:t>
        <w:br/>
        <w:t>‘thers merely” help</w:t>
        <w:br/>
        <w:br/>
        <w:t>‘he former or perform a minor</w:t>
        <w:br/>
        <w:t>the others would be ventenced to</w:t>
        <w:br/>
        <w:t>‘eaders</w:t>
        <w:br/>
        <w:br/>
        <w:t>Rochubar Dayal J. did not agree with the view that sec:</w:t>
        <w:br/>
        <w:t>Racnaisy ielt any dacretion to the Court. He cited</w:t>
        <w:br/>
        <w:t>aoe ar Goes on the subject in support of the proposition</w:t>
        <w:br/>
        <w:t>Ghai the normal sentence is death (for capital offences)</w:t>
        <w:br/>
        <w:t>[hha sien the provisions in the Indian Penal Code and</w:t>
        <w:br/>
        <w:t>Cieinal "Procedure hed been consistently interpreted 10</w:t>
        <w:br/>
        <w:t>Gea nat im the absence of extenuating circumstances</w:t>
        <w:br/>
        <w:t>death was the normal sentence</w:t>
        <w:br/>
        <w:br/>
        <w:t>In his opinion, the fact that the appellant P was mere-</w:t>
        <w:br/>
        <w:t>ty sanding nearby ‘was not a justification for awarding</w:t>
        <w:br/>
        <w:t>The ieaser “sentence.” [Ha referred. to have diteusted the</w:t>
        <w:br/>
        <w:t>Federal Court ease of Rajagopalan]</w:t>
        <w:br/>
        <w:br/>
        <w:t>However, in view of his brother Judge's opiaion, that</w:t>
        <w:br/>
        <w:t>‘the fentones of death assed on P be commuted to trans-</w:t>
        <w:br/>
        <w:t>Dontatlon for iife, he agreed with the order proposed for</w:t>
        <w:br/>
        <w:t>‘Such commutation.</w:t>
        <w:br/>
        <w:br/>
        <w:t>ee Ha</w:t>
        <w:br/>
        <w:br/>
        <w:t>Inte Gocdanwom</w:t>
        <w:br/>
        <w:br/>
        <w:t>stm ns Mode 2</w:t>
        <w:br/>
        <w:br/>
        <w:t>(co Manon ad ae 31)</w:t>
        <w:br/>
        <w:br/>
        <w:t>Sutgens by Mask 3)</w:t>
        <w:br/>
        <w:t>thier com ne artery apgeth aged 1</w:t>
        <w:br/>
        <w:t>ve midted ene’ by cating ix nok wth an arava”</w:t>
        <w:br/>
        <w:t>wea oe te ORS he" tw Cte</w:t>
        <w:br/>
        <w:t>See hte Seti tha ae Ns</w:t>
        <w:br/>
        <w:t>Sich, ee GE OP Mat ie</w:t>
        <w:br/>
        <w:t>foe teri Sh ay ree</w:t>
        <w:br/>
        <w:t>thant, (eR Se ra cnt oie marke</w:t>
        <w:br/>
        <w:t>TS) ae see Flee send hn</w:t>
        <w:br/>
        <w:t>ar nlines MAN See CUR AG Mad at Gore Sphinn</w:t>
        <w:br/>
        <w:t>SRST AR AS ES</w:t>
        <w:br/>
        <w:br/>
        <w:br/>
        <w:br/>
        <w:t>Page 64:</w:t>
        <w:br/>
        <w:t>2</w:t>
        <w:br/>
        <w:t>to trangportstion for Ife only, as the accused aad com-</w:t>
        <w:br/>
        <w:t>uid the murder "i fhe fet hat ay mending</w:t>
        <w:br/>
        <w:t>Take @ report against hum at the police station regarding</w:t>
        <w:br/>
        <w:t>Some theft committed bythe accused,</w:t>
        <w:br/>
        <w:br/>
        <w:t>Mack J. dismissed the appeal against the conviction</w:t>
        <w:br/>
        <w:t>He had slso issued notice for enhancement of sentence</w:t>
        <w:br/>
        <w:t>But as Govind Menon J. was veluctant to interfere in</w:t>
        <w:br/>
        <w:t>such 2 cose for enbencing the sentence, Mack J. "though</w:t>
        <w:br/>
        <w:t>Drepared to do that unpleasant duty,”’yet_ (out of defer</w:t>
        <w:br/>
        <w:t>Ence to brother's view) “merely dismisses the appeal</w:t>
        <w:br/>
        <w:t>Sihout, enhancement of sentence ‘Ie however pointed</w:t>
        <w:br/>
        <w:t>out to ions Judge that the ordinary penalty. {oF</w:t>
        <w:br/>
        <w:t>‘murder fe a death sontence in the absence of extenuating</w:t>
        <w:br/>
        <w:t>Elrcumstances, and that in the ingtant case there war no</w:t>
        <w:br/>
        <w:t>‘extenuating circumstance and netther the youth of the</w:t>
        <w:br/>
        <w:t>Scewsed nor the fest ofa complaint being made sgainet</w:t>
        <w:br/>
        <w:t>him af theft could ‘be taken inte consideration a8. an ex</w:t>
        <w:br/>
        <w:t>terluating circumstance.</w:t>
        <w:br/>
        <w:br/>
        <w:t>Case No. 6.</w:t>
        <w:br/>
        <w:t>Kanji v. The State</w:t>
        <w:br/>
        <w:t>ALK, 1953, Rajasthan #0LLR. 1961 Ra. 727</w:t>
        <w:br/>
        <w:t>(Wanchoo C.J. and Ranawat J.)</w:t>
        <w:br/>
        <w:t>(udgment by Wanchoo CJ.)</w:t>
        <w:br/>
        <w:br/>
        <w:t>"The appellant in this case was convicted of murder of</w:t>
        <w:br/>
        <w:t>4 bay aged Id years and sentenced to death hy the Sesions</w:t>
        <w:br/>
        <w:t>Sabe'SA mairage pry be cme tthe vag ad wen</w:t>
        <w:br/>
        <w:t>Suying in a mango-grove (bageech St connacton</w:t>
        <w:br/>
        <w:t>SrTotof drinking find been going on nce the morning, a</w:t>
        <w:br/>
        <w:t>dhe" Spin wa sso a of ina we bad ben Sine</w:t>
        <w:br/>
        <w:t>ing, ‘P'Stont &amp; pm wivie the decensed boy was picking</w:t>
        <w:br/>
        <w:t>fe mange ot the nach wih ana, the</w:t>
        <w:br/>
        <w:t>{ppelant tarred up in tho bageschi with &amp; gun. went</w:t>
        <w:br/>
        <w:t>320 the people who’ were siting inte and suey “seot</w:t>
        <w:br/>
        <w:t>tthe boy ftom a distance of about 10 paces The Boy fell</w:t>
        <w:br/>
        <w:t>down and died” “The other boy wae slpnty tejured</w:t>
        <w:br/>
        <w:br/>
        <w:t>Regia en meena</w:t>
        <w:br/>
        <w:t>Sia cee ea</w:t>
        <w:br/>
        <w:br/>
        <w:t>‘These pleas, were not accepted by the Sessions Judge.</w:t>
        <w:br/>
        <w:t>‘On appeal to the High Court the High Court alto did not</w:t>
        <w:br/>
        <w:t>‘accept the plese on the facie. It also pointed out, that</w:t>
        <w:br/>
        <w:t>Under section 300, Fourth Exception, Indian Penal” Code</w:t>
        <w:br/>
        <w:t>read with illustration (Q), an imminently dangerous ect</w:t>
        <w:br/>
        <w:t>was suficient to bring the case within section 200 and it</w:t>
        <w:br/>
        <w:t>was not necessary that the gun should be almed at a Dar=</w:t>
        <w:br/>
        <w:t>‘cular person. In the case before the court, further “the</w:t>
        <w:br/>
        <w:br/>
        <w:br/>
        <w:br/>
        <w:t>Page 65:</w:t>
        <w:br/>
        <w:t>‘evidence was tnat the appellant shot at the boy. | Where</w:t>
        <w:br/>
        <w:t>Siperuon lakes. the rik of shooting at another, the act</w:t>
        <w:br/>
        <w:t>Srcukl’ cedinarity be am Imfainently” dangerous act which</w:t>
        <w:br/>
        <w:t>ist in ail prossbility cause death ete</w:t>
        <w:br/>
        <w:br/>
        <w:t>owever, a9 regards the sentence the High Court</w:t>
        <w:br/>
        <w:t>poitted out two important features of the cae:—</w:t>
        <w:br/>
        <w:br/>
        <w:t>(0) There was no stsfactory evidence of motive</w:t>
        <w:br/>
        <w:t>cra alheg of tne daceased had deposed thatthe</w:t>
        <w:br/>
        <w:t>Sere dle ates ht deco, a</w:t>
        <w:br/>
        <w:t>Sredentally fund mt having seal i=</w:t>
        <w:br/>
        <w:t>seasons ce ns widowed sateinlow). Arsuming</w:t>
        <w:br/>
        <w:t>{Gor anis was admissible the High Court seas estat</w:t>
        <w:br/>
        <w:t>GMLtpr this as @ motive, and held that Deve was</w:t>
        <w:br/>
        <w:t>fo deat mative</w:t>
        <w:br/>
        <w:br/>
        <w:t>Gi) Though the appellant was responsible for</w:t>
        <w:br/>
        <w:t>the Sturt consequence of bis acts and guuty ‘under</w:t>
        <w:br/>
        <w:t>She itz, in the carcumatancer of the case intoxication</w:t>
        <w:br/>
        <w:t>‘SHockea ‘ts ‘s'sitelent excuse” for'not exacting the</w:t>
        <w:br/>
        <w:t>Rucme “penalty of law. Since there Was no eV</w:t>
        <w:br/>
        <w:t>SEEo. Pode andthe appelont was certainly</w:t>
        <w:br/>
        <w:t>runt, the sentence was reduced "to transportation</w:t>
        <w:br/>
        <w:t>for tes, "hn Support of the reduction of wontence In</w:t>
        <w:br/>
        <w:t>‘Sie of intoxication, the following cases were cited:=—</w:t>
        <w:br/>
        <w:br/>
        <w:t>() Pat Singh v. Emperor</w:t>
        <w:br/>
        <w:t>ALR. 1917 Lah. 226; and</w:t>
        <w:br/>
        <w:t>(&amp;) Jedagt Maliah v. Emperor,</w:t>
        <w:br/>
        <w:t>ALR. 1980 Patna, 168.</w:t>
        <w:br/>
        <w:t>Case No. 68</w:t>
        <w:br/>
        <w:br/>
        <w:t>Gudder Singh v. Stare,</w:t>
        <w:br/>
        <w:t>ALR, 1994, Punjab 37—LLR, 1954, Pun, 649</w:t>
        <w:br/>
        <w:br/>
        <w:t>Falshaw and Kapur J.</w:t>
        <w:br/>
        <w:br/>
        <w:t>@udgment by Kapur J)</w:t>
        <w:br/>
        <w:br/>
        <w:t>@ and B were convicted of murder in these circiin~</w:t>
        <w:br/>
        <w:t>stencen," Certain people had refused to pay land revenue</w:t>
        <w:br/>
        <w:t>‘The, Tebsildar advised them to pay up the land seven</w:t>
        <w:br/>
        <w:t>Te also asked them to produce the rifles which the Gov-</w:t>
        <w:br/>
        <w:br/>
        <w:t>‘ernment of India had given £0 villagers under the order</w:t>
        <w:br/>
        <w:br/>
        <w:t>J iferitr aoa it Tet ae thar hs Rasim ec</w:t>
        <w:br/>
        <w:br/>
        <w:t>Basse Ste</w:t>
        <w:br/>
        <w:br/>
        <w:t>egg Tees 16g pram 6, ee ae,</w:t>
        <w:br/>
        <w:br/>
        <w:br/>
        <w:br/>
        <w:t>Page 66:</w:t>
        <w:br/>
        <w:t>a</w:t>
        <w:br/>
        <w:br/>
        <w:t>Defence Scheme at the time of the formation of Pakis-</w:t>
        <w:br/>
        <w:t>fan, “Atter some time, 70 or 80 persons of the village. in-</w:t>
        <w:br/>
        <w:t>‘cluding G and'B, ‘came armed and stopped at a distance</w:t>
        <w:br/>
        <w:t>Of 15 er 20 Karamy trom the place where the Tebsildar</w:t>
        <w:br/>
        <w:t>land others were. ‘They shouted to G and B and others to</w:t>
        <w:br/>
        <w:t>Kall Revenue and Police officials. Sub-inspectar KC tried</w:t>
        <w:br/>
        <w:br/>
        <w:t>pacify them, and while he was so doing, "G fred his fle</w:t>
        <w:br/>
        <w:t>‘hich bit Kin his cheat and Ke fell down dead Other</w:t>
        <w:br/>
        <w:t>people started firing, and the Police took up positions for</w:t>
        <w:br/>
        <w:t>Firing in self-defence. “Ultimately the villagers retreated</w:t>
        <w:br/>
        <w:br/>
        <w:t>(Subsequent events are not relevant)</w:t>
        <w:br/>
        <w:br/>
        <w:t>G and B were convicted under section 32, Indian Pensl</w:t>
        <w:br/>
        <w:t>Coveor the murder of. ‘Grwes sentenced to death. and</w:t>
        <w:br/>
        <w:t>B was senegced to anaportaen oe. The High Court</w:t>
        <w:br/>
        <w:t>Gismlised the ee conviction. At ree</w:t>
        <w:br/>
        <w:t>isthe sentence on Gbectaneof toe fact ate Ned</w:t>
        <w:br/>
        <w:t>ein custody “dcom Magy 181, the. Hage Court subst</w:t>
        <w:br/>
        <w:t>{ted ansportaton for life in place of death</w:t>
        <w:br/>
        <w:br/>
        <w:t>Case No, 69</w:t>
        <w:br/>
        <w:t>Is re Munigands,</w:t>
        <w:br/>
        <w:t>ALR. 1964, Madras 196 (Mack and Chandra Reddy 43.</w:t>
        <w:br/>
        <w:br/>
        <w:t>(Judgment by Mack, J.)</w:t>
        <w:br/>
        <w:br/>
        <w:t>appellant and one X intercepted two _ persons,</w:t>
        <w:br/>
        <w:t>vcotant ip the fm of Canton Dery wh were</w:t>
        <w:br/>
        <w:t>carry Im cash on cycle ‘The appelient was</w:t>
        <w:br/>
        <w:t>Simed with kn and X waa comed witha pevelven, 3</w:t>
        <w:br/>
        <w:t>fot hold of the cycle and asked one of the accountants. fo</w:t>
        <w:br/>
        <w:t>Bop. "That accountant jumped ff the cycle. he other</w:t>
        <w:br/>
        <w:t>Ssecountant riding the eyele lest hig" balance. and "fel</w:t>
        <w:br/>
        <w:t>down, and stouted ‘for hep, when X fed four shots at</w:t>
        <w:br/>
        <w:t>isin rau i nls death instanton, Tne</w:t>
        <w:br/>
        <w:t>itely, the appellant went to remove the money bag. The</w:t>
        <w:br/>
        <w:t>fsecountant “ined to prevent him shereupon the Spel</w:t>
        <w:br/>
        <w:t>fant’ cut him with krife-on the hand and snatched 339</w:t>
        <w:br/>
        <w:t>the money” bef. "Then both the atesllan Tan awey.</w:t>
        <w:br/>
        <w:br/>
        <w:t>Four months after this, X and the appellant happened to</w:t>
        <w:br/>
        <w:t>be artedted for some other crime, and ete identiied for</w:t>
        <w:br/>
        <w:t>Ths “came also. had been alstady sentenced: to death</w:t>
        <w:br/>
        <w:t>feet te rin and he venience, ante</w:t>
        <w:br/>
        <w:t>ase "was now concerned. "only with the appellant. The</w:t>
        <w:br/>
        <w:t>Sessions Judge convicted the appellant under section 302</w:t>
        <w:br/>
        <w:t>read with secon 34, and senteneed him to death and algo</w:t>
        <w:br/>
        <w:t>convicted ism under section and’ sentenced ims 40°?</w:t>
        <w:br/>
        <w:t>yess rigorous imprisonment. “¢Por dhe" “other case the</w:t>
        <w:br/>
        <w:t>arpalant had "ateagy been sentenced to teacpartation</w:t>
        <w:br/>
        <w:t>cof life under section 802 read with nection 24).</w:t>
        <w:br/>
        <w:br/>
        <w:br/>
        <w:br/>
        <w:t>Page 67:</w:t>
        <w:br/>
        <w:t>e</w:t>
        <w:br/>
        <w:br/>
        <w:t>"The High Court confirmed the conviction on the merit</w:t>
        <w:br/>
        <w:t>‘The “argument, thst since there was no prearrangement</w:t>
        <w:br/>
        <w:t>to ail the accountant, the appellant could not be convici-</w:t>
        <w:br/>
        <w:t>cd under section 303 read with section 94, was repelled</w:t>
        <w:br/>
        <w:t>“When two persons start together for committing robbery</w:t>
        <w:br/>
        <w:t>land one of them la armed with a revolver and_ the other</w:t>
        <w:br/>
        <w:t>‘vith knife, we may presume that the intention of these</w:t>
        <w:br/>
        <w:t>two. persons is (0 use the Weapon if the necessity should</w:t>
        <w:br/>
        <w:t>arise "Hence, the shooting was committed in further~</w:t>
        <w:br/>
        <w:t>Since of the common intention. and it was unnecessary. to</w:t>
        <w:br/>
        <w:t>Gstablished @ presrvanged plan for the murder of the</w:t>
        <w:br/>
        <w:t>Yietim.</w:t>
        <w:br/>
        <w:br/>
        <w:t>‘As regards sentence, having regard to the fact that it</w:t>
        <w:br/>
        <w:t>wat 5s ive the shots fms evolser andthe inary</w:t>
        <w:br/>
        <w:t>Siuted to the surviving “secountant by the appellant was</w:t>
        <w:br/>
        <w:t>“f'simple nature, the court felt that the ends of justice</w:t>
        <w:br/>
        <w:t>‘Would’ be met by reducing the sentence of death to One of</w:t>
        <w:br/>
        <w:t>‘ansporiation for fe</w:t>
        <w:br/>
        <w:br/>
        <w:t>(lore: (1) As regards section 34, the court ree</w:t>
        <w:br/>
        <w:t>ferred to B_K, Ghosh v. Emperor, ALR. 1929 PC. 1—</w:t>
        <w:br/>
        <w:t>LER. $2. Cal, 107 followed in Remaswami v. Steve</w:t>
        <w:br/>
        <w:t>ALR 1052 Mad. 411.</w:t>
        <w:br/>
        <w:br/>
        <w:t>(i) Te Judgment records the fact_that inthe</w:t>
        <w:br/>
        <w:t>the die he Sn “Seed death ante</w:t>
        <w:br/>
        <w:t>tne ang Senet fe tana,</w:t>
        <w:br/>
        <w:t>Sei unl sein rend th scien Bae</w:t>
        <w:br/>
        <w:t>So eee sen ec ke eater nee</w:t>
        <w:br/>
        <w:t>fee peter “Showiag enience te splat he</w:t>
        <w:br/>
        <w:t>S58 Snr Seats” igotous impenoreent for 92) were</w:t>
        <w:br/>
        <w:t>a ieee ee ee) ee</w:t>
        <w:br/>
        <w:t>Sri ofan concrete sete</w:t>
        <w:br/>
        <w:t>seers</w:t>
        <w:br/>
        <w:br/>
        <w:t>Case No. 10</w:t>
        <w:br/>
        <w:t>I re. Palani Moopan</w:t>
        <w:br/>
        <w:t>ALR, 1965, Madras 495.</w:t>
        <w:br/>
        <w:t>Panchapakesa Ayyar and Basheer Ahmed Sayeed J3</w:t>
        <w:br/>
        <w:t>(Gudgment by the latter),</w:t>
        <w:br/>
        <w:br/>
        <w:t>‘The appellant aged 24 had been convicted of the murder</w:t>
        <w:br/>
        <w:t>of i wile aged 28 yore, "by lnltngInvurieg with 4</w:t>
        <w:br/>
        <w:t>Gippers knife’ and sentenced to death ty the Adal.</w:t>
        <w:br/>
        <w:t>Sessions Judge. Tt seems that there ‘were some quarrels</w:t>
        <w:br/>
        <w:t>Between the two soon after the marriage in 1969 and the</w:t>
        <w:br/>
        <w:t>spprllant started beating and Htreating his wile. ‘The</w:t>
        <w:br/>
        <w:t>‘Sppellant shifed to his sisters howe leaving his wife in</w:t>
        <w:br/>
        <w:t>‘he house. “The appellant made a confession under section</w:t>
        <w:br/>
        <w:t>164, Criminal Protedure Code’ setting out the particulars</w:t>
        <w:br/>
        <w:t>Of ‘the offence sha also stating thet his wife was in eit</w:t>
        <w:br/>
        <w:br/>
        <w:br/>
        <w:br/>
        <w:t>Page 68:</w:t>
        <w:br/>
        <w:t>6</w:t>
        <w:br/>
        <w:br/>
        <w:t>meth oe LE</w:t>
        <w:br/>
        <w:t>Foor te corona ei</w:t>
        <w:br/>
        <w:t>esas ing, dae, sha Geer</w:t>
        <w:br/>
        <w:t>seas Wi i et a ar ct</w:t>
        <w:br/>
        <w:t>scTeg BP Cer etn he een ani</w:t>
        <w:br/>
        <w:t>set ert ate oan A</w:t>
        <w:br/>
        <w:br/>
        <w:t>Hi</w:t>
        <w:br/>
        <w:br/>
        <w:t>ase No. TL</w:t>
        <w:br/>
        <w:t>Khan v. The State</w:t>
        <w:br/>
        <w:br/>
        <w:t>AIR, 1985 Caleutta 146</w:t>
        <w:br/>
        <w:br/>
        <w:t>(Chakravarti CJ. and PB. Mukherjee J.)</w:t>
        <w:br/>
        <w:t>(Gudgment by Chakravarti C. J.)</w:t>
        <w:br/>
        <w:br/>
        <w:t>‘Appellant K had in this case been convicted under sec-</w:t>
        <w:br/>
        <w:t>‘uon 02, Tadian, Penal Code and sentenced to death, while</w:t>
        <w:br/>
        <w:t>Sppellant Ahad been convicted under section 303 read</w:t>
        <w:br/>
        <w:t>sith section 109 and sentenced to trancportation for Ife</w:t>
        <w:br/>
        <w:t>‘The. tral.wae held in the Sessions Division of the High</w:t>
        <w:br/>
        <w:t>Court of Calcutta by'S. "Sen, J. "They both appested.</w:t>
        <w:br/>
        <w:br/>
        <w:t>‘The facts were these. While the deceased was engaged</w:t>
        <w:br/>
        <w:t>in conversation with one G, the two appellants came up.</w:t>
        <w:br/>
        <w:t>‘The. deceased told the appellants thet he was having some</w:t>
        <w:br/>
        <w:t>private conversation with Gand they were intruding and</w:t>
        <w:br/>
        <w:t>Erowid move away. Appellant Kad that he had no tm</w:t>
        <w:br/>
        <w:t>fention to do anything of the kind and challenged the de</w:t>
        <w:br/>
        <w:t>ceased to do what he could. The deceased repeated his</w:t>
        <w:br/>
        <w:t>equest, but without any heed. “Hence the deceased put</w:t>
        <w:br/>
        <w:t>his hand on the back of appellant K and pushed him a few.</w:t>
        <w:br/>
        <w:t>Subits wheceupon appellant. A shouted out to appellant Ke</w:t>
        <w:br/>
        <w:t>fo strike the deceased down. Appellant A slo” grabbed</w:t>
        <w:br/>
        <w:t>the deceased by the hands and held him fast, Appellant K</w:t>
        <w:br/>
        <w:t>‘whipped out # knife and inflicted several injuries on the</w:t>
        <w:br/>
        <w:t>ferson of the deceased, who later expired in the hospital in</w:t>
        <w:br/>
        <w:t>fhe mht</w:t>
        <w:br/>
        <w:br/>
        <w:t>‘The High Court, while confirming the conviction, re</w:t>
        <w:br/>
        <w:t>duced ‘the sentence on K to one of transportation for Life</w:t>
        <w:br/>
        <w:br/>
        <w:br/>
        <w:t>Page 69:</w:t>
        <w:br/>
        <w:t>6</w:t>
        <w:br/>
        <w:br/>
        <w:t>‘view of one feature of the case, “which bears very per</w:t>
        <w:br/>
        <w:t>Gnenily “onthe question of Sentence and requires atten:</w:t>
        <w:br/>
        <w:t>ion’ “rpet was this After the appellants ad refused</w:t>
        <w:br/>
        <w:t>weit the place, was the decensed who frst id bit</w:t>
        <w:br/>
        <w:t>Mant! Sn Appelisat "Rand forther started pushing—the</w:t>
        <w:br/>
        <w:t>Packing, bang of 4 somewhat vigorous kind, He was re</w:t>
        <w:br/>
        <w:t>Bates Moeause each was pushing the other, and "it was</w:t>
        <w:br/>
        <w:t>‘Guring such affay that the Knife, was suddenly, whipp</w:t>
        <w:br/>
        <w:t>Sut ata"“Stet"took the place of bare hands. “in those</w:t>
        <w:br/>
        <w:t>‘ircumstances, it appears t0 me thet although no sudden</w:t>
        <w:br/>
        <w:t>Shi'fuave provecaton, sush ar would reduce the  cHime</w:t>
        <w:br/>
        <w:t>fom muraer ta emer ofence an be ade oe tere</w:t>
        <w:br/>
        <w:t>Sor such Provocation. at bears pertinently ‘dpon the</w:t>
        <w:br/>
        <w:t>Pew een even fie agvgeon mut pave</w:t>
        <w:br/>
        <w:t>caused by the contuct of te frst appellant him</w:t>
        <w:br/>
        <w:t>[Si'andTateaer might not be wiaweat ease for the</w:t>
        <w:br/>
        <w:t>‘Sat dong by him™| Hence the extreme penalty was not</w:t>
        <w:br/>
        <w:t>Shel Yar, There was pushing, pushing for Considerable</w:t>
        <w:br/>
        <w:t>‘ime and pushing between man’ who aze notoriously of</w:t>
        <w:br/>
        <w:t>Skeliable. mature’ (The Court made it clear that this did</w:t>
        <w:br/>
        <w:t>Sot mean that an exeltable person is entitled to go about</w:t>
        <w:br/>
        <w:t>Th the sireets and do people to death whenever his will is</w:t>
        <w:br/>
        <w:t>he siets and de PAD ial esata wes cornmenced</w:t>
        <w:br/>
        <w:t>Wer the deceased and when the struggle grew. the fury of</w:t>
        <w:br/>
        <w:t>the frat appellant fanned by the second. appellant rose).</w:t>
        <w:br/>
        <w:t>Hence the sentence on fest appellant "K' wae reduced.</w:t>
        <w:br/>
        <w:t>{Cine sentence on the other appellant was maintained).</w:t>
        <w:br/>
        <w:br/>
        <w:t>Case No.</w:t>
        <w:br/>
        <w:t>AIR, 1995 NUC. Bombay, 2077.6</w:t>
        <w:br/>
        <w:t>Shivrudrappa v. State</w:t>
        <w:br/>
        <w:t>(Dixit and Gokhale JS)</w:t>
        <w:br/>
        <w:br/>
        <w:t>‘Youth by itself js not a sullcient reason for imposing</w:t>
        <w:br/>
        <w:t>the lesser penalty for murder</w:t>
        <w:br/>
        <w:br/>
        <w:t>Case No. 73</w:t>
        <w:br/>
        <w:t>Sabir v. State,</w:t>
        <w:br/>
        <w:t>ALR 1955, NC. All 2279,</w:t>
        <w:br/>
        <w:t>(Beg and Chowdhry 33.)</w:t>
        <w:br/>
        <w:br/>
        <w:t>Accused being only 22 years old is no reeson to award</w:t>
        <w:br/>
        <w:t>tesser ponishment</w:t>
        <w:br/>
        <w:t>1. So pragrph 29 in the ALR. - ~</w:t>
        <w:br/>
        <w:br/>
        <w:t>2, Ste tame etree Kom Bp ALR. 1939 Ca LED.</w:t>
        <w:br/>
        <w:t>sue ge ia gS sa ete ha</w:t>
        <w:br/>
        <w:br/>
        <w:br/>
        <w:br/>
        <w:t>Page 70:</w:t>
        <w:br/>
        <w:t>6</w:t>
        <w:br/>
        <w:t>case No 4</w:t>
        <w:br/>
        <w:t>ALR, 1955 NUC, Bombay 4251.</w:t>
        <w:br/>
        <w:t>State v. Nemdeo</w:t>
        <w:br/>
        <w:t>(Chainani snd Gokhale 33)</w:t>
        <w:br/>
        <w:t>attack which retulted in four</w:t>
        <w:br/>
        <w:br/>
        <w:t>fesollants took part im the attack, out wae dificult to</w:t>
        <w:br/>
        <w:t>bute any pmrticlar fotal injuries to any particular</w:t>
        <w:br/>
        <w:t>Sccused Court refrained from imposing death Sentence</w:t>
        <w:br/>
        <w:br/>
        <w:t>Cre No. 75</w:t>
        <w:br/>
        <w:t>Nath Lat v. State</w:t>
        <w:br/>
        <w:t>ATR, 1955, NUC. AML 2288,</w:t>
        <w:br/>
        <w:t>(Agarwala and Rey JJ)</w:t>
        <w:br/>
        <w:br/>
        <w:t>‘Thet the accused was drawn into the murder</w:t>
        <w:br/>
        <w:t>birelling is no extenuating circumstance.</w:t>
        <w:br/>
        <w:br/>
        <w:t>Case No. 16</w:t>
        <w:br/>
        <w:t>(Gabba Rao C. J. and Satyanarayans Reju 3)</w:t>
        <w:br/>
        <w:t>(Gudgment by Subba Rao C3.)</w:t>
        <w:br/>
        <w:t>1 ve Musitathnam Reddy, ALR. 1998, Andhea 1</w:t>
        <w:br/>
        <w:t>Accused, 2 student of college, below 21 oars, shot the</w:t>
        <w:br/>
        <w:t>deceased when” he abased bimn and his father. "He was a</w:t>
        <w:br/>
        <w:t>Jaa of good antecedents, He wae sentenced to transporte:</w:t>
        <w:br/>
        <w:t>tiow for life, but the High Court recommended bis case to</w:t>
        <w:br/>
        <w:t>government to take action under section 10A of the Madras</w:t>
        <w:br/>
        <w:t>Bxrsial Sehoole Act (Act 5 of 1028).</w:t>
        <w:br/>
        <w:br/>
        <w:t>Case Ne 7</w:t>
        <w:br/>
        <w:br/>
        <w:t>In re Shivenna</w:t>
        <w:br/>
        <w:br/>
        <w:t>ALR. 1955 Mysore, IT—LLR, 1954 Mys. $69,</w:t>
        <w:br/>
        <w:t>hn this case, there was difference of opinion between</w:t>
        <w:br/>
        <w:t>Medapa’ CJ and Vasidevamurthy J. a ‘0 whether. the</w:t>
        <w:br/>
        <w:t>accused where guilty of murder. “The case was based. on</w:t>
        <w:br/>
        <w:t>Circumstantial evidence as to possession of stolen articles</w:t>
        <w:br/>
        <w:t>‘of 2 women murdered. Tho case was referred under se</w:t>
        <w:br/>
        <w:t>thon, 429 of Criminal Procedure Code to Mallappa J who</w:t>
        <w:br/>
        <w:t>acquitted the sccused,</w:t>
        <w:br/>
        <w:t>122 Law.</w:t>
        <w:br/>
        <w:br/>
        <w:br/>
        <w:br/>
        <w:t>Page 71:</w:t>
        <w:br/>
        <w:t>Case No 18</w:t>
        <w:br/>
        <w:t>Atma Singh v. State</w:t>
        <w:br/>
        <w:t>ALR. 1955, Punjab 191</w:t>
        <w:br/>
        <w:t>Bhandari CJ. and Falshaw J.</w:t>
        <w:br/>
        <w:t>(Gudgment by Falshaw J)</w:t>
        <w:br/>
        <w:br/>
        <w:t>Theve was some dispute between the appellant’ father</w:t>
        <w:br/>
        <w:t>fon the one band and the father of the deceased on the</w:t>
        <w:br/>
        <w:t>‘ther (both Jats) “reserding irsigation of lend. A" pane</w:t>
        <w:br/>
        <w:t>havat ‘was called to sete the matter, snd at that EE</w:t>
        <w:br/>
        <w:t>chayat_ the appellant and his. fether hed kept</w:t>
        <w:br/>
        <w:t>son Sen and ck senety ete esting</w:t>
        <w:br/>
        <w:t>Was golng on. "The discussion devstoped into. an exchange</w:t>
        <w:br/>
        <w:t>ff atune between the tater of the deceased on the ‘oR</w:t>
        <w:br/>
        <w:t>Nand ond appellants" father on the other hand’ \At he</w:t>
        <w:br/>
        <w:t>Sod of the exchange of sbve, the appellants. brothers</w:t>
        <w:br/>
        <w:t>fon out of their houwe armed with sticks and the deceased</w:t>
        <w:br/>
        <w:t>fame out of his father’ house.” On the arival of the</w:t>
        <w:br/>
        <w:t>‘Sccensed,” the appellant and this father and brothers bet</w:t>
        <w:br/>
        <w:t>hi nd he agpeliant speead im on the leit de ot</w:t>
        <w:br/>
        <w:t>fhe’ chest while otters gave him a Blow with thei sticks</w:t>
        <w:br/>
        <w:t>‘The “deceased ed the fext day ss 2 resulé of this pest</w:t>
        <w:br/>
        <w:t>Injury which had penetrated to a depth of 4} inches in-</w:t>
        <w:br/>
        <w:t>Juviig the left lung. ‘The sppellant wae convicted under</w:t>
        <w:br/>
        <w:t>Seco Sia and sentenced to sth by The Seasons Jade</w:t>
        <w:br/>
        <w:t>‘Gis father “and brothers were also ted Dut acquit</w:t>
        <w:br/>
        <w:br/>
        <w:t>On appeal to the High Court, the argument was that</w:t>
        <w:br/>
        <w:t>the tase fell within the tourth ception to section 900--</w:t>
        <w:br/>
        <w:t>Sips Romicde come In therhent of Soe moment</w:t>
        <w:br/>
        <w:t>Sind without premeditation and tn the course ofa mulden</w:t>
        <w:br/>
        <w:t>fig teiowing upon a sudden quarrel-was rejected. The</w:t>
        <w:br/>
        <w:t>{9s ‘Court punted out that the deceased hed not come</w:t>
        <w:br/>
        <w:t>{ue with a weapon, nor had attacked or feted to. attack</w:t>
        <w:br/>
        <w:t>ihe abe tt len setae wi ny weapon he</w:t>
        <w:br/>
        <w:t>cuted bad ot laid sy such evidence oF put question on</w:t>
        <w:br/>
        <w:br/>
        <w:t>that “line in crosrexartinaion to any." prosesstion wit:</w:t>
        <w:br/>
        <w:t>hese Ie'war hss duty to prove that the case fel within</w:t>
        <w:br/>
        <w:t>the Exception whieh be had not discharged, Moreover</w:t>
        <w:br/>
        <w:t>ven “ifthe seceaed had ‘come with a wespon, there hed</w:t>
        <w:br/>
        <w:t>theen_no fight” because i takes two fo make # Sight The</w:t>
        <w:br/>
        <w:t>Secensed had no simmed any blow at fant Hones</w:t>
        <w:br/>
        <w:br/>
        <w:t>‘But the</w:t>
        <w:br/>
        <w:t>transportation for life, after</w:t>
        <w:br/>
        <w:t>‘making these observations:—</w:t>
        <w:br/>
        <w:br/>
        <w:t>"Tt is, however, clear that Atma Singh speared</w:t>
        <w:br/>
        <w:t>Shangara Singh ts the hea of the moment ann the</w:t>
        <w:br/>
        <w:br/>
        <w:t>“Gudden quarrel and that the murder was</w:t>
        <w:br/>
        <w:t>Sot premeditates</w:t>
        <w:br/>
        <w:br/>
        <w:br/>
        <w:br/>
        <w:t>Page 72:</w:t>
        <w:br/>
        <w:t>e</w:t>
        <w:br/>
        <w:br/>
        <w:t>Case No. 79</w:t>
        <w:br/>
        <w:t>Bansi v. The State</w:t>
        <w:br/>
        <w:t>ALR, 1986 Allahabad 668, 670</w:t>
        <w:br/>
        <w:t>Raghubar Dayal and BR, James J5.)</w:t>
        <w:br/>
        <w:t>Gudgment by the latter)</w:t>
        <w:br/>
        <w:br/>
        <w:t>ty hg ome Drain was coed oy he</w:t>
        <w:br/>
        <w:t>rmusiet of o'Bhangi ‘woman. It appears that 9 smal pig</w:t>
        <w:br/>
        <w:t>Tart a he Bong woman entered the houge of the</w:t>
        <w:br/>
        <w:t>tei'Sod) eiled tt Thi enrsoged the acctsed and he</w:t>
        <w:br/>
        <w:t>a Bogan ing wth 9 Tah</w:t>
        <w:br/>
        <w:br/>
        <w:t>spare the ania, proms</w:t>
        <w:br/>
        <w:t>feate Thereupon the accused</w:t>
        <w:br/>
        <w:t>Mie ide oman with nuaberof lath blows, and both the</w:t>
        <w:br/>
        <w:t>sand the pa fell down. and died, ‘The Sessions</w:t>
        <w:br/>
        <w:t>SObsecouwite. ik der section 3u2 dian Penal Code</w:t>
        <w:br/>
        <w:br/>
        <w:t>{nd sentenced hina to transportation for life.</w:t>
        <w:br/>
        <w:br/>
        <w:t>‘On appeal to the High Court, the interpretation of, sec-</w:t>
        <w:br/>
        <w:t>ao shaper Seegnely Tel ny gucued and</w:t>
        <w:br/>
        <w:t>WPSias\ pointed out. Cin reply argument that. t</w:t>
        <w:br/>
        <w:t>Sree nd intention to cause Geath) that the accused “was</w:t>
        <w:br/>
        <w:t>Hable under the Third Clase of secon 300, because the</w:t>
        <w:br/>
        <w:t>Hecly injuries were suficient In the ordinary’ course of</w:t>
        <w:br/>
        <w:t>Xe mature to cause the woman's death. This was in view</w:t>
        <w:br/>
        <w:t>of the circumstances detaited below, namely, use of a lath,</w:t>
        <w:br/>
        <w:t>evocity of the blows, fact that the viclim was a woman</w:t>
        <w:br/>
        <w:t>Sn daks That the blows were given in the chest and sbdo-</w:t>
        <w:br/>
        <w:t>fea. lacerating the liver and the spleen. ‘The Court con-</w:t>
        <w:br/>
        <w:t>isc conten Reprding encement of rentence</w:t>
        <w:br/>
        <w:t>fs observations a5?</w:t>
        <w:br/>
        <w:br/>
        <w:t>Since the Learned Trial Judge has himself awarded</w:t>
        <w:br/>
        <w:t>hhim the lesser sentence for tig ofence no reeconsidera-</w:t>
        <w:br/>
        <w:t>toe of the sentence is possible</w:t>
        <w:br/>
        <w:br/>
        <w:t>site Ptr</w:t>
        <w:br/>
        <w:t>Gey Ba 3</w:t>
        <w:br/>
        <w:br/>
        <w:t>hhim under section 503. Indian Penal Code and also order</w:t>
        <w:br/>
        <w:t>‘ed him to pay a fine of i, $00) oho ond</w:t>
        <w:br/>
        <w:br/>
        <w:br/>
        <w:t>Page 73:</w:t>
        <w:br/>
        <w:t>‘The High Court, while confirming the conviction, en-</w:t>
        <w:br/>
        <w:t>hanced the sevens rane of athe sentence ot fre</w:t>
        <w:br/>
        <w:t>‘tae set aside as the offence. was not committed for any</w:t>
        <w:br/>
        <w:t>JRonetary gain) The Cour observed, that the normal Sem</w:t>
        <w:br/>
        <w:t>{Emoe foF murder was deat andthe diacetion In award</w:t>
        <w:br/>
        <w:t>Ing the sentence must be judicially exercised In the in-</w:t>
        <w:br/>
        <w:t>Stint case theve was no extenuating circumstance, Some</w:t>
        <w:br/>
        <w:t>ors yeats age. the deceased and mis brothers had been</w:t>
        <w:br/>
        <w:t>Gcnviewt of an-olfence under sections $25 and 324 Indian</w:t>
        <w:br/>
        <w:t>Fenal Code against the accused, but that could not justify</w:t>
        <w:br/>
        <w:t>fhe aesused to argue (ag waa done in the Sessions Court)</w:t>
        <w:br/>
        <w:t>{hat 'they wete in danger of thetr ives, If, with a view to</w:t>
        <w:br/>
        <w:t>{king the Taw ‘nto his own hands, the accused. planned</w:t>
        <w:br/>
        <w:t>murder for. wreaking vengeance. the proper sentence</w:t>
        <w:br/>
        <w:t>Fhould be death and aot leser one. Sentence enhanced.</w:t>
        <w:br/>
        <w:t>Case No. 8</w:t>
        <w:br/>
        <w:t>Stare of Bihar v. Remautar Singh</w:t>
        <w:br/>
        <w:br/>
        <w:t>ALR, 1956 Patos, 16,15. '</w:t>
        <w:br/>
        <w:br/>
        <w:t>(Ahmad and Sahat J3.)</w:t>
        <w:br/>
        <w:br/>
        <w:t>Gudgment by Sahai J.)</w:t>
        <w:br/>
        <w:br/>
        <w:t>‘Tae appellant had been convicted by the Sessions Judge</w:t>
        <w:br/>
        <w:t>‘of murderot one Mand sentenced to death.” (le Was al</w:t>
        <w:br/>
        <w:t>Convicied of an attempt to commit” the murder of M's</w:t>
        <w:br/>
        <w:t>‘Ganghter) "On the Thursday preceding the day of occur.</w:t>
        <w:br/>
        <w:t>fence a bullock belonging to the ts tamil bad</w:t>
        <w:br/>
        <w:t>Sed. ‘Oi Saturday, the appellant's father weat to one</w:t>
        <w:br/>
        <w:t>‘Bhagat who told him that bullock had died due to witch-</w:t>
        <w:br/>
        <w:t>craft practised by NM. Annoyed at this the appellant</w:t>
        <w:br/>
        <w:t>Gle‘sonset came with artangr* in his hand to the fel</w:t>
        <w:br/>
        <w:t>fe which Mand his daughter was watching the crops. He</w:t>
        <w:br/>
        <w:t>vo several blows to M and Killed him on the spot and</w:t>
        <w:br/>
        <w:br/>
        <w:t>‘Gagged Ms body to'a weil at « stance of about 185. fect</w:t>
        <w:br/>
        <w:t>‘nd threw the body in that well. Ms daughter raised hue</w:t>
        <w:br/>
        <w:t>ind fay, whereupon the appellant began to throttle. her</w:t>
        <w:br/>
        <w:t>frit the Intention of killing her-, But one person heard</w:t>
        <w:br/>
        <w:t>Ber cries and came to the plage of oecurrence, where</w:t>
        <w:br/>
        <w:t>the appellant left the daughter and went away saying,</w:t>
        <w:br/>
        <w:t>fe would Ell hey mother</w:t>
        <w:br/>
        <w:br/>
        <w:t>‘The High Court, while confirming the conviction on</w:t>
        <w:br/>
        <w:t>bot counts reguced the sentence to-one of trantportation</w:t>
        <w:br/>
        <w:t>for lie.</w:t>
        <w:br/>
        <w:br/>
        <w:t>Making these observations:—</w:t>
        <w:br/>
        <w:br/>
        <w:t>“The appellant belongs to a backward class and he</w:t>
        <w:br/>
        <w:t>5 aged abeat 20 to 22 years. Obviously, he believed.</w:t>
        <w:br/>
        <w:t>that deceased Mangan Singh practised witcheraf and</w:t>
        <w:br/>
        <w:t>fag responsible for the death of his bullock. AS it</w:t>
        <w:br/>
        <w:br/>
        <w:t>Teer poner 9</w:t>
        <w:br/>
        <w:br/>
        <w:br/>
        <w:br/>
        <w:t>Page 74:</w:t>
        <w:br/>
        <w:t>©</w:t>
        <w:br/>
        <w:br/>
        <w:t>scems co me that he under the stress of great</w:t>
        <w:br/>
        <w:t>‘emotion, {think thatthe leaser sentenoe will meet the</w:t>
        <w:br/>
        <w:t>‘Chds of justice ta this ase</w:t>
        <w:br/>
        <w:br/>
        <w:t>Case No, 8</w:t>
        <w:br/>
        <w:t>In re Thothan</w:t>
        <w:br/>
        <w:t>ALR. 1960, Madvas 425.</w:t>
        <w:br/>
        <w:t>(Somasundram and Ramasweml Gounder JJ)</w:t>
        <w:br/>
        <w:t>‘Gludgment by Somasundaram J.)</w:t>
        <w:br/>
        <w:br/>
        <w:t>‘Toe appellant, aged about 40 years stabbed his wite</w:t>
        <w:br/>
        <w:t>ayed uit geaia it appears that the appellants. Wate</w:t>
        <w:br/>
        <w:t>Seiced Teequertty going 19 the house of @eousin of ihe</w:t>
        <w:br/>
        <w:t>Sppelint and became INtmate with hm, and did rot sep</w:t>
        <w:br/>
        <w:t>‘he totimaty ip spite of the protests of the appellan. Ore</w:t>
        <w:br/>
        <w:t>diy, ine appellant way sleeging in the “pial’of the howe</w:t>
        <w:br/>
        <w:t>nd’ als wife'was sleeping at the thresbeld of the house,</w:t>
        <w:br/>
        <w:t>‘chon ihe wppellant heard a notse cased by the beating</w:t>
        <w:br/>
        <w:t>‘OF the ‘coc leaves wth which We deceased was covers</w:t>
        <w:br/>
        <w:t>ing Derselt" Appellant asked her-se fo what the ‘nous</w:t>
        <w:br/>
        <w:br/>
        <w:t>was. and sho tepled that she was deiving awoy inosg</w:t>
        <w:br/>
        <w:t>Keer seain ded hi alle a the dog at barking. but</w:t>
        <w:br/>
        <w:t>the ite cave no satisfactory reply. Next morning, the</w:t>
        <w:br/>
        <w:t>i Guestioned ner about the previous night ince</w:t>
        <w:br/>
        <w:br/>
        <w:t>den, and the wife gave no aattactory reply, On rete</w:t>
        <w:br/>
        <w:t>inom he Sel the appeant was Tourd sharpening. "s</w:t>
        <w:br/>
        <w:t>Enife in the presence of the deceased snd on being tues</w:t>
        <w:br/>
        <w:t>tioned, he replied that he was doing so to cut a gout “Pas</w:t>
        <w:br/>
        <w:t>‘wife lat hs place and went to het uncle, being @egusted</w:t>
        <w:br/>
        <w:t>ith, er heband'sthveats, A few days afte ha soe</w:t>
        <w:br/>
        <w:t>Sppeilant stabbed and led fs wife "e was" ceavited</w:t>
        <w:br/>
        <w:t>4o'murder By the Sessions Judge and sentenced to death</w:t>
        <w:br/>
        <w:br/>
        <w:t>‘The High Court confirmed the conviction and sentence</w:t>
        <w:br/>
        <w:t>An argument was advanced before the High Court that the</w:t>
        <w:br/>
        <w:t>conduct of the deceased proveked him to commit the. act</w:t>
        <w:br/>
        <w:t>that the girl was unfaithful to bits and that in spite of</w:t>
        <w:br/>
        <w:t>repeated Tequests and threats the giel presisted in going</w:t>
        <w:br/>
        <w:t>fo M's house and that ina ft of passion the appellant state</w:t>
        <w:br/>
        <w:t>ed ber. “High Court did not agree and pointed ut. ‘that</w:t>
        <w:br/>
        <w:t>‘he appellant had been sharpening his Koife even in the</w:t>
        <w:br/>
        <w:t>Dresence of the deceased and intended 0 use’ the hae</w:t>
        <w:br/>
        <w:t>‘sgainst the decessed ‘There was no eitcumstenoet at the</w:t>
        <w:br/>
        <w:t>ime of the commission of the silence which could ‘be</w:t>
        <w:br/>
        <w:t>taken into consideration for lesser penalty</w:t>
        <w:br/>
        <w:br/>
        <w:t>{As regards the recommendation of the Sessions Judge</w:t>
        <w:br/>
        <w:t>sith regard fo the desirability of commuting the sentosse</w:t>
        <w:br/>
        <w:t>‘ory of atpetaon fr He he Wigh Gon ebmrved</w:t>
        <w:br/>
        <w:t>Bat it Was forthe Governmens +9 C-asider whether i Soe</w:t>
        <w:br/>
        <w:t>[tease for sich "commutation,</w:t>
        <w:br/>
        <w:br/>
        <w:br/>
        <w:t>Page 75:</w:t>
        <w:br/>
        <w:t>mo .</w:t>
        <w:br/>
        <w:t>ase No. 83</w:t>
        <w:br/>
        <w:t>Prem Narain ve. Stare</w:t>
        <w:br/>
        <w:t>(Mukher}t and Choudhary JJ)</w:t>
        <w:br/>
        <w:t>(Gudgment by Maker}! J.)</w:t>
        <w:br/>
        <w:t>‘ALR. 1967 Allahabad 177</w:t>
        <w:br/>
        <w:br/>
        <w:t>On the facts in view of the youth of the accused,</w:t>
        <w:br/>
        <w:t>the sentence was commuted to imprisonment for life</w:t>
        <w:br/>
        <w:t>Ce NOH ceoatah ve i</w:t>
        <w:br/>
        <w:t>ALR. 1967 Allshabod 377</w:t>
        <w:br/>
        <w:br/>
        <w:t>(Gioy and Sahat JJ)</w:t>
        <w:br/>
        <w:br/>
        <w:t>Gudgment by Roy 3.)</w:t>
        <w:br/>
        <w:br/>
        <w:t>‘This was a case of the accused giving the deceased =</w:t>
        <w:br/>
        <w:t>number of incised wounds with sharp wespon like 9</w:t>
        <w:br/>
        <w:t>knife, wbieh entered the ribs, causing rupture of the pet:</w:t>
        <w:br/>
        <w:t>ftneur apd the sbdomina) cavity and entering into the</w:t>
        <w:br/>
        <w:t>ftomach, the liver and the spleen. Sentence of death war</w:t>
        <w:br/>
        <w:t>Ineld to be the proper sentence</w:t>
        <w:br/>
        <w:br/>
        <w:t>Case No. 85</w:t>
        <w:br/>
        <w:t>State ws, Shankar</w:t>
        <w:br/>
        <w:t>ALR, 1957 Bombay 28-TE.R. 1958 Bom. 1082.</w:t>
        <w:br/>
        <w:t>(init and BN. Gokhale JJ)</w:t>
        <w:br/>
        <w:br/>
        <w:t>‘Gudement by Dixit J)</w:t>
        <w:br/>
        <w:br/>
        <w:t>4 this case, 5 members of a family and a servant were</w:t>
        <w:br/>
        <w:t>ulled ty fhe accied persons Those eile included</w:t>
        <w:br/>
        <w:t>lak'monihs’ oid calld. fojuries inflicted numbered 67. The</w:t>
        <w:br/>
        <w:t>Court deseribed it as a shocking crime which would per~</w:t>
        <w:br/>
        <w:t>Speremain sonorpaned in erst There Wat 6</w:t>
        <w:br/>
        <w:t>deliberste conspiracy to commit the murders and the con</w:t>
        <w:br/>
        <w:t>Spiracy was carried Out ina planned manner, Some of the</w:t>
        <w:br/>
        <w:t>Secured ‘persons were. acquitted and the remaining con-</w:t>
        <w:br/>
        <w:t>‘ieted, and ost of those convicted some had been sentene-</w:t>
        <w:br/>
        <w:t>fd to death'by the Sessions Judge. "The conviction was</w:t>
        <w:br/>
        <w:t>‘under section 902 read with gections $4, 109 and 149, In-</w:t>
        <w:br/>
        <w:t>ldlan Penal Code. The proceedings befote the High Court</w:t>
        <w:br/>
        <w:t>‘comprised confirmation, State appeal against acquittal and</w:t>
        <w:br/>
        <w:t>lippeat_againes conviction by those convicted. ‘The im-</w:t>
        <w:br/>
        <w:t>pertance of the ease. lies in the observations regarding</w:t>
        <w:br/>
        <w:t>Sentence and the final order passed reducing the sontence</w:t>
        <w:br/>
        <w:t>fieaceued Nes 10 ana 1 from death to imprisonment for</w:t>
        <w:br/>
        <w:t>“The principle om which the reduction was ordered was,</w:t>
        <w:br/>
        <w:t>that where several persons were Involved in murder</w:t>
        <w:br/>
        <w:t>land evidence war forthcoming to show who were the per</w:t>
        <w:br/>
        <w:t>sons who ‘ectuelly assaulted, then ina proper case the</w:t>
        <w:br/>
        <w:t>‘court should. discriminate. between the "varlous accused</w:t>
        <w:br/>
        <w:t>‘on the ground of thelr major Or minor part in the occur</w:t>
        <w:br/>
        <w:t>rence. After diseussing several eases on the point whether</w:t>
        <w:br/>
        <w:t>{n'a Gase of vicarious or jolat Tlablty or lability Cor corn</w:t>
        <w:br/>
        <w:t>mon intention for the act of others. the court should dis-</w:t>
        <w:br/>
        <w:t>friminate. the Court came to the conclusion that if « just</w:t>
        <w:br/>
        <w:br/>
        <w:br/>
        <w:br/>
        <w:t>Page 76:</w:t>
        <w:br/>
        <w:t>Ey</w:t>
        <w:br/>
        <w:br/>
        <w:t>‘decision ig to be arvived at, the Court should follow the</w:t>
        <w:br/>
        <w:t>principte lald down in Dallp Singh v. State of Punjab’ to</w:t>
        <w:br/>
        <w:t>the effect that in cases white the Yacte are more fally</w:t>
        <w:br/>
        <w:t>town and itis posible to determine ‘who inflicted the</w:t>
        <w:br/>
        <w:t>fatal blows and who took a lesser part, it would be a Sound</w:t>
        <w:br/>
        <w:t>‘exercise of judicial discretion to dieeviminate in tie mate</w:t>
        <w:br/>
        <w:t>fer of enishient he "Coue wa "net prevent, Lem</w:t>
        <w:br/>
        <w:t>doing s0 by the later Supreme Coutt case of Rishidey y.</w:t>
        <w:br/>
        <w:t>Slave olding that the mere Jack that dhe appellant ad</w:t>
        <w:br/>
        <w:t>‘ot intiet blow did not justify # lesser sentence. The</w:t>
        <w:br/>
        <w:t>Court refeited to what mown a4 the “Battle thurder</w:t>
        <w:br/>
        <w:t>ease'—Emperor v. Shaft Ahmed decision dated Zor May</w:t>
        <w:br/>
        <w:t>4925 (esfeived to in 31. Bom” Law Reporter 515) in Which</w:t>
        <w:br/>
        <w:t>there was a charge of criminal conspiracy, and Crump</w:t>
        <w:br/>
        <w:t>Jn awarding sentence ‘ipon several’ acsused. considered</w:t>
        <w:br/>
        <w:t>the principle of discrimination ax sound: ‘The Court alo</w:t>
        <w:br/>
        <w:t>referved (9 the following deeisions’s—</w:t>
        <w:br/>
        <w:br/>
        <w:t>) Queen v, Besvante, (1900) LAR. 28 Bombay 168,</w:t>
        <w:br/>
        <w:br/>
        <w:t>©) Reayendra, Chandra v, Emperor, AIR, 1986 Cal-</w:t>
        <w:br/>
        <w:t>cut SEL", “caicutta #28" “(Plague ‘germs</w:t>
        <w:br/>
        <w:t>ase, congpleaes)</w:t>
        <w:br/>
        <w:t>Case No, 8%</w:t>
        <w:br/>
        <w:t>‘State vs, Basu Tanti</w:t>
        <w:br/>
        <w:t>ALR. 1957 Patna 462—1LR. 34 Patna 462</w:t>
        <w:br/>
        <w:t>(Mishra and Sahai JJ.)</w:t>
        <w:br/>
        <w:t>(Gudgment by Misra J)</w:t>
        <w:br/>
        <w:br/>
        <w:t>‘Thia was 4 case of death by poisoning caused by the</w:t>
        <w:br/>
        <w:t>accused by administering cleander in liquor in high dose.</w:t>
        <w:br/>
        <w:t>‘Accused did this act for the benefit of his friend (sons:</w:t>
        <w:br/>
        <w:t>law of the deceased) for a pettv domestic matter between</w:t>
        <w:br/>
        <w:t>the husband and wife, It was held that this was an eee</w:t>
        <w:br/>
        <w:t>lusmely eked murder, and sentence of death could Sot</w:t>
        <w:br/>
        <w:t>be commuted,</w:t>
        <w:br/>
        <w:br/>
        <w:t>Case No. 57</w:t>
        <w:br/>
        <w:t>In re Murugien,</w:t>
        <w:br/>
        <w:t>ALR. 1657 Madras $41, 646, ILR.</w:t>
        <w:br/>
        <w:t>1857 Madras 805.</w:t>
        <w:br/>
        <w:t>(Somasundaram and Basheer Ahmed Sayeed JJ.)</w:t>
        <w:br/>
        <w:t>‘Gudgment by the latter).</w:t>
        <w:br/>
        <w:br/>
        <w:t>Tn this case the accused murdered hig wife (who was</w:t>
        <w:br/>
        <w:t>iso his sister's daughter). The accused bad suspected ine</w:t>
        <w:br/>
        <w:t>timacy between one P and his wife, and asked her to ntop</w:t>
        <w:br/>
        <w:br/>
        <w:t>© Bal Sah ATR, wy —</w:t>
        <w:br/>
        <w:br/>
        <w:t>2 Be Rie ee</w:t>
        <w:br/>
        <w:br/>
        <w:t>4 Ue Rmreacne aese ens Se States ware secede</w:t>
        <w:br/>
        <w:br/>
        <w:t>ujpsration See ela ie es Fe atl dee A</w:t>
        <w:br/>
        <w:br/>
        <w:br/>
        <w:t>Page 77:</w:t>
        <w:br/>
        <w:t>hee relations, ‘The wife sad that she would not leave P</w:t>
        <w:br/>
        <w:t>Sine’ had looked atter her well and then abused him and</w:t>
        <w:br/>
        <w:t>Mieve that 'se would continue her intimacy with P. The</w:t>
        <w:br/>
        <w:t>aceaned ist his stcmtcol and murdered er he Se</w:t>
        <w:br/>
        <w:t>‘oqe Judge convicted him ster section 302, Indian Penal</w:t>
        <w:br/>
        <w:t>ode, and Sentenced bim to imprisonment for life.</w:t>
        <w:br/>
        <w:br/>
        <w:t>‘On appesl, the High Court regarded the case as fallin</w:t>
        <w:br/>
        <w:t>within Bet eyeeption of section 200 (Part He alter</w:t>
        <w:br/>
        <w:t>The convicion to one under section 904, Part and redc-</w:t>
        <w:br/>
        <w:t>fs he emtence to ve Years It eypresced the view that</w:t>
        <w:br/>
        <w:t>fhe 'Rnglish decisions to the eect thet mere words of a</w:t>
        <w:br/>
        <w:t>Shigen'contcsion of adultery’ would not constitute provoe</w:t>
        <w:br/>
        <w:t>Sunone did not apoly in Inds. in western countries, vo-</w:t>
        <w:br/>
        <w:t>fition’of marital tex was Tonked upon with » greater lati</w:t>
        <w:br/>
        <w:t>{de than in Jncis where adultery is an offence.</w:t>
        <w:br/>
        <w:br/>
        <w:t>Ina socety where adultery ie made punishable, if the</w:t>
        <w:br/>
        <w:t>rwhully" wedded wite not merely Tesorte to adultery but</w:t>
        <w:br/>
        <w:t>‘ity gueare openly in the face ef the husband that she</w:t>
        <w:br/>
        <w:t>‘ould persist'im such adutery, and also abuses the Buse</w:t>
        <w:br/>
        <w:t>band. for remonstrating against such conduct, the court</w:t>
        <w:br/>
        <w:t>SESuid tone amore arfous view of the matter in deciding</w:t>
        <w:br/>
        <w:t>‘Whether such acts could not cause the husband to lose his</w:t>
        <w:br/>
        <w:t>Selecontels (Caelnw acon).</w:t>
        <w:br/>
        <w:br/>
        <w:t>Case No. 68</w:t>
        <w:br/>
        <w:br/>
        <w:t>Sunder vs. State</w:t>
        <w:br/>
        <w:t>ALR. 1957 Allahabad 809</w:t>
        <w:br/>
        <w:t>(Mulher}t and Choudhary 3)</w:t>
        <w:br/>
        <w:t>(Gudgment by Choudhary J.)</w:t>
        <w:br/>
        <w:br/>
        <w:t>‘The acewsed dealt 4 "Kanta” blows out of which 3 were</w:t>
        <w:br/>
        <w:t>dalton the skull. In these clreumstance, the mere fact</w:t>
        <w:br/>
        <w:t>Uthat he war old70 or 7 yeare of age—did not warrant</w:t>
        <w:br/>
        <w:t>‘commutation of death sentence, He was old enough. to</w:t>
        <w:br/>
        <w:t>hhave known elter and his life was not being nipped in</w:t>
        <w:br/>
        <w:t>the bud</w:t>
        <w:br/>
        <w:t>Case No. 89</w:t>
        <w:br/>
        <w:br/>
        <w:t>Satyavir vs, State</w:t>
        <w:br/>
        <w:t>AIR. 1958 Allahabad 748</w:t>
        <w:br/>
        <w:t>DN, Ray and RC Chaudhary 31)</w:t>
        <w:br/>
        <w:t>‘gudgment by Choudhary J)</w:t>
        <w:br/>
        <w:br/>
        <w:t>Determination of the right measure of punishment is =</w:t>
        <w:br/>
        <w:t>matter of discretion and, therefore, within the province of</w:t>
        <w:br/>
        <w:t>the trial court, Hence interference by the appellate court</w:t>
        <w:br/>
        <w:t>fs justited only on exceptional ground. One such ground</w:t>
        <w:br/>
        <w:t>‘may be that the tral court progeeded on wrong principle</w:t>
        <w:br/>
        <w:br/>
        <w:t>"The assumption that the sentence of death was the nor-</w:t>
        <w:br/>
        <w:t>‘mal penalty for murder and life imprisonment the excep.</w:t>
        <w:br/>
        <w:t>lon, "was based on the law embodied in section 367(3) of</w:t>
        <w:br/>
        <w:t>the Criminal Procedure ‘Code before the Amendment of</w:t>
        <w:br/>
        <w:t>4105s which eame into forse from Ist Janusey, 1036. Since</w:t>
        <w:br/>
        <w:t>‘the Amendment, the aues''on of proper sentence is to be</w:t>
        <w:br/>
        <w:t>decided not on any such assumption but like any other</w:t>
        <w:br/>
        <w:br/>
        <w:br/>
        <w:br/>
        <w:t>Page 78:</w:t>
        <w:br/>
        <w:t>8</w:t>
        <w:br/>
        <w:br/>
        <w:t>point for determination with the decision thereon and the</w:t>
        <w:br/>
        <w:t>reasons for the decision as provided in section 367(1). Abe</w:t>
        <w:br/>
        <w:t>Sence of Cause of eniuity between the agcused and the oe</w:t>
        <w:br/>
        <w:t>(ceased is a elrcumstance justitying lesser punishment!</w:t>
        <w:br/>
        <w:br/>
        <w:t>fey ous athe Ahab High Cou: hs one de</w:t>
        <w:br/>
        <w:t>rege Sat fay he aon Nomad</w:t>
        <w:br/>
        <w:t>PPStaet Rae ages Al sor Wid) At Grane toe</w:t>
        <w:br/>
        <w:t>fie (Delp Sagh CSc ass Sy et</w:t>
        <w:br/>
        <w:t>IS murs. Yen wat he nea semcete” Bu"</w:t>
        <w:br/>
        <w:t>iotns "goed ht Ser Hmgrphs To ane 3-58</w:t>
        <w:br/>
        <w:br/>
        <w:t>Case No. 98</w:t>
        <w:br/>
        <w:br/>
        <w:t>In re, Govinda Reddy</w:t>
        <w:br/>
        <w:t>AIR. 1988 Mysore 150-LLR. 1957 Mysore 177</w:t>
        <w:br/>
        <w:t>‘(Hombegowda J. and Malimath J.)</w:t>
        <w:br/>
        <w:t>(Gudgment by Hembegowds J)</w:t>
        <w:br/>
        <w:br/>
        <w:t>This way a cate of murder of 6 persons (belonging to</w:t>
        <w:br/>
        <w:t>an acirocate’s family) coupled with robbery. While "Scone</w:t>
        <w:br/>
        <w:t>Himing the convielon and the 4emence of death aeatSed</w:t>
        <w:br/>
        <w:t>to ach of the 3 appellants under seston 302 read with</w:t>
        <w:br/>
        <w:t>Sect 31 of the Indan Penal Code, the Hligy Cour re</w:t>
        <w:br/>
        <w:t>Failed the contention tht ina case of ercumetantal e-</w:t>
        <w:br/>
        <w:t>Ecce the extreme: penalty shoul not be imposed" ‘The</w:t>
        <w:br/>
        <w:t>Aueston of sentenoe was tobe determined not with scler</w:t>
        <w:br/>
        <w:t>fice to the volume or character of evidence bat with &gt;</w:t>
        <w:br/>
        <w:t>fexence to the fact whether there. were any extenuating</w:t>
        <w:br/>
        <w:t>{Grcumstances) The Sepreme Court case of Vad Vela v</w:t>
        <w:br/>
        <w:t>Slate of Nearer, ALi 1961 Supreme Court 16h was cited</w:t>
        <w:br/>
        <w:t>to the’enec that the nature of pros had nothing 10. &gt;</w:t>
        <w:br/>
        <w:t>‘sith the question of punishrnt. In the Instant case</w:t>
        <w:br/>
        <w:t>ere Were no extenuating ercumstances "Appellants se:</w:t>
        <w:br/>
        <w:t>4 bosbareusly and hiled 6 persons inciuding 2 children</w:t>
        <w:br/>
        <w:t>Stho were fast asleep. "They" commisted the murders for</w:t>
        <w:br/>
        <w:t>gain and ‘were prepared forall eventualtes and the Toure</w:t>
        <w:br/>
        <w:t>ern were dastardly, “No sentence other than Geath ould</w:t>
        <w:br/>
        <w:t>tevapproptate. (lite appellans’ had "been'convited of</w:t>
        <w:br/>
        <w:t>Certain other offences albo not relevant for’ the present</w:t>
        <w:br/>
        <w:t>purpese</w:t>
        <w:br/>
        <w:br/>
        <w:t>Case No,</w:t>
        <w:br/>
        <w:br/>
        <w:t>Dasrath Paswan vs. State of Bihar</w:t>
        <w:br/>
        <w:t>‘AIR. 1958 Patna 16</w:t>
        <w:br/>
        <w:t>Séhal and H. K. Choudhary 43.)</w:t>
        <w:br/>
        <w:t>(Gudgment by Choudhary 3.)</w:t>
        <w:br/>
        <w:br/>
        <w:t>‘Accused was a student of class X He failed st the</w:t>
        <w:br/>
        <w:t>examination suecestively for 3 years Being very uch</w:t>
        <w:br/>
        <w:t>Spset at these failures he decidCd to end is fe end in:</w:t>
        <w:br/>
        <w:t>{erred hie wife of bie decision. ‘The wile aged 10. ahd</w:t>
        <w:br/>
        <w:br/>
        <w:t>TT Resse a</w:t>
        <w:br/>
        <w:br/>
        <w:t>Ihe ATR te poe Fe bn,</w:t>
        <w:br/>
        <w:br/>
        <w:br/>
        <w:br/>
        <w:t>Page 79:</w:t>
        <w:br/>
        <w:t>f literate woman, asked him to fist Kil her and thea iit</w:t>
        <w:br/>
        <w:t>humsell tn sccotdance with tis suede pact, the accused</w:t>
        <w:br/>
        <w:t>Killed ris wile end was arfested before he could kill Rim=</w:t>
        <w:br/>
        <w:t>fei Tt was tela that the ease fell not under section. 303</w:t>
        <w:br/>
        <w:t>But under section 304, Fits: Part, in view of the Fifth</w:t>
        <w:br/>
        <w:t>Exception to section SOD. ‘The wife gave her consent with:</w:t>
        <w:br/>
        <w:t>‘out fear of injury or misconception" A lenient view Was</w:t>
        <w:br/>
        <w:t>taken and the accused was sentenced to § years rigorous</w:t>
        <w:br/>
        <w:t>Impelsonment.</w:t>
        <w:br/>
        <w:br/>
        <w:t>Case No.</w:t>
        <w:br/>
        <w:br/>
        <w:t>Hazara Singh v. The State</w:t>
        <w:br/>
        <w:t>ALR, 1958 Punjab 10LLL 1987 Punjab 1941</w:t>
        <w:br/>
        <w:br/>
        <w:t>(Gudgments by both)</w:t>
        <w:br/>
        <w:t>Gudgments sere delivered by both)</w:t>
        <w:br/>
        <w:t>1m this case, the accused laboured under a, strong dela</w:t>
        <w:br/>
        <w:t>sion that his wife wae unfaithful. "The over the</w:t>
        <w:br/>
        <w:t>‘character of the wife had an effect on hie mental faculties,</w:t>
        <w:br/>
        <w:t>‘which effect Was’ described by the medical witness as tole</w:t>
        <w:br/>
        <w:t>ing the form ot temporary insanity. But it was not ins</w:t>
        <w:br/>
        <w:t>ally of the type, mentioned in secon #4, Indian’ Penal</w:t>
        <w:br/>
        <w:t>CodeThe murder was committed at night by throwing</w:t>
        <w:br/>
        <w:t>‘ltric acid’ on all pacts of the body of the wife, He wat</w:t>
        <w:br/>
        <w:t>Sentenced to death by the Sessions Juage after conviction</w:t>
        <w:br/>
        <w:t>Inder section 302, Indian Penal Code,</w:t>
        <w:br/>
        <w:br/>
        <w:t>The High Court, while u the convietion, reduc-</w:t>
        <w:br/>
        <w:t>‘ed tne sentence to, Imprisonment for life, ae the: mental</w:t>
        <w:br/>
        <w:t>Stace’ of the accused showed that it was not's proper case</w:t>
        <w:br/>
        <w:t>{or the extreme penalty. Tek Chand, J. pointed oat. that</w:t>
        <w:br/>
        <w:t>according to metieal evidence, the accused. was sensible</w:t>
        <w:br/>
        <w:t>in every respect but had a' delusion about his wife's un-</w:t>
        <w:br/>
        <w:t>feuhilnes This defution aot mean that he wa i</w:t>
        <w:br/>
        <w:t>capable of knowing the nature of the act, ete. Asvuming</w:t>
        <w:br/>
        <w:t>thas his wife did have lie! relations, the law did not ex</w:t>
        <w:br/>
        <w:br/>
        <w:t>‘nt vite normal and wag labouring under an cn</w:t>
        <w:br/>
        <w:t>ble delusion. "A mental derangement ‘which falls</w:t>
        <w:br/>
        <w:t>short of unsoundress of mind ay understood in avr, ie a</w:t>
        <w:br/>
        <w:t>circumstance whieh must be taken into consideration” in</w:t>
        <w:br/>
        <w:t>‘warding the sentence.”</w:t>
        <w:br/>
        <w:br/>
        <w:t>ase No. 83</w:t>
        <w:br/>
        <w:br/>
        <w:t>Peethembaren.</w:t>
        <w:br/>
        <w:t>ATR, 1989 Kerala 165</w:t>
        <w:br/>
        <w:t>(Koshi C5. and M.S. Menon J.)</w:t>
        <w:br/>
        <w:br/>
        <w:t>(Judgment by Koshi C1.)</w:t>
        <w:br/>
        <w:br/>
        <w:t>() In this case, a dest and dumb person (otherwise</w:t>
        <w:br/>
        <w:t>sane) convicted of murder "was sentenced. by She High</w:t>
        <w:br/>
        <w:br/>
        <w:br/>
        <w:t>Page 80:</w:t>
        <w:br/>
        <w:t>Ey</w:t>
        <w:br/>
        <w:br/>
        <w:t>Court with the minimum sentence of life imprisonment,</w:t>
        <w:br/>
        <w:t>‘The case was dispooed of bY the High Court by virtue of</w:t>
        <w:br/>
        <w:t>the provisions 4m secuon $41 of the Code af Criminal Pro</w:t>
        <w:br/>
        <w:t>cedure’ (Case Taw eiaborately discussed).</w:t>
        <w:br/>
        <w:br/>
        <w:t>(4) 8 suggestion was also made a to why the State</w:t>
        <w:br/>
        <w:t>Governinent should “not, under section 401 Croninal</w:t>
        <w:br/>
        <w:t>Procedure Code reduce the sentence</w:t>
        <w:br/>
        <w:br/>
        <w:t>(0) Since tte imprisonment was the minimum ime</w:t>
        <w:br/>
        <w:br/>
        <w:t>sonment, i was awarded. ‘Bot the Judgment shows</w:t>
        <w:br/>
        <w:br/>
        <w:t>That ita lighter sentence was allowed, the court would</w:t>
        <w:br/>
        <w:t>fsbarded a ail lighter sentence</w:t>
        <w:br/>
        <w:br/>
        <w:t>Case No, 94</w:t>
        <w:br/>
        <w:t>‘Thennoo ¥, The State</w:t>
        <w:br/>
        <w:t>ALR, 1959 Allahabed, 131, 192</w:t>
        <w:br/>
        <w:t>(R. K. Chowdhry J)</w:t>
        <w:br/>
        <w:br/>
        <w:t>In this case, the accused had been convicted of culpable</w:t>
        <w:br/>
        <w:t>hhomfeide not amounting to murder under section 304, Ine</w:t>
        <w:br/>
        <w:t>Gian Penal Code and sentenced to nine years rigovous im</w:t>
        <w:br/>
        <w:t>[ritonment by the Sessions Judge. Relations between the ac-</w:t>
        <w:br/>
        <w:t>used. and the deceased were strained, because of the</w:t>
        <w:br/>
        <w:t>fact that the secased wanted to bulld some bullding on the</w:t>
        <w:br/>
        <w:t>Sispued land whieh the deceased did not like. ‘There was</w:t>
        <w:br/>
        <w:t>fan altercation with exchanges of abuses between the ap.</w:t>
        <w:br/>
        <w:t>Dellane and the deceased, and then the appellant struck</w:t>
        <w:br/>
        <w:t>the deceased with a lathi on the head. Thig single blow</w:t>
        <w:br/>
        <w:t>faused the death of the deceased on the spot</w:t>
        <w:br/>
        <w:br/>
        <w:t>n appeat to the High Court th High Court tok the</w:t>
        <w:br/>
        <w:t>view"hat tho act of the appellant clearly fell within seo.</w:t>
        <w:br/>
        <w:t>tion 300 (Qhitdls) and the ease was one of murder An</w:t>
        <w:br/>
        <w:t>Injury had been inflicted intentionally: and if the injury</w:t>
        <w:br/>
        <w:t>twas such as wee suffclent undoubtedly "in the ordinary</w:t>
        <w:br/>
        <w:t>‘course of nature to cause death, Because, shad caused da.</w:t>
        <w:br/>
        <w:t>pressed frecture of the skull and Jaceration of the brain</w:t>
        <w:br/>
        <w:t>od Geath way instantaneous (citing the Supreme Court</w:t>
        <w:br/>
        <w:t>‘cae of Virsa Singh v. State_of Punjab, ALR. 1986 SC.</w:t>
        <w:br/>
        <w:t>45) (not seported ithe SCR) The court pointed out</w:t>
        <w:br/>
        <w:t>{hat Section 300, Indian ‘Penal Code clause thirdly eid ot</w:t>
        <w:br/>
        <w:t>oqule that the intention ust be related to the wonde</w:t>
        <w:br/>
        <w:t>aly Inne sucunt tn oes wordy, the. Intent</w:t>
        <w:br/>
        <w:t>required need net be inked up with the veroisness of the</w:t>
        <w:br/>
        <w:t>sary</w:t>
        <w:br/>
        <w:br/>
        <w:t>‘The appeal was dismissed end conviction and the sen-</w:t>
        <w:br/>
        <w:t>tence malntsined. The High Court observed that the Con-</w:t>
        <w:br/>
        <w:t>‘ition ehould have been under section 802, but apparently</w:t>
        <w:br/>
        <w:t>Aid’ not alter the conviction.</w:t>
        <w:br/>
        <w:br/>
        <w:br/>
        <w:br/>
        <w:t>Page 81:</w:t>
        <w:br/>
        <w:t>6</w:t>
        <w:br/>
        <w:t>In re Puttawwa,</w:t>
        <w:br/>
        <w:br/>
        <w:t>ALR, 1969 Mysore 116-L1.R, 1958 Mysore 411.</w:t>
        <w:br/>
        <w:t>(Sroenivasa Rau and A. Narayana Pal, 13)</w:t>
        <w:br/>
        <w:br/>
        <w:t>In this ease the accused, a widose, was convicted of an</w:t>
        <w:br/>
        <w:t>offence niet section 302, Indian Penal Code for having</w:t>
        <w:br/>
        <w:t>kuled her newly bora child and was sentenced to impei=</w:t>
        <w:br/>
        <w:t>sonment. for life. ‘The Sessions Judge’ also recommended</w:t>
        <w:br/>
        <w:t>that in the circumstances of the case, the ease was a At one</w:t>
        <w:br/>
        <w:t>Tor Government to reduce the sentence to one Year's</w:t>
        <w:br/>
        <w:t>rigorous imprisonment.</w:t>
        <w:br/>
        <w:br/>
        <w:t>1m the appeal against the conviction to the High Court,</w:t>
        <w:br/>
        <w:t>the High Court set aside the conviction on the facts. The</w:t>
        <w:br/>
        <w:t>‘ecused ad lost her husband, married again and lost her</w:t>
        <w:br/>
        <w:t>‘second husband; while staying in her parental house, she</w:t>
        <w:br/>
        <w:t>feome to have ilisit intimacy with One As she was sent ext</w:t>
        <w:br/>
        <w:t>Stom ber parent's house: then she came toa vallage and</w:t>
        <w:br/>
        <w:t>‘obtained shelter im the cattle shed of one T. who, on die-</w:t>
        <w:br/>
        <w:t>‘covering that she was carrying, Wanted her to leave the</w:t>
        <w:br/>
        <w:t>hhouse. She, however, prevailed upon T to allow her to stay</w:t>
        <w:br/>
        <w:t>here athe nigh se gave bet to alive eit and the</w:t>
        <w:br/>
        <w:t>Wile of T assisted her during the confinement.</w:t>
        <w:br/>
        <w:br/>
        <w:t>‘Some time afterwards, the deod body of a child was</w:t>
        <w:br/>
        <w:t>found Tyin</w:t>
        <w:br/>
        <w:t>Killed by her. (Post mortem examination of the discovered</w:t>
        <w:br/>
        <w:br/>
        <w:t>Id showed that it'had born. alive and. strangled. to</w:t>
        <w:br/>
        <w:t>th). The seeused denied having rommitted the offence.</w:t>
        <w:br/>
        <w:t>She admitted that she had given birth toa child, but stated</w:t>
        <w:br/>
        <w:t>that she becaine unconscious; that she did not know that</w:t>
        <w:br/>
        <w:t>the child was bora alive, that she saw the child some hours</w:t>
        <w:br/>
        <w:t>after the delivery and it was lying dead, and T's wife took</w:t>
        <w:br/>
        <w:t>it'sway for burying</w:t>
        <w:br/>
        <w:br/>
        <w:t>‘The High Court, on the fact, held that It was not prow</w:t>
        <w:br/>
        <w:t>ce thatthe eld dzcovered and found dead near the Fowse</w:t>
        <w:br/>
        <w:t>Cia he hid boro he ec ant ead ar</w:t>
        <w:br/>
        <w:t>It agroed that ever in the abvence of discovery or produc:</w:t>
        <w:br/>
        <w:t>onto dead body a convicton for murder Gould be sts-</w:t>
        <w:br/>
        <w:t>{ined But the evidence must establish that the partie</w:t>
        <w:br/>
        <w:t>{ist perom wat steal ed which was ot proved</w:t>
        <w:br/>
        <w:br/>
        <w:t>"The High Court also decided that remissions of sentence</w:t>
        <w:br/>
        <w:t>‘aid not mean ecquittal, and the aggrieved party had every</w:t>
        <w:br/>
        <w:t>ight to’ vindicate himself or be</w:t>
        <w:br/>
        <w:br/>
        <w:br/>
        <w:br/>
        <w:t>Page 82:</w:t>
        <w:br/>
        <w:t>Case No. 98 .</w:t>
        <w:br/>
        <w:t>Balhir Singh v. The State</w:t>
        <w:br/>
        <w:t>ALR. 1080 Punjab, 382—LR. 1988 Pun. 1473.</w:t>
        <w:br/>
        <w:t>(Khosla and Tek Chand 33)</w:t>
        <w:br/>
        <w:t>(ualgment by Tok Chand J</w:t>
        <w:br/>
        <w:br/>
        <w:t>‘The accused was carrying on intrigues, with a lady</w:t>
        <w:br/>
        <w:t>teacher in the Government He suse</w:t>
        <w:br/>
        <w:t>pected that MT was also carry! that lady.</w:t>
        <w:br/>
        <w:t>Reacher, and became jenious apd exhorted the teacher not</w:t>
        <w:br/>
        <w:t>to ascocate with My The teacher persisted in mixing with</w:t>
        <w:br/>
        <w:t>Sand the sceused lef her im anger. The teacher wrote a</w:t>
        <w:br/>
        <w:t>Miher‘te him thet ake seosld not have anything more to-do</w:t>
        <w:br/>
        <w:t>fuith Mf, But did not give up relations with Mt</w:t>
        <w:br/>
        <w:br/>
        <w:t>On the day of occurrence Mf came to her, stayed witht</w:t>
        <w:br/>
        <w:t>baer end the eo hha meals together. At about 239 6</w:t>
        <w:br/>
        <w:t>the Sccused came’ (all the way ftom Delhi) and knocked</w:t>
        <w:br/>
        <w:br/>
        <w:t>he door of the teaches house which was chained from,</w:t>
        <w:br/>
        <w:t>wiltins Phe ‘teacher advised M to conceal himmelf bel nd</w:t>
        <w:br/>
        <w:t>The nuter door, so that Mould escape while accused en-</w:t>
        <w:br/>
        <w:t>fered. "(Shue had recognised the volee of the accused). The</w:t>
        <w:br/>
        <w:t>Sccused suspecting. that ahe wat not_alone, insisted that</w:t>
        <w:br/>
        <w:t>fe should bring some Tight.” At that me Mi came up end</w:t>
        <w:br/>
        <w:t>fctught hold of the accused by the neck, whereupon the</w:t>
        <w:br/>
        <w:t>sSsteed stacked M wth "Charo (dager) and M died</w:t>
        <w:br/>
        <w:t>fn the spot</w:t>
        <w:br/>
        <w:br/>
        <w:t>‘The accused war convicted of murder under section 292,</w:t>
        <w:br/>
        <w:t>Indien Penal Code by the Session Judge, Jullundur, who</w:t>
        <w:br/>
        <w:t>earded him the lesver” penalty “of imprisonment</w:t>
        <w:br/>
        <w:br/>
        <w:t>n appeal to the High Court, an argument was advanc-</w:t>
        <w:br/>
        <w:t>ed about seltdelence (sections 100, 9, Exception 2 Indi</w:t>
        <w:br/>
        <w:t>Penal Code) The High Court held, that on the facts</w:t>
        <w:br/>
        <w:t>there was ng sight of seltdefence. Tt did not believe the</w:t>
        <w:br/>
        <w:t>‘version thet M had attacked the accused. But even if that</w:t>
        <w:br/>
        <w:t>‘Wes true, that could not have caused in the mind of the</w:t>
        <w:br/>
        <w:t>‘ceused sm apprehension of death or of grievous hurt. Mt</w:t>
        <w:br/>
        <w:t>‘ns unarmed, and on Betng taken unawares by the accused,</w:t>
        <w:br/>
        <w:t>Wanted to make good his escape. ‘He was standing behind</w:t>
        <w:br/>
        <w:t>‘the door so thst he could run sway. The accused was not</w:t>
        <w:br/>
        <w:t>Buaeing from the deeshold, and was Iosisting on coming</w:t>
        <w:br/>
        <w:t>face to face with hie val. “The moment he cast eves on</w:t>
        <w:br/>
        <w:t>bir, he did not leave him till he had drawn blood by hav</w:t>
        <w:br/>
        <w:t>{ng even him 0 less than 16 thrusts with his chhura</w:t>
        <w:br/>
        <w:t>‘There was not a semblance of the existence of tho right</w:t>
        <w:br/>
        <w:t>of private defence. ‘The attack wae without a warning,</w:t>
        <w:br/>
        <w:t>avige and tineparing and pursued from the start to the</w:t>
        <w:br/>
        <w:br/>
        <w:br/>
        <w:br/>
        <w:t>Page 83:</w:t>
        <w:br/>
        <w:t>-</w:t>
        <w:br/>
        <w:br/>
        <w:t>finish with unaliated vigour and undiminished fury', As</w:t>
        <w:br/>
        <w:t>regards the Sentence Jt observed:</w:t>
        <w:br/>
        <w:br/>
        <w:t>“The Sessions Judge has already awarded him the</w:t>
        <w:br/>
        <w:t>lesser penalty and therefore tere ts no further scope</w:t>
        <w:br/>
        <w:t>for any) interference swith the sentence”.</w:t>
        <w:br/>
        <w:br/>
        <w:t>Case No. 7</w:t>
        <w:br/>
        <w:t>Joi Rem v. The State,</w:t>
        <w:br/>
        <w:t>ALR. 1959 Bombay 468—ILR.</w:t>
        <w:br/>
        <w:t>1969 Bombay 158061 Bombay Law Reporter, 38.</w:t>
        <w:br/>
        <w:t>(Mudhotkar and Kotwal J3.)</w:t>
        <w:br/>
        <w:t>(Gudgment by Mudbolkar J.)</w:t>
        <w:br/>
        <w:br/>
        <w:t>Ths appellant was tied for he fence of he order</w:t>
        <w:br/>
        <w:t>‘of his wile. They used to quarrel quste often. On the</w:t>
        <w:br/>
        <w:t>‘ioming af the date offence the appellant wont (0 a eld</w:t>
        <w:br/>
        <w:t>‘Where his wife and others were</w:t>
        <w:br/>
        <w:br/>
        <w:t>Sperations. “When the 99</w:t>
        <w:br/>
        <w:t>hither and truck her Wee of seven tines witha Kate</w:t>
        <w:br/>
        <w:t>‘using serious inurtes leading to her death the very day</w:t>
        <w:br/>
        <w:br/>
        <w:t>‘The appellant's defence was that his wife was a woman</w:t>
        <w:br/>
        <w:t>ot Joos tharacter, tat the previous night he hed teen er</w:t>
        <w:br/>
        <w:t>Entering the houve of a relaton of one P vith whom his</w:t>
        <w:br/>
        <w:t>site was carrying on intrigues, and that he also saw het</w:t>
        <w:br/>
        <w:t>Soming out of that house af about 1 ast. Mext snoreing,</w:t>
        <w:br/>
        <w:t>‘when he went to the fla, be asked his wite whether she</w:t>
        <w:br/>
        <w:t>Tied wane to the house im question on the previous night</w:t>
        <w:br/>
        <w:t>‘The wife repisd, “yes, Twill gor is my Sweet will if</w:t>
        <w:br/>
        <w:t>You fel sts much then Twi bogin residing with P (the</w:t>
        <w:br/>
        <w:t>ipa ns posed te ae bog</w:t>
        <w:br/>
        <w:t>on int appellant tried to pursuade hie</w:t>
        <w:br/>
        <w:t>10, improve her waya, but she said “Ifyou are s0 much</w:t>
        <w:br/>
        <w:t>‘Shamed, then get sway irc here. Wty have you come</w:t>
        <w:br/>
        <w:t>ere and also sed fout Tanquage”, hie enraged the</w:t>
        <w:br/>
        <w:t>cis and he caught her hans the wife etalated 8</w:t>
        <w:br/>
        <w:t>ticking him, whereupon he Jost his selécontrol and om</w:t>
        <w:br/>
        <w:t>initted the offence” Te therefore plesdod exception T 10</w:t>
        <w:br/>
        <w:t>‘eeton 36. ""This plea tailed</w:t>
        <w:br/>
        <w:br/>
        <w:t>He was convicted under sectlon 902, but awarded the</w:t>
        <w:br/>
        <w:t>lesser sentence of imprisonment for life” On appeal to the</w:t>
        <w:br/>
        <w:t>High Court, the High Court selected the defence of grave</w:t>
        <w:br/>
        <w:t>citcotrl te previous night aot wes thus sic</w:t>
        <w:br/>
        <w:t>cont it night and was. thus stent</w:t>
        <w:br/>
        <w:t>end We ico Spe heen ak</w:t>
        <w:br/>
        <w:t>ost his power ‘by reson of something feos grave which</w:t>
        <w:br/>
        <w:t>appened ifthe Aid iat in the morning ‘Apart from</w:t>
        <w:br/>
        <w:t>Shae what oocarred in the field’ could not orderly be</w:t>
        <w:br/>
        <w:t>reguzded ae grave and nudden provocation,» (Passage fom</w:t>
        <w:br/>
        <w:br/>
        <w:t>pear ae oe ALR</w:t>
        <w:br/>
        <w:br/>
        <w:br/>
        <w:br/>
        <w:t>Page 84:</w:t>
        <w:br/>
        <w:t>»</w:t>
        <w:br/>
        <w:br/>
        <w:t>Holmes! v. D.PP. that mere words do not amount to pro-</w:t>
        <w:br/>
        <w:t>vocation eited)*</w:t>
        <w:br/>
        <w:br/>
        <w:t>"The High Court observed, that it would be extremely</w:t>
        <w:br/>
        <w:t>avin apo the Fiat Exception fo srton 32 4</w:t>
        <w:br/>
        <w:t>eerie ind merely on the ground that offences against</w:t>
        <w:br/>
        <w:t>Sarita tights are made punichable by law in India.” What</w:t>
        <w:br/>
        <w:t>TOEND be considered was Whether provocation was of a</w:t>
        <w:br/>
        <w:t>ina whieh would else 2 reasonable man belonging ¢o</w:t>
        <w:br/>
        <w:t>Recoil seratam of the accused to Jose his self-control</w:t>
        <w:br/>
        <w:t>‘Sultcry though frowned upon in India, was not uncom-</w:t>
        <w:br/>
        <w:t>enti the village commanity and even before the law</w:t>
        <w:br/>
        <w:t>Blcvided. for obainings_-divoree, a customary form of</w:t>
        <w:br/>
        <w:t>Bitee prevailed im the village les Bearing</w:t>
        <w:br/>
        <w:t>Srimiea these considerations It would. not be right,</w:t>
        <w:br/>
        <w:t>‘told that the reaction of am Indian spouse from such</w:t>
        <w:br/>
        <w:t>Simo be dierent tm hat of one In the</w:t>
        <w:br/>
        <w:t>Convetion upheld. A&amp; regards the sentence, the court</w:t>
        <w:br/>
        <w:t>ebsceved—</w:t>
        <w:br/>
        <w:br/>
        <w:t>“fe has already been awarded the lesser sentenog,</w:t>
        <w:br/>
        <w:t>and throne there i nothing more that can be done™</w:t>
        <w:br/>
        <w:br/>
        <w:t>case No, 88</w:t>
        <w:br/>
        <w:br/>
        <w:t>Uy, Kanaan v. The State</w:t>
        <w:br/>
        <w:t>ALR. 1960, Kerala 24</w:t>
        <w:br/>
        <w:t>(Sankaran CJ. and Anna Chandy 3)</w:t>
        <w:br/>
        <w:t>‘Gudgment by Anna Chandy J.)</w:t>
        <w:br/>
        <w:br/>
        <w:t>In this case the aeeused was convicted by the Sessiong</w:t>
        <w:br/>
        <w:t>udge Under section 302, ndlan Penal Code and sentenced</w:t>
        <w:br/>
        <w:t>Tree unesment (or life. His defence of insanity had been</w:t>
        <w:br/>
        <w:t>reseed by the Sessions Court, ‘The ease was one of mt</w:t>
        <w:br/>
        <w:t>EES ane tecused. aged 48 of his mother aged 70° The</w:t>
        <w:br/>
        <w:t>ache Guidence of motive was that the accused used to qu,</w:t>
        <w:br/>
        <w:t>Scr sgomuentiy with his tother over the quality of food</w:t>
        <w:br/>
        <w:t>Whisk dhe tied to serve. "(The accused was unmarried)</w:t>
        <w:br/>
        <w:br/>
        <w:t>‘Om appeal ta the High Couct, the High Court on the</w:t>
        <w:br/>
        <w:t>foc acted ‘his ples of tnsanliy. Tt regarded the ease</w:t>
        <w:br/>
        <w:br/>
        <w:t>eSSrrepteptic inonity. ‘The cousin of the</w:t>
        <w:br/>
        <w:t>Tyas lations bad. given evidence thot the accused</w:t>
        <w:br/>
        <w:t>seer trequentiy from epileptic fs. ‘The cousin</w:t>
        <w:br/>
        <w:t>TRet one that the aceused would bein to, show slams of</w:t>
        <w:br/>
        <w:t>aoe nore eut 2f hours before the actual Bis and dung</w:t>
        <w:br/>
        <w:t>Trae ode the accused Used fo abuse hie mother an</w:t>
        <w:br/>
        <w:t>theft Prat his house like » mad man, and that when the</w:t>
        <w:br/>
        <w:t>Fist Suen the caused sould fell dovn unconscious and</w:t>
        <w:br/>
        <w:t>Ar cc ubout Halton hour Tater recovered. There was alo</w:t>
        <w:br/>
        <w:t>Bisckee thet there were signs of an approaching epileptic</w:t>
        <w:br/>
        <w:br/>
        <w:t>1 Engnd Repors</w:t>
        <w:br/>
        <w:br/>
        <w:t>rs</w:t>
        <w:br/>
        <w:t>salto ete, fo re Marpon, MER. 957 Mads</w:t>
        <w:br/>
        <w:br/>
        <w:br/>
        <w:t>Page 85:</w:t>
        <w:br/>
        <w:t>ry</w:t>
        <w:br/>
        <w:br/>
        <w:t>seizure noted on the day in question, The accused made</w:t>
        <w:br/>
        <w:t>SUetean once iy crime. When the police arived,</w:t>
        <w:br/>
        <w:t>Pease ad tung in the compound quietly and wth Bis</w:t>
        <w:br/>
        <w:t>ae ends seared, wilt bload.-Moitiple Tosii~</w:t>
        <w:br/>
        <w:t>resend Neo cad ochook, wooden reaper snd a stick</w:t>
        <w:br/>
        <w:t>caer rasan the fact showed that he Was commiting</w:t>
        <w:br/>
        <w:t>ihe adr ot tine whan be wan napa of owing</w:t>
        <w:br/>
        <w:t>(Biche was domg sometting that was wrong oF font</w:t>
        <w:br/>
        <w:t>Pont hee das ei uncer section 08, Indlan Penal Code</w:t>
        <w:br/>
        <w:t>Wo, ccorlanes with section #1, Criminal Procedure</w:t>
        <w:br/>
        <w:t>Bee ier wap ued for hie dotntion iP safe custody</w:t>
        <w:br/>
        <w:t>codsi and eeparting the matter to the Stale Government</w:t>
        <w:br/>
        <w:t>Betuviher necessary ation</w:t>
        <w:br/>
        <w:br/>
        <w:t>Case No. 98</w:t>
        <w:br/>
        <w:br/>
        <w:t>In re. Navesan.</w:t>
        <w:br/>
        <w:t>ALR, 1960, Madras, 48.</w:t>
        <w:br/>
        <w:t>(Ramaswarai and Anantanarayanan JJ.)</w:t>
        <w:br/>
        <w:t>(Gudgment and Anantanarayanan J.)</w:t>
        <w:br/>
        <w:br/>
        <w:t>i case the accused, a young man of 22, was cons</w:t>
        <w:br/>
        <w:t>ld of the murder of 2 young gil The gitl aged. 19</w:t>
        <w:br/>
        <w:t>Tei been married 6 months ago.to N: The aceussd. had,</w:t>
        <w:br/>
        <w:t>En. Sime before the crime, attempted to take liberties</w:t>
        <w:br/>
        <w:t>‘eth the girl (Phe gurl had informed her husband who</w:t>
        <w:br/>
        <w:t>however Fegarded. the matter’ a6 trivial) Again. shortly</w:t>
        <w:br/>
        <w:t>before the crime. when Ube girl was drawing) waic) om</w:t>
        <w:br/>
        <w:t>fa ell, the sceused patted hor on the check and attempied</w:t>
        <w:br/>
        <w:t>fo engage her in conversation in an improper manner. Tals</w:t>
        <w:br/>
        <w:t>‘as reported to the husband, and the two families ceased</w:t>
        <w:br/>
        <w:t>{o be on talking terms. On the day of recurrence “When,</w:t>
        <w:br/>
        <w:t>the pitt was alone in her portion of the house, the actused</w:t>
        <w:br/>
        <w:t>Stabbed her. “Apparently the accused had made tome kind</w:t>
        <w:br/>
        <w:t>tf overture and the gir] resisted, whereupon the accused</w:t>
        <w:br/>
        <w:t>Snsieteg the Injuries with a knife. Soon after the murder</w:t>
        <w:br/>
        <w:t>fhe eee stabbed himeet Im an attempt to commit sue</w:t>
        <w:br/>
        <w:br/>
        <w:t>The High Court while confeming the conviction, also</w:t>
        <w:br/>
        <w:t>refused to reduce tbe sentence of death and pornted oat</w:t>
        <w:br/>
        <w:t>a's yal rel tof a ana</w:t>
        <w:br/>
        <w:t>Git. Age of tbe accused (2) was urged as a ground fr</w:t>
        <w:br/>
        <w:t>{ter Mien bat south. not cteutancl that the</w:t>
        <w:br/>
        <w:t>‘Coir can take sato acount im awarding the penalty. That</w:t>
        <w:br/>
        <w:t>feust be covaidered by the authorities of the State in exer=</w:t>
        <w:br/>
        <w:t>Sine their prerogative of mere)” The attempt ot suicide</w:t>
        <w:br/>
        <w:t>Star fico not regarded an an extenvating circumstance</w:t>
        <w:br/>
        <w:br/>
        <w:t>Sm,</w:t>
        <w:br/>
        <w:t>(TiMehon fat x Bageor ALL aang Lap. uy (Ataien Cold</w:t>
        <w:br/>
        <w:t>‘Ine hab 25 math ean)</w:t>
        <w:br/>
        <w:br/>
        <w:br/>
        <w:t>Page 86:</w:t>
        <w:br/>
        <w:t>1 a</w:t>
        <w:br/>
        <w:br/>
        <w:t>Pre Narain Set AL.</w:t>
        <w:br/>
        <w:t>SAS Tage eae 9 han 255)</w:t>
        <w:br/>
        <w:br/>
        <w:t>(i) Naps Sam Hav, Bape, ALR. 137 Rane 124 13. (Accused</w:t>
        <w:br/>
        <w:t>‘ fd ox comnted 16oer. Hence Sci 15, ona Fee</w:t>
        <w:br/>
        <w:t>(be Cas rete at oe sale.</w:t>
        <w:br/>
        <w:t>‘riggeedigt te moat fra lad Spe ah</w:t>
        <w:br/>
        <w:br/>
        <w:t>AL 177 (kes Choey</w:t>
        <w:br/>
        <w:br/>
        <w:t>(Word Gm a) GK La. fe tng</w:t>
        <w:br/>
        <w:t>BoMenane acd Cou coeereg at yeolh ot te</w:t>
        <w:br/>
        <w:t>felis nae “Sats strome te</w:t>
        <w:br/>
        <w:br/>
        <w:t>© Mate AL. 926 Nag 46 (Piday 1, and Pe</w:t>
        <w:br/>
        <w:t>eee) ERR A eat tater oy a's stmnting</w:t>
        <w:br/>
        <w:br/>
        <w:t>Case No. 100</w:t>
        <w:br/>
        <w:t>Arun Kumar v. State.</w:t>
        <w:br/>
        <w:t>ALR. 1962 Cal, 504, 00</w:t>
        <w:br/>
        <w:t>(PB Mukerji and N. K, Sen JE)</w:t>
        <w:br/>
        <w:t>Giodgment by Mukerji J.)</w:t>
        <w:br/>
        <w:br/>
        <w:t>Catal Punishment-—tesser penalty swhere evidence not</w:t>
        <w:br/>
        <w:t>i eer taf bi,</w:t>
        <w:br/>
        <w:br/>
        <w:t>In this, the evidence did aot make it clear which of the</w:t>
        <w:br/>
        <w:t>two appellants gave the fatal blow or did the the last act of</w:t>
        <w:br/>
        <w:t>strangulation. While the conviction for murder was UP-</w:t>
        <w:br/>
        <w:t>Iheld. the rentence Was altered to life imprisonment. The</w:t>
        <w:br/>
        <w:t>ust lioted the procpleIald down by the Supeme</w:t>
        <w:br/>
        <w:t>Court in Dalip Singh's case, where the following observe</w:t>
        <w:br/>
        <w:t>tions had een nade! —</w:t>
        <w:br/>
        <w:br/>
        <w:t>“This is a case in which no one has been convict-</w:t>
        <w:br/>
        <w:t>fed for his own act but is being held vicariously tes:</w:t>
        <w:br/>
        <w:t>Donsible for the act of another or others. In cases</w:t>
        <w:br/>
        <w:t>Where the facte are more fully known and itis possible</w:t>
        <w:br/>
        <w:t>to determine sho inflicted blows which were fatal 2nd</w:t>
        <w:br/>
        <w:t>‘Sho take a lesser part it ig a sound exercise of Judie</w:t>
        <w:br/>
        <w:t>al diseretion to discriminate in the matter of ponish=</w:t>
        <w:br/>
        <w:t>‘ment. It Iv an equally sound exereise of judicial dis-</w:t>
        <w:br/>
        <w:t>hetion to refrain from sentencing fet when</w:t>
        <w:br/>
        <w:t>{tis evident that some would 20t have been, if the facts</w:t>
        <w:br/>
        <w:t>had been more fully known and it had been possible to</w:t>
        <w:br/>
        <w:t>determine, for example, who hit on the head or who</w:t>
        <w:br/>
        <w:t>‘only on a thumb or an’ankle; and when there are no</w:t>
        <w:br/>
        <w:t>‘means of determining who dealt the fatal blow, a judle</w:t>
        <w:br/>
        <w:t>‘ial ming can legitimately decide to award the Tesser</w:t>
        <w:br/>
        <w:t>penalty im the cage."</w:t>
        <w:br/>
        <w:br/>
        <w:t>Tepes Comma a</w:t>
        <w:br/>
        <w:br/>
        <w:t>Tw Law.</w:t>
        <w:br/>
        <w:br/>
        <w:br/>
        <w:t>Page 87:</w:t>
        <w:br/>
        <w:t>2</w:t>
        <w:br/>
        <w:br/>
        <w:t>Case No. 10</w:t>
        <w:br/>
        <w:t>Amalla Koleswere Roo, In re</w:t>
        <w:br/>
        <w:t>ALR. 1968, Andhra Pradesh 249</w:t>
        <w:br/>
        <w:t>(Bast Reddy and Muhammed Mirza JJ.)</w:t>
        <w:br/>
        <w:t>(Gudgment by Basi Reddy J.)</w:t>
        <w:br/>
        <w:br/>
        <w:t>Since the amendment of section $87 Criminal Procedure</w:t>
        <w:br/>
        <w:t>Code im 1955 the theory that death Is the normal sentences</w:t>
        <w:br/>
        <w:t>ce capital offences does not old good. If there’ are age</w:t>
        <w:br/>
        <w:t>frevating Stcumslances, ath must be imposed fa the</w:t>
        <w:br/>
        <w:br/>
        <w:t>jarger interests of the sooty, If there are no aggravating</w:t>
        <w:br/>
        <w:t>circimstances, the Court would be justified in giving the</w:t>
        <w:br/>
        <w:t>Tesser sentence. ‘The fact that human life has been take</w:t>
        <w:br/>
        <w:t>oss ot asl the impositon of the extreme penalty ot</w:t>
        <w:br/>
        <w:br/>
        <w:t>eee Sy SRE PLM 20 ca</w:t>
        <w:br/>
        <w:t>oe Sie eigen huge fr osng br ee</w:t>
        <w:br/>
        <w:t>Sete Crt ch ad aed oon he Bt</w:t>
        <w:br/>
        <w:br/>
        <w:t>Srroseamenics Avs Sy (s)2 C41 29437. (O°</w:t>
        <w:br/>
        <w:t>ing’ ne Sint Sl RSS AMD a5</w:t>
        <w:br/>
        <w:br/>
        <w:br/>
        <w:br/>
        <w:t>Page 88:</w:t>
        <w:br/>
        <w:t>(2) Tie wbie is aia tom Jor, Right © Lit, (96d, means |</w:t>
        <w:br/>
        <w:br/>
        <w:t>0) Te te can oft</w:t>
        <w:br/>
        <w:t>‘ad ae</w:t>
        <w:br/>
        <w:t>Bees Rate]</w:t>
        <w:br/>
        <w:br/>
        <w:br/>
        <w:t>Page 89:</w:t>
        <w:br/>
        <w:t>icomimsed (1823)</w:t>
        <w:br/>
        <w:br/>
        <w:t>+e ese, ts</w:t>
        <w:br/>
        <w:br/>
        <w:t>yo ese)</w:t>
        <w:br/>
        <w:br/>
        <w:t>roast)</w:t>
        <w:br/>
        <w:br/>
        <w:t>to inte foe pon</w:t>
        <w:br/>
        <w:t>‘io</w:t>
        <w:br/>
        <w:br/>
        <w:t>7</w:t>
        <w:br/>
        <w:t>we»</w:t>
        <w:br/>
        <w:br/>
        <w:t>get ein</w:t>
        <w:br/>
        <w:t>mes ‘Teen</w:t>
        <w:br/>
        <w:br/>
        <w:t>= sser09%)</w:t>
        <w:br/>
        <w:br/>
        <w:t>toe2c909)</w:t>
        <w:br/>
        <w:br/>
        <w:t>= tse</w:t>
        <w:br/>
        <w:br/>
        <w:t>ma</w:t>
        <w:br/>
        <w:br/>
        <w:t>‘Geile satan, 1es8y</w:t>
        <w:br/>
        <w:br/>
        <w:t>- 363</w:t>
        <w:br/>
        <w:br/>
        <w:br/>
        <w:t>Page 90:</w:t>
        <w:br/>
        <w:t>85</w:t>
        <w:br/>
        <w:t>APPENDIX IV</w:t>
        <w:br/>
        <w:t>CCoasravene Serb? OF ALTON C8 NBER</w:t>
        <w:br/>
        <w:t>“amar Aurourrctss)</w:t>
        <w:br/>
        <w:br/>
        <w:t>pls of See</w:t>
        <w:br/>
        <w:br/>
        <w:t>AY © 5 Abotuonis de fre</w:t>
        <w:br/>
        <w:br/>
        <w:t>AP. Abele defo</w:t>
        <w:br/>
        <w:br/>
        <w:t>AC. «Almost comply stint</w:t>
        <w:br/>
        <w:t>R Reson</w:t>
        <w:br/>
        <w:br/>
        <w:t>in tenaes ©, shoe the year of sion (Oe ay ablcen</w:t>
        <w:br/>
        <w:t>a</w:t>
        <w:br/>
        <w:br/>
        <w:t>EP ked ys eames oc,</w:t>
        <w:br/>
        <w:t>pore am</w:t>
        <w:br/>
        <w:t>penne) mee</w:t>
        <w:br/>
        <w:t>fotsweonesenes 21 Ik</w:t>
        <w:br/>
        <w:t>reniecareamay Ll la</w:t>
        <w:br/>
        <w:t>Reuncwma ma oo ke</w:t>
        <w:br/>
        <w:t>ee Reece tina sm tiny” *?</w:t>
        <w:br/>
        <w:t>esta com eae</w:t>
        <w:br/>
        <w:t>mcm va</w:t>
        <w:br/>
        <w:t>om oes</w:t>
        <w:br/>
        <w:t>cama Ia</w:t>
        <w:br/>
        <w:br/>
        <w:t>bs of rman gn In UN. Paaon “Capi Pi</w:t>
        <w:br/>
        <w:t>sent (a oars sd pa</w:t>
        <w:br/>
        <w:t>SPA aie oon Seen in oe. RAED Ui 0 pe ae</w:t>
        <w:br/>
        <w:t>2. UN, Plena "Capa Paine” (96), 888 70 &amp;</w:t>
        <w:br/>
        <w:br/>
        <w:br/>
        <w:t>Page 91:</w:t>
        <w:br/>
        <w:t>Dome ® sok</w:t>
        <w:br/>
        <w:t>Deamon (193)(00) 6 rs]</w:t>
        <w:br/>
        <w:t>Dominican Rebbe (2909) 2 AT</w:t>
        <w:br/>
        <w:t>Bose (897) (0) _ co AS</w:t>
        <w:br/>
        <w:t>Risa @® 2 eR</w:t>
        <w:br/>
        <w:t>Federal Repelcof Gexmacy Se Seema *</w:t>
        <w:br/>
        <w:t>Rinand 96)¢00) co AD</w:t>
        <w:br/>
        <w:t>Gabe 2 ee ad</w:t>
        <w:br/>
        <w:t>Germany oder Repule (949) 20). oar</w:t>
        <w:br/>
        <w:t>a</w:t>
        <w:br/>
        <w:t>Grebe (95009 6 co AL</w:t>
        <w:br/>
        <w:t>Boog Keng oR</w:t>
        <w:br/>
        <w:t>Tesend (940) G0) coe AS</w:t>
        <w:br/>
        <w:t>® ee ee : R</w:t>
        <w:br/>
        <w:t>Indonesin R</w:t>
        <w:br/>
        <w:t>We 6 ee ee R</w:t>
        <w:br/>
        <w:t>Way GHD 6 AR</w:t>
        <w:br/>
        <w:t>Le 2 ee R</w:t>
        <w:br/>
        <w:t>Linen 2 ee R</w:t>
        <w:br/>
        <w:t>Liecvensein p98} ar</w:t>
        <w:br/>
        <w:t>Lawes G2) ar</w:t>
        <w:br/>
        <w:t>Mere 2 . R</w:t>
        <w:br/>
        <w:t>Mews R</w:t>
        <w:br/>
        <w:br/>
        <w:br/>
        <w:t>Page 92:</w:t>
        <w:br/>
        <w:t>a</w:t>
        <w:br/>
        <w:br/>
        <w:t>Mes Sey ctf 9 andthe fara ws) Comin 5</w:t>
        <w:br/>
        <w:t>Moras) ee RR</w:t>
        <w:br/>
        <w:t>Nehesands (187040) coy</w:t>
        <w:br/>
        <w:t>Neheands Aci (999) 00) Ad</w:t>
        <w:br/>
        <w:t>Neceiands New Guines 8). oR</w:t>
        <w:br/>
        <w:t>ey Zed rig fr ene es. Ser sows A 96.</w:t>
        <w:br/>
        <w:t>eer (1) Fe sae</w:t>
        <w:br/>
        <w:t>eather Rhoteia eR</w:t>
        <w:br/>
        <w:t>erway (196) (10) coe Lay</w:t>
        <w:br/>
        <w:t>Nowa ©) . oR</w:t>
        <w:br/>
        <w:t>Pause () coe ok</w:t>
        <w:br/>
        <w:t>Phiiprins foe Rk</w:t>
        <w:br/>
        <w:t>Pind eR</w:t>
        <w:br/>
        <w:t>Peewee (80) 0) rs)</w:t>
        <w:br/>
        <w:t>Sem Marino 4869) G0). - say</w:t>
        <w:br/>
        <w:t>Senegal 8) = oR</w:t>
        <w:br/>
        <w:t>Saye &gt; fone oR</w:t>
        <w:br/>
        <w:t>Soman onbern)@) ss - aR</w:t>
        <w:br/>
        <w:t>‘Somalis Cemual and souderm) oR</w:t>
        <w:br/>
        <w:t>South Altea). Fk</w:t>
        <w:br/>
        <w:t>Spain se foe oR</w:t>
        <w:br/>
        <w:t>Sein ee eR</w:t>
        <w:br/>
        <w:t>Swi) eR</w:t>
        <w:br/>
        <w:t>Seeder AD) ee AE</w:t>
        <w:br/>
        <w:t>Sritaeand (937) (8) co AE</w:t>
        <w:br/>
        <w:t>Tugun. fo eR</w:t>
        <w:br/>
        <w:t>Tatas. fone sR</w:t>
        <w:br/>
        <w:t>Take) So aR</w:t>
        <w:br/>
        <w:t>Vaid Arb Repubic . ®</w:t>
        <w:br/>
        <w:t>Vanes Kg eR</w:t>
        <w:br/>
        <w:br/>
        <w:t>‘Ger epi asd)</w:t>
        <w:br/>
        <w:br/>
        <w:br/>
        <w:t>Page 93:</w:t>
        <w:br/>
        <w:t>Co</w:t>
        <w:br/>
        <w:t>tt a, ees a</w:t>
        <w:br/>
        <w:br/>
        <w:t>na eta i.</w:t>
        <w:br/>
        <w:t>nina tease tos ac</w:t>
        <w:br/>
        <w:t>sg ang te ee ag</w:t>
        <w:br/>
        <w:t>Pe</w:t>
        <w:br/>
        <w:t>eciana hreraaciaae  t</w:t>
        <w:br/>
        <w:t>a NS i ad</w:t>
        <w:br/>
        <w:t>aime Soa Scio</w:t>
        <w:br/>
        <w:t>veonenmen a</w:t>
        <w:br/>
        <w:t>err ene i</w:t>
        <w:br/>
        <w:t>Aremsorev</w:t>
        <w:br/>
        <w:t>coma. oman tan ne</w:t>
        <w:br/>
        <w:t>‘omc</w:t>
        <w:br/>
        <w:br/>
        <w:t>1 Su Fey Rig 10 Lie pe 367.</w:t>
        <w:br/>
        <w:br/>
        <w:br/>
        <w:t>Page 94:</w:t>
        <w:br/>
        <w:t>2 Wet homicse</w:t>
        <w:br/>
        <w:br/>
        <w:t>1 Pobening</w:t>
        <w:br/>
        <w:br/>
        <w:t>“4 Pade; Infaide</w:t>
        <w:br/>
        <w:br/>
        <w:t>Homie mcompused by anuher</w:t>
        <w:br/>
        <w:t>Seer teins SS,</w:t>
        <w:br/>
        <w:br/>
        <w:t>in Sh</w:t>
        <w:br/>
        <w:t>ae. me</w:t>
        <w:br/>
        <w:br/>
        <w:t>‘Kidepping</w:t>
        <w:br/>
        <w:t>Seer,</w:t>
        <w:br/>
        <w:br/>
        <w:t>1 Asgrrsed asmlt—enaing det of</w:t>
        <w:br/>
        <w:t>Se</w:t>
        <w:br/>
        <w:br/>
        <w:t>Whose terion —eith tre</w:t>
        <w:br/>
        <w:br/>
        <w:t>og of peman xf 9 oficsd Bara</w:t>
        <w:br/>
        <w:br/>
        <w:t>Sita, Tangunysis Td, Zantbae”</w:t>
        <w:br/>
        <w:br/>
        <w:t>oan ats</w:t>
        <w:br/>
        <w:t>Gee ime fae</w:t>
        <w:br/>
        <w:t>‘Repu, Cestral "Attan Republic, Ker</w:t>
        <w:br/>
        <w:br/>
        <w:t>i (Ce, Cina Caan) Ivey</w:t>
        <w:br/>
        <w:t>Bane, Sa, Pane Ghee</w:t>
        <w:br/>
        <w:br/>
        <w:t>Se eh oe</w:t>
        <w:br/>
        <w:t>Spanien ot</w:t>
        <w:br/>
        <w:br/>
        <w:t>fan dh Fhvpines. El Sarda, Th</w:t>
        <w:br/>
        <w:t>Ea RS,</w:t>
        <w:br/>
        <w:br/>
        <w:t>anor a</w:t>
        <w:br/>
        <w:br/>
        <w:t>Slee Ser Rial rs</w:t>
        <w:br/>
        <w:t>Trxy Chas, Daher, Cg</w:t>
        <w:br/>
        <w:t>ee, kame Pag Cn</w:t>
        <w:br/>
        <w:br/>
        <w:t>‘Sete Sn</w:t>
        <w:br/>
        <w:br/>
        <w:t>cae ey, a a en</w:t>
        <w:br/>
        <w:t>‘Mila Rep gab of Vi</w:t>
        <w:br/>
        <w:br/>
        <w:t>Ixy Com, Dadozey, Eee,</w:t>
        <w:br/>
        <w:t>"Seas Rian Ref Megas</w:t>
        <w:br/>
        <w:t>‘ieee Top.</w:t>
        <w:br/>
        <w:br/>
        <w:t>+ han Tai), Babe, Fans, Gu</w:t>
        <w:br/>
        <w:br/>
        <w:t>Sovaian Togo Pet</w:t>
        <w:br/>
        <w:t>vm ees es ey, oy ft, Dog,</w:t>
        <w:br/>
        <w:t>Ser pedinainetraet San, te Gee las</w:t>
        <w:br/>
        <w:t>‘execution. ‘United regu, oma (Nera),</w:t>
        <w:br/>
        <w:t>cite canna</w:t>
        <w:br/>
        <w:t>fer</w:t>
        <w:br/>
        <w:t>fs rem td elon Pog</w:t>
        <w:br/>
        <w:t>come his, alr eearretoa te</w:t>
        <w:br/>
        <w:t>Se eae</w:t>
        <w:br/>
        <w:t>ia</w:t>
        <w:br/>
        <w:br/>
        <w:t>1, Catan allowed by dea</w:t>
        <w:br/>
        <w:br/>
        <w:br/>
        <w:t>Page 95:</w:t>
        <w:br/>
        <w:t>a</w:t>
        <w:br/>
        <w:br/>
        <w:t>a</w:t>
        <w:br/>
        <w:br/>
        <w:t>”</w:t>
        <w:br/>
        <w:br/>
        <w:t>Bina ana ath</w:t>
        <w:br/>
        <w:br/>
        <w:t>Tapas Phiipioe, Take.</w:t>
        <w:br/>
        <w:t>Sule</w:t>
        <w:br/>
        <w:br/>
        <w:t>‘Astin ip ue of cha x of» Cylon dia Somai (Nec, Suen</w:t>
        <w:br/>
        <w:t>‘icence ef Sins</w:t>
        <w:br/>
        <w:br/>
        <w:t>remit ourglan, stu, Tap &gt;, cae, Gina Tana, Irony</w:t>
        <w:br/>
        <w:t>Sei cele Se tuted Sty of Rene</w:t>
        <w:br/>
        <w:br/>
        <w:t>Py meg (cota cama,</w:t>
        <w:br/>
        <w:t>Ue Rit Me, ial it</w:t>
        <w:br/>
        <w:t>‘Sr, Yous Tks ag</w:t>
        <w:br/>
        <w:br/>
        <w:t>tenes cmrnend Ca ian a ie</w:t>
        <w:br/>
        <w:t>Can wi ew</w:t>
        <w:br/>
        <w:t>they tet te nt, a, ls</w:t>
        <w:br/>
        <w:t>ES</w:t>
        <w:br/>
        <w:t>Africa, Togo. i at</w:t>
        <w:br/>
        <w:t>rig wom. s+ Net fe Gn</w:t>
        <w:br/>
        <w:t>tepectout ce eg fe Me Ve</w:t>
        <w:br/>
        <w:t>oo st</w:t>
        <w:br/>
        <w:t>a</w:t>
        <w:br/>
        <w:br/>
        <w:t>gana eureney pe olan USSR.)</w:t>
        <w:br/>
        <w:t>og caret</w:t>
        <w:br/>
        <w:br/>
        <w:t>Gre Crimes aero seca pros Plan USSR. (Yop</w:t>
        <w:br/>
        <w:br/>
        <w:t>Chimes ssi the Security of the Ste</w:t>
        <w:br/>
        <w:br/>
        <w:t>EEGs Mewes st at ge, Cae</w:t>
        <w:br/>
        <w:t>yet</w:t>
        <w:br/>
        <w:t>Eh</w:t>
        <w:br/>
        <w:br/>
        <w:t>Dees Mtn te ae</w:t>
        <w:br/>
        <w:t>See es</w:t>
        <w:br/>
        <w:t>Sy Mie ee hind</w:t>
        <w:br/>
        <w:t>Bree eae</w:t>
        <w:br/>
        <w:br/>
        <w:t>cu, Hone</w:t>
        <w:br/>
        <w:t>Se a the i Ne</w:t>
        <w:br/>
        <w:t>‘so, igera Nor" Zatae Phi,</w:t>
        <w:br/>
        <w:br/>
        <w:br/>
        <w:t>Page 96:</w:t>
        <w:br/>
        <w:t>a</w:t>
        <w:br/>
        <w:br/>
        <w:t>ape kt</w:t>
        <w:br/>
        <w:br/>
        <w:t>fe See</w:t>
        <w:br/>
        <w:t>Sire tease</w:t>
        <w:br/>
        <w:t>‘Seton, “Toland, “Fowoy Turkey,</w:t>
        <w:br/>
        <w:t>Sy Eee Fee</w:t>
        <w:br/>
        <w:br/>
        <w:t>Ausining se enamy(cluternse) . Nebmlarge Arie Wuten Beefs Tee</w:t>
        <w:br/>
        <w:br/>
        <w:t>26 Capes aque theceury’siruegity Augie hy Ching Toivasy Spin</w:t>
        <w:br/>
        <w:br/>
        <w:t>Ses eatfendence meas Aaee, Sica tes raat orem</w:t>
        <w:br/>
        <w:t>ug Paaed Noten Res</w:t>
        <w:br/>
        <w:br/>
        <w:t>Seni (Central at Southern), Suan</w:t>
        <w:br/>
        <w:br/>
        <w:t>(Fagonia Zaitar</w:t>
        <w:br/>
        <w:br/>
        <w:t>Mey, tchemen so olin, ME Nehaarde Ang. Cem, Chap, Maw</w:t>
        <w:br/>
        <w:t>Faboads bea” fi ety Ic gy a</w:t>
        <w:br/>
        <w:t>Sis, Uae Kingdom, Soma (North</w:t>
        <w:br/>
        <w:br/>
        <w:t>‘rt Buda Soanan 1</w:t>
        <w:br/>
        <w:br/>
        <w:t>2B Armed stig: uuecion; om Aaa, oh Remy cline Ta</w:t>
        <w:br/>
        <w:t>‘play sen ie Se ‘Spam Pi Siena</w:t>
        <w:br/>
        <w:br/>
        <w:t>atop,</w:t>
        <w:br/>
        <w:t>&gt; epee er bee, ec</w:t>
        <w:br/>
        <w:br/>
        <w:t>Pater</w:t>
        <w:br/>
        <w:t>fiona SSR (6, Tog</w:t>
        <w:br/>
        <w:br/>
        <w:t>Fog “Ay eine rate hd a</w:t>
        <w:br/>
        <w:t>(SFye asennad Uae Sr aly he pes ete lw ae</w:t>
        <w:br/>
        <w:t>(© ccm snd Luncmbowy tare soba te deh per de fa, bat</w:t>
        <w:br/>
        <w:t>PA a agree SO</w:t>
        <w:br/>
        <w:t>(Tae tcp in pie hs</w:t>
        <w:br/>
        <w:br/>
        <w:t>co Ta cg apn see yy oa</w:t>
        <w:br/>
        <w:t>oo Tessa ger nicer wir cee</w:t>
        <w:br/>
        <w:t>Sir ae a ae cath eee</w:t>
        <w:br/>
        <w:t>Eos %</w:t>
        <w:br/>
        <w:t>Remon kee ee ae</w:t>
        <w:br/>
        <w:br/>
        <w:br/>
        <w:br/>
        <w:t>Page 97:</w:t>
        <w:br/>
        <w:t>w</w:t>
        <w:br/>
        <w:t>APPENDIX. VI</w:t>
        <w:br/>
        <w:br/>
        <w:t>Postrios mBcanois APvEuS FROM Dear SENTENCES</w:t>
        <w:br/>
        <w:t>okra Coumtsaes</w:t>
        <w:br/>
        <w:br/>
        <w:t>( Australia,</w:t>
        <w:br/>
        <w:t>ay USA.</w:t>
        <w:br/>
        <w:t>Gil) England.</w:t>
        <w:br/>
        <w:t>iv) New Zesland</w:t>
        <w:br/>
        <w:t>(9) Canada,</w:t>
        <w:br/>
        <w:t>APPEALS</w:t>
        <w:br/>
        <w:t>AUSTRALIAN CAPITAL TERRITORY AND NORTHERN</w:t>
        <w:br/>
        <w:t>TERRITORY!</w:t>
        <w:br/>
        <w:br/>
        <w:t>4), ste poston obtains with, regard to eatenees</w:t>
        <w:br/>
        <w:t>of Seath se obtains with regard to other sentences: there</w:t>
        <w:br/>
        <w:t>SE povageet az of ght» Aoemenc of death cn be Be</w:t>
        <w:br/>
        <w:t>nounced only by the Supreme Court of the respective</w:t>
        <w:br/>
        <w:t>Femmioet din rights of pen ae stout Eton</w:t>
        <w:br/>
        <w:t>52 of the Australian Capital Tetritory Supreme Court Act,</w:t>
        <w:br/>
        <w:t>sii and Sevgh #7 of the | Notiner, Terriry</w:t>
        <w:br/>
        <w:t>Supreme Court Act, 1901, respectively. References to the</w:t>
        <w:br/>
        <w:t>Fgh Court intone sections are to the High Court of Aus</w:t>
        <w:br/>
        <w:br/>
        <w:t>ay Does gm Py ae oe</w:t>
        <w:br/>
        <w:t>glee Sess we CASE</w:t>
        <w:br/>
        <w:t>fice” (rd Edn) p. 137 et seq.</w:t>
        <w:br/>
        <w:br/>
        <w:t>NEW SOUTH WALES! (Australie)</w:t>
        <w:br/>
        <w:t>By virtue of the provisions of she Criminal Appeal</w:t>
        <w:br/>
        <w:t>‘Act, 118, as srandegy a person convicted on indictment</w:t>
        <w:br/>
        <w:t>‘hay appeal fo the Cour of Criminal Appeal whichis</w:t>
        <w:br/>
        <w:t>‘onsututed by ies or more. Judges Of the “Supreme</w:t>
        <w:br/>
        <w:t>‘Sourt of Rev South Wales “Phe appeal may be</w:t>
        <w:br/>
        <w:br/>
        <w:t>(a) against his conviction on any ground. which</w:t>
        <w:br/>
        <w:br/>
        <w:t>savolves's question of law alone; and’ ™™</w:t>
        <w:br/>
        <w:br/>
        <w:t>(©), with the leave of the court, oF upon the</w:t>
        <w:br/>
        <w:t>feat ofthe Sug of the Coa a ‘eat Wis</w:t>
        <w:br/>
        <w:t>ase Sor sppetl ‘convietion on any ground</w:t>
        <w:br/>
        <w:t>‘St appeal which Involven a question of fact lone,” Of</w:t>
        <w:br/>
        <w:br/>
        <w:t>“ground</w:t>
        <w:br/>
        <w:br/>
        <w:t>‘Quetion of mixed Taw and dah or anyother</w:t>
        <w:br/>
        <w:t>SES Spear othe Cour. fo be</w:t>
        <w:br/>
        <w:t>or appeal? and</w:t>
        <w:br/>
        <w:br/>
        <w:t>Bled oy trmaion cband ragh ie Aantal igh Gram</w:t>
        <w:br/>
        <w:t>iss bind thsagh the Assan High Cr amib&gt;</w:t>
        <w:br/>
        <w:br/>
        <w:t>Sround</w:t>
        <w:br/>
        <w:br/>
        <w:br/>
        <w:br/>
        <w:t>Page 98:</w:t>
        <w:br/>
        <w:t>Second</w:t>
        <w:br/>
        <w:t>ope</w:t>
        <w:br/>
        <w:br/>
        <w:t>(©) with the Teave of the Court, against the sen-</w:t>
        <w:br/>
        <w:t>tence passed on is convietlon,</w:t>
        <w:br/>
        <w:br/>
        <w:t>‘The Commonvwealth Judiciary Act, 1903, a5 smended.</w:t>
        <w:br/>
        <w:t>provides a Tight of appeal in erioinal matters to the High</w:t>
        <w:br/>
        <w:t>Eur of Aaa" Soc an anpee trae Coat of</w:t>
        <w:br/>
        <w:br/>
        <w:t>‘minal Appeal iy iM special leave, which is</w:t>
        <w:br/>
        <w:t>Snage'on notice 10" the Court, where an indictable cffence</w:t>
        <w:br/>
        <w:t>involved</w:t>
        <w:br/>
        <w:br/>
        <w:t>Under Orderein-Council of 2nd April, 1902, and 2nd</w:t>
        <w:br/>
        <w:t>May, I0i5, appeals ie to the Privy Couneil from the, High</w:t>
        <w:br/>
        <w:t>Cours in cauminal matters, only by special leave of the</w:t>
        <w:br/>
        <w:t>Privy Coune!l.</w:t>
        <w:br/>
        <w:br/>
        <w:t>SOUTH AUSTRALIA</w:t>
        <w:br/>
        <w:br/>
        <w:t>‘Section 11 of the Criminal Law Consolidation Act pro-</w:t>
        <w:br/>
        <w:t>vides that any” person wha fs convieted of murder shall</w:t>
        <w:br/>
        <w:t>Suffer death a¢ a felon. On conviction for mirder  p</w:t>
        <w:br/>
        <w:t>ouncement of sentence of death i= automatic. Tt is ‘the</w:t>
        <w:br/>
        <w:t>daly sentence which can by law be imposed, Whether</w:t>
        <w:br/>
        <w:t>he sentence le cartiod Into effect or commuted ie q mats</w:t>
        <w:br/>
        <w:t>{Er for the Governor of the Sule, “with the advice “snd</w:t>
        <w:br/>
        <w:t>tongent of the Executive Council, to decide.</w:t>
        <w:br/>
        <w:br/>
        <w:t>‘There is no appeal to any Court against. sentence of</w:t>
        <w:br/>
        <w:t>death a3 such, although of course aR appeal against cone</w:t>
        <w:br/>
        <w:t>fon lige to the Full Court of ihe Supreme Court, sitting</w:t>
        <w:br/>
        <w:t>a 2 Court of Criminal Appesl</w:t>
        <w:br/>
        <w:br/>
        <w:t>‘An appeal on matters of law lies ag of right; an appeat</w:t>
        <w:br/>
        <w:t>fon matter of fact ot mixed fact and law lies only with</w:t>
        <w:br/>
        <w:t>the eave of the Pull Court.</w:t>
        <w:br/>
        <w:br/>
        <w:t>Further appeals can be made to the High Court of Aus</w:t>
        <w:br/>
        <w:t>tralia and to the Privy Council, but only with the leave of</w:t>
        <w:br/>
        <w:t>‘those tribunals.</w:t>
        <w:br/>
        <w:br/>
        <w:t>TASMANIA! (Australis)</w:t>
        <w:br/>
        <w:t>Under the provisions of the Tasmanian Criminal Code</w:t>
        <w:br/>
        <w:t>‘Act, 1094, sentence of death is restricted to” ro crimes</w:t>
        <w:br/>
        <w:t>‘le’ Treason (Section 56) and Murder (Section 138)" and</w:t>
        <w:br/>
        <w:t>fn both caves sentence of death is mandatory.</w:t>
        <w:br/>
        <w:t>arding appesls, see sectlon 401, of the Criminal</w:t>
        <w:br/>
        <w:t>Code Act, 1984." Section 401 (1) statas “A person convicted</w:t>
        <w:br/>
        <w:t>before a Court of trial may appeat fo the! Coutt of Crime</w:t>
        <w:br/>
        <w:t>zal Appesl—</w:t>
        <w:br/>
        <w:t>@</w:t>
        <w:br/>
        <w:t>i)</w:t>
        <w:br/>
        <w:br/>
        <w:t>Bevel on information valved through the Austallan High</w:t>
        <w:br/>
        <w:t>ie ake Giead hough the Aeon ihe</w:t>
        <w:br/>
        <w:br/>
        <w:br/>
        <w:br/>
        <w:t>Page 99:</w:t>
        <w:br/>
        <w:t>fy</w:t>
        <w:br/>
        <w:br/>
        <w:t>(e) by leave of the Court of Criminal Appeah</w:t>
        <w:br/>
        <w:t>agsiSst ie Sentence passed on hs conviction “Unless</w:t>
        <w:br/>
        <w:t>Ee Soeence is one aed by law"</w:t>
        <w:br/>
        <w:br/>
        <w:t>‘As the semen of death sone, whic xed by amy</w:t>
        <w:br/>
        <w:t>the position Is that 2 person 20 sentenced has no right ol</w:t>
        <w:br/>
        <w:t>bpeat agunst the seience az such. Bat am appeal by</w:t>
        <w:br/>
        <w:t>Petsco under sentence of death ogatist his cowvietion 5</w:t>
        <w:br/>
        <w:t>Fogulated by tumerous statutory provisions</w:t>
        <w:br/>
        <w:br/>
        <w:t>VICTORIA! (Australia)</w:t>
        <w:br/>
        <w:br/>
        <w:t>(i Deata sentence is not appealable as such</w:t>
        <w:br/>
        <w:br/>
        <w:t>(ii The Full Court of the Supreme Cour: of Vietorta</w:t>
        <w:br/>
        <w:t>heats the Sst appeal</w:t>
        <w:br/>
        <w:br/>
        <w:t>(iy Appeals from (i) may be made to the High Court</w:t>
        <w:br/>
        <w:t>of Austria or to the Privy’ Counell oF in succession to</w:t>
        <w:br/>
        <w:t>heitgh Cours of Australis and then to the Privy Couar</w:t>
        <w:br/>
        <w:t>Eh</w:t>
        <w:br/>
        <w:br/>
        <w:t>Pint (i) may be elaborated thus: There is an appeal</w:t>
        <w:br/>
        <w:t>as of iat against conviction on any ground of appeal</w:t>
        <w:br/>
        <w:t>hich ‘involves a question of lato alana otherwise &amp; ere</w:t>
        <w:br/>
        <w:t>Tilete of leave is Sequired. ‘See section 887 of the Crimes</w:t>
        <w:br/>
        <w:t>‘Ro, 1060 (cited below)</w:t>
        <w:br/>
        <w:br/>
        <w:t>In elaboration of Point (i), sca eave of the High</w:t>
        <w:br/>
        <w:t>Court is necessary on sppeals to the High Court.</w:t>
        <w:br/>
        <w:t>rounds are not prescribed by statute, so itis s matter of</w:t>
        <w:br/>
        <w:t>Siscietion for the High Court. As."{o appeals to the</w:t>
        <w:br/>
        <w:t>Privy Counel, the appesl ig only by Teave. Such leave</w:t>
        <w:br/>
        <w:t>maybe granted "bythe Court giving the judgment</w:t>
        <w:br/>
        <w:t>Sppealed rom or UY the Privy Council The grounds on</w:t>
        <w:br/>
        <w:t>‘hich leave will be given are not preseribed by statute,</w:t>
        <w:br/>
        <w:t>But depend cn the practice of the Court or the Privy</w:t>
        <w:br/>
        <w:t>Council as the ease’ may be</w:t>
        <w:br/>
        <w:br/>
        <w:t>‘Sestion 567 of the Crimes Act, 1988 (No. 6231), reads</w:t>
        <w:br/>
        <w:t>as follows —</w:t>
        <w:br/>
        <w:t>"S67. A person, convicted on indictment</w:t>
        <w:br/>
        <w:t>appeal unde this Part to the Full. Court</w:t>
        <w:br/>
        <w:t>(a) egainst his conviction on any ground of</w:t>
        <w:br/>
        <w:t>‘appeal which involves a_question of law. alone:</w:t>
        <w:br/>
        <w:t>Brovided that the Full Court ip any ‘such case</w:t>
        <w:br/>
        <w:t>rage if thinks fi” decide thatthe procedure</w:t>
        <w:br/>
        <w:t>WitK Felation to Crown. cases reserved. under</w:t>
        <w:br/>
        <w:t>Part TH of this Act should be followed, and re-</w:t>
        <w:br/>
        <w:t>quire &amp; case 10 be stated aceurdingly under. that</w:t>
        <w:br/>
        <w:t>Part in the same manner ae Ifa question of Taw</w:t>
        <w:br/>
        <w:br/>
        <w:t>1. Bred o infcnaion chained trough he Autraan High Com</w:t>
        <w:br/>
        <w:t>ii Sew Be e</w:t>
        <w:br/>
        <w:br/>
        <w:br/>
        <w:t>Page 100:</w:t>
        <w:br/>
        <w:t>w</w:t>
        <w:br/>
        <w:br/>
        <w:t>hnad been reserved and thereupon the provisions</w:t>
        <w:br/>
        <w:t>of the saud Part shall with the necessary modife</w:t>
        <w:br/>
        <w:t>cations apply accordingly;</w:t>
        <w:br/>
        <w:br/>
        <w:t>(b) upon the certiicate of the fudge of the</w:t>
        <w:br/>
        <w:t>Supreme Court or shaman of general seats</w:t>
        <w:br/>
        <w:t>jolore whom be waa tried. that if is a Ht case for</w:t>
        <w:br/>
        <w:br/>
        <w:t>Sepeal suinst ‘hus tourition en any" grosnd af</w:t>
        <w:br/>
        <w:br/>
        <w:t>appeal which Involves a question of mked law</w:t>
        <w:br/>
        <w:br/>
        <w:t>ant fact</w:t>
        <w:br/>
        <w:br/>
        <w:t>(©) with the Jeave of the Fell Court</w:t>
        <w:br/>
        <w:t>scSoch Giound so is"mentioned fn pazagraeh</w:t>
        <w:br/>
        <w:t>bi. orang ether ground which appears 0 the</w:t>
        <w:br/>
        <w:br/>
        <w:t>Full Coutt to be “a” sutiient ground of appeal;</w:t>
        <w:br/>
        <w:br/>
        <w:t>and</w:t>
        <w:br/>
        <w:br/>
        <w:t>(2) sith, the leave of the Full Court, against</w:t>
        <w:br/>
        <w:t>the sentence passed on his conviction, unless the</w:t>
        <w:br/>
        <w:br/>
        <w:t>Nensente is one fized by Tow.</w:t>
        <w:br/>
        <w:br/>
        <w:t>WESTERN AUSTRALIA‘</w:t>
        <w:br/>
        <w:br/>
        <w:t>(Section 68 of the Criminal Code provides nm parae</w:t>
        <w:br/>
        <w:t>‘graph (o) "A. person convicted on indictment may ajpeal</w:t>
        <w:br/>
        <w:t>forthe Count “ay with the leave of the Court</w:t>
        <w:br/>
        <w:t>nusins the sentence pasta? on his conviction.” "The right</w:t>
        <w:br/>
        <w:t>ithe case of sentence of death Is ot of areat eight at</w:t>
        <w:br/>
        <w:t>the sentence of death is mandatory and cannot be varied</w:t>
        <w:br/>
        <w:t>BF a Courts “Therefore, a man is convicted of wilful</w:t>
        <w:br/>
        <w:t>fnurder or teason. the sentence ot death Dost be passed,</w:t>
        <w:br/>
        <w:t>tnd tnfess commuied by the Rxceutive Counet, must. be</w:t>
        <w:br/>
        <w:t>curried ol</w:t>
        <w:br/>
        <w:br/>
        <w:t>‘The Full Court of the Supreme Court of Western</w:t>
        <w:br/>
        <w:t>‘Austtllg heats the fst appe</w:t>
        <w:br/>
        <w:br/>
        <w:t>(i) These ace, no further appeals, posstble, although</w:t>
        <w:br/>
        <w:t>where’ the High Court grants special Leave to-appeal and</w:t>
        <w:br/>
        <w:t>stians s Goviton fon eee cence” ae</w:t>
        <w:br/>
        <w:t>the apoeal ‘hen itsubstitutes the appropriate "penalty,</w:t>
        <w:br/>
        <w:t>Which nll eaves (exeept wolf murser and freaoa}</w:t>
        <w:br/>
        <w:t>Gis not involve sentence of death,</w:t>
        <w:br/>
        <w:br/>
        <w:t>QUEENSLAND"</w:t>
        <w:br/>
        <w:br/>
        <w:t>4. The death penalty wae abolished in Queensland by</w:t>
        <w:br/>
        <w:t>‘the Criminal Code Amendment Act of 1222 whieh Waa</w:t>
        <w:br/>
        <w:t>‘seented to 00 July 31, 1022</w:t>
        <w:br/>
        <w:br/>
        <w:t>usa?</w:t>
        <w:br/>
        <w:br/>
        <w:t>‘The information ts ltited to pertinent Federal state</w:t>
        <w:br/>
        <w:br/>
        <w:t>tory procedure inchoding the avallaility of review in</w:t>
        <w:br/>
        <w:t>ras Bad on inooaton obtained Tough he Aus Hig Coma</w:t>
        <w:br/>
        <w:t>sic Nebo</w:t>
        <w:br/>
        <w:br/>
        <w:t>4 Based on iafmatonsaplef by te Depscment of Sun, USA</w:t>
        <w:br/>
        <w:t>sidsug "amen Ema, New Deb</w:t>
        <w:br/>
        <w:br/>
        <w:br/>
        <w:br/>
        <w:t>Page 101:</w:t>
        <w:br/>
        <w:t>*</w:t>
        <w:br/>
        <w:t>Federal Court of a death sentence imposed in a Sate</w:t>
        <w:br/>
        <w:t>Court.</w:t>
        <w:br/>
        <w:br/>
        <w:t>(i) Whether sentences of death are appealable es of</w:t>
        <w:br/>
        <w:t>‘right to the highest appellate court?</w:t>
        <w:br/>
        <w:br/>
        <w:t>Sentences of death imposed in a Federal District Court</w:t>
        <w:br/>
        <w:t>axel pot aopelue ss of ht to the highest appelate</w:t>
        <w:br/>
        <w:t>Soir, the Supreme Court of the United view</w:t>
        <w:br/>
        <w:t>ff death sentence In the Supreme Court is limited to</w:t>
        <w:br/>
        <w:t>thote cases Wherein the Supreme Court in the exercise of</w:t>
        <w:br/>
        <w:t>ite Giseretion grants certioreys from the intermediate</w:t>
        <w:br/>
        <w:br/>
        <w:t>Federal Court, the Court of Former section 61</w:t>
        <w:br/>
        <w:t>‘of Title 18 allowed an accused the right to direct appeal</w:t>
        <w:br/>
        <w:t>from a Federal District Court to the Supreme Court in</w:t>
        <w:br/>
        <w:br/>
        <w:t>‘Cases Invelving conviction of a ceptal efenes.. This sec</w:t>
        <w:br/>
        <w:t>tion was repealed by thove sections of Tile 28 which com-</w:t>
        <w:br/>
        <w:t>Pletely resrganiced distribution of ppolate.Jursdicton</w:t>
        <w:br/>
        <w:t>Botwcen the Supreme Court and the Circuit Courts of</w:t>
        <w:br/>
        <w:t>Appeals. "Now "a defendant ‘sentenced to death in ‘a</w:t>
        <w:br/>
        <w:t>Federal District Court mast appeal to a Citcut Court. of</w:t>
        <w:br/>
        <w:t>Appeals,</w:t>
        <w:br/>
        <w:br/>
        <w:t>(i) which court Bears the first appect?</w:t>
        <w:br/>
        <w:br/>
        <w:t>As indicated, the first appeal in a case where the death</w:t>
        <w:br/>
        <w:t>sentence hor bien imposed a a Pederal‘Dustiet™ Cort</w:t>
        <w:br/>
        <w:t>‘Would be to Circa Court of Appeais. The Courts ot</w:t>
        <w:br/>
        <w:t>‘Appeals have furidiction of sppeais from all final. ec</w:t>
        <w:br/>
        <w:t>ons" ofthe district courts of the United States,” the</w:t>
        <w:br/>
        <w:t>‘United States District Court for the District of the Canal</w:t>
        <w:br/>
        <w:t>{Zone the District Court ot Guam, and the Diatict Goort</w:t>
        <w:br/>
        <w:t>of the Virgin Islands. "Av defendant is ontiied tg &amp; ull</w:t>
        <w:br/>
        <w:t>Seview of hia eases in a Circuit Court of Appeals. The</w:t>
        <w:br/>
        <w:t>regain flrs to in, Seu hic le</w:t>
        <w:br/>
        <w:t>‘insted direct appeal to the Supreme Court in, capital</w:t>
        <w:br/>
        <w:t>‘ater “iniringedMho substantial right of a defendant sen-</w:t>
        <w:br/>
        <w:t>fenced to death to-a full review of his case, for he may</w:t>
        <w:br/>
        <w:t>{ake an appeal to a Circuit Court of Appeal “ts 2 matter</w:t>
        <w:br/>
        <w:t>cr right. "fe'ras simply 2 sultatlon where the channel of</w:t>
        <w:br/>
        <w:t>Sppeat was changed.</w:t>
        <w:br/>
        <w:br/>
        <w:t>i)_Are there any further appeal or epeals. If 0,10</w:t>
        <w:br/>
        <w:t>sonlgh cout and on what ground? 4</w:t>
        <w:br/>
        <w:br/>
        <w:t>A defendant sentenced to death ip @ Federal court may</w:t>
        <w:br/>
        <w:t>attciopt to have his ease further Teviewed in the Supreme</w:t>
        <w:br/>
        <w:t>oure of she United States by writ of certioran, Cases in</w:t>
        <w:br/>
        <w:t>fhe Courts of Appeals may be reviewed by. the Supreme</w:t>
        <w:br/>
        <w:br/>
        <w:t>1. Sw dicen 1D</w:t>
        <w:br/>
        <w:br/>
        <w:t>2 See Untad Sas. Seno 49.8 Mich, sn arp</w:t>
        <w:br/>
        <w:t>seni Sig BS. S35 0 F SPE WTO. MS 80)</w:t>
        <w:br/>
        <w:br/>
        <w:t>3, Pll econ ae econ, Reman, Una usa</w:t>
        <w:br/>
        <w:t>asd t Rinse Gd See ESE SE a</w:t>
        <w:br/>
        <w:br/>
        <w:t>8 US tt</w:t>
        <w:br/>
        <w:br/>
        <w:br/>
        <w:br/>
        <w:t>Page 102:</w:t>
        <w:br/>
        <w:t>if</w:t>
        <w:br/>
        <w:br/>
        <w:t>*</w:t>
        <w:br/>
        <w:br/>
        <w:t>‘Court by writ of certiorari granted upon the petition of</w:t>
        <w:br/>
        <w:t>fy patty to any criminal cage, before or after rendition</w:t>
        <w:br/>
        <w:t>of judgment or deeree'. Supreme Court” Rule 19 sets</w:t>
        <w:br/>
        <w:t>orth the guidelmes for the Court to follow in deciding</w:t>
        <w:br/>
        <w:t>‘whether to review a case an certiorar, They sre as follows:</w:t>
        <w:br/>
        <w:br/>
        <w:t>19 CONSIDERATIONS GOVERNING REVIEW ON</w:t>
        <w:br/>
        <w:t>‘CERTIORARE</w:t>
        <w:br/>
        <w:br/>
        <w:t>1. A roview on writ of certiorari Is not a matter of</w:t>
        <w:br/>
        <w:t>right buy of sound judi discretion, aa will be granted</w:t>
        <w:br/>
        <w:t>‘oly where there are special and important reasons there</w:t>
        <w:br/>
        <w:t>for The following. while neither contvolling nor fully</w:t>
        <w:br/>
        <w:t>micasuring the courts discretion, indicate the characte</w:t>
        <w:br/>
        <w:t>Of reasons which will be considered’ —</w:t>
        <w:br/>
        <w:br/>
        <w:t>(a) Where a state court has decided » Pederal</w:t>
        <w:br/>
        <w:t>‘question of substance not therefore determined by this</w:t>
        <w:br/>
        <w:t>hurt, hag decided it in a way probably” not im ace</w:t>
        <w:br/>
        <w:t>ford with applicable decisions of {his court.</w:t>
        <w:br/>
        <w:br/>
        <w:t>(b) Where @ court of appeals has rendered a doci-</w:t>
        <w:br/>
        <w:t>sion in gontiet with the decision of another court of</w:t>
        <w:br/>
        <w:t>fppeats on the same matter, or has decided an io</w:t>
        <w:br/>
        <w:t>Perso state or retrial question i way In cane</w:t>
        <w:br/>
        <w:br/>
        <w:t>ict with applicable state oF territorial law: or ‘has</w:t>
        <w:br/>
        <w:t>decided an important question of Federal law which</w:t>
        <w:br/>
        <w:t>hhar not bees, but should be, settled by this cour’, oF</w:t>
        <w:br/>
        <w:t>hiss decided Federal question in a way in confit</w:t>
        <w:br/>
        <w:t>with applicable decision of this court; oF has so far dee</w:t>
        <w:br/>
        <w:t>parted from the accepted and usual course of judiciel</w:t>
        <w:br/>
        <w:t>rocecdings, ot 30 lar sanctioned such a departure by</w:t>
        <w:br/>
        <w:t>lower court at to all for am exercise of this oourt’s</w:t>
        <w:br/>
        <w:t>Power of supervision.</w:t>
        <w:br/>
        <w:br/>
        <w:t>2. The same general considerations outlined above will</w:t>
        <w:br/>
        <w:br/>
        <w:t>conte in respect of petitions for welts of certioran to re</w:t>
        <w:br/>
        <w:br/>
        <w:t>Wiew judgments of the court of claims, of the court "of</w:t>
        <w:br/>
        <w:br/>
        <w:t>Gesiomg sid Patent Appeals. of of any other court whose</w:t>
        <w:br/>
        <w:t>Aeterminations are by law reviewable on writ of Certon</w:t>
        <w:br/>
        <w:br/>
        <w:t>Review by a Peal Court for a prigone in Federal</w:t>
        <w:br/>
        <w:t>custrd may also be obtained under 25 USC. 2255 to the</w:t>
        <w:br/>
        <w:t>‘Oetent shat relief fs available tinder This Section. Tt pro-</w:t>
        <w:br/>
        <w:t>idee that?</w:t>
        <w:br/>
        <w:br/>
        <w:t>sid Og 9 tes gg tt</w:t>
        <w:br/>
        <w:br/>
        <w:t>Scan</w:t>
        <w:br/>
        <w:br/>
        <w:t>b-122 Law.</w:t>
        <w:br/>
        <w:br/>
        <w:br/>
        <w:t>Page 103:</w:t>
        <w:br/>
        <w:t>for that the court was without jurisdiction to impose such</w:t>
        <w:br/>
        <w:t>Sentence, or that the sentence was in excess of the max</w:t>
        <w:br/>
        <w:t>‘mum ouihorised by law, or is otherwise subject. to” calla:</w:t>
        <w:br/>
        <w:t>teal alteck, may move the court which Imposed “the sens</w:t>
        <w:br/>
        <w:t>ence to vacate, st aside of correct the semene.o. =</w:t>
        <w:br/>
        <w:t>‘Thus, a murder indictment which charged that the ime</w:t>
        <w:br/>
        <w:t>hhad been committed on a. Washington Teservation But</w:t>
        <w:br/>
        <w:t>failed to allege thet the defendant or the victim wae an</w:t>
        <w:br/>
        <w:t>Traian te po asi for Federal traction, and. even</w:t>
        <w:br/>
        <w:t>‘thouh the defendant had pleaded guiliy, he could there</w:t>
        <w:br/>
        <w:t>after collaterally attack the charge. in a's. 2259 proceed</w:t>
        <w:br/>
        <w:t>ing’</w:t>
        <w:br/>
        <w:br/>
        <w:t>"This section, however, is not a substitute for appeal and.</w:t>
        <w:br/>
        <w:t>‘cannot be resorted to by a petitioner to Teview the suff</w:t>
        <w:br/>
        <w:t>‘lency of the evidence,</w:t>
        <w:br/>
        <w:br/>
        <w:t>Final judgments or decrees rendered by the highest</w:t>
        <w:br/>
        <w:t>court of a'stae in which a decision could be had may be</w:t>
        <w:br/>
        <w:t>Reviewed by the Supreme Court of the United Stator’. “A</w:t>
        <w:br/>
        <w:t>Setendant Who has been sentenced under a state statute</w:t>
        <w:br/>
        <w:t>which he claims is repugnant to the United States Const:</w:t>
        <w:br/>
        <w:t>{ation of who claims’ deprivation of ether Consticutional</w:t>
        <w:br/>
        <w:t>Fights may petition to have bis case reviewed by the. Sil-</w:t>
        <w:br/>
        <w:br/>
        <w:t>rene Court. Once again, the standards of Supreme Court</w:t>
        <w:br/>
        <w:t>je 18 apply, A recent state case lustrates the attitude</w:t>
        <w:br/>
        <w:t>fenbers of this Court toward the granting of</w:t>
        <w:br/>
        <w:t>Tin death cases.” ‘The case involved “the imposl=</w:t>
        <w:br/>
        <w:t>tion of the desth penalty on'a convicted rapist. who con:</w:t>
        <w:br/>
        <w:t>cededly had neither taken nor endangered human life. Ale</w:t>
        <w:br/>
        <w:t>though certioreri was denied, Mr. Justice Goldberg, ith</w:t>
        <w:br/>
        <w:t>whom Mr. Justice Doublae and ide. Justice Brennan Join</w:t>
        <w:br/>
        <w:t>(ed, dissented. He said,—</w:t>
        <w:br/>
        <w:br/>
        <w:t>“would grant certiorari in this cage and in Snyder v.</w:t>
        <w:br/>
        <w:t>Cunningham 169 Mise. to consider whether the Eighth</w:t>
        <w:br/>
        <w:t>land Fourteenth Amendments to the United States Const</w:t>
        <w:br/>
        <w:t>{ution permit ‘the imposition of the death penalty” on &amp;</w:t>
        <w:br/>
        <w:t>convieted rapist who has neither taken nor’ endangered</w:t>
        <w:br/>
        <w:t>hhuman life. ‘The following question, inter ali, seem rele</w:t>
        <w:br/>
        <w:t>vant and worthy of argument and consideration —</w:t>
        <w:br/>
        <w:br/>
        <w:t>1 Me of nd ah oe cone an</w:t>
        <w:br/>
        <w:br/>
        <w:t>sg te by Hen</w:t>
        <w:br/>
        <w:t>th pee by these</w:t>
        <w:br/>
        <w:t>Eandacts of dacenty that ark the proses of oech</w:t>
        <w:br/>
        <w:t>enlarger “ears Soe of foe]</w:t>
        <w:br/>
        <w:br/>
        <w:t>Jess universally accepted"?</w:t>
        <w:br/>
        <w:br/>
        <w:t>5. Set Hiddron! ¥ Unie Stam, 261 Fan 356 (CA. 9, 159)</w:t>
        <w:br/>
        <w:t>2 USE oe,</w:t>
        <w:br/>
        <w:br/>
        <w:br/>
        <w:t>Page 104:</w:t>
        <w:br/>
        <w:t>2) ts the taking of human life to protest a valbe</w:t>
        <w:br/>
        <w:t>cei aman ile ete wih te ns</w:t>
        <w:br/>
        <w:t>Siena (prseipton ageast punishment. Whi</w:t>
        <w:br/>
        <w:t>iki ekecaiveas cheverity ace prenly Sspropor</w:t>
        <w:br/>
        <w:t>tioned to the eilence charged?</w:t>
        <w:br/>
        <w:br/>
        <w:t>(@) Can the permissible ans of punishment (€</w:t>
        <w:br/>
        <w:t>detetreace goaton, rehabilitation) "be achieved as</w:t>
        <w:br/>
        <w:t>Sect by vanhing tape tea eprely han</w:t>
        <w:br/>
        <w:t>SES ey. by fe imprisonment) "itso, does. the</w:t>
        <w:br/>
        <w:t>{Eepontion of he death penalty for Tape” constitute</w:t>
        <w:br/>
        <w:t>Ainecesary erulty’?</w:t>
        <w:br/>
        <w:br/>
        <w:t>Finally, a Federal court has the power to grant writs</w:t>
        <w:br/>
        <w:t>of Habeas eoraue for the purpose of inouiring into case</w:t>
        <w:br/>
        <w:t>of restraint of liberty of anyone in custody under suthor-</w:t>
        <w:br/>
        <w:t>ity Cf tie state in violation "of the Federal Constitution),</w:t>
        <w:br/>
        <w:t>Provided the apphicant hag exhausted all remedies avai</w:t>
        <w:br/>
        <w:t>hie in the eourls of the alate and in the Supreme Court</w:t>
        <w:br/>
        <w:t>Of the United States by appeal or wit of serovars, Thi</w:t>
        <w:br/>
        <w:t>defendant convicted of murder and sentenced to ceath,</w:t>
        <w:br/>
        <w:t>Jina state court who claimed that his eonviction violation</w:t>
        <w:br/>
        <w:t>the Fourteenth Amendment because of the admission in</w:t>
        <w:br/>
        <w:t>fidence of 2 confession eblained while he was tinder the</w:t>
        <w:br/>
        <w:t>fntluence of drugs and who had exhausted all state reme-</w:t>
        <w:br/>
        <w:t>dies wae held to be entitled to'a</w:t>
        <w:br/>
        <w:t>jing fa the Federal court on his</w:t>
        <w:br/>
        <w:t>{in view of the fact that bo did not get a full and fair hear</w:t>
        <w:br/>
        <w:t>‘ng en this question in the state courts?</w:t>
        <w:br/>
        <w:br/>
        <w:t>ENGLAND</w:t>
        <w:br/>
        <w:br/>
        <w:t>1. Appeals to the Court of Criminal Appeal Under sec-</w:t>
        <w:br/>
        <w:t>on'2 et the Crianinal Appeal Act, 1007, (7 Baw. 72.73), 0</w:t>
        <w:br/>
        <w:t>person convicted on indictment may appeal under that Act</w:t>
        <w:br/>
        <w:t>{o.the Court of Criminal Appeal. The tection in quoted be-</w:t>
        <w:br/>
        <w:br/>
        <w:t>“2. A person convicted on Inditment may appesl</w:t>
        <w:br/>
        <w:t>under (hil Aet to he Court of Crimiaal Apes</w:t>
        <w:br/>
        <w:br/>
        <w:t>(2) seainst his conviction on any ground of</w:t>
        <w:br/>
        <w:t>appeal which involves a question of law alone; and</w:t>
        <w:br/>
        <w:br/>
        <w:t>A i with the leave of the Cont of woeinal</w:t>
        <w:br/>
        <w:t>‘ara teen the sett RS ee he</w:t>
        <w:br/>
        <w:t>ea spa et</w:t>
        <w:br/>
        <w:t>epoca le ete</w:t>
        <w:br/>
        <w:t>hating eo, agen med</w:t>
        <w:br/>
        <w:t>rc tic Sate pi see</w:t>
        <w:br/>
        <w:br/>
        <w:t>TRADES Bey Pw Dl 9 US. oe Goa</w:t>
        <w:br/>
        <w:t>BTetmad Sn 272 US. 293 95.</w:t>
        <w:br/>
        <w:br/>
        <w:br/>
        <w:t>Page 105:</w:t>
        <w:br/>
        <w:t>100</w:t>
        <w:br/>
        <w:br/>
        <w:t>lh yt av a the Cot of Cina:</w:t>
        <w:br/>
        <w:t>peal against the sentence pared on his ca</w:t>
        <w:br/>
        <w:t>{idm unless the Sensence cone fied by law =</w:t>
        <w:br/>
        <w:br/>
        <w:t>2, Under section 2(4) of the Sentenge of Death (Ex</w:t>
        <w:br/>
        <w:t>ecient Mothers) Act, 1991 (21 and 22 Geo. 5, ch 24) read</w:t>
        <w:br/>
        <w:t>With section 2(1), where a Woman convicted of a eapltal</w:t>
        <w:br/>
        <w:t>offence alleges that she is pregnant. or, the. convicting</w:t>
        <w:br/>
        <w:t>‘court thinks it proper to make an inguily. the question</w:t>
        <w:br/>
        <w:t>Sf pregency sla deanna by ay Bete the</w:t>
        <w:br/>
        <w:t>sentence Is passed: and if the. jury finds” that she is_not</w:t>
        <w:br/>
        <w:t>Pregnant, she may appeal under the 190? Act to the Court</w:t>
        <w:br/>
        <w:t>of Crimmal Appeal, "That Court if sstished thet for any.</w:t>
        <w:br/>
        <w:t>eason the finding should be set aside, shall quash the</w:t>
        <w:br/>
        <w:t>Sentence of imprisonment for life</w:t>
        <w:br/>
        <w:br/>
        <w:t>nding sentences on eapital murder, there are</w:t>
        <w:br/>
        <w:t>gertain special provisions in section 9(I) and Furst “Schee</w:t>
        <w:br/>
        <w:t>dle, paragraph 1(2) of the Homicide Act “1007 (S86</w:t>
        <w:br/>
        <w:t>Elz Zell) which are not of much importance for oUF</w:t>
        <w:br/>
        <w:t>purpose</w:t>
        <w:br/>
        <w:br/>
        <w:t>4, House of Lords.—Under section 1 of the Adminis:</w:t>
        <w:br/>
        <w:t>{ation of Justice Act, 1960 (@ &amp;°9 Elis. 2c. 60), an appeal</w:t>
        <w:br/>
        <w:t>shall ie ffom the Court of Criminal Appeal to’ the Tease</w:t>
        <w:br/>
        <w:t>‘of Lords in certain cases, The section Te quoted below =</w:t>
        <w:br/>
        <w:br/>
        <w:t>*S. ()—Subject tothe provisions of this section,</w:t>
        <w:br/>
        <w:t>an appeal sal eto the He af Lote ne cot</w:t>
        <w:br/>
        <w:t>tance of the defendant or the prosecutor</w:t>
        <w:br/>
        <w:br/>
        <w:t>(2) from any decision of a Divisional Court</w:t>
        <w:br/>
        <w:t>of the Queen's Bench Division “In a eriminal</w:t>
        <w:br/>
        <w:t>Shuse or matter:</w:t>
        <w:br/>
        <w:br/>
        <w:t>(2) from any decision of the court of Crimie</w:t>
        <w:br/>
        <w:t>‘nal Appeal on an appeal to that court?</w:t>
        <w:br/>
        <w:br/>
        <w:t>Hesse we</w:t>
        <w:br/>
        <w:br/>
        <w:t>(ection 3 of that Act makes special provisions to the</w:t>
        <w:br/>
        <w:t>‘effect that an application for leave to appeal ins case In-</w:t>
        <w:br/>
        <w:t>Yolving sentence of desth a well as an appeal for which</w:t>
        <w:br/>
        <w:t>eave is granted on such application “shall be heard and</w:t>
        <w:br/>
        <w:t>determined with ‘as rmuch expedition as practicable, and</w:t>
        <w:br/>
        <w:t>provides that the sentence shall not be executed antl x=</w:t>
        <w:br/>
        <w:t>Plration af the time allowed for such application, ste)</w:t>
        <w:br/>
        <w:br/>
        <w:br/>
        <w:t>Page 106:</w:t>
        <w:br/>
        <w:t>101</w:t>
        <w:br/>
        <w:br/>
        <w:t>NEW ZEALAND!</w:t>
        <w:br/>
        <w:br/>
        <w:t>3, Treason i now the only. crime which ts punishable</w:t>
        <w:br/>
        <w:t>by the death genaliy in New Zealand” Grei 3of he</w:t>
        <w:br/>
        <w:t>Chimes Act, 1850." Appeal against conviction for ¢</w:t>
        <w:br/>
        <w:t>sth cess qoveed hy ston tof ha Cres Ace</w:t>
        <w:br/>
        <w:t>‘and ties to the Court of Appeal. On any ground of appeal</w:t>
        <w:br/>
        <w:t>Sehich involves a question of law alone, the appeal is as</w:t>
        <w:br/>
        <w:t>‘ight On any round hich, inva = "Geestion of</w:t>
        <w:br/>
        <w:t>fact or of mived fact and Jaw, the leave of the Court</w:t>
        <w:br/>
        <w:t>Rijpent The cerieate of the tral oF sentencing fudge</w:t>
        <w:br/>
        <w:t>‘that it is "it ease for appeal” is required.</w:t>
        <w:br/>
        <w:br/>
        <w:t>2 Ther is mo longer any provision tn the Crimes Act</w:t>
        <w:br/>
        <w:t>aga Ay ger Rew Scala fpataton povading fi ue</w:t>
        <w:br/>
        <w:t>ther appeals from the Court of "dhere ix sll how:</w:t>
        <w:br/>
        <w:t>iver # right of appeal to the Pray Counel by wietie. of</w:t>
        <w:br/>
        <w:t>the ative. Halebury's Lawn of England. Sra</w:t>
        <w:br/>
        <w:t>Bin, ‘Val 'Ve'pp. 685 a gives on adequate acount of the</w:t>
        <w:br/>
        <w:t>New Zealand postion. Two points “should however ‘be</w:t>
        <w:br/>
        <w:t>‘oted. “In the rst place. New’ Zealand Courts "no longer</w:t>
        <w:br/>
        <w:t>Ktave juradiction in‘any case fom the Independent State</w:t>
        <w:br/>
        <w:t>of Waster Samoa" tn the Segond plage, the Court "ef</w:t>
        <w:br/>
        <w:t>‘Appeal in Woolworths NZ" bids we Worene” (963)</w:t>
        <w:br/>
        <w:t>ZF og held that, it could grant jeave to appeal to the</w:t>
        <w:br/>
        <w:t>Privy Counch in certain circumstances (eee Halbury” op.</w:t>
        <w:br/>
        <w:t>ft b 623) bet the fegstation on which that decison Was</w:t>
        <w:br/>
        <w:t>Bese fs now senealed. The result in therefore: that, spe</w:t>
        <w:br/>
        <w:t>‘Sel leave. to appeal mast be btamed from the. Privy</w:t>
        <w:br/>
        <w:t>Cove ane i granted ony i exseptioa cream,</w:t>
        <w:br/>
        <w:t>tances where ya distegard of the. forms of</w:t>
        <w:br/>
        <w:t>lege pres ory same vation of the ‘Pines St</w:t>
        <w:br/>
        <w:t>Tura justice or otherwise substantial ve infu</w:t>
        <w:br/>
        <w:t>BESS ae aes</w:t>
        <w:br/>
        <w:t>CANADA</w:t>
        <w:br/>
        <w:br/>
        <w:t>The position regard: sin capital</w:t>
        <w:br/>
        <w:t>Canada Ean be gathered from the folowing Provisins of</w:t>
        <w:br/>
        <w:t>the Griminal ole of Canada” (as acoed in 16 bp 810</w:t>
        <w:br/>
        <w:t>Elie 3 Ch 44 ssuented to on idth July 1961) sections 889,</w:t>
        <w:br/>
        <w:t>‘04, 497, 590 and 601 cited below:—</w:t>
        <w:br/>
        <w:br/>
        <w:t>“583, A person. who is convicted. by a tral court</w:t>
        <w:br/>
        <w:t>fn proceedings by indictment may appeal to the cout</w:t>
        <w:br/>
        <w:t>ot appeal—</w:t>
        <w:br/>
        <w:br/>
        <w:t>(2) against his conviction</w:t>
        <w:br/>
        <w:br/>
        <w:t>) on any ground of appeal that Involves</w:t>
        <w:br/>
        <w:t>a question of ise alone,</w:t>
        <w:br/>
        <w:br/>
        <w:t>Wi) on any ground of appeal that involve</w:t>
        <w:br/>
        <w:t>e=.a question efToct alone oF'a guration. tf</w:t>
        <w:br/>
        <w:t>‘ited wand fect with Teave of the court</w:t>
        <w:br/>
        <w:br/>
        <w:t>aya on loan olunned though New Zand High Corsini,</w:t>
        <w:br/>
        <w:t>vet Bait</w:t>
        <w:br/>
        <w:br/>
        <w:t>‘rea</w:t>
        <w:br/>
        <w:br/>
        <w:t>i</w:t>
        <w:br/>
        <w:br/>
        <w:br/>
        <w:br/>
        <w:t>Page 107:</w:t>
        <w:br/>
        <w:t>of appeal or upon the certificate of the ial</w:t>
        <w:br/>
        <w:t>Sage that the ave I's proper case for appeal,</w:t>
        <w:br/>
        <w:br/>
        <w:t>(UN on any ground ot appeal not mene</w:t>
        <w:br/>
        <w:t>cone a ata) eS) hat</w:t>
        <w:br/>
        <w:t>topes he Coat Appa toe asl</w:t>
        <w:br/>
        <w:t>eet spree Me hee cee</w:t>
        <w:br/>
        <w:t>fours SE ape ot</w:t>
        <w:br/>
        <w:t>(6) aguna the sentence peed by the til</w:t>
        <w:br/>
        <w:t>court fai of ean Baad A cage</w:t>
        <w:br/>
        <w:t>Berl whee that seeanc i ne Eaed by fo</w:t>
        <w:br/>
        <w:t>S24, (1) Notwithstanding any other, provision Bot</w:t>
        <w:br/>
        <w:t>of this Act's person who has been’ sentenced to death seeesse</w:t>
        <w:br/>
        <w:t>‘may oppeal to the court of appeal. Feencedtto</w:t>
        <w:br/>
        <w:t>"a) actin he conieton on any ground. of Sue"</w:t>
        <w:br/>
        <w:t>appeal shat tnvolves‘s question ef law Sr fact ot</w:t>
        <w:br/>
        <w:t>Serer a aps a</w:t>
        <w:br/>
        <w:t>(©) adsorbs sentence unl that sentence</w:t>
        <w:br/>
        <w:t>is ose ena fa</w:t>
        <w:br/>
        <w:t>A perm smenced to dats sal othe Nn,</w:t>
        <w:br/>
        <w:t>san ot tee noe Pusan te ett Sen</w:t>
        <w:br/>
        <w:t>Sit" be Hecmed to hate giver such notice sod to have Amt</w:t>
        <w:br/>
        <w:t>Sheed spn i cision shd Mga ae awe</w:t>
        <w:br/>
        <w:t>“ce Scie that suitence sche ted yf</w:t>
        <w:br/>
        <w:t>(2) The court of appeal, onan appeal pursuit (0 Caso</w:t>
        <w:br/>
        <w:t>vis Sa, Sal ae</w:t>
        <w:br/>
        <w:t>(a) conser any ground of appestalegea ta</w:t>
        <w:br/>
        <w:t>oe SCT aE et 2</w:t>
        <w:br/>
        <w:br/>
        <w:t>une conse, the rep to seriain whether</w:t>
        <w:br/>
        <w:t>the conviction ought to\be set aside of "the Aer</w:t>
        <w:br/>
        <w:t>tence varied 2s the case may be</w:t>
        <w:br/>
        <w:t>504 (1) The Attomey General or counsel instruct: Rt of</w:t>
        <w:br/>
        <w:t>ca by him for the purpose may appeal tothe court of Aten</w:t>
        <w:br/>
        <w:t>pa Sexhe</w:t>
        <w:br/>
        <w:t>(2) against a judgment or verdict of aeqitts</w:t>
        <w:br/>
        <w:t>of a Snel our fn preceding “by tlesnen on</w:t>
        <w:br/>
        <w:t>‘Soy ground of appeal that faves question of</w:t>
        <w:br/>
        <w:t>I meson we</w:t>
        <w:br/>
        <w:br/>
        <w:t>{@) Acquittal. For the purposes of this section a judg</w:t>
        <w:br/>
        <w:t>ment of verdict of acquittal includes an acquittal in tex</w:t>
        <w:br/>
        <w:t>pect of 2 principal offence where the accused has been con-</w:t>
        <w:br/>
        <w:t>‘Viced of fn offence sneluded In the principal offence,</w:t>
        <w:br/>
        <w:br/>
        <w:br/>
        <w:br/>
        <w:t>Page 108:</w:t>
        <w:br/>
        <w:t>‘Appel fin.</w:t>
        <w:br/>
        <w:br/>
        <w:t>La</w:t>
        <w:br/>
        <w:br/>
        <w:t>Hi</w:t>
        <w:br/>
        <w:br/>
        <w:t>aS</w:t>
        <w:br/>
        <w:br/>
        <w:t>103</w:t>
        <w:br/>
        <w:br/>
        <w:t>7. (1) A person wa ie convicted of an indict</w:t>
        <w:br/>
        <w:t>Bite Gtoned"whese conviction fs efirmed by the</w:t>
        <w:br/>
        <w:t>Eourt of appea! may appeal tothe Supreme Court</w:t>
        <w:br/>
        <w:t>oe Canad</w:t>
        <w:br/>
        <w:br/>
        <w:t>(a) in case of dissenton any question ot</w:t>
        <w:br/>
        <w:t>law Si which a Judge of the court of appeat di</w:t>
        <w:br/>
        <w:t>ents or</w:t>
        <w:br/>
        <w:br/>
        <w:t>(b) on any question of law, if Jeave is er</w:t>
        <w:br/>
        <w:t>ea vy the, Bupctme. Goutt of, "Canada tices</w:t>
        <w:br/>
        <w:t>Sentyne days after the judgment appealed</w:t>
        <w:br/>
        <w:t>Eoin hpronounced or within sath extended time</w:t>
        <w:br/>
        <w:t>tthe perme Court of Canada or Joe here</w:t>
        <w:br/>
        <w:t>Sf tay, for special reatong, allow, 1086, 0 48</w:t>
        <w:br/>
        <w:t>%.</w:t>
        <w:br/>
        <w:br/>
        <w:t>(2) A person</w:t>
        <w:br/>
        <w:t>(a) Appeal where acquittal et aside—</w:t>
        <w:br/>
        <w:t>no aeheiied “of an indictable offence and</w:t>
        <w:br/>
        <w:t>‘hose abquittal is set aside by the court of eppeal</w:t>
        <w:br/>
        <w:br/>
        <w:t>far son aot ed saint</w:t>
        <w:br/>
        <w:t>Song tae) Sree cat arte ana</w:t>
        <w:br/>
        <w:t>See aapeet</w:t>
        <w:br/>
        <w:t>appeal to the Supreme Court of Canada oo. 2</w:t>
        <w:br/>
        <w:t>Goce of lowe fan 1059 (1), (2), 1088) hn pat}</w:t>
        <w:br/>
        <w:t>Senda als, Puls</w:t>
        <w:br/>
        <w:t>SOTA, Notwithstanding any other provision of this</w:t>
        <w:br/>
        <w:t>Poti</w:t>
        <w:br/>
        <w:t>(a) why hasbeen santenced_ to death and</w:t>
        <w:br/>
        <w:t>whol cilitn SS aed "by “tn! uc</w:t>
        <w:br/>
        <w:t>0) who {5 acquited ofan offence punishable</w:t>
        <w:br/>
        <w:t>aah gal</w:t>
        <w:br/>
        <w:t>imayappeit to the Supreme Court of Canada on an</w:t>
        <w:br/>
        <w:t>Foleo ase Br etal ee an ces 7</w:t>
        <w:br/>
        <w:t>SH (1) Where a Sulgment of + court of appeat</w:t>
        <w:br/>
        <w:t>set aia’ cnet atc oS apes “Bn</w:t>
        <w:br/>
        <w:t>ssi gy Params en tee, ker</w:t>
        <w:br/>
        <w:t>(hese aratarn "ef att EY of ae</w:t>
        <w:br/>
        <w:t>Ran ieePaeaey Gentil may appeal ie</w:t>
        <w:br/>
        <w:t>Soins Gut oF Cahad</w:t>
        <w:br/>
        <w:t>(e) tn cae of Digent—en any auestion ot</w:t>
        <w:br/>
        <w:t>raw high age oe RToas appease, of</w:t>
        <w:br/>
        <w:t>(0) on any question of ae,</w:t>
        <w:br/>
        <w:t>ts ramed ty tal Sipe Soe Cael</w:t>
        <w:br/>
        <w:t>ern aay Be we falcata</w:t>
        <w:br/>
        <w:br/>
        <w:br/>
        <w:br/>
        <w:t>Page 109:</w:t>
        <w:br/>
        <w:t>i</w:t>
        <w:br/>
        <w:br/>
        <w:t>from is pronounced ot within such extended time</w:t>
        <w:br/>
        <w:t>Sve Supreme Curt of Camda or Jody here</w:t>
        <w:br/>
        <w:t>Gf ing for opecal reasons, allow” [Am- 036,</w:t>
        <w:br/>
        <w:t>cern</w:t>
        <w:br/>
        <w:br/>
        <w:t>601, ‘The Attorney General of Canada has the Rit of</w:t>
        <w:br/>
        <w:br/>
        <w:t>samme rigs of uppeal in proceeSings matted a the fen</w:t>
        <w:br/>
        <w:t>fhstance of the Government of Canada and conducted Sst</w:t>
        <w:br/>
        <w:br/>
        <w:t>by ot cn behail of that Government 25 the Attorney spp</w:t>
        <w:br/>
        <w:t>Genera of 2 province has under this party wee</w:t>
        <w:br/>
        <w:t>APPENDIX VIL</w:t>
        <w:br/>
        <w:t>Provisions nesannive Prowaner Woxeex ano Desttt</w:t>
        <w:br/>
        <w:t>Siermer</w:t>
        <w:br/>
        <w:br/>
        <w:t>(Position in certain other countries)</w:t>
        <w:br/>
        <w:t>PREGNANT WOMEN</w:t>
        <w:br/>
        <w:t>Australia.—Sentence to death, not to he passed on ex</w:t>
        <w:br/>
        <w:t>pectant mothers (U.N. Publication, “Capital Punishe</w:t>
        <w:br/>
        <w:t>Trent” (1982) page 25, paragraph 69).</w:t>
        <w:br/>
        <w:t>It is to be respited in Tasmania, and W. Australia (R,</w:t>
        <w:br/>
        <w:t>© Report, page ast, paragraph 47)</w:t>
        <w:br/>
        <w:br/>
        <w:t>Canada—Section 577, Criminal Code, Women _sen-</w:t>
        <w:br/>
        <w:t>enced i death tay inv im arent of execion” ea</w:t>
        <w:br/>
        <w:br/>
        <w:t>mand ‘of pregman reupon court hat to direct one</w:t>
        <w:br/>
        <w:t>Simo reir redial prcignere To be, swern to</w:t>
        <w:br/>
        <w:t>amine rom thett feport it appears that she Is</w:t>
        <w:br/>
        <w:t>Sregoant, execution "ahall be arrested® antl delivery, of</w:t>
        <w:br/>
        <w:t>nefits tno longer possble in the course of nature that</w:t>
        <w:br/>
        <w:t>the be delivered</w:t>
        <w:br/>
        <w:br/>
        <w:t>(Appeal against Minding allowed).</w:t>
        <w:br/>
        <w:br/>
        <w:t>Ceylon—Sentence of death not to be passed on an ex</w:t>
        <w:br/>
        <w:t>‘pectant mother.</w:t>
        <w:br/>
        <w:br/>
        <w:t>(S 4, Penal Code) (See B.C. Report page 451, para</w:t>
        <w:br/>
        <w:t>raph 6),</w:t>
        <w:br/>
        <w:br/>
        <w:t>ChileSentence of death not to be notified tll 40 days</w:t>
        <w:br/>
        <w:t>lapee after child-bieth.</w:t>
        <w:br/>
        <w:br/>
        <w:t>Greece—Pestooned for 6 months in case of breast</w:t>
        <w:br/>
        <w:t>feedings cherie pontponed for 30 Sess</w:t>
        <w:br/>
        <w:t>‘Iron—Poetponed for two years in case of bresst-feed-</w:t>
        <w:br/>
        <w:t>fing; otherwise postponed for 3 months</w:t>
        <w:br/>
        <w:t>(W. N, Publication, page 25, psragraph 68).</w:t>
        <w:br/>
        <w:t>New Zealand (Section 18, Crimes Act, 1961)</w:t>
        <w:br/>
        <w:t>Sentence of death not to be passed on pregnant</w:t>
        <w:br/>
        <w:br/>
        <w:t>women," "Instead, she Is to be sentenced to life imprison</w:t>
        <w:br/>
        <w:t>ont. (Appeal against fnding allowed).</w:t>
        <w:br/>
        <w:br/>
        <w:br/>
        <w:t>Page 110:</w:t>
        <w:br/>
        <w:t>103</w:t>
        <w:br/>
        <w:br/>
        <w:t>UK:-Sentence of Death (Expectant Mothers) Ac,</w:t>
        <w:br/>
        <w:t>1951—Substitution of penal servitude for lite</w:t>
        <w:br/>
        <w:br/>
        <w:t>Many other countries —Bxecution of sentence is poste</w:t>
        <w:br/>
        <w:t>poned intl delivery (U.N. Publication, page 49, ara</w:t>
        <w:br/>
        <w:t>soph 185).</w:t>
        <w:br/>
        <w:br/>
        <w:t>APPENDIX VIII</w:t>
        <w:br/>
        <w:br/>
        <w:t>‘Ace sto Capra, Puwisiniier—rosrmoN I cenraty, States</w:t>
        <w:br/>
        <w:t>op inoia sno 1 CRRTAI OTHER COUNTIES</w:t>
        <w:br/>
        <w:br/>
        <w:t>AGE</w:t>
        <w:br/>
        <w:t>Part A~Position in some States of India</w:t>
        <w:br/>
        <w:t>Andhra Pradesh</w:t>
        <w:br/>
        <w:t>See Hyderabad.</w:t>
        <w:br/>
        <w:t>Bombay</w:t>
        <w:br/>
        <w:t>Hombsy Children Act, 1948</w:t>
        <w:br/>
        <w:t>(it of 1948)</w:t>
        <w:br/>
        <w:br/>
        <w:t>‘Section 68(1) reod with eection 4(e) end (6)</w:t>
        <w:br/>
        <w:t>No youthful offender can be sentenced to death.</w:t>
        <w:br/>
        <w:br/>
        <w:t>“Youthful offender" means any child who has been</w:t>
        <w:br/>
        <w:t>found to have committed an offence.</w:t>
        <w:br/>
        <w:br/>
        <w:t>“Child” is a boy or giel under 16,</w:t>
        <w:br/>
        <w:br/>
        <w:t>Under section 5, a person is deemed a child if at the</w:t>
        <w:br/>
        <w:t>time of erree or initiation of proceedings he bad not atti</w:t>
        <w:br/>
        <w:t>fed the age of 16 years. But if euch person attains 16 dul</w:t>
        <w:br/>
        <w:t>Ing the proceeding, the proceedings shall be continued and</w:t>
        <w:br/>
        <w:t>NOfders may be passed in respect of such person under</w:t>
        <w:br/>
        <w:t>this Act ae if such person was a child”</w:t>
        <w:br/>
        <w:br/>
        <w:t>Central Provinces</w:t>
        <w:br/>
        <w:t>CP. Children Act (10 of 1928)</w:t>
        <w:br/>
        <w:br/>
        <w:t>tion 28, read with Section 2(0) (0)</w:t>
        <w:br/>
        <w:br/>
        <w:t>1a” oF “young person” can be sentenced to death.</w:t>
        <w:br/>
        <w:br/>
        <w:t>‘withstanding that he may have attained 14</w:t>
        <w:br/>
        <w:br/>
        <w:t>“Young person” is a person who is aged 14 years or</w:t>
        <w:br/>
        <w:t>upwards But under 16. *</w:t>
        <w:br/>
        <w:t>East Punjab</w:t>
        <w:br/>
        <w:br/>
        <w:t>Under section 27 of the East Panjab Children Act (Bast</w:t>
        <w:br/>
        <w:t>Punjab Act 30 of 1940) ‘no person Who was a child at the</w:t>
        <w:br/>
        <w:br/>
        <w:br/>
        <w:t>Page 111:</w:t>
        <w:br/>
        <w:t>108</w:t>
        <w:br/>
        <w:br/>
        <w:t>date of the commission of the ofence” shall be sentenced</w:t>
        <w:br/>
        <w:t>Wideath, sts. Under section 36) of that Act, “ch</w:t>
        <w:br/>
        <w:t>edt ton ce the age of hacen Seats" The =</w:t>
        <w:br/>
        <w:t>on contsing the usual provision relating to # child sent</w:t>
        <w:br/>
        <w:t>to'a certiied school.</w:t>
        <w:br/>
        <w:br/>
        <w:t>Gujarat</w:t>
        <w:br/>
        <w:br/>
        <w:t>Se Ratey</w:t>
        <w:br/>
        <w:t>autora</w:t>
        <w:br/>
        <w:br/>
        <w:t>Tas etn 3 ot Nps te dt,</w:t>
        <w:br/>
        <w:t>eae Bas oe Ratan Og ts Ht</w:t>
        <w:br/>
        <w:t>Sie DS Ocoee aa</w:t>
        <w:br/>
        <w:t>SES oa gees ra Soe</w:t>
        <w:br/>
        <w:t>EOS Batis de gebractr fs</w:t>
        <w:br/>
        <w:t>heer uy Ua, Sr te 0), a</w:t>
        <w:br/>
        <w:t>Sir eee acne raat</w:t>
        <w:br/>
        <w:t>PR ha ei]</w:t>
        <w:br/>
        <w:t>Fat</w:t>
        <w:br/>
        <w:br/>
        <w:t>‘Madhya Pradesh</w:t>
        <w:br/>
        <w:t>‘See Central Provinces.</w:t>
        <w:br/>
        <w:t>Madras</w:t>
        <w:br/>
        <w:t>‘Madras Children Act, 1920 (4 of 1920)</w:t>
        <w:br/>
        <w:t>Section 22 read with Section 30), 82)</w:t>
        <w:br/>
        <w:t>[No ehild or young person ean be sentenced to death,</w:t>
        <w:br/>
        <w:br/>
        <w:t>“Child” ie a person under the age of 14; but if 2 child</w:t>
        <w:br/>
        <w:t>4s sent to an approved school, the deBnition applies to him</w:t>
        <w:br/>
        <w:t>uring the whole period of detention. “Young person” is</w:t>
        <w:br/>
        <w:t>fiperion who is aged Io years or upwards and is Under the</w:t>
        <w:br/>
        <w:t>‘age of eighteen years. (See Amendment Act 31 of 1958).</w:t>
        <w:br/>
        <w:br/>
        <w:t>Maharashtra</w:t>
        <w:br/>
        <w:br/>
        <w:t>See Bombay.</w:t>
        <w:br/>
        <w:t>Mysore</w:t>
        <w:br/>
        <w:t>Under section 25 of the Mysore Children Act (Mysore</w:t>
        <w:br/>
        <w:t>‘Act 45 of 1943), 2 child shall not be sentenced to. death.</w:t>
        <w:br/>
        <w:t>Under section 2(a) of that Act, “child” means a person</w:t>
        <w:br/>
        <w:t>under the age of sixieen years. The section contains the</w:t>
        <w:br/>
        <w:t>Usual provision as to a child sent to's certieate sehocl,</w:t>
        <w:br/>
        <w:br/>
        <w:t>Uttar Pradesh</w:t>
        <w:br/>
        <w:br/>
        <w:t>‘Under section 27 of the U.P. Children Act (UP. Act 1</w:t>
        <w:br/>
        <w:t>of 1952), no court shall sentence a chid to death. Under</w:t>
        <w:br/>
        <w:t>Section 2(4) of that Act, “child” means 2 person under</w:t>
        <w:br/>
        <w:t>the age of sixteen years.</w:t>
        <w:br/>
        <w:br/>
        <w:br/>
        <w:br/>
        <w:t>Page 112:</w:t>
        <w:br/>
        <w:t>107</w:t>
        <w:br/>
        <w:t>West Bexgat</w:t>
        <w:br/>
        <w:t>West Bengal Children Act</w:t>
        <w:br/>
        <w:t>(West Bengal Act 30 of 1958)</w:t>
        <w:br/>
        <w:t>‘Assented to by the President and published on 3.11964</w:t>
        <w:br/>
        <w:br/>
        <w:t>‘Section 24(1) read with section 2(h)—‘juvenile delin-</w:t>
        <w:br/>
        <w:t>quent and section 2(€)—"ehild”.</w:t>
        <w:br/>
        <w:br/>
        <w:t>No juvenile delinquent can. be. sentenced to death</w:t>
        <w:br/>
        <w:t>‘suvenile delinguent" Iss “child” who has been found t0</w:t>
        <w:br/>
        <w:t>have committed an offence.</w:t>
        <w:br/>
        <w:br/>
        <w:t>“cu” em person wh has no tied he ae of 8</w:t>
        <w:br/>
        <w:t>years. Under section 3, if ducing the course of any</w:t>
        <w:br/>
        <w:t>2eeings child aang 1, Se proceedings may be come</w:t>
        <w:br/>
        <w:t>fd snd osders maybe made wher this Actin respect of</w:t>
        <w:br/>
        <w:t>Rit as if be was a cha</w:t>
        <w:br/>
        <w:br/>
        <w:t>Union Territories</w:t>
        <w:br/>
        <w:t>CChildcen Act, 1960 (Centrat Act 69 or 1960)</w:t>
        <w:br/>
        <w:t>‘Section 22(1) read with section 2(€) Q)</w:t>
        <w:br/>
        <w:br/>
        <w:t>‘A boy snder 16 oF a girl under 18 cannot be sentenced</w:t>
        <w:br/>
        <w:t>to death’ “This ig the effect in substance, because a deline</w:t>
        <w:br/>
        <w:t>{quent “child"— that fs &amp; child who haa been found to have</w:t>
        <w:br/>
        <w:t>Sinmitted an offence’ cannot. be sentenced to death</w:t>
        <w:br/>
        <w:t>Shiai dete boy who has not atsined 18 or pr</w:t>
        <w:br/>
        <w:t>who hae not atiaibed 18.</w:t>
        <w:br/>
        <w:br/>
        <w:t>‘Under section 8 where am inguiry hae been initinted</w:t>
        <w:br/>
        <w:t>and during the inquiry te “child” ceases to be such, the</w:t>
        <w:br/>
        <w:t>Inquiry mey be continued and “order” ray be made as if</w:t>
        <w:br/>
        <w:t>such person had continued to be'a child.</w:t>
        <w:br/>
        <w:br/>
        <w:t>Part B-Position in some other countries</w:t>
        <w:br/>
        <w:t>Austria (Europe)</w:t>
        <w:br/>
        <w:br/>
        <w:t>‘A person under 29 years cannot be sentenced to death’,</w:t>
        <w:br/>
        <w:br/>
        <w:t>Canada</w:t>
        <w:br/>
        <w:br/>
        <w:t>No exemption for age seems to have been enacted by</w:t>
        <w:br/>
        <w:t>statute.</w:t>
        <w:br/>
        <w:br/>
        <w:t>Prove</w:t>
        <w:br/>
        <w:t>|A person under 18 years cannot be sentenced to death’,</w:t>
        <w:br/>
        <w:br/>
        <w:t>Ta UN. Publication, Capital Punishment, 1963, pape a5. pareeraPh 7°.</w:t>
        <w:br/>
        <w:br/>
        <w:br/>
        <w:t>Page 113:</w:t>
        <w:br/>
        <w:t>108</w:t>
        <w:br/>
        <w:t>New Zealand</w:t>
        <w:br/>
        <w:br/>
        <w:t>No death sentence can be ordered in respect of a person</w:t>
        <w:br/>
        <w:t>vender 18 jonrs st the time of offence. Seton I, Crimes</w:t>
        <w:br/>
        <w:t>Bet 0.</w:t>
        <w:br/>
        <w:br/>
        <w:t>No death sentence con ne orden respect of</w:t>
        <w:br/>
        <w:t>who “appears to the court” to have been under 16 yeare</w:t>
        <w:br/>
        <w:t>Whe Wine of otence</w:t>
        <w:br/>
        <w:br/>
        <w:t>Section 38, chilien end young persons Act 198 a8 sabe</w:t>
        <w:br/>
        <w:t>stated by seston B(3), Homielde Act (957),</w:t>
        <w:br/>
        <w:br/>
        <w:br/>
        <w:t>Page 114:</w:t>
        <w:br/>
        <w:t>APPENDIX IX</w:t>
        <w:br/>
        <w:br/>
        <w:t>Ccanveay Caintes 1m some covrrntes oF ttt Barris</w:t>
        <w:br/>
        <w:t>‘ConmeosweaLti (DETAEED STATEMENT)</w:t>
        <w:br/>
        <w:br/>
        <w:t>Note ; Expl. of Symbols: + = Capital murder</w:t>
        <w:br/>
        <w:br/>
        <w:t>Tove (Quran hel (Su Cima Cad of Canad Pena (Revie, (Se Cris Ae su ane Sue</w:t>
        <w:br/>
        <w:t>General Note (Quen hy Q</w:t>
        <w:br/>
        <w:br/>
        <w:t>satan gon Sr as ie oe GiSS ne</w:t>
        <w:br/>
        <w:t>2a ‘Sti Te</w:t>
        <w:br/>
        <w:br/>
        <w:t>(© Pleas Ae 937</w:t>
        <w:br/>
        <w:t>(© Bamse Ace 957</w:t>
        <w:br/>
        <w:t>Saltese</w:t>
        <w:br/>
        <w:t>vtener gSimmtoeeot Casal maser + “eran ee ot</w:t>
        <w:br/>
        <w:br/>
        <w:t>mee Ack a9.</w:t>
        <w:br/>
        <w:br/>
        <w:t>“Nice seston 478</w:t>
        <w:br/>
        <w:t>cals Rl</w:t>
        <w:br/>
        <w:br/>
        <w:br/>
        <w:br/>
        <w:t>Page 115:</w:t>
        <w:br/>
        <w:t>“Teen</w:t>
        <w:br/>
        <w:br/>
        <w:t>Su a</w:t>
        <w:br/>
        <w:t>oon</w:t>
        <w:br/>
        <w:br/>
        <w:t>‘sediont, Cia Law</w:t>
        <w:br/>
        <w:br/>
        <w:t>tas</w:t>
        <w:br/>
        <w:t>"Re as</w:t>
        <w:br/>
        <w:t>eBevern Aearain</w:t>
        <w:br/>
        <w:br/>
        <w:t>eM Se &lt;a ana</w:t>
        <w:br/>
        <w:br/>
        <w:t>2 Criminal Cote 00</w:t>
        <w:br/>
        <w:t>irae ela Tt</w:t>
        <w:br/>
        <w:br/>
        <w:t>Coes (Ameren) Ae 958</w:t>
        <w:br/>
        <w:t>++Newuts</w:t>
        <w:br/>
        <w:br/>
        <w:t>{Commarea</w:t>
        <w:br/>
        <w:t>asoral +</w:t>
        <w:br/>
        <w:t>“Yitoia</w:t>
        <w:br/>
        <w:t>+ Tasaauia</w:t>
        <w:br/>
        <w:t>Piverern Ame</w:t>
        <w:br/>
        <w:t>“ENew South Wate</w:t>
        <w:br/>
        <w:br/>
        <w:t>‘remounly cata</w:t>
        <w:br/>
        <w:br/>
        <w:t>WS ais “oth</w:t>
        <w:br/>
        <w:br/>
        <w:t>+</w:t>
        <w:br/>
        <w:br/>
        <w:t>sresting Fee</w:t>
        <w:br/>
        <w:br/>
        <w:t>om</w:t>
        <w:br/>
        <w:br/>
        <w:br/>
        <w:t>Page 116:</w:t>
        <w:br/>
        <w:t>m</w:t>
        <w:br/>
        <w:t>APPENDIX X</w:t>
        <w:br/>
        <w:br/>
        <w:t>(Cousins 1 WHUCH DEATH SENTENCE 1S MANDATORY! YOR</w:t>
        <w:br/>
        <w:br/>
        <w:t>‘ceetact OFFENCES</w:t>
        <w:br/>
        <w:br/>
        <w:t>ie of sores drt scons fs manly for cain eres</w:t>
        <w:br/>
        <w:br/>
        <w:t>couney</w:t>
        <w:br/>
        <w:br/>
        <w:t>Maoaaoey</w:t>
        <w:br/>
        <w:br/>
        <w:t>Reape Ue (Pron ani</w:t>
        <w:br/>
        <w:t>WWbremvss, Sas)</w:t>
        <w:br/>
        <w:br/>
        <w:t>America Canta</w:t>
        <w:br/>
        <w:br/>
        <w:t>UA.</w:t>
        <w:br/>
        <w:t>South Ameren -</w:t>
        <w:br/>
        <w:t>eke</w:t>
        <w:br/>
        <w:br/>
        <w:t>toy on eet of sepia maker", pati</w:t>
        <w:br/>
        <w:t>Monee Hale ent we</w:t>
        <w:br/>
        <w:br/>
        <w:t>Manheory 6 aay an eon (Sentmce</w:t>
        <w:br/>
        <w:t>ech “oid esa.</w:t>
        <w:br/>
        <w:br/>
        <w:t>| Mandony fr tines aso ton Seay.</w:t>
        <w:br/>
        <w:br/>
        <w:t>_Mandory in cen Sots</w:t>
        <w:br/>
        <w:t>Manor ie seta cae iereinary ln oter</w:t>
        <w:br/>
        <w:br/>
        <w:t>ola Atanas</w:t>
        <w:br/>
        <w:t>runiney formar aod eon</w:t>
        <w:br/>
        <w:br/>
        <w:t>- Mandiory i some cases Disetoary in ters</w:t>
        <w:br/>
        <w:br/>
        <w:t>Manan (0 sper miedo mie</w:t>
        <w:br/>
        <w:t>sorast inthe courts of oh ct</w:t>
        <w:br/>
        <w:br/>
        <w:t>mot comin ie crime,</w:t>
        <w:br/>
        <w:t>IRE ft i onan aepioiel onms fone</w:t>
        <w:br/>
        <w:t>Mopar fo ein cies a cei the</w:t>
        <w:br/>
        <w:t>Mandir fr murder commited by conn serving</w:t>
        <w:br/>
        <w:t>semen i imgenonmen fo usin</w:t>
        <w:br/>
        <w:t>{on Refcxo, cesion ei,</w:t>
        <w:br/>
        <w:t>Mandory fot een aggrte forms of murder</w:t>
        <w:br/>
        <w:br/>
        <w:t>Madaory ig mater somite by 2 ork ea</w:t>
        <w:br/>
        <w:br/>
        <w:t>Mandatory f crane</w:t>
        <w:br/>
        <w:br/>
        <w:t>+ Magasory for ola eared of mae</w:t>
        <w:br/>
        <w:br/>
        <w:t>Mansuory (or extn augroewed fem of mate</w:t>
        <w:br/>
        <w:t>‘ie</w:t>
        <w:br/>
        <w:br/>
        <w:t>ofp ts Ute Nas 958),</w:t>
        <w:br/>
        <w:br/>
        <w:br/>
        <w:t>Page 117:</w:t>
        <w:br/>
        <w:t>m2</w:t>
        <w:br/>
        <w:t>APPENDIX XI</w:t>
        <w:br/>
        <w:br/>
        <w:t>[Bxrmicrs rion rir Bunneese Peat Cone, AND ANALYSIS OF</w:t>
        <w:br/>
        <w:t>‘Tie Busta raovisions</w:t>
        <w:br/>
        <w:br/>
        <w:t>Extracts from the Burmese Penal Code’</w:t>
        <w:br/>
        <w:br/>
        <w:t>‘the intention of causing such bodily injury as is likely to h°micse-</w:t>
        <w:br/>
        <w:t>anPihe ass SASS fate</w:t>
        <w:br/>
        <w:t>Gh ag ta a Oaks</w:t>
        <w:br/>
        <w:t>fouree of ualure’ to cause desth, commis’ the ofence of</w:t>
        <w:br/>
        <w:t>Sia hia Shes Sa</w:t>
        <w:br/>
        <w:t>seh tie tet ee</w:t>
        <w:br/>
        <w:t>al en eee oe</w:t>
        <w:br/>
        <w:t>SG GPiid oy Ss eg aa</w:t>
        <w:br/>
        <w:t>Sa</w:t>
        <w:br/>
        <w:t>Pn</w:t>
        <w:br/>
        <w:t>Tinh Oe penn th</w:t>
        <w:br/>
        <w:t>seas eta</w:t>
        <w:br/>
        <w:br/>
        <w:t>Toisly—tat she provocation ts not ven by</w:t>
        <w:br/>
        <w:t>ansthi “nthe fs exercise of fhe right</w:t>
        <w:br/>
        <w:t>private defence *</w:t>
        <w:br/>
        <w:br/>
        <w:t>Esplenaton Whether the provocation wa grave_ and</w:t>
        <w:br/>
        <w:t>andi ough to apeive (oe of te ver at</w:t>
        <w:br/>
        <w:t>icone is gueston of fee</w:t>
        <w:br/>
        <w:t>{By thn the ex n goed th fh ah</w:t>
        <w:br/>
        <w:t>ste, dee of erm or propery, etzeeds the Peet</w:t>
        <w:br/>
        <w:t>Frc to hi byw adCast nth of the pret</w:t>
        <w:br/>
        <w:t>Eine! whom bei xorcnng ack ight of efenctie</w:t>
        <w:br/>
        <w:t>Se pemedlnon sal wiht ay tntertion ot leg</w:t>
        <w:br/>
        <w:t>ford hum thm'is eer for te pupae ot defence</w:t>
        <w:br/>
        <w:t>(©) Ith, bing a puble servant or ing a pe</w:t>
        <w:br/>
        <w:t>sel he tent opal oe Sele</w:t>
        <w:br/>
        <w:t>em fren thn by nr waa et</w:t>
        <w:br/>
        <w:t>Evie aic fio fh tees to be ay</w:t>
        <w:br/>
        <w:t>eceay ft the dw dachnge ofthe ety of such pte</w:t>
        <w:br/>
        <w:t>errant tad'without iwi towards he etsn Whos</w:t>
        <w:br/>
        <w:t>ee Sass</w:t>
        <w:br/>
        <w:br/>
        <w:br/>
        <w:br/>
        <w:t>Page 118:</w:t>
        <w:br/>
        <w:t>uy</w:t>
        <w:br/>
        <w:br/>
        <w:t>(D) If he acts without premeditation in a sudden Aight</w:t>
        <w:br/>
        <w:t>tn the heat of passion upon a sudden quarrel and without</w:t>
        <w:br/>
        <w:t>avi takes Uae advantage or actin a cruel or une</w:t>
        <w:br/>
        <w:br/>
        <w:t>Explanation—t is immaterial in such cases which party</w:t>
        <w:br/>
        <w:t>offers the provocetion er comrnits the frst assault</w:t>
        <w:br/>
        <w:br/>
        <w:t>(B) It he causes the death of a person who is above</w:t>
        <w:br/>
        <w:t>the age of eighteen years and who suifere death or takes</w:t>
        <w:br/>
        <w:t>the Fisk of death with his own convent</w:t>
        <w:br/>
        <w:br/>
        <w:t>200. Whoever, in the absence of any circumstances</w:t>
        <w:br/>
        <w:t>Which inakes the act one of eulpable homicide not amou</w:t>
        <w:br/>
        <w:t>Ing to murder, causes death by doing an act with the</w:t>
        <w:br/>
        <w:t>tention of causing death. or with the intention of causing</w:t>
        <w:br/>
        <w:t>Lodi injury as in fact ie suflcient in the ordinary course</w:t>
        <w:br/>
        <w:t>tf nature {o cause death, cooumits the offence of murder</w:t>
        <w:br/>
        <w:br/>
        <w:t>300A. In sections 20 and 300</w:t>
        <w:br/>
        <w:br/>
        <w:t>(2), person who causes bodily injury to another</w:t>
        <w:br/>
        <w:t>who is labouring under a dioorder, dacase_ or “edly</w:t>
        <w:br/>
        <w:t>infirmity, and thereby accelerates the death of that</w:t>
        <w:br/>
        <w:t>‘ther, shall be demed to have caused Nis death,</w:t>
        <w:br/>
        <w:br/>
        <w:t>() where death ig caused by bodily injury, the</w:t>
        <w:br/>
        <w:t>ented of Geen oil</w:t>
        <w:br/>
        <w:t>person on whom the badly injury fs inflicted isa</w:t>
        <w:br/>
        <w:t>relevant factor in proving thg nature of his intention</w:t>
        <w:br/>
        <w:br/>
        <w:t>() the offender's knowledge that an act 2 20</w:t>
        <w:br/>
        <w:t>min angers it una pose</w:t>
        <w:br/>
        <w:t>cause desth, or such bodily injury” ar ip likely to cause</w:t>
        <w:br/>
        <w:t>death isa Felevane factor im proving the nature of his</w:t>
        <w:br/>
        <w:t>inkention,</w:t>
        <w:br/>
        <w:br/>
        <w:t>(©), the causing of the death of a child in the</w:t>
        <w:br/>
        <w:t>‘mother's womb is rot homicide. ‘But it ‘may amount</w:t>
        <w:br/>
        <w:t>{0 culpable homicide to cause the death’ of 2 living</w:t>
        <w:br/>
        <w:t>child if any part of that child has been Brought forthe</w:t>
        <w:br/>
        <w:t>though the child may not have breathed or been com!</w:t>
        <w:br/>
        <w:t>pletely born</w:t>
        <w:br/>
        <w:br/>
        <w:t>201, If a person, by doing anything which be intends</w:t>
        <w:br/>
        <w:t>‘or knows to be likely to cause death, commits an offence</w:t>
        <w:br/>
        <w:t>‘by causing the death of any person whose death he nelther</w:t>
        <w:br/>
        <w:t>intends nor knows himself to be Ukely to. cause, the</w:t>
        <w:br/>
        <w:t>offence committed by the offender is of th of</w:t>
        <w:br/>
        <w:t>Which it would have been if he hed caused the</w:t>
        <w:br/>
        <w:t>the person whose death he intended or knew himself to be</w:t>
        <w:br/>
        <w:t>IMkely to eause</w:t>
        <w:br/>
        <w:br/>
        <w:t>faba py AS 2000, a</w:t>
        <w:br/>
        <w:br/>
        <w:t>9-122 Law.</w:t>
        <w:br/>
        <w:br/>
        <w:t>fhe of</w:t>
        <w:br/>
        <w:t>et</w:t>
        <w:br/>
        <w:br/>
        <w:t>irate</w:t>
        <w:br/>
        <w:t>Sofas</w:t>
        <w:br/>
        <w:t>Feuine</w:t>
        <w:br/>
        <w:t>Sater</w:t>
        <w:br/>
        <w:t>San pes</w:t>
        <w:br/>
        <w:br/>
        <w:t>see</w:t>
        <w:br/>
        <w:br/>
        <w:br/>
        <w:t>Page 119:</w:t>
        <w:br/>
        <w:t>oz</w:t>
        <w:br/>
        <w:br/>
        <w:t>Peothnes</w:t>
        <w:br/>
        <w:t>Eraie</w:t>
        <w:br/>
        <w:t>Sosa</w:t>
        <w:br/>
        <w:br/>
        <w:t>pond</w:t>
        <w:br/>
        <w:t>sees,</w:t>
        <w:br/>
        <w:br/>
        <w:t>4</w:t>
        <w:br/>
        <w:br/>
        <w:t>planation in tls secion the word ‘offence means</w:t>
        <w:br/>
        <w:t>an offence ‘im section 299 or section 300 or sec~</w:t>
        <w:br/>
        <w:t>‘Son OIA of the Penal Code.</w:t>
        <w:br/>
        <w:br/>
        <w:t>302, (1) Whoever commits murder—</w:t>
        <w:br/>
        <w:t>being under sentence of transportation for</w:t>
        <w:br/>
        <w:br/>
        <w:t>Site,</w:t>
        <w:br/>
        <w:br/>
        <w:t>(b) with premeditation, or</w:t>
        <w:br/>
        <w:br/>
        <w:t>(© in the course of committing any offence</w:t>
        <w:br/>
        <w:t>punishable under this Code with Imprisonment for</w:t>
        <w:br/>
        <w:t>Ferm which ‘may extend to seven years,</w:t>
        <w:br/>
        <w:br/>
        <w:t>Bal be punihed with death, and shall also be ele to</w:t>
        <w:br/>
        <w:br/>
        <w:t>(2) Whoever commits murder in any other case shall</w:t>
        <w:br/>
        <w:t>bbe punishes with transportation for life, or, with rigorous</w:t>
        <w:br/>
        <w:t>mprisonment for @ term which may extend to ten years,</w:t>
        <w:br/>
        <w:t>4nd shall "sso be liable 40 fine.</w:t>
        <w:br/>
        <w:br/>
        <w:t>Ezplanation—Whether an act Is premeditated is =</w:t>
        <w:br/>
        <w:t>question of fact,</w:t>
        <w:br/>
        <w:br/>
        <w:t>208 . . .</w:t>
        <w:br/>
        <w:t>Whoever causes the death of ny person by</w:t>
        <w:br/>
        <w:br/>
        <w:t>x</w:t>
        <w:br/>
        <w:t>life, or imprisonment of either’ description for. @ term</w:t>
        <w:br/>
        <w:t>EMSS oa extend fo ten ‘Jars, and sl seo able to</w:t>
        <w:br/>
        <w:br/>
        <w:t>044%, Whoever causes the death of any person by</w:t>
        <w:br/>
        <w:t>doing any rash or negligent act not punishable as culpable</w:t>
        <w:br/>
        <w:t>homicide or murder shall be punished with imprisonment</w:t>
        <w:br/>
        <w:t>ier design for ein whic may extend</w:t>
        <w:br/>
        <w:t>feven years, and shall also be lable t0 fine provided that</w:t>
        <w:br/>
        <w:t>Sfsuct act ig done with the knowledge that iti Mkely to</w:t>
        <w:br/>
        <w:t>fuse death the terin of Imprisonment may extend to ten</w:t>
        <w:br/>
        <w:t>years,</w:t>
        <w:br/>
        <w:br/>
        <w:t>305. If any person under eghtoen years of age, any in-</w:t>
        <w:br/>
        <w:br/>
        <w:t>‘sane person any delirious person, any indict, r any” per~</w:t>
        <w:br/>
        <w:t>‘Son ih. state of intoxication commits suicide</w:t>
        <w:br/>
        <w:br/>
        <w:t>‘er Sets the commission of such suicide shall be punished</w:t>
        <w:br/>
        <w:br/>
        <w:t>with death or transportation for life or imprisonment for</w:t>
        <w:br/>
        <w:t>Feta exerting ten years, and shal feo be Hable to</w:t>
        <w:br/>
        <w:br/>
        <w:t>Satta or scans on na os A</w:t>
        <w:br/>
        <w:t>2 Sobatted by Act XXXT, 1967</w:t>
        <w:br/>
        <w:br/>
        <w:br/>
        <w:br/>
        <w:t>Page 120:</w:t>
        <w:br/>
        <w:t>us</w:t>
        <w:br/>
        <w:br/>
        <w:t>‘300, If any person commits sulcide, whoever abets the Atement</w:t>
        <w:br/>
        <w:t>commission of foth sulede shall be punished with impr % He</w:t>
        <w:br/>
        <w:t>Stine of elie description for a fem which may extend</w:t>
        <w:br/>
        <w:br/>
        <w:t>fo ten years, and shell also be liable to fine</w:t>
        <w:br/>
        <w:br/>
        <w:t>907. Whoever does any act with such intention [¢ ¢ #] Anumpt 1</w:t>
        <w:br/>
        <w:t>and under much citeurstances that, if he by that act caus. "St</w:t>
        <w:br/>
        <w:t>Sd'ucath, be would be guilty of murder, shall be punished</w:t>
        <w:br/>
        <w:t>Sith imprisonment of either deseription for a term which</w:t>
        <w:br/>
        <w:t>may extend 0 ten Years, and shall be Tiable to fine} and,</w:t>
        <w:br/>
        <w:br/>
        <w:t>HF hurt ie caused to sny person by such act, the offender</w:t>
        <w:br/>
        <w:t>Shall be Tiable either to transportation for life, or to such</w:t>
        <w:br/>
        <w:t>punishment ag Js hereinbefore mentioned.</w:t>
        <w:br/>
        <w:br/>
        <w:t>‘When any person offending under this section is under Asem by</w:t>
        <w:br/>
        <w:t>sentence of transportation for hfe, be may, if hurt is caus- "Cane</w:t>
        <w:br/>
        <w:t>‘ca be punished with death.</w:t>
        <w:br/>
        <w:br/>
        <w:t>Mtustrations</w:t>
        <w:br/>
        <w:br/>
        <w:t>(o) A shoots st Z with intention to Fall him, under such</w:t>
        <w:br/>
        <w:t>circumstances that, ie death ensued, A would be guilty of</w:t>
        <w:br/>
        <w:t>{nurder. A is liable to punishment under this seetion,</w:t>
        <w:br/>
        <w:br/>
        <w:t>(A wit the intention of causing the death ofa child</w:t>
        <w:br/>
        <w:t>of ender years exposes it in a deserted Place. A has com</w:t>
        <w:br/>
        <w:t>{uted the offence defined by this seco, Cough the death</w:t>
        <w:br/>
        <w:t>oF the child does not ensue</w:t>
        <w:br/>
        <w:br/>
        <w:t>(6) A, Sotending to murder Z buys a gun snd loads i</w:t>
        <w:br/>
        <w:t>‘A bas aot yet commated the offence Afires the gun at</w:t>
        <w:br/>
        <w:t>2 leas’ committed the-effonce GeBned inthis secton,</w:t>
        <w:br/>
        <w:t>Sao eh Hang te weunae hea tabe te e</w:t>
        <w:br/>
        <w:t>Panithnvtnt prov latter part ot the At “para:</w:t>
        <w:br/>
        <w:t>(raph of thi section. ™ "</w:t>
        <w:br/>
        <w:br/>
        <w:t>(2) A, intending to murder X by poison, purchases</w:t>
        <w:br/>
        <w:t>poison and mixes the same sith food which remains in A's</w:t>
        <w:br/>
        <w:t>Ereing A has ht pet conmited the offence in ths ax</w:t>
        <w:br/>
        <w:t>fom poses the fond om Z's fable or delivers fo Ze</w:t>
        <w:br/>
        <w:t>Servants to place it en Ze table. A. has comvnitted the</w:t>
        <w:br/>
        <w:t>‘ffence defined tn this section,</w:t>
        <w:br/>
        <w:br/>
        <w:t>308 Whoever does any act with such intention (1</w:t>
        <w:br/>
        <w:t>and under such cireumetainees that if he by that act caused mnt</w:t>
        <w:br/>
        <w:t>‘death, be would be gully of culpable homicide not amount. gabe,</w:t>
        <w:br/>
        <w:t>ing Yo murder stall be untsbed with imprisonment "of</w:t>
        <w:br/>
        <w:t>ther description for a term whien may extend to three</w:t>
        <w:br/>
        <w:t>Sere or wih A th oth and bt cater Yo</w:t>
        <w:br/>
        <w:t>any person by such act shall be Punished with imprison</w:t>
        <w:br/>
        <w:t>Tent of ether description for a term which may extend (0</w:t>
        <w:br/>
        <w:t>seven Years, or With fine, of with both.</w:t>
        <w:br/>
        <w:br/>
        <w:t>Wis wore “or owl were omied by Act SN, pet</w:t>
        <w:br/>
        <w:br/>
        <w:br/>
        <w:br/>
        <w:t>Page 121:</w:t>
        <w:br/>
        <w:t>us</w:t>
        <w:br/>
        <w:t>Mluszration.</w:t>
        <w:br/>
        <w:br/>
        <w:t>A on gra uudden provocation, res a pistol at Z,</w:t>
        <w:br/>
        <w:br/>
        <w:t>under ‘such ciscurmstances that if he thereby eased death</w:t>
        <w:br/>
        <w:br/>
        <w:t>he would be guilty of culpable homicide not amounting to</w:t>
        <w:br/>
        <w:br/>
        <w:t>murder. Avhas committed the ollence “defned in this</w:t>
        <w:br/>
        <w:br/>
        <w:t>Analysis of the Burmese sections</w:t>
        <w:br/>
        <w:br/>
        <w:t>The important changes made by the Burmese Pens]</w:t>
        <w:br/>
        <w:t>Coden the sein relating fo culpable homicide and teu</w:t>
        <w:br/>
        <w:t>‘dev can be roohly anaes folows:==</w:t>
        <w:br/>
        <w:br/>
        <w:t>(1) Causing death by an act done with the intention</w:t>
        <w:br/>
        <w:t>‘of eauring death ty murder in India in the’ sbscnce ot</w:t>
        <w:br/>
        <w:t>the exceptional circumstances (mentioned n section 340,</w:t>
        <w:br/>
        <w:t>Exceptions, in india) But in Burma” the exceptional</w:t>
        <w:br/>
        <w:t>cumstances have been grouped with the section re=</w:t>
        <w:br/>
        <w:t>lating to &lt;ulpsble homicide not amounting to murder,</w:t>
        <w:br/>
        <w:t>snd Bave been removed from the section dealing. with</w:t>
        <w:br/>
        <w:t>‘murder, for beiter understanding, Section 300. Burma</w:t>
        <w:br/>
        <w:t>and section 209(2), categories A to E, Burma.</w:t>
        <w:br/>
        <w:br/>
        <w:t>(2) Where death ig caused by an act done with the</w:t>
        <w:br/>
        <w:t>intention of causing such bodily injury as iy likely t0</w:t>
        <w:br/>
        <w:t>use death, itis only culpable homicide. The offend</w:t>
        <w:br/>
        <w:t>rs knowledge of the peculiar infirmity of the ‘viet</w:t>
        <w:br/>
        <w:t>does not necessarily make it murder but is @ relevant</w:t>
        <w:br/>
        <w:t>factor in proving the nature of his intention, Section</w:t>
        <w:br/>
        <w:t>200(1), Burma, section SOOA (b), Burma,</w:t>
        <w:br/>
        <w:br/>
        <w:t>(2) Causing death by an act done withthe intention</w:t>
        <w:br/>
        <w:t>‘of causing bodiy injury Sofa sliient, ety fo cause</w:t>
        <w:br/>
        <w:t>‘eath—in this category, the words “in fact” have been</w:t>
        <w:br/>
        <w:t>Inserted before "in suficient"=-apparentiy to make it</w:t>
        <w:br/>
        <w:t>clear that it is not the subjective knowledge of the</w:t>
        <w:br/>
        <w:t>Sffender which it here zelevant, but Cobjectely) the</w:t>
        <w:br/>
        <w:t>Ralure of the injury.” Section 300, Burma (If excep</w:t>
        <w:br/>
        <w:t>onal Slcumetances are presen), section 2900),</w:t>
        <w:br/>
        <w:br/>
        <w:t>(4) Causing death by an act done with the know:</w:t>
        <w:br/>
        <w:t>ledge that the offender is Tikely, by such act to cause</w:t>
        <w:br/>
        <w:t>seat, ceases to be culpable homicide and ceases to be</w:t>
        <w:br/>
        <w:t>‘murder als, and merely becomes an offence punisheble</w:t>
        <w:br/>
        <w:t>‘5 “causing death by negligence” under section ‘904A,</w:t>
        <w:br/>
        <w:t>the cnly special provision being that in auch a case, the</w:t>
        <w:br/>
        <w:t>{mprsonment may extend to 10 years Section S04a,</w:t>
        <w:br/>
        <w:t>fer hall, Burma,</w:t>
        <w:br/>
        <w:br/>
        <w:t>(6) Having made the substantive changes regarding</w:t>
        <w:br/>
        <w:t>the fence of murder, so a2 to tale out certain cote,</w:t>
        <w:br/>
        <w:t>sories oUt of that offence, the Burmese Code. divides</w:t>
        <w:br/>
        <w:t>‘murders Into two sub-&lt;lauses forthe purposes of punish</w:t>
        <w:br/>
        <w:t>ment. Tf the murder is committed by 8 person</w:t>
        <w:br/>
        <w:br/>
        <w:br/>
        <w:t>Page 122:</w:t>
        <w:br/>
        <w:t>ut</w:t>
        <w:br/>
        <w:br/>
        <w:t>(a) being under sentence of transportation for</w:t>
        <w:br/>
        <w:t>sites oe</w:t>
        <w:br/>
        <w:br/>
        <w:t>(by with presmeditation; or</w:t>
        <w:br/>
        <w:br/>
        <w:t>(6) in the course of committing any offence</w:t>
        <w:br/>
        <w:t>punishable under tne Penal Code ‘With imprison:</w:t>
        <w:br/>
        <w:t>Tent up to 7 years:</w:t>
        <w:br/>
        <w:br/>
        <w:t>the offender “shall be punished with death and shall</w:t>
        <w:br/>
        <w:t>also be liable to ne” (no discretion to couct to award</w:t>
        <w:br/>
        <w:t>Jesser Sentence). ‘Section S02), Burma</w:t>
        <w:br/>
        <w:br/>
        <w:t>Apeiieg gummung murder in anyother cases</w:t>
        <w:br/>
        <w:t>posiibtble with ansportation for “life ov rigorous</w:t>
        <w:br/>
        <w:t>mpracament up to 10" years. and. also liable t9 fine,</w:t>
        <w:br/>
        <w:t>(Thus the imprisonment” need “not ‘ber for ie. as ih</w:t>
        <w:br/>
        <w:t>{dla}: Scetian 302(2), Burma,</w:t>
        <w:br/>
        <w:br/>
        <w:t>(©) Punishment for culpable homicide which doce</w:t>
        <w:br/>
        <w:t>rot amount to murder. has been simplified. “Instead of</w:t>
        <w:br/>
        <w:t>{he {vo Gategories mentioned inthe dedlan Penal Case,</w:t>
        <w:br/>
        <w:t>tion $0, the punishment in Busmas is Transportation</w:t>
        <w:br/>
        <w:t>{or life os imprisonment of elther description wp t9 10</w:t>
        <w:br/>
        <w:t>dears, and aso five. Section 304 Burma.” "?</w:t>
        <w:br/>
        <w:br/>
        <w:t>1 Causing death, by megligence—section 304A—</w:t>
        <w:br/>
        <w:t>the punishinent in india ls two “years “imprisonment</w:t>
        <w:br/>
        <w:t>while is Burma, tis 7 years (or ifthe act is done with</w:t>
        <w:br/>
        <w:t>tbe fnowledge that iis likely to cause death, thet 10</w:t>
        <w:br/>
        <w:t>gears). Further, in India imprisonment is not compa!</w:t>
        <w:br/>
        <w:t>sry, because fine can be “awarded without awarding</w:t>
        <w:br/>
        <w:t>Iimpriscoment while in Burma imprisonment is compat,</w:t>
        <w:br/>
        <w:t>sory. Section $0, Burma.</w:t>
        <w:br/>
        <w:br/>
        <w:t>(@ Regarding attempt to murder, mere knowl</w:t>
        <w:br/>
        <w:t>'s not cnoush and intention is required. Apparent</w:t>
        <w:br/>
        <w:t>Zave knowledge or likelibood of death in @ ease’ of</w:t>
        <w:br/>
        <w:t>attempt to murder is left to be dealt with by the ors</w:t>
        <w:br/>
        <w:t>farm wecn 8 Tls appenrs Sn</w:t>
        <w:br/>
        <w:br/>
        <w:t>ential on the removal af knowledge from the ses.</w:t>
        <w:br/>
        <w:t>‘fon dealing with mraee Secs 365 Haran</w:t>
        <w:br/>
        <w:br/>
        <w:t>Attempt to commit culpable homicide not emount-</w:t>
        <w:br/>
        <w:t>ing to mutder—Sere alo the word “Rnwwlcdge™ bas</w:t>
        <w:br/>
        <w:t>been removed. This is aso apparently” ‘consequential</w:t>
        <w:br/>
        <w:t>‘on the removal of the element of knowledge from sess</w:t>
        <w:br/>
        <w:br/>
        <w:t>{on “20 and ts placing tinder section 04, Secuan 3,</w:t>
        <w:br/>
        <w:br/>
        <w:t>Summary</w:t>
        <w:br/>
        <w:t>The scheme appears to be</w:t>
        <w:br/>
        <w:t>(© To concentrate on intention while dealing with</w:t>
        <w:br/>
        <w:t>cafences both under section 0 and under secten Sh</w:t>
        <w:br/>
        <w:t>(ih Further, even international acts gunhasie</w:t>
        <w:br/>
        <w:t>der murdet have been classed, es spurts punch:</w:t>
        <w:br/>
        <w:br/>
        <w:t>‘ment, mainly on the basis of premeditation (apart from</w:t>
        <w:br/>
        <w:t>feo special capes).</w:t>
        <w:br/>
        <w:br/>
        <w:br/>
        <w:t>Page 123:</w:t>
        <w:br/>
        <w:t>ue</w:t>
        <w:br/>
        <w:t>APPENDIX Xit</w:t>
        <w:br/>
        <w:br/>
        <w:t>Cevion Acts nrcanorne</w:t>
        <w:br/>
        <w:t>‘Carri Punssnese</w:t>
        <w:br/>
        <w:br/>
        <w:t>Suspension of Capital Punishmen Act</w:t>
        <w:br/>
        <w:t>‘No: 0 of 1958.</w:t>
        <w:br/>
        <w:br/>
        <w:t>(Date of Assent May 9, 1856)</w:t>
        <w:br/>
        <w:br/>
        <w:t>LD.0. 19/38.</w:t>
        <w:br/>
        <w:br/>
        <w:t>AN ACT TO SUSPEND THE IMPOSITION OF CAPITAL</w:t>
        <w:br/>
        <w:t>PUNISHMENT FOR MURDER AND THE ABETMENT OF</w:t>
        <w:br/>
        <w:t>SUICIDE AND TO. PRESCRIBE OTHER PUNISHMENT</w:t>
        <w:br/>
        <w:t>FOR THOSE OFFENCES.</w:t>
        <w:br/>
        <w:br/>
        <w:t>(Date of Assent: May 9, 1958)</w:t>
        <w:br/>
        <w:t>[BE it enacted by the Queen's Most Excellent Majesty,</w:t>
        <w:br/>
        <w:t>‘by and with the advice and consent of the Senate and</w:t>
        <w:br/>
        <w:br/>
        <w:t>House of Representatives of Ceylon in thie present Parlia-</w:t>
        <w:br/>
        <w:t>‘ment assembled, and by the authority of the same, as</w:t>
        <w:br/>
        <w:br/>
        <w:t>follows: —</w:t>
        <w:br/>
        <w:br/>
        <w:t>1. This Act may be cited as the Suspension of Ceptal</w:t>
        <w:br/>
        <w:t>utsment Act, No. 30 of 1858</w:t>
        <w:br/>
        <w:t>2 During the Continuance in force of this act</w:t>
        <w:br/>
        <w:t>(2) capital punishment shal not be impored under</w:t>
        <w:br/>
        <w:t>$98 of the Penal Code for the comission sof</w:t>
        <w:br/>
        <w:br/>
        <w:t>sect</w:t>
        <w:br/>
        <w:t>‘murder and under section 289 of the Penal Code for</w:t>
        <w:br/>
        <w:t>the abetment of suicide, and</w:t>
        <w:br/>
        <w:br/>
        <w:t>() section 296 and section 209 of the Penal Code</w:t>
        <w:br/>
        <w:t>shall have effect as if for the word “death” cccurring,</w:t>
        <w:br/>
        <w:t>in ‘each of theas pections, there were substituted the</w:t>
        <w:br/>
        <w:t>‘Words “rigorous imprisonment for lite:</w:t>
        <w:br/>
        <w:br/>
        <w:t>3 This Act shall continue in force for three years and:</w:t>
        <w:br/>
        <w:t>shall then expice</w:t>
        <w:br/>
        <w:t>Provided, however, that if the Senate and the House of</w:t>
        <w:br/>
        <w:br/>
        <w:t>Representatives bp seilation so dole this Act shall Sone</w:t>
        <w:br/>
        <w:t>{Eni ore fr soc further pid soy be speed</w:t>
        <w:br/>
        <w:br/>
        <w:t>in'such resolution,</w:t>
        <w:br/>
        <w:br/>
        <w:br/>
        <w:t>Page 124:</w:t>
        <w:br/>
        <w:t>19</w:t>
        <w:br/>
        <w:t>“Suspension of Capital Punishment (Repeat)</w:t>
        <w:br/>
        <w:t>‘Act, No, 25 of 1959</w:t>
        <w:br/>
        <w:t>(Assented to on December, 2, 1959)</w:t>
        <w:br/>
        <w:t>ED-0. 13/30</w:t>
        <w:br/>
        <w:t>AN ACT TO REPEAL THE SUSPENSION OF CAPITAL.</w:t>
        <w:br/>
        <w:t>BonISHMENT ACT NO. 20 OF 1958, AND TO PROVIDE</w:t>
        <w:br/>
        <w:br/>
        <w:t>FOR CERTAIN MATTERS CONNECTED THEREWITH</w:t>
        <w:br/>
        <w:t>{Date of Assent: December 2, 1989)</w:t>
        <w:br/>
        <w:br/>
        <w:t>BE. it enacted by the Queen's Most Excellent Majesi, by</w:t>
        <w:br/>
        <w:t>Ey with the advice and conseat of the Senate” ord the</w:t>
        <w:br/>
        <w:t>House of Representatives of Ceylon in thig present Farlia~</w:t>
        <w:br/>
        <w:t>Frat seed. and by the shor of "hee a</w:t>
        <w:br/>
        <w:br/>
        <w:t>1. This Act may be cited af the Suspension of Capital stole</w:t>
        <w:br/>
        <w:br/>
        <w:t>Panishment (Repeal) Act, No. 25 of 1858</w:t>
        <w:br/>
        <w:t>2. The Suspension of Capital Punishment Act, No. 20 of</w:t>
        <w:br/>
        <w:br/>
        <w:t>2, Notwithatanding anything in anyother written In, tepige</w:t>
        <w:br/>
        <w:t>asia puntahment shall be Imposed tres</w:t>
        <w:br/>
        <w:t>:</w:t>
        <w:br/>
        <w:br/>
        <w:t>(4) under tecton 236 of the Penal Code on every Rae</w:t>
        <w:br/>
        <w:t>ert chat e pte after tne date ofthe commencement Si,</w:t>
        <w:br/>
        <w:t>Pee ee Sheet of the offence of murder com he dara</w:t>
        <w:br/>
        <w:t>tated puis to that dates and Satie,</w:t>
        <w:br/>
        <w:br/>
        <w:t>() under section 259 of the Penal Code on every Racite</w:t>
        <w:br/>
        <w:br/>
        <w:t>person eho, on or after that, date is convicted "of the icy</w:t>
        <w:br/>
        <w:br/>
        <w:t>Bfrnce of sbetment of suicide committed prior £0 that thmnen ot</w:t>
        <w:br/>
        <w:t>bees</w:t>
        <w:br/>
        <w:br/>
        <w:t>date</w:t>
        <w:br/>
        <w:t>Seine</w:t>
        <w:br/>
        <w:t>APPENDIX XII ae</w:t>
        <w:br/>
        <w:br/>
        <w:t>LExanacts oF stetioss 198, 201 avo 202 oF THE Cantor</w:t>
        <w:br/>
        <w:t>Crnuman Cove</w:t>
        <w:br/>
        <w:t>“498, (1) A person commits homicide when,</w:t>
        <w:br/>
        <w:br/>
        <w:t>rectly OF Homie</w:t>
        <w:br/>
        <w:br/>
        <w:t>aires, bay mean; he esis he death os human</w:t>
        <w:br/>
        <w:t>Seine</w:t>
        <w:br/>
        <w:br/>
        <w:t>(2) Homicide is culpable or not culpable. Kinds of</w:t>
        <w:br/>
        <w:t>(@) Homicide that ig not culpable is not an offence, Hemide</w:t>
        <w:br/>
        <w:t>(4) Culpable homicide is murder or manslaughter oF cups</w:t>
        <w:br/>
        <w:br/>
        <w:t>Stee.</w:t>
        <w:br/>
        <w:br/>
        <w:t>intanticide</w:t>
        <w:br/>
        <w:br/>
        <w:t>(5) A person commits culpable homicide when he causes Léon.</w:t>
        <w:br/>
        <w:br/>
        <w:t>the\death'of a human being.</w:t>
        <w:br/>
        <w:br/>
        <w:t>(a) by means of an unlawful act,</w:t>
        <w:br/>
        <w:t>(by criminal negligence,</w:t>
        <w:br/>
        <w:br/>
        <w:br/>
        <w:t>Page 125:</w:t>
        <w:br/>
        <w:t>Fecepti</w:t>
        <w:br/>
        <w:br/>
        <w:t>(e) by causing that buman being, by threats or feat</w:t>
        <w:br/>
        <w:t>ef. eolerte abv ocean, © do anthing tht causes</w:t>
        <w:br/>
        <w:t>(2) 5 wilfully eightening that human being in the</w:t>
        <w:br/>
        <w:t>caus of child of sek peiton</w:t>
        <w:br/>
        <w:t>(6) Notwithstanding anything im this section, a pergon</w:t>
        <w:br/>
        <w:t>does hot commit homiide witha the meaning of Ws. Act</w:t>
        <w:br/>
        <w:t>reason only that he causes the death of a human being</w:t>
        <w:br/>
        <w:t>By procuring, by falee evidence, the conviction and: death</w:t>
        <w:br/>
        <w:t>of that humen being by sentence of the law.</w:t>
        <w:br/>
        <w:br/>
        <w:t>201. Cutpable homicide is murder—</w:t>
        <w:br/>
        <w:t>(9) where the person who causes the death of a</w:t>
        <w:br/>
        <w:t>human being</w:t>
        <w:br/>
        <w:t>() means to cause his death, oF</w:t>
        <w:br/>
        <w:t>(iy means to cause him Bodily harm that he</w:t>
        <w:br/>
        <w:t>knows if likely to eaUse hls death, and is reckless</w:t>
        <w:br/>
        <w:t>wwhethcr death ensues or not:</w:t>
        <w:br/>
        <w:br/>
        <w:t>sun titers gerson, meaning 10 cause death (0 2</w:t>
        <w:br/>
        <w:t>human being or meaning to cause him bodily harm that</w:t>
        <w:br/>
        <w:t>he knows o fikely to cause his death, and being reeks</w:t>
        <w:br/>
        <w:t>tess whether death, ensues or not, by gecident or mus=</w:t>
        <w:br/>
        <w:t>tke eaueey death to another human being. -netwithne</w:t>
        <w:br/>
        <w:t>Standing that he does not mean to eause death ot bodily</w:t>
        <w:br/>
        <w:t>Fierm (© that humen being: or</w:t>
        <w:br/>
        <w:t>{c) where a person, for an, unlawful abject, docs</w:t>
        <w:br/>
        <w:t>anything that he knowe or ought to know te ikely to</w:t>
        <w:br/>
        <w:t>ents th tory tae death a Buran be</w:t>
        <w:br/>
        <w:t>Ing- notwithstanding that he desires to effec his object</w:t>
        <w:br/>
        <w:t>‘without causing death or bodily harm to any human</w:t>
        <w:br/>
        <w:t>being</w:t>
        <w:br/>
        <w:t>‘202. Culpsble homicide is murder where a person causes</w:t>
        <w:br/>
        <w:t>‘the death of @ human being while commiting or attempt.</w:t>
        <w:br/>
        <w:t>ing to cominit treazon or an offence mentioned is section</w:t>
        <w:br/>
        <w:t>ED piracy. escape or rescue from prison of lawful custody.</w:t>
        <w:br/>
        <w:t>fects lawful arrest, rape, Indecent asswult. forible</w:t>
        <w:br/>
        <w:t>‘duction, robbery, burglary or arson. whether or not the</w:t>
        <w:br/>
        <w:t>[person means to cause death to any human being ang the-</w:t>
        <w:br/>
        <w:t>ther or not be knows that death likely to be cased to</w:t>
        <w:br/>
        <w:t>sa hucaan being. if</w:t>
        <w:br/>
        <w:t>(2) e means to case bodily hari fr the purpose</w:t>
        <w:br/>
        <w:br/>
        <w:t>(© feclitating the commission of the offence,</w:t>
        <w:br/>
        <w:br/>
        <w:t>(8) facilitating his fight after committing or</w:t>
        <w:br/>
        <w:t>sutempting to. commit the offence, and the ext</w:t>
        <w:br/>
        <w:t>fensues from the bodily harm;</w:t>
        <w:br/>
        <w:br/>
        <w:br/>
        <w:br/>
        <w:t>Page 126:</w:t>
        <w:br/>
        <w:t>1</w:t>
        <w:br/>
        <w:t>(he administers a stupetying or overpowering Adm</w:t>
        <w:br/>
        <w:t>thing Zoe's purpese mentioned in penageoph (a). and ES</w:t>
        <w:br/>
        <w:t>the death ‘enstes therefrom Bing</w:t>
        <w:br/>
        <w:t>(6) he wilfully stops, by any means, the breath of Somping,</w:t>
        <w:br/>
        <w:t>4 buipan being for a puipose mentioned in paragraph ™ e™</w:t>
        <w:br/>
        <w:t>a), and the death ensues therefrom; of</w:t>
        <w:br/>
        <w:br/>
        <w:t>(4) he uses 9 weapon o hv: it upon his person Wang.</w:t>
        <w:br/>
        <w:br/>
        <w:t>() dusing or at the sime he commits or</w:t>
        <w:br/>
        <w:t>‘avienipts to commit the offence, of</w:t>
        <w:br/>
        <w:br/>
        <w:t>atthe sme of ie fig ate</w:t>
        <w:br/>
        <w:t>Sa‘the dfath enact ss consequence’ °°</w:t>
        <w:br/>
        <w:t>APPENDIX XIV</w:t>
        <w:br/>
        <w:t>Cavan ACT oF 196)</w:t>
        <w:br/>
        <w:t>Canodo—1981 Amendments</w:t>
        <w:br/>
        <w:t>2-10 ELIZABETH 1</w:t>
        <w:br/>
        <w:t>CHAP. 4</w:t>
        <w:br/>
        <w:t>‘Am Act to amend the Cumisat Cole Capt Murder) 19.8</w:t>
        <w:br/>
        <w:br/>
        <w:t>(Assented to on 13th July, 1961) a</w:t>
        <w:br/>
        <w:t>Her Majesty, by and with the advice and consent of the 1936.5</w:t>
        <w:br/>
        <w:t>‘Senate and Hotse of Commons of Canada, enacts as fol 327</w:t>
        <w:br/>
        <w:br/>
        <w:t>1. The Criminal Code i amended by adding theres</w:t>
        <w:br/>
        <w:t>immediately after osetion 302 thereof, the following’ see.</w:t>
        <w:br/>
        <w:br/>
        <w:t>“202A. (1) Murder is capital murder or non</w:t>
        <w:br/>
        <w:br/>
        <w:t>capital murder. sea</w:t>
        <w:br/>
        <w:t>(2) Murder is capital murder, in respect of any C2!</w:t>
        <w:br/>
        <w:t>person, there re</w:t>
        <w:br/>
        <w:br/>
        <w:t>(a) This plemed and deiterete on the part Dimer</w:t>
        <w:br/>
        <w:t>2 tat been</w:t>
        <w:br/>
        <w:t>(8) 1 within section 282 where such person</w:t>
        <w:br/>
        <w:t>(i by ig en act cased cr. assisted Gen</w:t>
        <w:br/>
        <w:t>sausing the boliy harm irons which ey</w:t>
        <w:br/>
        <w:t>scot tose</w:t>
        <w:br/>
        <w:t>(i) by his own, ack aminstered or</w:t>
        <w:br/>
        <w:t>setnd it adminnering te ‘tepeing_ of</w:t>
        <w:br/>
        <w:t>Srerpowering thing from which heath</w:t>
        <w:br/>
        <w:br/>
        <w:t>(i) by Now act lopped or ented in</w:t>
        <w:br/>
        <w:t>the Hopoty of he” Keen Ra” ase</w:t>
        <w:br/>
        <w:t>Eero)</w:t>
        <w:br/>
        <w:br/>
        <w:br/>
        <w:t>Page 127:</w:t>
        <w:br/>
        <w:t>Fr</w:t>
        <w:br/>
        <w:t>x) himself wsed or had upon his</w:t>
        <w:br/>
        <w:t>the Weapon ass coseguenee ef which te</w:t>
        <w:br/>
        <w:t>atsch enmued oF</w:t>
        <w:br/>
        <w:t>(0) Counstied or procured another pare</w:t>
        <w:br/>
        <w:t>son {3'do an act mentioned in sub-paragraph</w:t>
        <w:br/>
        <w:t>(), (i) oF {i} of to.aee any weapon mete</w:t>
        <w:br/>
        <w:t>[eset subparereph i), oF</w:t>
        <w:br/>
        <w:t>(o) mich person by hi own act caused oF</w:t>
        <w:br/>
        <w:t>assisted in casing the death of</w:t>
        <w:br/>
        <w:t>einer (0) a pale oftcer, poles constable, con-</w:t>
        <w:br/>
        <w:t>y sigue dept shi heifer or</w:t>
        <w:br/>
        <w:t>Other person’ empyed forthe preserveion</w:t>
        <w:br/>
        <w:t>nd mlintenoe ofthe pabie pete, ating in</w:t>
        <w:br/>
        <w:t>ihe course hs uti, oF</w:t>
        <w:br/>
        <w:t>(i) 2 warden, deputy, warden, instructor,</w:t>
        <w:br/>
        <w:t>keeper ater, guard or other elector perma’</w:t>
        <w:br/>
        <w:t>bent employes Gf prio acting nthe couse</w:t>
        <w:br/>
        <w:t>Phy dtl or coutucied ar procured another</w:t>
        <w:br/>
        <w:t>ferson todo any act causing or asiting i</w:t>
        <w:br/>
        <w:t>Enusing the death 7 ms</w:t>
        <w:br/>
        <w:t>Xoo (2) AML murder other than capital murder is “none</w:t>
        <w:br/>
        <w:t>re api murder”</w:t>
        <w:br/>
        <w:t>2, Section 208 of tho sid Act is repated snd the fol-</w:t>
        <w:br/>
        <w:t>owing nibetuted Warton</w:t>
        <w:br/>
        <w:t>ss guilty ofan indltate fence and shal be sents</w:t>
        <w:br/>
        <w:t>ato deeth,</w:t>
        <w:br/>
        <w:br/>
        <w:t>(2) Everyone, who commits nonceapital murder is</w:t>
        <w:br/>
        <w:t>frame. guilty of an indstable offence tnt shall be centenced</w:t>
        <w:br/>
        <w:t>oe Bentprsonment for We</w:t>
        <w:br/>
        <w:t>Reon (@) Notwithstanding sub-section (1), person</w:t>
        <w:br/>
        <w:t>Gizetoes who appears to the court to have been under the age</w:t>
        <w:br/>
        <w:t>rs at the tine be commited a cepa</w:t>
        <w:br/>
        <w:br/>
        <w:t>erage</w:t>
        <w:br/>
        <w:t>PENI, ok eighteen</w:t>
        <w:br/>
        <w:t>— ‘murder shall not be sentenced to death ‘upon convic~</w:t>
        <w:br/>
        <w:t>tion therefor but shall be sentenced to imprisonment</w:t>
        <w:br/>
        <w:t>for ite.</w:t>
        <w:br/>
        <w:t>‘Misia (4) For the of Part XX, the sentence of</w:t>
        <w:br/>
        <w:t>‘Pemiinrax imprisonment for life preseribed by this section ts</w:t>
        <w:br/>
        <w:t>‘minimum punishment”</w:t>
        <w:br/>
        <w:t>3. The ssid Act is further amended by adding thereto,</w:t>
        <w:br/>
        <w:t>immediately after section 492 thereot, the following see:</w:t>
        <w:br/>
        <w:br/>
        <w:t>“024, No person shall be convicted of capital</w:t>
        <w:br/>
        <w:t>‘murder unless In the indictment charging the</w:t>
        <w:br/>
        <w:t>Fes specifically charged with capital murder.”</w:t>
        <w:br/>
        <w:br/>
        <w:br/>
        <w:br/>
        <w:t>Page 128:</w:t>
        <w:br/>
        <w:t>ws</w:t>
        <w:br/>
        <w:br/>
        <w:t>4. Sub-seetions (1) and (2) of section $18 of the said</w:t>
        <w:br/>
        <w:t>‘Act are repealed and the following substituted therefor,</w:t>
        <w:br/>
        <w:br/>
        <w:t>“518. 2) Am accused who is nok charged with an Ps</w:t>
        <w:br/>
        <w:t>offence yusighebie by death and i cae’ epen to plead</w:t>
        <w:br/>
        <w:t>uty now guy eth spel es auton y gay</w:t>
        <w:br/>
        <w:t>Bis Part and Sw ethers</w:t>
        <w:br/>
        <w:br/>
        <w:t>(2) Where an, accused who is not charged with Rust ©</w:t>
        <w:br/>
        <w:t>an offence punishable by death refuses to plead or does</w:t>
        <w:br/>
        <w:t>hot answer directly, the court shall order the clerk of</w:t>
        <w:br/>
        <w:br/>
        <w:t>the court to enter a plea of not guilty</w:t>
        <w:br/>
        <w:br/>
        <w:t>isthe My Seat a ieshedopon pad ay ots</w:t>
        <w:br/>
        <w:t>anihable by ‘Seth and i clad upon to plead may og</w:t>
        <w:br/>
        <w:t>Plead we “gulty, or the special pleas authorized by this pata</w:t>
        <w:br/>
        <w:t>fare and fo there</w:t>
        <w:br/>
        <w:br/>
        <w:t>(2b) Where an accused who is charged with an Ties 9</w:t>
        <w:br/>
        <w:t>citence puntehoble by dent does not lend not guy Po</w:t>
        <w:br/>
        <w:t>fr one of the special pleas authorized by this part or</w:t>
        <w:br/>
        <w:br/>
        <w:t>‘Soon ‘hot answer divecty, the court shall order the</w:t>
        <w:br/>
        <w:br/>
        <w:t>lark of the court to enter a plea of not gullty.”</w:t>
        <w:br/>
        <w:br/>
        <w:t>5. Subsection () of section 518 of the sald Act is re-</w:t>
        <w:br/>
        <w:t>pealed and the following substituted therefor:—</w:t>
        <w:br/>
        <w:br/>
        <w:t>(0 en the pleas referred to in sub-section () Petng</w:t>
        <w:br/>
        <w:t>are disposed of ‘accused, be may plead ***</w:t>
        <w:br/>
        <w:t>fuilty OF not guilty, "ules be is charged with an</w:t>
        <w:br/>
        <w:t>‘ffence punishable by death, in which case the court</w:t>
        <w:br/>
        <w:br/>
        <w:t>‘hall order the clerk of the eourt Yo enter 8 plea of not</w:t>
        <w:br/>
        <w:t>ity”.</w:t>
        <w:br/>
        <w:br/>
        <w:t>6 Section 519 of the sald Act is amended by adding</w:t>
        <w:br/>
        <w:t>hereto immediately afer sub-section (2) there, the</w:t>
        <w:br/>
        <w:t>foflowlag subsection:</w:t>
        <w:br/>
        <w:br/>
        <w:t>(2a) A conviction or soquittal on an indictment prs of</w:t>
        <w:br/>
        <w:t>{for expitsl murder bars a subsequent for pevins</w:t>
        <w:br/>
        <w:t>the Same homicide charging it as non-capital murder, Sut</w:t>
        <w:br/>
        <w:t>and a conviction “or acquittal on an indictment for gi</w:t>
        <w:br/>
        <w:t>Ron-capital murder bars a subsequent indictment for eon peat</w:t>
        <w:br/>
        <w:t>‘the same homicide charging it as capital murder.” sae</w:t>
        <w:br/>
        <w:br/>
        <w:t>7, Section $89 of the sald Act is amended by adding</w:t>
        <w:br/>
        <w:t>thereto, immediately after sub-section (1) thereof, the</w:t>
        <w:br/>
        <w:t>following sub-section:—</w:t>
        <w:br/>
        <w:br/>
        <w:t>“(1) (a) For greater certainty and without Limit. Where sspi-</w:t>
        <w:br/>
        <w:t>tng abeyance ant wit Uy ass?</w:t>
        <w:br/>
        <w:t>Show taplat murder but proves son-eoital under</w:t>
        <w:br/>
        <w:br/>
        <w:t>Se gt Ss dt fot</w:t>
        <w:br/>
        <w:t>Bre camel ice, eros arene ae</w:t>
        <w:br/>
        <w:t>ene er</w:t>
        <w:br/>
        <w:br/>
        <w:t>Bee</w:t>
        <w:br/>
        <w:br/>
        <w:t>yee,</w:t>
        <w:br/>
        <w:br/>
        <w:br/>
        <w:br/>
        <w:t>Page 129:</w:t>
        <w:br/>
        <w:t>wetiem.</w:t>
        <w:br/>
        <w:br/>
        <w:t>ut</w:t>
        <w:br/>
        <w:t>guilty of non-capital murder oF am attempt to commit</w:t>
        <w:br/>
        <w:t>ao so OS ay be</w:t>
        <w:br/>
        <w:t>8, The gid Act Is further amended by adding thereto</w:t>
        <w:br/>
        <w:t>spell ater secon i Bees, he ftemine so</w:t>
        <w:br/>
        <w:t>tion</w:t>
        <w:br/>
        <w:br/>
        <w:t>op2A, (2) Notwithstanding any other provision</w:t>
        <w:br/>
        <w:t>‘of tha Ack S pergoa who has been sentenced (© death</w:t>
        <w:br/>
        <w:br/>
        <w:t>hay appeal to the court of appeal.</w:t>
        <w:br/>
        <w:t>{gin cone ote Seat ot</w:t>
        <w:br/>
        <w:t>app tetilite e queria of Taw 9F fact OF</w:t>
        <w:br/>
        <w:br/>
        <w:t>SRR law and facts and</w:t>
        <w:br/>
        <w:br/>
        <w:t>‘),agalnat his sentence unless that sentence</w:t>
        <w:br/>
        <w:t>is one Axed by Ia.</w:t>
        <w:br/>
        <w:br/>
        <w:t>(2) A person who has been sentenced to death</w:t>
        <w:br/>
        <w:t>chat Rotuistanding be hes oot given notice pursuant</w:t>
        <w:br/>
        <w:t>Shel neti be deemed to hove given such notice</w:t>
        <w:br/>
        <w:t>1 eave appesied against his conviction nd egainst</w:t>
        <w:br/>
        <w:t>30S SG ees that asntence Is one Axed by Taw</w:t>
        <w:br/>
        <w:br/>
        <w:t>{@) The const of apes, on am appeal pursuant to</w:t>
        <w:br/>
        <w:t>ois Sedo, saa erst P</w:t>
        <w:br/>
        <w:br/>
        <w:t>(ay consider ony ground of apes! alleged in</w:t>
        <w:br/>
        <w:t>th SOUS appen ptt as been ive,</w:t>
        <w:br/>
        <w:t>() consider the second to sscertaia whether</w:t>
        <w:br/>
        <w:t>none preset any other grounds spon. which</w:t>
        <w:br/>
        <w:t>‘HeSonvlcdon ough to be set aside oF the sentence</w:t>
        <w:br/>
        <w:t>Waiied os the case may Be</w:t>
        <w:br/>
        <w:br/>
        <w:t>9, Section 586 of the sid Act Is amended by adding</w:t>
        <w:br/>
        <w:t>thereto the following subsection’</w:t>
        <w:br/>
        <w:br/>
        <w:t>E pursuant to a conviction, » sentence</w:t>
        <w:br/>
        <w:br/>
        <w:t>os deth hog Soe ipa he exeein of eo</w:t>
        <w:br/>
        <w:br/>
        <w:t>tion of the sentence 1</w:t>
        <w:br/>
        <w:t>i Nye sentence or any judge who might have</w:t>
        <w:br/>
        <w:br/>
        <w:t>{Melt or satin the same court”</w:t>
        <w:br/>
        <w:t>10. (1) Subssection (2) of section 508 of the sald Act</w:t>
        <w:br/>
        <w:t>fs repesied and the flowing substituted therefor: —</w:t>
        <w:br/>
        <w:t>(2) A copy of transeript of—</w:t>
        <w:br/>
        <w:t>(a) the evidence taken at the tela,</w:t>
        <w:br/>
        <w:br/>
        <w:br/>
        <w:t>Page 130:</w:t>
        <w:br/>
        <w:t>2s</w:t>
        <w:br/>
        <w:br/>
        <w:t>() the change to the jury, if any,</w:t>
        <w:br/>
        <w:t>(o) the reason for Judgment, f any, and</w:t>
        <w:br/>
        <w:t>(a) the addresces of the prosecutor and the</w:t>
        <w:br/>
        <w:t>accuset of counsel for the accused by way of</w:t>
        <w:br/>
        <w:t>summing up, if</w:t>
        <w:br/>
        <w:t>) @ ground for the appeal is based upon</w:t>
        <w:br/>
        <w:t>‘esther of the addresses, or</w:t>
        <w:br/>
        <w:br/>
        <w:t>i) the appeal is pursuant to. section</w:t>
        <w:br/>
        <w:t>5834, shall be furnished to the court of appeal,</w:t>
        <w:br/>
        <w:t>‘except in so for as itis dispensed with by order</w:t>
        <w:br/>
        <w:t>fof a judge of that court.”</w:t>
        <w:br/>
        <w:br/>
        <w:t>(2) Sub-ection (4) of section S88 of the sald Act is</w:t>
        <w:br/>
        <w:t>repealed and the following substitution therefor:—</w:t>
        <w:br/>
        <w:br/>
        <w:t>(A party to the appest is entitled to receive, Gs ©</w:t>
        <w:br/>
        <w:t>(2) without charge f the appeal is against a P=</w:t>
        <w:br/>
        <w:br/>
        <w:t>conviction in respect of which a sentence of deeth</w:t>
        <w:br/>
        <w:br/>
        <w:t>fas been impasse or sgainat such atone, of</w:t>
        <w:br/>
        <w:br/>
        <w:t>(s) upon payment of any charges that re</w:t>
        <w:br/>
        <w:t>Axed By Pues of court in any other Sze,</w:t>
        <w:br/>
        <w:br/>
        <w:t>4 copy or transeript of any material that is prepared</w:t>
        <w:br/>
        <w:br/>
        <w:t>finder subsections @) and @) me</w:t>
        <w:br/>
        <w:br/>
        <w:t>11, The sald Act is further smended by adding, thereto, Veving.</w:t>
        <w:br/>
        <w:t>Immediately after section 597 thereof, the following sec:</w:t>
        <w:br/>
        <w:br/>
        <w:t>“SQ7A, Notwithstanding any other provision of Ape ce</w:t>
        <w:br/>
        <w:t>‘this Act, 2 person. ® fear</w:t>
        <w:br/>
        <w:br/>
        <w:t>(a) who has been sentenced to death and Sten”</w:t>
        <w:br/>
        <w:br/>
        <w:t>whose conviction is afirmed by the court "of Sime</w:t>
        <w:br/>
        <w:br/>
        <w:t>appeal, or ea</w:t>
        <w:br/>
        <w:t>(bo) who is acquitted of an offence punishable 2</w:t>
        <w:br/>
        <w:br/>
        <w:t>bby death and whase acquittal is set-aside by the</w:t>
        <w:br/>
        <w:br/>
        <w:t>court of appeal</w:t>
        <w:br/>
        <w:br/>
        <w:t>may appeal to the Supreme Court of Cansda on any</w:t>
        <w:br/>
        <w:t>{round of law or fact or mixed law and fact."</w:t>
        <w:br/>
        <w:br/>
        <w:t>4 2 Al at zor of subsection or auction a8</w:t>
        <w:br/>
        <w:t>e sold Act preceding peragraph (a) thereat i repeal</w:t>
        <w:br/>
        <w:t>id the following substitined therefor—</w:t>
        <w:br/>
        <w:t>08, (1) where = judgment of a court of appeat</w:t>
        <w:br/>
        <w:t>seis aaie\@ conviction pursuant 1o"an appeal taken Ag</w:t>
        <w:br/>
        <w:t>Under secon 388 or 5024 or dinmiases tm appeal taken Ga?</w:t>
        <w:br/>
        <w:br/>
        <w:br/>
        <w:br/>
        <w:t>Page 131:</w:t>
        <w:br/>
        <w:t>26</w:t>
        <w:br/>
        <w:br/>
        <w:t>suant to paragraph (a) o sub-tection (1) of sec-</w:t>
        <w:br/>
        <w:t>{ica'S0d, the" Atsmney General" may appeal tthe</w:t>
        <w:br/>
        <w:t>Supreme Court of Canada”</w:t>
        <w:br/>
        <w:br/>
        <w:t>13, The sald Act is further amended by adding thereto,</w:t>
        <w:br/>
        <w:t>immediately after section O42 thereat, the following see</w:t>
        <w:br/>
        <w:t>ton</w:t>
        <w:br/>
        <w:br/>
        <w:t>Gi2A. (1) Where 2 jury finde an accused guilty of</w:t>
        <w:br/>
        <w:t>tn offence punishable by death, the Judge who prenides</w:t>
        <w:br/>
        <w:t>at the ‘rial shall, before discharging the jury, put £0</w:t>
        <w:br/>
        <w:t>them the following question:</w:t>
        <w:br/>
        <w:br/>
        <w:t>You have found the sccused guilty and the law</w:t>
        <w:br/>
        <w:t>requires, thet 1 now pronounce ‘wentence of death</w:t>
        <w:br/>
        <w:t>fsginst him (or “the law provices that be may be</w:t>
        <w:br/>
        <w:t>Sentenced to death’, asthe case may be). Do you wish</w:t>
        <w:br/>
        <w:t>{o'make any recommendation a¢ ta whether or not he</w:t>
        <w:br/>
        <w:t>should be granted clemency.” You are not required 9</w:t>
        <w:br/>
        <w:t>foie ny Fecrmendatian but if You do make a ee</w:t>
        <w:br/>
        <w:t>oramendation either In favour of clemency or against</w:t>
        <w:br/>
        <w:t>{Your rsecramendtion Wil be incluced fn the feport</w:t>
        <w:br/>
        <w:t>{het I'am required to make of thie ete fo the Minister</w:t>
        <w:br/>
        <w:t>‘of Justice ond will be given due consideration</w:t>
        <w:br/>
        <w:br/>
        <w:t>(2) Af the jury reports to the Judge that it $9 un-</w:t>
        <w:br/>
        <w:t>able to agree upon a recommendation, either in favour</w:t>
        <w:br/>
        <w:t>of elemeney ot against it, and the Judge is. tatished</w:t>
        <w:br/>
        <w:t>that further retention of the jury would not lead to</w:t>
        <w:br/>
        <w:t>E it he shall ascertain the number of jurors</w:t>
        <w:br/>
        <w:t>‘who are in favour of making for recommendation for</w:t>
        <w:br/>
        <w:t>clemency and the number ef jurors who are agsinet</w:t>
        <w:br/>
        <w:t>‘making such a recommendation and shall nclade such</w:t>
        <w:br/>
        <w:t>Jnfermation in the report required by sub-section Tot</w:t>
        <w:br/>
        <w:br/>
        <w:t>14, Sub-section (2) of the section 648 of the sald Act</w:t>
        <w:br/>
        <w:t>4s repealed and the following substituted Uherefers—</w:t>
        <w:br/>
        <w:br/>
        <w:t>(2) Where a judge who sentences person to</w:t>
        <w:br/>
        <w:t>death or any judge who might have held or satin the</w:t>
        <w:br/>
        <w:t>Sine cour cooaGers =</w:t>
        <w:br/>
        <w:br/>
        <w:t>(a) that the person should be recommended</w:t>
        <w:br/>
        <w:t>{for the royal merey, oF</w:t>
        <w:br/>
        <w:br/>
        <w:t>(©), that, for ony reason, st is necesary to</w:t>
        <w:br/>
        <w:t>‘elay the exiecation at the sentence,</w:t>
        <w:br/>
        <w:br/>
        <w:t>the judge may, at any_time reprieve the person for</w:t>
        <w:br/>
        <w:t>fany' period that is necessary for the purpowe</w:t>
        <w:br/>
        <w:br/>
        <w:br/>
        <w:br/>
        <w:t>Page 132:</w:t>
        <w:br/>
        <w:t>a</w:t>
        <w:br/>
        <w:t>15, Section 656 of the sald Act ¢ amended by adding</w:t>
        <w:br/>
        <w:t>thereto the folowing sbseetion’—</w:t>
        <w:br/>
        <w:br/>
        <w:t>(a) Af the Governor in Council so directs in the Age ty</w:t>
        <w:br/>
        <w:t>instrument of commatation, person in respect of usc</w:t>
        <w:br/>
        <w:t>‘horns guatesoy of death i commuted to imprison st afer</w:t>
        <w:br/>
        <w:t>Jen for life ors term of imprisonment, sall,notwithe Srweui&gt;</w:t>
        <w:br/>
        <w:br/>
        <w:t>anting ny oer In or authority, ot be released</w:t>
        <w:br/>
        <w:t>‘Surng his tle such term, au the caso may be, with</w:t>
        <w:br/>
        <w:t>fut the poe approval of the Governor ia Council”</w:t>
        <w:br/>
        <w:br/>
        <w:t>16. This Act shall come into force on a day to be fixed Coming into</w:t>
        <w:br/>
        <w:t>bby proclamation of the Governor im Counell 4</w:t>
        <w:br/>
        <w:br/>
        <w:t>2, (2) Where proceedings in respect of an offence that, Zn</w:t>
        <w:br/>
        <w:t>sander the provisions of the Criminal Code a i Was before Foul</w:t>
        <w:br/>
        <w:t>‘being ametiod by this Act, was pusiahable by death sere ="</w:t>
        <w:br/>
        <w:t>cquenced before tbe coming isto force of ths Act, the</w:t>
        <w:br/>
        <w:t>{eitowing rules apply, nemelys—</w:t>
        <w:br/>
        <w:br/>
        <w:t>(a) subject to paragraph (b), the offence shall be</w:t>
        <w:br/>
        <w:t>dealt with, inquired into, tied and determined, and</w:t>
        <w:br/>
        <w:t>‘any punishment in respect of that offence shall be</w:t>
        <w:br/>
        <w:t>‘imposed, as if this Act had not come into foree;</w:t>
        <w:br/>
        <w:br/>
        <w:t>() where upon conviction for the offence 9 person</w:t>
        <w:br/>
        <w:t>ts sentenced to Seath after the coming int farce ef</w:t>
        <w:br/>
        <w:t>{hi Ae proviso the Camina Code a ten</w:t>
        <w:br/>
        <w:t>bby this Act, eating to appeals apply respec a</w:t>
        <w:br/>
        <w:t>Se conviction snd senteaee au ifthe fence had</w:t>
        <w:br/>
        <w:t>incon committed after the coming ino force af this</w:t>
        <w:br/>
        <w:t>Ae and</w:t>
        <w:br/>
        <w:br/>
        <w:t>(c) where 2 new trial of @ person for the offence</w:t>
        <w:br/>
        <w:t>Inss been ordered by the court of sppeal of the</w:t>
        <w:br/>
        <w:t>Court of Canada and the new tial is commenced after</w:t>
        <w:br/>
        <w:t>{he coming into farce of this Act, the new tral shall</w:t>
        <w:br/>
        <w:t>be commenced by the prelerring of « new indictment</w:t>
        <w:br/>
        <w:t>Before the court before which “the accused ‘is. to be</w:t>
        <w:br/>
        <w:t>fried, and determined, and any punishment in respect</w:t>
        <w:br/>
        <w:t>of the offence shall be imposed, be It had been com=</w:t>
        <w:br/>
        <w:t>mitted after the coming into force of this Act.</w:t>
        <w:br/>
        <w:br/>
        <w:t>(2) Where proceedings in respect of an offence that</w:t>
        <w:br/>
        <w:t>would, if t hed been committed before the coming into ™™</w:t>
        <w:br/>
        <w:t>force of this Act, have been punishable by death are com</w:t>
        <w:br/>
        <w:t>‘menced after the coming into foree of this Act, the offence</w:t>
        <w:br/>
        <w:t>shall be ‘dealt with inquired Into, tried and° determined,</w:t>
        <w:br/>
        <w:t>fand any ‘punishment in respect of the offence shall. be</w:t>
        <w:br/>
        <w:t>imposed, as i¢ {¢ had been committed. after the coming</w:t>
        <w:br/>
        <w:t>Ane force ofthis Act irrespective of when It was actualy</w:t>
        <w:br/>
        <w:t>comm</w:t>
        <w:br/>
        <w:br/>
        <w:br/>
        <w:br/>
        <w:t>Page 133:</w:t>
        <w:br/>
        <w:t>a8</w:t>
        <w:br/>
        <w:br/>
        <w:t>WWivn peo (2) For the purposes of this section, proceedings in</w:t>
        <w:br/>
        <w:br/>
        <w:t>Sutin” cespect fn fence shall be dzemed to have commenced —</w:t>
        <w:br/>
        <w:br/>
        <w:t>cement () upon the preferring of a bill of indictment</w:t>
        <w:br/>
        <w:t>before the grand jury of the court, inthe ease of @</w:t>
        <w:br/>
        <w:t>‘court constituted with a grand Jury, and</w:t>
        <w:br/>
        <w:br/>
        <w:t>(©) upon the preterring of an indictment belore</w:t>
        <w:br/>
        <w:t>the court, in any other pnd</w:t>
        <w:br/>
        <w:br/>
        <w:t>‘APPENDIX XV</w:t>
        <w:br/>
        <w:t>[AsoLrTIon counrates</w:t>
        <w:br/>
        <w:t>‘TADLr ANALYSING EFFECT OF RESTORATION</w:t>
        <w:br/>
        <w:br/>
        <w:t>Mandy</w:t>
        <w:br/>
        <w:br/>
        <w:t>als aya the at ef Retion</w:t>
        <w:br/>
        <w:br/>
        <w:t>Country Before sbolvon Daring tution After esorsion — Remaths</w:t>
        <w:br/>
        <w:br/>
        <w:t>Se ee</w:t>
        <w:br/>
        <w:t>Noa Mtnored” Tete ae TSiormune Bowtie mae 7</w:t>
        <w:br/>
        <w:t>te</w:t>
        <w:br/>
        <w:br/>
        <w:t>ta) Base cit Setheglae Se” fe</w:t>
        <w:br/>
        <w:t>Wel GE Tea</w:t>
        <w:br/>
        <w:br/>
        <w:t>om USA 4 (comiom 7 (Coneaion 14 comigione The Sgures ater</w:t>
        <w:br/>
        <w:t>vagdiha” “Seems” 7 deuen® “amar” "Necesucnen</w:t>
        <w:br/>
        <w:br/>
        <w:t>‘etseretea BI oe co seer De</w:t>
        <w:br/>
        <w:t>we rot ent</w:t>
        <w:br/>
        <w:t>road</w:t>
        <w:br/>
        <w:t>gations 9Comigiom 3, Comoe TO ime</w:t>
        <w:br/>
        <w:t>ing ows ave 187) ot ard)</w:t>
        <w:br/>
        <w:t>ness be ty (oomiaons 8h Go</w:t>
        <w:br/>
        <w:t>death penalty oe'muer) “Sionons’ for</w:t>
        <w:br/>
        <w:t>cas cy</w:t>
        <w:br/>
        <w:t>tt (ane</w:t>
        <w:br/>
        <w:t>ase.</w:t>
        <w:br/>
        <w:br/>
        <w:t>12839 (Cone</w:t>
        <w:br/>
        <w:t>(39m:</w:t>
        <w:br/>
        <w:br/>
        <w:t>crags Wee om RC Repo page 347, PoenorSil's comments tow</w:t>
        <w:br/>
        <w:br/>
        <w:t>gates taken fom RI. Repo page 36 Tile 17.</w:t>
        <w:br/>
        <w:t>pou rece, att, “The Stan of Capita Punnett, Pespete”</w:t>
        <w:br/>
        <w:t>aye Benen 3 Yoo Eoual Lass Cmuclag? asd Face Sence yh Wit</w:t>
        <w:br/>
        <w:br/>
        <w:br/>
        <w:t>Page 134:</w:t>
        <w:br/>
        <w:t>my</w:t>
        <w:br/>
        <w:br/>
        <w:t>‘Coussy Dine atst’n Detop sboiton afer vestoracon Remarks</w:t>
        <w:br/>
        <w:t>Kes det Goptmmeaane SR/Aratalam Th prota the</w:t>
        <w:br/>
        <w:t>FESR as Tansee de Mate ate Mind” Enfant</w:t>
        <w:br/>
        <w:t>ONS. Sie NOx “ii “rte</w:t>
        <w:br/>
        <w:t>ere Swing ee</w:t>
        <w:br/>
        <w:br/>
        <w:t>oe</w:t>
        <w:br/>
        <w:br/>
        <w:t>Paige Netcom foe cpus: rAmmalng. Naw</w:t>
        <w:br/>
        <w:t>Moi Foe TE ive eon</w:t>
        <w:br/>
        <w:br/>
        <w:t>BE ce sage</w:t>
        <w:br/>
        <w:br/>
        <w:t>To Rus when fom RE, Repo, pane 96 pa a</w:t>
        <w:br/>
        <w:br/>
        <w:t>ve 2B enn res ne LC Reps ae 32, Table 27, and ok nd Table 2</w:t>
        <w:br/>
        <w:t>1. The fees eof dhs eprom Fr 2520 (One a) of</w:t>
        <w:br/>
        <w:t>ste SoS Ron eae. pip 3 ‘on</w:t>
        <w:br/>
        <w:br/>
        <w:t>“4 Tis ten fom RC. Report ope, paren 6</w:t>
        <w:br/>
        <w:br/>
        <w:t>4 The fges ae of athe report dv 19 Yami por coco (Ore th) ot</w:t>
        <w:br/>
        <w:t>ne lpn ne Ce Hope rae eh veep 3</w:t>
        <w:br/>
        <w:br/>
        <w:t>Ege taken or: LC. Repo gs 2c. parang, Tate 23,</w:t>
        <w:br/>
        <w:br/>
        <w:t>27-Theieweare tent eor at dhe wom, re h.ca00C the opsain</w:t>
        <w:br/>
        <w:t>sue RT ya Sm ers</w:t>
        <w:br/>
        <w:br/>
        <w:t>102 Law</w:t>
        <w:br/>
        <w:br/>
        <w:br/>
        <w:t>Page 135:</w:t>
        <w:br/>
        <w:t>1</w:t>
        <w:br/>
        <w:br/>
        <w:t>CCounuy Nee sboinion ing ein Aft eee on</w:t>
        <w:br/>
        <w:br/>
        <w:t>Migeers ea homblde tos omiide 79 Memicde</w:t>
        <w:br/>
        <w:t>WEShys telorihigy Tac" Zale we sy</w:t>
        <w:br/>
        <w:br/>
        <w:t>— ues Be</w:t>
        <w:br/>
        <w:t>Ba</w:t>
        <w:br/>
        <w:br/>
        <w:t>wo, Sgommine 7 adomuliee satel The fe</w:t>
        <w:br/>
        <w:t>Gee eet iy “eee setae ir eld see</w:t>
        <w:br/>
        <w:t>sisted Gaels Hate pee</w:t>
        <w:br/>
        <w:br/>
        <w:t>Sarees</w:t>
        <w:br/>
        <w:t>iB</w:t>
        <w:br/>
        <w:br/>
        <w:t>Oregon US.A)* so (gunners 36 (mires Not mallbie. Detect fet</w:t>
        <w:br/>
        <w:br/>
        <w:t>‘isha ‘Rathed ae “Texted ate at prove</w:t>
        <w:br/>
        <w:t>ao Se See</w:t>
        <w:br/>
        <w:br/>
        <w:t>None heel tin reenter apr te et Cin</w:t>
        <w:br/>
        <w:t>mapa Punthmentt The peasof abobiion 22 giver in sey dae</w:t>
        <w:br/>
        <w:br/>
        <w:t>1. igre thes om RC. Rep. pae 20, Taek 2.</w:t>
        <w:br/>
        <w:br/>
        <w:t>Te Sp oem die w Biss pr Hyd Se RE Re</w:t>
        <w:br/>
        <w:t>pect ope ih act</w:t>
        <w:br/>
        <w:br/>
        <w:t>sao LARS, eS, FE 47, TV 9a) Ave aS en</w:t>
        <w:br/>
        <w:br/>
        <w:t>sow APRESS cepa ep emis mer tenon ay ee eon</w:t>
        <w:br/>
        <w:br/>
        <w:t>Pgs thes oan RC. Repo, sae</w:t>
        <w:br/>
        <w:t>6. RO. Repo, page 345, Tile 16</w:t>
        <w:br/>
        <w:t>7 Joy, RabCw LM ee 78</w:t>
        <w:br/>
        <w:br/>
        <w:t>see</w:t>
        <w:br/>
        <w:br/>
        <w:br/>
        <w:br/>
        <w:t>Page 136:</w:t>
        <w:br/>
        <w:t>a</w:t>
        <w:br/>
        <w:br/>
        <w:t>APPENDIX XVI</w:t>
        <w:br/>
        <w:t>leaning tof Nowretrai (tlt coer</w:t>
        <w:br/>
        <w:br/>
        <w:t>Gor eee eg</w:t>
        <w:br/>
        <w:t>es</w:t>
        <w:br/>
        <w:br/>
        <w:t>‘eae ties tise</w:t>
        <w:br/>
        <w:br/>
        <w:t>Pins Gaara yee</w:t>
        <w:br/>
        <w:t>Saeiee ca</w:t>
        <w:br/>
        <w:br/>
        <w:t>viguesot hamid odor te</w:t>
        <w:br/>
        <w:t>‘Bown wopsicnar “45.</w:t>
        <w:br/>
        <w:br/>
        <w:t>der te emis 16-06</w:t>
        <w:br/>
        <w:t>tesanac "5</w:t>
        <w:br/>
        <w:br/>
        <w:t>4 dimo fr oe 7 2 (to foe me</w:t>
        <w:br/>
        <w:t>cy) i</w:t>
        <w:br/>
        <w:br/>
        <w:t>foe ae</w:t>
        <w:br/>
        <w:br/>
        <w:t>14 iso foe met</w:t>
        <w:br/>
        <w:t>6</w:t>
        <w:br/>
        <w:br/>
        <w:t>so(Avernge anal 16 (Asean nual The firs ate of</w:t>
        <w:br/>
        <w:t>Fic. tamer fae "Sgn, ad pot</w:t>
        <w:br/>
        <w:t>TER Shatide “Ulan nomidide | eepones mane</w:t>
        <w:br/>
        <w:br/>
        <w:t>fom Matfer Worse Paani</w:t>
        <w:br/>
        <w:t>re (tea, for Rdino for 198</w:t>
        <w:br/>
        <w:t>TGs a</w:t>
        <w:br/>
        <w:br/>
        <w:t>Spano ee</w:t>
        <w:br/>
        <w:br/>
        <w:t>16 tne for</w:t>
        <w:br/>
        <w:t>‘also</w:t>
        <w:br/>
        <w:br/>
        <w:t>me</w:t>
        <w:br/>
        <w:t>25</w:t>
        <w:br/>
        <w:t>a</w:t>
        <w:br/>
        <w:br/>
        <w:t>1 Page je fom B.C 355s, Th Com</w:t>
        <w:br/>
        <w:t>Diba Sats ere mrad hy the Coa bur were aot</w:t>
        <w:br/>
        <w:t>sey cared as C/E. Raper age 3</w:t>
        <w:br/>
        <w:t>3 Figures can fom ILC. Mepor, page st: Tabs Sein Cala,</w:t>
        <w:br/>
        <w:t>sna Si 0m RC. Repo apes page 6 and THe wat</w:t>
        <w:br/>
        <w:br/>
        <w:t>‘5 CF RC Reports pat 356 paar 6 cing the comments of Profesor Sin.</w:t>
        <w:br/>
        <w:br/>
        <w:br/>
        <w:t>Page 137:</w:t>
        <w:br/>
        <w:t>Betw weer Aerabetie ers</w:t>
        <w:br/>
        <w:br/>
        <w:t>img Mont agen Moy ome</w:t>
        <w:br/>
        <w:t>oa apes el pial ater ates</w:t>
        <w:br/>
        <w:t>mre we) 33 aw ag) Hae eer ae</w:t>
        <w:br/>
        <w:br/>
        <w:t>6 (aie Wore —46 ie 291. hee ae Sight</w:t>
        <w:br/>
        <w:t>ewe era te fae</w:t>
        <w:br/>
        <w:br/>
        <w:t>2 ino rf 8 Cane ages. Seen gah</w:t>
        <w:br/>
        <w:br/>
        <w:t>0) 24 Camo ayn)"</w:t>
        <w:br/>
        <w:br/>
        <w:t>18 (4 1910). 30 (aio</w:t>
        <w:br/>
        <w:br/>
        <w:t>16 (eno 1926,</w:t>
        <w:br/>
        <w:t>33 (G0 1929.</w:t>
        <w:br/>
        <w:t>14 ito 938,</w:t>
        <w:br/>
        <w:t>14 (ino a9)</w:t>
        <w:br/>
        <w:t>10 (ino 1930</w:t>
        <w:br/>
        <w:t>13 a 190,</w:t>
        <w:br/>
        <w:br/>
        <w:t>9 eo W932)</w:t>
        <w:br/>
        <w:br/>
        <w:t>Me Aen + sme gan os nee</w:t>
        <w:br/>
        <w:t>RC Ree SR See ake</w:t>
        <w:br/>
        <w:br/>
        <w:t>23, gt etre</w:t>
        <w:br/>
        <w:br/>
        <w:t>3, (io</w:t>
        <w:br/>
        <w:t>“go</w:t>
        <w:br/>
        <w:br/>
        <w:t>1 igus tae los LC. Repo pope 24, Table 1s, Fou Cas</w:t>
        <w:br/>
        <w:t>2: Fits ei ome RAC Hepne,vage 392 Tle 24</w:t>
        <w:br/>
        <w:t>2 Sue RC. Rept, page 356, ner</w:t>
        <w:br/>
        <w:br/>
        <w:br/>
        <w:t>Page 138:</w:t>
        <w:br/>
        <w:t>Rev Zealand ‘See Noe Bao</w:t>
        <w:br/>
        <w:br/>
        <w:t>owen os 28 (mal merge 24 Annu aerge eoset es mt</w:t>
        <w:br/>
        <w:t>recuse “aamce ot cm “adn tf cue GS</w:t>
        <w:br/>
        <w:br/>
        <w:t>Ges eed Mane canis ame tauren</w:t>
        <w:br/>
        <w:br/>
        <w:t>ie geet Pad</w:t>
        <w:br/>
        <w:br/>
        <w:t>Suse sae4 Rona args</w:t>
        <w:br/>
        <w:br/>
        <w:t>Viner sine “Ratt Soe</w:t>
        <w:br/>
        <w:t>‘ciated Seto runt te</w:t>
        <w:br/>
        <w:br/>
        <w:t>Ser malo Tar</w:t>
        <w:br/>
        <w:br/>
        <w:t>Bis Oe, i Tas</w:t>
        <w:br/>
        <w:br/>
        <w:t>Hate 96th or</w:t>
        <w:br/>
        <w:t>ies or “</w:t>
        <w:br/>
        <w:br/>
        <w:t>“at</w:t>
        <w:br/>
        <w:br/>
        <w:t>SE Sino fo</w:t>
        <w:br/>
        <w:br/>
        <w:t>Soe fan okra. Sie our ern, Adegate Rees ot</w:t>
        <w:br/>
        <w:t>‘eta Ba</w:t>
        <w:br/>
        <w:br/>
        <w:t>Heo ino oe.</w:t>
        <w:br/>
        <w:br/>
        <w:t>ew Zend) Ne nade New ZalIn New Zens ser satin in ut</w:t>
        <w:br/>
        <w:t>tee Ze kre sn Taa ee a Mal te</w:t>
        <w:br/>
        <w:t>ie sea</w:t>
        <w:br/>
        <w:br/>
        <w:t>1 So RG Report page 357 Table 35</w:t>
        <w:br/>
        <w:t>2 Se RG Repo pa 38% paraaph 5 ad page 35, Tale 3, es 3</w:t>
        <w:br/>
        <w:br/>
        <w:t>3, Fgurcs ken fom RE. Repo, page 30361, paragraph 7073, pnicaly</w:t>
        <w:br/>
        <w:t>sarge</w:t>
        <w:br/>
        <w:br/>
        <w:t>4 Se RC, Report, page 3k</w:t>
        <w:br/>
        <w:t>4 Se Cries Ae 396 New Zelt,seton 24 ad 193</w:t>
        <w:br/>
        <w:br/>
        <w:br/>
        <w:br/>
        <w:t>Page 139:</w:t>
        <w:br/>
        <w:t>‘ate soles After abliion emacs</w:t>
        <w:br/>
        <w:br/>
        <w:t>eesr Lee</w:t>
        <w:br/>
        <w:br/>
        <w:t>wa</w:t>
        <w:br/>
        <w:t>Masters as Keres peal” te “ye</w:t>
        <w:br/>
        <w:br/>
        <w:t>2 foiomter ins ace gees Bat 8</w:t>
        <w:br/>
        <w:br/>
        <w:t>scjveraeofmar- (Murders, tno The exeotion wie</w:t>
        <w:br/>
        <w:br/>
        <w:t>ae</w:t>
        <w:br/>
        <w:t>ie</w:t>
        <w:br/>
        <w:br/>
        <w:t>1 (Mate, kaon Ms ti</w:t>
        <w:br/>
        <w:br/>
        <w:t>Te x so ter) Hed the oe</w:t>
        <w:br/>
        <w:br/>
        <w:t>‘APPENDIX. XVIE</w:t>
        <w:br/>
        <w:t>Cases of cruel murder</w:t>
        <w:br/>
        <w:t>CRUEL MURDERS</w:t>
        <w:br/>
        <w:t>We may refer to a few cases of cruel murder.</w:t>
        <w:br/>
        <w:t>SUPREME COURT CASES</w:t>
        <w:br/>
        <w:br/>
        <w:t>(2) One Fahim, cruelly murdered Mrs. Nelson, wife of</w:t>
        <w:br/>
        <w:t>an American Missionary, at Handia on Vatanasi-Allababad</w:t>
        <w:br/>
        <w:t>Rlghway. (lhe husbend had gone to Allahabad to get re-</w:t>
        <w:br/>
        <w:t>patned a damaged tyre of his cat, leaving behind his wife</w:t>
        <w:br/>
        <w:t>fi'the Car). The Allahabad High Court confirmed the</w:t>
        <w:br/>
        <w:t>sentence of death. ‘The Supreme Court refused leave to</w:t>
        <w:br/>
        <w:t>Spel sit the Beh Courts hudgment dated sth Ost</w:t>
        <w:br/>
        <w:br/>
        <w:t>Sete ich Se ea</w:t>
        <w:br/>
        <w:t>Grint iy eos Come ares</w:t>
        <w:br/>
        <w:t>RS Tiei'nies Se Boats Eats</w:t>
        <w:br/>
        <w:t>a Sh a Nae</w:t>
        <w:br/>
        <w:t>See hones ee ater</w:t>
        <w:br/>
        <w:t>PASTEUR yt Se ee Se</w:t>
        <w:br/>
        <w:t>She EN asco</w:t>
        <w:br/>
        <w:t>dae Soi one</w:t>
        <w:br/>
        <w:br/>
        <w:t>1 Soe LC. Repo, pages 96-36, parsrph 75 78 and Tele 4H)</w:t>
        <w:br/>
        <w:br/>
        <w:t>the de af abl, reopen o te anton ft coupe in Barope</w:t>
        <w:br/>
        <w:br/>
        <w:t>Geant rom FIC" Report page oy Table fsa page.</w:t>
        <w:br/>
        <w:t>Sy Bomay Chowne, ated 22-9168</w:t>
        <w:br/>
        <w:t>4 Fiper of feta Mindnane Sami, Dated 2341066</w:t>
        <w:br/>
        <w:br/>
        <w:t>ey</w:t>
        <w:br/>
        <w:br/>
        <w:br/>
        <w:t>Page 140:</w:t>
        <w:br/>
        <w:t>rey</w:t>
        <w:br/>
        <w:br/>
        <w:t>Imprisonment on the ground that the socuaad ha become</w:t>
        <w:br/>
        <w:t>sopesemye fe (egatand was crawling he High Court</w:t>
        <w:br/>
        <w:t>Sent tha en no pound for Tein the</w:t>
        <w:br/>
        <w:t>cys te cs. Sneed Se nev oe</w:t>
        <w:br/>
        <w:t>(ay Wamanrao Kasture, «ler, sprinkled Kerosene 90</w:t>
        <w:br/>
        <w:t>ene eens Geman ad se hte which esulted 19. the</w:t>
        <w:br/>
        <w:t>{he een ote “Benth ssotence coiiirmed by the Nouptr</w:t>
        <w:br/>
        <w:t>HAB'Gauret se the crime wes an atrocious one</w:t>
        <w:br/>
        <w:br/>
        <w:t>(6) A student —Vijal Karan Singh, stabbed hig Vices</w:t>
        <w:br/>
        <w:t>rity, ereing through his heart, as revenge for the</w:t>
        <w:br/>
        <w:t>Brintpal, Here, powa action. againt the accused fF</w:t>
        <w:br/>
        <w:t>‘tin havi og athe examination. Death sentence</w:t>
        <w:br/>
        <w:t>SSING nfrned bythe Allahabad High Court (hucknow</w:t>
        <w:br/>
        <w:t>Benes</w:t>
        <w:br/>
        <w:br/>
        <w:t>(6) Chinnarwami, « domestic ecrvant murdered Nay.</w:t>
        <w:br/>
        <w:t>son, Gene by eating nn hs guarers Death</w:t>
        <w:br/>
        <w:t>Zap ea ced by the Punjeb High Court, (Deh</w:t>
        <w:br/>
        <w:t>Benen</w:t>
        <w:br/>
        <w:t>"Ant, appellant mercilessy struck Shanker, on his</w:t>
        <w:br/>
        <w:t>ead gal a panes Siguing instrument ke, an</w:t>
        <w:br/>
        <w:t>Set) Me den stecénce pose by che Sosions Suse,</w:t>
        <w:br/>
        <w:t>‘E5SUhat Parganas, was coniemea by the Patna High Cour.</w:t>
        <w:br/>
        <w:br/>
        <w:t>(8) ‘The late Shri HN. Sanyal, Solicitor General of</w:t>
        <w:br/>
        <w:t>tol a el eth gg</w:t>
        <w:br/>
        <w:t>nd shared nt house a might, apparently for cgminlting</w:t>
        <w:br/>
        <w:t>ihe teed dee aen a gruseome ge.” The, death Sr</w:t>
        <w:br/>
        <w:t>Waele Tes Cnfrmed. by the High Court of Punjab (at</w:t>
        <w:br/>
        <w:t>‘Sein “on doth January, 1966</w:t>
        <w:br/>
        <w:br/>
        <w:t>(a) The recent sadistie murder tried at the «rial known</w:t>
        <w:br/>
        <w:t>ax “Bodies on the moors" may be refered to":—</w:t>
        <w:br/>
        <w:br/>
        <w:t>Sedism, sexual perversion and cruelty which</w:t>
        <w:br/>
        <w:t>motisated's young couple to the “cold bleoded” lling</w:t>
        <w:br/>
        <w:t>wee Si af tba boy of 12 and youth of 17 and to bury</w:t>
        <w:br/>
        <w:t>See Bodies "on lonely moors led to. their being</w:t>
        <w:br/>
        <w:t>SOS, ife‘Gentences at the end of hele tial yes</w:t>
        <w:br/>
        <w:t>ERS) it'chesters The case Known ss "bodies on the</w:t>
        <w:br/>
        <w:t>ferday.A\ Gul attracted reporters and  paycholcgists</w:t>
        <w:br/>
        <w:br/>
        <w:t>FiSer au parts of the Wester world and took up more</w:t>
        <w:br/>
        <w:t>from. ip the British Press than any criminal ease im</w:t>
        <w:br/>
        <w:br/>
        <w:t>recent Years</w:t>
        <w:br/>
        <w:t>Case “Times, New Debi. Gerd 10h Tore, 106s.</w:t>
        <w:br/>
        <w:br/>
        <w:t>sing pel lb Shan THe Shae, ga = Er} at</w:t>
        <w:br/>
        <w:t>Sen</w:t>
        <w:br/>
        <w:br/>
        <w:t>‘Fok Times ih</w:t>
        <w:br/>
        <w:t>Ino Clete Weekly ewe, (Apt, 1965) pe 7. “Rerting</w:t>
        <w:br/>
        <w:br/>
        <w:br/>
        <w:br/>
        <w:t>Page 141:</w:t>
        <w:br/>
        <w:t>tsi</w:t>
        <w:br/>
        <w:br/>
        <w:t>‘The scciued who were convicted were Tan Brady, a</w:t>
        <w:br/>
        <w:t>lens of 38, and’ Myra Hindley, = sborthand ‘ypist aged</w:t>
        <w:br/>
        <w:t>Serhis girl frend who worked mn the same ofice anc lived</w:t>
        <w:br/>
        <w:t>igetiet Inthe same house.</w:t>
        <w:br/>
        <w:br/>
        <w:t>Evidence at the trial brought out that the couple had</w:t>
        <w:br/>
        <w:t>a,avary ot Eecks on tds sadam nd pervert</w:t>
        <w:br/>
        <w:br/>
        <w:t>ding’ Sf Marguis de Sade. Smith had ac</w:t>
        <w:br/>
        <w:br/>
        <w:t>tement, been at fre drawn tn by. thet</w:t>
        <w:br/>
        <w:br/>
        <w:t>(gra iad heard Brady boest of having killed many persons</w:t>
        <w:br/>
        <w:t>inter when he witnessed Brady axing to death Evans who</w:t>
        <w:br/>
        <w:t>Rod been invcigied into the house, he broke down ard ran</w:t>
        <w:br/>
        <w:t>to the police</w:t>
        <w:br/>
        <w:br/>
        <w:t>Other discoveries by the police included a tape record=</w:t>
        <w:br/>
        <w:t>Ing.of the frightened ties of a child sdentihed as Lesley</w:t>
        <w:br/>
        <w:t>‘Ain Downey. 10, stom the accused admitted t@ having</w:t>
        <w:br/>
        <w:t>Photographed in the mute but denied murder. The girl's</w:t>
        <w:br/>
        <w:t>Body "had been found burried on the moor at a spol a</w:t>
        <w:br/>
        <w:t>Photograph of which was found’ in Brady’ album.” The</w:t>
        <w:br/>
        <w:t>Bathetic pleadings of the child were heard by the court</w:t>
        <w:br/>
        <w:t>Ed'the jury: when the tape was played cut’ during the</w:t>
        <w:br/>
        <w:t>ie a ali be comand of Brel tod Hindley to the</w:t>
        <w:br/>
        <w:t>ain</w:t>
        <w:br/>
        <w:br/>
        <w:t>‘The police also produced a diary kept by Brady in which</w:t>
        <w:br/>
        <w:t>there veg the name of Jobn Kilbride, 12, whore body also</w:t>
        <w:br/>
        <w:t>Wes Found om the moors near the other burial Other nds</w:t>
        <w:br/>
        <w:t>Ineiuded « plan for disposal of bodies drawn up by Brady.</w:t>
        <w:br/>
        <w:br/>
        <w:t>‘The contention of the preseeution was that Brady was</w:t>
        <w:br/>
        <w:t>1 ealdcblooded pervert ho took pleasure in iaficting pain</w:t>
        <w:br/>
        <w:t>Sn helpless cidren and sho kdiled for Kicks. ting ey,</w:t>
        <w:br/>
        <w:t>Watts broueht out had fallen wnder hia spel and becos'é</w:t>
        <w:br/>
        <w:t>{falling convert io is bestia inclinations.</w:t>
        <w:br/>
        <w:br/>
        <w:t>‘A curious sidelight om the sonsational Press in Britain</w:t>
        <w:br/>
        <w:t>was thrown by the evitence of Smith. He admitted that</w:t>
        <w:br/>
        <w:t>the News of the World had signed him on fo give material</w:t>
        <w:br/>
        <w:t>{or article on the murder afte the accused were convic‘ed</w:t>
        <w:br/>
        <w:t>In the meanwhile they Were giving @ substantial weekly</w:t>
        <w:br/>
        <w:br/>
        <w:t>APPENDIX XVIII</w:t>
        <w:br/>
        <w:br/>
        <w:t>(CASES OF APPEALS UNDER aRTICUx 194 AND 136 oF ‘ae CossmI-</w:t>
        <w:br/>
        <w:t>"ronion mnuzvaser ro ae Semenee OF BEATE</w:t>
        <w:br/>
        <w:br/>
        <w:t>Cases of appeals to Supreme Court</w:t>
        <w:br/>
        <w:br/>
        <w:t>© ° o o</w:t>
        <w:br/>
        <w:br/>
        <w:t>Pris Sih Apgar Fhe appt</w:t>
        <w:br/>
        <w:br/>
        <w:t>1, Fogam Sethe The Sat</w:t>
        <w:br/>
        <w:t>us Sas Re</w:t>
        <w:br/>
        <w:br/>
        <w:br/>
        <w:br/>
        <w:t>Page 142:</w:t>
        <w:br/>
        <w:t>2</w:t>
        <w:br/>
        <w:br/>
        <w:t>0</w:t>
        <w:br/>
        <w:br/>
        <w:t>gh Coen of Pune pe</w:t>
        <w:br/>
        <w:t>He Ge cia at</w:t>
        <w:br/>
        <w:br/>
        <w:t>nance sone</w:t>
        <w:br/>
        <w:br/>
        <w:t>‘th cai rc</w:t>
        <w:br/>
        <w:t>eer ae</w:t>
        <w:br/>
        <w:t>Sed! seo</w:t>
        <w:br/>
        <w:br/>
        <w:t>‘i goevirg specal love</w:t>
        <w:br/>
        <w:br/>
        <w:br/>
        <w:br/>
        <w:t>Page 143:</w:t>
        <w:br/>
        <w:t>o</w:t>
        <w:br/>
        <w:br/>
        <w:t>Gl</w:t>
        <w:br/>
        <w:br/>
        <w:t>an</w:t>
        <w:br/>
        <w:br/>
        <w:t>3</w:t>
        <w:br/>
        <w:br/>
        <w:br/>
        <w:br/>
        <w:t>Page 144:</w:t>
        <w:br/>
        <w:t>parse</w:t>
        <w:br/>
        <w:br/>
        <w:t>ey</w:t>
        <w:br/>
        <w:t>ait</w:t>
        <w:br/>
        <w:br/>
        <w:t>o ® ®</w:t>
        <w:br/>
        <w:br/>
        <w:t>Appeatunder ace The spect see ih Appa d=</w:t>
        <w:br/>
        <w:br/>
        <w:t>Boe</w:t>
        <w:br/>
        <w:br/>
        <w:t>2. Daron i</w:t>
        <w:br/>
        <w:t>xa |</w:t>
        <w:br/>
        <w:br/>
        <w:t>Poh (195) SCR 309 AMR, 1003 SC. 8</w:t>
        <w:br/>
        <w:t>nat Sats GOR, NGihoutay Chmrinebhee Aver we</w:t>
        <w:br/>
        <w:br/>
        <w:br/>
        <w:br/>
        <w:t>Page 145:</w:t>
        <w:br/>
        <w:t>some he Pe</w:t>
        <w:br/>
        <w:t>salt nd" ene</w:t>
        <w:br/>
        <w:t>Soe 10 tein</w:t>
        <w:br/>
        <w:t>“Groctod rehearing ot he</w:t>
        <w:br/>
        <w:br/>
        <w:t>Eee</w:t>
        <w:br/>
        <w:br/>
        <w:t>sland, Appa under 132,</w:t>
        <w:br/>
        <w:br/>
        <w:t>Since es. MB</w:t>
        <w:br/>
        <w:br/>
        <w:t>a he Sater" Se</w:t>
        <w:br/>
        <w:t>Beate</w:t>
        <w:br/>
        <w:br/>
        <w:t>Pine Perm Cale The</w:t>
        <w:br/>
        <w:t>Selling “fudge found</w:t>
        <w:br/>
        <w:br/>
        <w:t>ath Singh ety and</w:t>
        <w:br/>
        <w:br/>
        <w:t>cl i fo ath</w:t>
        <w:br/>
        <w:t>Aelia</w:t>
        <w:br/>
        <w:t>"Geen one tin</w:t>
        <w:br/>
        <w:br/>
        <w:t>1S ee Shuge of mentee</w:t>
        <w:br/>
        <w:br/>
        <w:t>‘he Jus! Comminines</w:t>
        <w:br/>
        <w:t>Perm aie</w:t>
        <w:br/>
        <w:br/>
        <w:t>‘pate sitar bt</w:t>
        <w:br/>
        <w:t>ied Sess” Spc</w:t>
        <w:br/>
        <w:br/>
        <w:t>Sige of Himesh Cote SER 6 | AL.</w:t>
        <w:br/>
        <w:t>“alc HMNL, Katte! Bandini Ane</w:t>
        <w:br/>
        <w:br/>
        <w:br/>
        <w:br/>
        <w:t>Page 146:</w:t>
        <w:br/>
        <w:t>«</w:t>
        <w:br/>
        <w:br/>
        <w:t>‘The Supreme Cort found</w:t>
        <w:br/>
        <w:t>Beste grog tere</w:t>
        <w:br/>
        <w:br/>
        <w:t>‘tra catheter.</w:t>
        <w:br/>
        <w:t>Peter ge Come</w:t>
        <w:br/>
        <w:br/>
        <w:br/>
        <w:br/>
        <w:t>Page 147:</w:t>
        <w:br/>
        <w:t>Tab, Rae</w:t>
        <w:br/>
        <w:br/>
        <w:t>0 Sau?</w:t>
        <w:br/>
        <w:br/>
        <w:t>sles Ani The</w:t>
        <w:br/>
        <w:br/>
        <w:t>‘ata</w:t>
        <w:br/>
        <w:br/>
        <w:t>w</w:t>
        <w:br/>
        <w:br/>
        <w:t>221, since ser the oe</w:t>
        <w:br/>
        <w:br/>
        <w:t>sera ed ata. ine</w:t>
        <w:br/>
        <w:t>Soertne :</w:t>
        <w:br/>
        <w:t>ae ae ade “onl</w:t>
        <w:br/>
        <w:br/>
        <w:t>4 Ta Pam, The Sia AR. 1954 SC. 1 (Kana Cb Paul Shae! 208.</w:t>
        <w:br/>
        <w:br/>
        <w:t>Des Hi</w:t>
        <w:br/>
        <w:br/>
        <w:br/>
        <w:t>Page 148:</w:t>
        <w:br/>
        <w:t>4</w:t>
        <w:br/>
        <w:t>See</w:t>
        <w:br/>
        <w:t>er</w:t>
        <w:br/>
        <w:br/>
        <w:t>Mutascon? Arle ot guste The splat wnt costed Apes alles,</w:t>
        <w:br/>
        <w:br/>
        <w:t>a ‘pthc, SPE ae er</w:t>
        <w:br/>
        <w:t>‘at Mae He enced</w:t>
        <w:br/>
        <w:t>Shot Deh, Site wih Come</w:t>
        <w:br/>
        <w:br/>
        <w:t>i oa Coptic</w:t>
        <w:br/>
        <w:t>tebe ooh hide eae</w:t>
        <w:br/>
        <w:t>(etot ofa Seuss. The</w:t>
        <w:br/>
        <w:t>ISS Sets</w:t>
        <w:br/>
        <w:t>hee he esa</w:t>
        <w:br/>
        <w:t>Maiti Ne “Vete!</w:t>
        <w:br/>
        <w:t>etd ate aa</w:t>
        <w:br/>
        <w:br/>
        <w:t>Te Sci of dn</w:t>
        <w:br/>
        <w:br/>
        <w:t>Fj</w:t>
        <w:br/>
        <w:br/>
        <w:t>eres</w:t>
        <w:br/>
        <w:br/>
        <w:t>Sadie Singh Areata cleo igus Deon enc</w:t>
        <w:br/>
        <w:br/>
        <w:t>Bhd</w:t>
        <w:br/>
        <w:br/>
        <w:t>5 Sad Sit v Sat of Pe,</w:t>
        <w:br/>
        <w:t>ana Son Bia ut</w:t>
        <w:br/>
        <w:br/>
        <w:br/>
        <w:t>Page 149:</w:t>
        <w:br/>
        <w:t>2 q @</w:t>
        <w:br/>
        <w:br/>
        <w:t>Tee eas head goa PRE</w:t>
        <w:br/>
        <w:t>Ina he ences ae</w:t>
        <w:br/>
        <w:t>impest"aes</w:t>
        <w:br/>
        <w:br/>
        <w:t>me</w:t>
        <w:br/>
        <w:t>BGS lew, Rate a meant</w:t>
        <w:br/>
        <w:br/>
        <w:t>oa ‘a iy See</w:t>
        <w:br/>
        <w:t>fee peop.</w:t>
        <w:br/>
        <w:t>Ss</w:t>
        <w:br/>
        <w:t>aus</w:t>
        <w:br/>
        <w:br/>
        <w:t>‘Char Bes Appeal unr Arce Ih bis cae, the Supreme Appeal stoned</w:t>
        <w:br/>
        <w:t>‘ bs See! Eee</w:t>
        <w:br/>
        <w:br/>
        <w:t>£Neg "Sato Uae, Paden Gon SOR aaa TARR wwe SG</w:t>
        <w:br/>
        <w:br/>
        <w:t>8 K, Meiers, “ine oh fal ff “ mo Sas</w:t>
        <w:br/>
        <w:t>Pa Eatin} Sat of Madon Padeh. ALR. 1954 86.652. (Muahaen</w:t>
        <w:br/>
        <w:br/>
        <w:t>Gant Sepa id edd eos Pi “ ‘</w:t>
        <w:br/>
        <w:br/>
        <w:t>Reale, See of Hientad 1953) 1 SCR 1663 ALR. aggg SC 16</w:t>
        <w:br/>
        <w:t>co SHE, Se tga sro Nes Sc</w:t>
        <w:br/>
        <w:br/>
        <w:br/>
        <w:br/>
        <w:t>Page 150:</w:t>
        <w:br/>
        <w:t>Hes</w:t>
        <w:br/>
        <w:t>a H sl il al i ie iat He</w:t>
        <w:br/>
        <w:br/>
        <w:t>a ig a ae Be a eh</w:t>
        <w:br/>
        <w:t>ie puliahadll mun alice</w:t>
        <w:br/>
        <w:br/>
        <w:t>1 Law.</w:t>
        <w:br/>
        <w:br/>
        <w:br/>
        <w:t>Page 151:</w:t>
        <w:br/>
        <w:t>us</w:t>
        <w:br/>
        <w:br/>
        <w:t>= ewes,</w:t>
        <w:br/>
        <w:t>acrorcan |</w:t>
        <w:br/>
        <w:br/>
        <w:t>if</w:t>
        <w:br/>
        <w:t>Ls.</w:t>
        <w:br/>
        <w:t>fy</w:t>
        <w:br/>
        <w:t>if</w:t>
        <w:br/>
        <w:t>4</w:t>
        <w:br/>
        <w:br/>
        <w:t>preaabanerzet</w:t>
        <w:br/>
        <w:t>scaler iio</w:t>
        <w:br/>
        <w:t>nee, H</w:t>
        <w:br/>
        <w:t>TEESE</w:t>
        <w:br/>
        <w:br/>
        <w:t>a</w:t>
        <w:br/>
        <w:t>jet</w:t>
        <w:br/>
        <w:t>eal</w:t>
        <w:br/>
        <w:br/>
        <w:t>i</w:t>
        <w:br/>
        <w:t>Hs</w:t>
        <w:br/>
        <w:t>tie</w:t>
        <w:br/>
        <w:br/>
        <w:t>iW</w:t>
        <w:br/>
        <w:t>HE</w:t>
        <w:br/>
        <w:t>tf</w:t>
        <w:br/>
        <w:br/>
        <w:t>ay</w:t>
        <w:br/>
        <w:t>HA</w:t>
        <w:br/>
        <w:t>i</w:t>
        <w:br/>
        <w:br/>
        <w:t>5 =</w:t>
        <w:br/>
        <w:t>Marder. Sta of Hood, ALR. 1955, SC 792 ow, Jaguo Nath Da</w:t>
        <w:br/>
        <w:t>aa sae</w:t>
        <w:br/>
        <w:br/>
        <w:br/>
        <w:br/>
        <w:t>Page 152:</w:t>
        <w:br/>
        <w:t>” o &amp; w</w:t>
        <w:br/>
        <w:br/>
        <w:t>eda, “Saterne wih the</w:t>
        <w:br/>
        <w:br/>
        <w:t>is in Ape is 9 ne he Sige Aton</w:t>
        <w:br/>
        <w:t>‘hie Ww op ot</w:t>
        <w:br/>
        <w:t>See</w:t>
        <w:br/>
        <w:br/>
        <w:t>Ee sc Sa</w:t>
        <w:br/>
        <w:t>erty of the Supra</w:t>
        <w:br/>
        <w:t>anaes</w:t>
        <w:br/>
        <w:t>ie tie ME ee</w:t>
        <w:br/>
        <w:t>See Se ee at</w:t>
        <w:br/>
        <w:t>fe rae ig</w:t>
        <w:br/>
        <w:t>rea Ageing th</w:t>
        <w:br/>
        <w:br/>
        <w:t>pie stats</w:t>
        <w:br/>
        <w:br/>
        <w:t>Vegan Ana tower</w:t>
        <w:br/>
        <w:t>4 piers</w:t>
        <w:br/>
        <w:t>(iene Paty Coun od</w:t>
        <w:br/>
        <w:t>Sh Peos</w:t>
        <w:br/>
        <w:br/>
        <w:t>Ahr gh Sate of Sense (1950 2 SCR. rs ALR. 1956 SC</w:t>
        <w:br/>
        <w:t>any ite a Ehret Hy, Vesta Anat) Sond</w:t>
        <w:br/>
        <w:br/>
        <w:br/>
        <w:t>Page 153:</w:t>
        <w:br/>
        <w:t>8</w:t>
        <w:br/>
        <w:br/>
        <w:t>5 ow o @</w:t>
        <w:br/>
        <w:br/>
        <w:t>Sie grein “pe gars</w:t>
        <w:br/>
        <w:t>Se</w:t>
        <w:br/>
        <w:t>aes</w:t>
        <w:br/>
        <w:t>eee</w:t>
        <w:br/>
        <w:t>ie</w:t>
        <w:br/>
        <w:t>Es</w:t>
        <w:br/>
        <w:br/>
        <w:t>nls gine enemy tempeh</w:t>
        <w:br/>
        <w:br/>
        <w:t>ee GE "ae taremnee Ae</w:t>
        <w:br/>
        <w:t>mgs BS tte es</w:t>
        <w:br/>
        <w:t>Seer</w:t>
        <w:br/>
        <w:br/>
        <w:t>‘Serene impr:</w:t>
        <w:br/>
        <w:t>fren fo ee ps Hs</w:t>
        <w:br/>
        <w:br/>
        <w:t>T Sarion ¥. Suse of Rojathon ATR. 1956 SC, ans (Bowe ond Tegnanmth Dass</w:t>
        <w:br/>
        <w:br/>
        <w:t>1 Hara © Sin of Wang! i) SER. 09 RE. 96 SE,</w:t>
        <w:br/>
        <w:t>shag Pal Stn a we Soo</w:t>
        <w:br/>
        <w:br/>
        <w:br/>
        <w:br/>
        <w:t>Page 154:</w:t>
        <w:br/>
        <w:t>« °</w:t>
        <w:br/>
        <w:br/>
        <w:t>“com</w:t>
        <w:br/>
        <w:br/>
        <w:t>Dev Appeal under avcleThesppllassleewihiheAppestlowed,</w:t>
        <w:br/>
        <w:t>ea y “R Meagan one he ape ea</w:t>
        <w:br/>
        <w:t>me pains) wgee de</w:t>
        <w:br/>
        <w:br/>
        <w:t>coctsOf come, a mtie by 6 pes foruia vo mca te Tnitt @</w:t>
        <w:br/>
        <w:t>courts Hace BAM as OI, Baga Sea oe “e</w:t>
        <w:br/>
        <w:t>ayy, PEMREON Dass Sate of Rainien NTR, 957 8 85. heal amd Kaper</w:t>
        <w:br/>
        <w:br/>
        <w:br/>
        <w:br/>
        <w:t>Page 155:</w:t>
        <w:br/>
        <w:t>10</w:t>
        <w:br/>
        <w:br/>
        <w:t>sua</w:t>
        <w:br/>
        <w:br/>
        <w:t>*Soaiog</w:t>
        <w:br/>
        <w:br/>
        <w:t>tier bea te</w:t>
        <w:br/>
        <w:br/>
        <w:t>iy</w:t>
        <w:br/>
        <w:t>tt</w:t>
        <w:br/>
        <w:br/>
        <w:t>i</w:t>
        <w:br/>
        <w:t>%</w:t>
        <w:br/>
        <w:t>£</w:t>
        <w:br/>
        <w:t>#</w:t>
        <w:br/>
        <w:br/>
        <w:t>i</w:t>
        <w:br/>
        <w:br/>
        <w:t>ea</w:t>
        <w:br/>
        <w:t>i</w:t>
        <w:br/>
        <w:br/>
        <w:t>He</w:t>
        <w:br/>
        <w:t>+f</w:t>
        <w:br/>
        <w:br/>
        <w:t>i</w:t>
        <w:br/>
        <w:br/>
        <w:t>1]</w:t>
        <w:br/>
        <w:t>I</w:t>
        <w:br/>
        <w:br/>
        <w:br/>
        <w:br/>
        <w:t>Page 156:</w:t>
        <w:br/>
        <w:t>ae High Cou ido die</w:t>
        <w:br/>
        <w:t>arteect wih the fod:</w:t>
        <w:br/>
        <w:br/>
        <w:t>‘ta</w:t>
        <w:br/>
        <w:t>aan coe</w:t>
        <w:br/>
        <w:t>Eee SSs</w:t>
        <w:br/>
        <w:br/>
        <w:t>fi</w:t>
        <w:br/>
        <w:t>i</w:t>
        <w:br/>
        <w:t>i</w:t>
        <w:br/>
        <w:t>tt</w:t>
        <w:br/>
        <w:br/>
        <w:t>ip</w:t>
        <w:br/>
        <w:br/>
        <w:t>ca</w:t>
        <w:br/>
        <w:t>t</w:t>
        <w:br/>
        <w:t>E</w:t>
        <w:br/>
        <w:t>33</w:t>
        <w:br/>
        <w:br/>
        <w:t>ira</w:t>
        <w:br/>
        <w:t>le</w:t>
        <w:br/>
        <w:t>Bile</w:t>
        <w:br/>
        <w:t>eH</w:t>
        <w:br/>
        <w:br/>
        <w:t>Ht</w:t>
        <w:br/>
        <w:t>fe</w:t>
        <w:br/>
        <w:t>ne</w:t>
        <w:br/>
        <w:br/>
        <w:t>B</w:t>
        <w:br/>
        <w:t>f</w:t>
        <w:br/>
        <w:t>thet</w:t>
        <w:br/>
        <w:br/>
        <w:t>i</w:t>
        <w:br/>
        <w:br/>
        <w:t>7</w:t>
        <w:br/>
        <w:br/>
        <w:t>cy</w:t>
        <w:br/>
        <w:t>epi</w:t>
        <w:br/>
        <w:br/>
        <w:br/>
        <w:br/>
        <w:t>Page 157:</w:t>
        <w:br/>
        <w:t>Server Sigh Appel wee wile The spas wee con sowed,</w:t>
        <w:br/>
        <w:t>esa “ES Gimiaer sed cenocleg “7</w:t>
        <w:br/>
        <w:t>Prva Sen Tie Sime</w:t>
        <w:br/>
        <w:br/>
        <w:t>ine prope wer</w:t>
        <w:br/>
        <w:br/>
        <w:t>9g SCR. 989 5 ALR. 957 SC 6</w:t>
        <w:br/>
        <w:t>Puro 095) SER. 995 5 ALR. 97 SC. 67.</w:t>
        <w:br/>
        <w:br/>
        <w:t>Servos Sigh», Suse</w:t>
        <w:br/>
        <w:t>gio Dan BE Sn nd Site J:</w:t>
        <w:br/>
        <w:t>2 Sats of Di, Stet Rom Las ALR. 1960 SC. 9</w:t>
        <w:br/>
        <w:br/>
        <w:br/>
        <w:t>Page 158:</w:t>
        <w:br/>
        <w:t>o</w:t>
        <w:br/>
        <w:br/>
        <w:t>Peston ones</w:t>
        <w:br/>
        <w:t>‘ftone eopeeaive</w:t>
        <w:br/>
        <w:br/>
        <w:t>Agger ste Ty etn wes need An amid</w:t>
        <w:br/>
        <w:br/>
        <w:t>K.Remhahommad</w:t>
        <w:br/>
        <w:t>‘iad</w:t>
        <w:br/>
        <w:br/>
        <w:t>“1K, Keshthommad v- State of Matas, ATR. 1980 S.C. 61, 6 (Goendragatbar,</w:t>
        <w:br/>
        <w:br/>
        <w:t>i</w:t>
        <w:br/>
        <w:br/>
        <w:t>ato Bihar, ALR. so, 5.6 72572, peagh 4 (Gaede,</w:t>
        <w:br/>
        <w:br/>
        <w:t>‘ed Sante Rea i</w:t>
        <w:br/>
        <w:t>‘Shanti</w:t>
        <w:br/>
        <w:t>eee a</w:t>
        <w:br/>
        <w:br/>
        <w:t>suid</w:t>
        <w:br/>
        <w:t>sents</w:t>
        <w:br/>
        <w:br/>
        <w:br/>
        <w:t>Page 159:</w:t>
        <w:br/>
        <w:t>o</w:t>
        <w:br/>
        <w:br/>
        <w:t>“ial ke Tine</w:t>
        <w:br/>
        <w:t>Bits sein</w:t>
        <w:br/>
        <w:br/>
        <w:t>nia RESPIR)</w:t>
        <w:br/>
        <w:br/>
        <w:t>i</w:t>
        <w:br/>
        <w:br/>
        <w:t>HN</w:t>
        <w:br/>
        <w:br/>
        <w:t>fies</w:t>
        <w:br/>
        <w:t>Hiapt</w:t>
        <w:br/>
        <w:t>a</w:t>
        <w:br/>
        <w:br/>
        <w:t>§ nels</w:t>
        <w:br/>
        <w:br/>
        <w:t>u</w:t>
        <w:br/>
        <w:br/>
        <w:t>ise tt ey ape</w:t>
        <w:br/>
        <w:br/>
        <w:t>ie wae alt</w:t>
        <w:br/>
        <w:br/>
        <w:t>H</w:t>
        <w:br/>
        <w:br/>
        <w:t>vil wit Flin cH</w:t>
        <w:br/>
        <w:br/>
        <w:t>eld</w:t>
        <w:br/>
        <w:br/>
        <w:t>melt tal</w:t>
        <w:br/>
        <w:t>Hit Hy</w:t>
        <w:br/>
        <w:br/>
        <w:t>slat</w:t>
        <w:br/>
        <w:br/>
        <w:br/>
        <w:br/>
        <w:t>Page 160:</w:t>
        <w:br/>
        <w:t>o</w:t>
        <w:br/>
        <w:br/>
        <w:t>“famed Embes Karve,</w:t>
        <w:br/>
        <w:t>Ranrerie giver ure</w:t>
        <w:br/>
        <w:t>Shane Sekt</w:t>
        <w:br/>
        <w:t>Promordtug och woe</w:t>
        <w:br/>
        <w:t>Eonar cues her</w:t>
        <w:br/>
        <w:br/>
        <w:t>i</w:t>
        <w:br/>
        <w:t>hy</w:t>
        <w:br/>
        <w:br/>
        <w:t>a»</w:t>
        <w:br/>
        <w:t>Boece, hor ona</w:t>
        <w:br/>
        <w:t>ne Sa BE pete</w:t>
        <w:br/>
        <w:t>‘be"Spene Courts re</w:t>
        <w:br/>
        <w:br/>
        <w:t>4 9) SER shes ALR He 5.6 sn,</w:t>
        <w:br/>
        <w:t>OE Sic Ret</w:t>
        <w:br/>
        <w:br/>
        <w:br/>
        <w:br/>
        <w:t>Page 161:</w:t>
        <w:br/>
        <w:t>tite ame</w:t>
        <w:br/>
        <w:t>a dhl</w:t>
        <w:br/>
        <w:t>aot i ee</w:t>
        <w:br/>
        <w:br/>
        <w:t>HR</w:t>
        <w:br/>
        <w:t>222bee</w:t>
        <w:br/>
        <w:br/>
        <w:t>o</w:t>
        <w:br/>
        <w:br/>
        <w:br/>
        <w:br/>
        <w:t>Page 162:</w:t>
        <w:br/>
        <w:t>o ° @ «@</w:t>
        <w:br/>
        <w:br/>
        <w:t>oe</w:t>
        <w:br/>
        <w:br/>
        <w:t>i</w:t>
        <w:br/>
        <w:t>it</w:t>
        <w:br/>
        <w:br/>
        <w:br/>
        <w:br/>
        <w:t>Page 163:</w:t>
        <w:br/>
        <w:t>o</w:t>
        <w:br/>
        <w:br/>
        <w:t>© o</w:t>
        <w:br/>
        <w:br/>
        <w:t>me Sa</w:t>
        <w:br/>
        <w:t>oO</w:t>
        <w:br/>
        <w:br/>
        <w:t>"oil eke So</w:t>
        <w:br/>
        <w:br/>
        <w:t>Siu” eer</w:t>
        <w:br/>
        <w:t>Sere</w:t>
        <w:br/>
        <w:t>res</w:t>
        <w:br/>
        <w:br/>
        <w:t>Saez</w:t>
        <w:br/>
        <w:t>Boe</w:t>
        <w:br/>
        <w:br/>
        <w:t>ae</w:t>
        <w:br/>
        <w:t>SAREE</w:t>
        <w:br/>
        <w:t>Sot een</w:t>
        <w:br/>
        <w:br/>
        <w:t>LK, M. Newell, Sie of Mahoaiira ALR. 1962 $6. 6s (&amp;K</w:t>
        <w:br/>
        <w:t>tet et a RSgmaie Dar Hk EK Pay</w:t>
        <w:br/>
        <w:br/>
        <w:br/>
        <w:t>Page 164:</w:t>
        <w:br/>
        <w:t>©</w:t>
        <w:br/>
        <w:br/>
        <w:t>«</w:t>
        <w:br/>
        <w:br/>
        <w:t>1M, None!</w:t>
        <w:br/>
        <w:t>Meow</w:t>
        <w:br/>
        <w:br/>
        <w:t>pea ro ome</w:t>
        <w:br/>
        <w:t>ee one gone</w:t>
        <w:br/>
        <w:t>‘tet the Senos Fade</w:t>
        <w:br/>
        <w:br/>
        <w:t>“The papreme Cour,</w:t>
        <w:br/>
        <w:t>ps</w:t>
        <w:br/>
        <w:br/>
        <w:t>Saeed mn fe</w:t>
        <w:br/>
        <w:br/>
        <w:br/>
        <w:br/>
        <w:t>Page 165:</w:t>
        <w:br/>
        <w:t>w</w:t>
        <w:br/>
        <w:br/>
        <w:t>@</w:t>
        <w:br/>
        <w:br/>
        <w:t>o</w:t>
        <w:br/>
        <w:br/>
        <w:t>Ff i</w:t>
        <w:br/>
        <w:br/>
        <w:t>cee</w:t>
        <w:br/>
        <w:br/>
        <w:t>tes</w:t>
        <w:br/>
        <w:br/>
        <w:t>gett!</w:t>
        <w:br/>
        <w:br/>
        <w:t>Lite at</w:t>
        <w:br/>
        <w:br/>
        <w:t>ida</w:t>
        <w:br/>
        <w:br/>
        <w:t>gt</w:t>
        <w:br/>
        <w:br/>
        <w:t>ie eter ap</w:t>
        <w:br/>
        <w:t>Heit rll</w:t>
        <w:br/>
        <w:t>5 3 By</w:t>
        <w:br/>
        <w:br/>
        <w:t>aly pel</w:t>
        <w:br/>
        <w:br/>
        <w:t>aa</w:t>
        <w:br/>
        <w:br/>
        <w:t>ayede &amp;</w:t>
        <w:br/>
        <w:t>i nig</w:t>
        <w:br/>
        <w:t>a Hn</w:t>
        <w:br/>
        <w:br/>
        <w:t>fi las</w:t>
        <w:br/>
        <w:br/>
        <w:t>Si, et Rees FI 1 gp, oe mets</w:t>
        <w:br/>
        <w:br/>
        <w:t>oi! Gensengaby Sata, Wen</w:t>
        <w:br/>
        <w:br/>
        <w:br/>
        <w:t>Page 166:</w:t>
        <w:br/>
        <w:t>161</w:t>
        <w:br/>
        <w:br/>
        <w:t>o @ o</w:t>
        <w:br/>
        <w:br/>
        <w:t>Heaton Sek cectyon the ae</w:t>
        <w:br/>
        <w:br/>
        <w:t>ee ‘See ieee cor</w:t>
        <w:br/>
        <w:t>isu ecco</w:t>
        <w:br/>
        <w:br/>
        <w:t>1 te mig, Gun ts ns</w:t>
        <w:br/>
        <w:br/>
        <w:t>‘Sess Sct</w:t>
        <w:br/>
        <w:t>‘ho of te erence of</w:t>
        <w:br/>
        <w:t>{Co So teed</w:t>
        <w:br/>
        <w:t>Srey mores ee</w:t>
        <w:br/>
        <w:br/>
        <w:t>eset te</w:t>
        <w:br/>
        <w:t>bent Bal cr</w:t>
        <w:br/>
        <w:t>wad fo pm te oe</w:t>
        <w:br/>
        <w:t>Se forte Sa</w:t>
        <w:br/>
        <w:t>eh tetsu</w:t>
        <w:br/>
        <w:t>sev eta and</w:t>
        <w:br/>
        <w:br/>
        <w:t>if</w:t>
        <w:br/>
        <w:br/>
        <w:t>i</w:t>
        <w:br/>
        <w:br/>
        <w:t>iam Law.</w:t>
        <w:br/>
        <w:br/>
        <w:br/>
        <w:t>Page 167:</w:t>
        <w:br/>
        <w:t>162</w:t>
        <w:br/>
        <w:br/>
        <w:t>o</w:t>
        <w:br/>
        <w:br/>
        <w:t>@</w:t>
        <w:br/>
        <w:br/>
        <w:t>o</w:t>
        <w:br/>
        <w:br/>
        <w:t>Hj</w:t>
        <w:br/>
        <w:br/>
        <w:t>Send</w:t>
        <w:br/>
        <w:t>ate</w:t>
        <w:br/>
        <w:t>ject |</w:t>
        <w:br/>
        <w:t>aenkaddee</w:t>
        <w:br/>
        <w:br/>
        <w:t>aa oped tHe</w:t>
        <w:br/>
        <w:t>je ae ah alist</w:t>
        <w:br/>
        <w:br/>
        <w:t>hab Hi sh yall</w:t>
        <w:br/>
        <w:br/>
        <w:t>Bice aH</w:t>
        <w:br/>
        <w:br/>
        <w:t>ie babes</w:t>
        <w:br/>
        <w:br/>
        <w:t>im</w:t>
        <w:br/>
        <w:br/>
        <w:t>orate</w:t>
        <w:br/>
        <w:br/>
        <w:t>‘Th pote was corned Appel damit</w:t>
        <w:br/>
        <w:br/>
        <w:t>Ea</w:t>
        <w:br/>
        <w:br/>
        <w:t>Somes seat</w:t>
        <w:br/>
        <w:br/>
        <w:t>geal ened</w:t>
        <w:br/>
        <w:br/>
        <w:t>See aaa,</w:t>
        <w:br/>
        <w:br/>
        <w:t>hal</w:t>
        <w:br/>
        <w:br/>
        <w:t>281 ALR. tof 86.</w:t>
        <w:br/>
        <w:t>Regier "Dayal ard doje Yfalsering)</w:t>
        <w:br/>
        <w:br/>
        <w:t>bias (4s) 3 SCR,</w:t>
        <w:br/>
        <w:br/>
        <w:t>i</w:t>
        <w:br/>
        <w:br/>
        <w:t>Gee sae</w:t>
        <w:br/>
        <w:t>a ae</w:t>
        <w:br/>
        <w:br/>
        <w:br/>
        <w:t>Page 168:</w:t>
        <w:br/>
        <w:t>@</w:t>
        <w:br/>
        <w:br/>
        <w:t>o</w:t>
        <w:br/>
        <w:br/>
        <w:t>Tagechnds Siacor</w:t>
        <w:br/>
        <w:br/>
        <w:t>Hingumn</w:t>
        <w:br/>
        <w:t>una</w:t>
        <w:br/>
        <w:br/>
        <w:t>4</w:t>
        <w:br/>
        <w:t>i</w:t>
        <w:br/>
        <w:br/>
        <w:t>KE</w:t>
        <w:br/>
        <w:t>wis</w:t>
        <w:br/>
        <w:t>fi</w:t>
        <w:br/>
        <w:br/>
        <w:t>Ine dear wich</w:t>
        <w:br/>
        <w:t>‘ecmal'bad" Chaya So</w:t>
        <w:br/>
        <w:t>secant oe</w:t>
        <w:br/>
        <w:br/>
        <w:t>ah Dr a</w:t>
        <w:br/>
        <w:t>Tike &amp;</w:t>
        <w:br/>
        <w:t>Se Seihreaes oe</w:t>
        <w:br/>
        <w:t>{Sr ppea Gee See 5}</w:t>
        <w:br/>
        <w:br/>
        <w:br/>
        <w:br/>
        <w:t>Page 169:</w:t>
        <w:br/>
        <w:t>o o</w:t>
        <w:br/>
        <w:br/>
        <w:t>Tora Chnd Sit of</w:t>
        <w:br/>
        <w:t>“sabato oe</w:t>
        <w:br/>
        <w:br/>
        <w:t>(ra he Sporn Cou</w:t>
        <w:br/>
        <w:t>i ah teal</w:t>
        <w:br/>
        <w:t>The erence on ec</w:t>
        <w:br/>
        <w:br/>
        <w:t>Appel under wcle The apts were gam,</w:t>
        <w:br/>
        <w:t>“ed</w:t>
        <w:br/>
        <w:br/>
        <w:t>Samira ee</w:t>
        <w:br/>
        <w:t>a</w:t>
        <w:br/>
        <w:br/>
        <w:t>sean ar,</w:t>
        <w:br/>
        <w:t>ores</w:t>
        <w:br/>
        <w:t>et</w:t>
        <w:br/>
        <w:br/>
        <w:t>ae</w:t>
        <w:br/>
        <w:br/>
        <w:t>Cupettesee</w:t>
        <w:br/>
        <w:br/>
        <w:t>sited =e 0 ihe</w:t>
        <w:br/>
        <w:br/>
        <w:t>‘Apps! dries.</w:t>
        <w:br/>
        <w:br/>
        <w:t>ons Sane</w:t>
        <w:br/>
        <w:t>Das Gaps aoa Shah JIS</w:t>
        <w:br/>
        <w:br/>
        <w:t>ef Wu Bag ALR. Supreme Cou 29. (coo,</w:t>
        <w:br/>
        <w:br/>
        <w:br/>
        <w:t>Page 170:</w:t>
        <w:br/>
        <w:t>o © w</w:t>
        <w:br/>
        <w:br/>
        <w:t>Pa San © Sif fam Ths, saga</w:t>
        <w:br/>
        <w:t>‘Wee Bangali</w:t>
        <w:br/>
        <w:br/>
        <w:t>“he Sep, Cpr ce,</w:t>
        <w:br/>
        <w:t>1 High Goat “Ponce</w:t>
        <w:br/>
        <w:br/>
        <w:t>Entig oati hs “oto</w:t>
        <w:br/>
        <w:br/>
        <w:t>Beha RE</w:t>
        <w:br/>
        <w:br/>
        <w:t>ie Balt td</w:t>
        <w:br/>
        <w:br/>
        <w:t>Shands pln cist</w:t>
        <w:br/>
        <w:br/>
        <w:t>feign eee</w:t>
        <w:br/>
        <w:t>fate</w:t>
        <w:br/>
        <w:br/>
        <w:t>Bese Ankietodamed In ths coe, the Sonrtme. Appel owed</w:t>
        <w:br/>
        <w:t>Sic Rn A Cinthia i ee</w:t>
        <w:br/>
        <w:t>ime Sonam de oe</w:t>
        <w:br/>
        <w:br/>
        <w:t>ad</w:t>
        <w:br/>
        <w:t>esate dt an</w:t>
        <w:br/>
        <w:br/>
        <w:t>Smeiaa. pdcacilee” "Spa Tie NE e Aame stored</w:t>
        <w:br/>
        <w:t>Me See ik</w:t>
        <w:br/>
        <w:br/>
        <w:t>pB Sahe Se (GA. Na 31 96GB. GN. lam wo,</w:t>
        <w:br/>
        <w:t>pal ah bun Wass snd But Gaps TE</w:t>
        <w:br/>
        <w:br/>
        <w:t>‘emt Seegy MEAL Ag th 0) C8. 3,198 (9A 8.6.8</w:t>
        <w:br/>
        <w:t>ve eSB gs id Ban »</w:t>
        <w:br/>
        <w:br/>
        <w:br/>
        <w:t>Page 171:</w:t>
        <w:br/>
        <w:t>@</w:t>
        <w:br/>
        <w:br/>
        <w:t>HtEnye ae ayste</w:t>
        <w:br/>
        <w:t>as bout ae</w:t>
        <w:br/>
        <w:t>| Hie 4a</w:t>
        <w:br/>
        <w:t>ate</w:t>
        <w:br/>
        <w:t>Ny ee</w:t>
        <w:br/>
        <w:br/>
        <w:t>©</w:t>
        <w:br/>
        <w:br/>
        <w:t>ya Sie</w:t>
        <w:br/>
        <w:t>Boa</w:t>
        <w:br/>
        <w:br/>
        <w:t>©</w:t>
        <w:br/>
        <w:br/>
        <w:br/>
        <w:br/>
        <w:t>Page 172:</w:t>
        <w:br/>
        <w:t>APPENDIX XIX</w:t>
        <w:br/>
        <w:br/>
        <w:t>Seamny o Carat Sanevts tae Lot CevrURY wt</w:t>
        <w:br/>
        <w:br/>
        <w:t>In the 18th century in England the impo:tant capital</w:t>
        <w:br/>
        <w:t>offences were theses</w:t>
        <w:br/>
        <w:br/>
        <w:t>(a) High Treason</w:t>
        <w:br/>
        <w:t>‘Treason in all its manifestations was 2 capital offence</w:t>
        <w:br/>
        <w:t>under the Act of 1861" An Act of 1796 incorporated sove-</w:t>
        <w:br/>
        <w:t>‘provisions inserted inthe meantime by" enactnents</w:t>
        <w:br/>
        <w:t>‘Orders passed between 1889 and T547</w:t>
        <w:br/>
        <w:br/>
        <w:t>‘An At of 10" provided, that Many eer oes</w:t>
        <w:br/>
        <w:t>cout of Eogand or upon the sea were to correypond with a=</w:t>
        <w:br/>
        <w:t>Sebel or enemy’ or pve them advice or intelligence bt let</w:t>
        <w:br/>
        <w:t>dem messages ign or otherfee or 9 enter Info 09</w:t>
        <w:br/>
        <w:t>‘spondence with them without authority a0 todo, he sha</w:t>
        <w:br/>
        <w:t>be gully of freaon” (By the ennual Acs on tiny ahd</w:t>
        <w:br/>
        <w:t>Rtsertion, ofenaere found guilty of theve offences were t0</w:t>
        <w:br/>
        <w:t>foie death or such other punishment es the court mash</w:t>
        <w:br/>
        <w:t>Should impose.</w:t>
        <w:br/>
        <w:br/>
        <w:t>By to! which wot red on at</w:t>
        <w:br/>
        <w:t>Rete res</w:t>
        <w:br/>
        <w:t>BE LPP ei MR ee Ba</w:t>
        <w:br/>
        <w:t>Srey SA PE EEE Sy Sc</w:t>
        <w:br/>
        <w:t>ies Fane</w:t>
        <w:br/>
        <w:t>CD Ogee apt the grote excnin</w:t>
        <w:br/>
        <w:t>Hance we os et</w:t>
        <w:br/>
        <w:t>1 pea rll sen mpage</w:t>
        <w:br/>
        <w:t>ah Saber en aly atlas aero</w:t>
        <w:br/>
        <w:t>sieht aa?</w:t>
        <w:br/>
        <w:br/>
        <w:t>i oad bn Radic, poe Engl Greg Taw</w:t>
        <w:br/>
        <w:t>reg MES amar ea ee ae</w:t>
        <w:br/>
        <w:t>1 Teeton Ac 1998 (25 Bos 3 State 5, 62.</w:t>
        <w:br/>
        <w:t>4} Trenen Act 796 96 Go. 3 © 7</w:t>
        <w:br/>
        <w:t>{f Mutiny Deveon At tye (2 amd 3 Anne. 6 29)</w:t>
        <w:br/>
        <w:t>$ Corespsdence wih Enemes ty 178239 Ge. 3 © 29.</w:t>
        <w:br/>
        <w:br/>
        <w:t>i ei Pcie Bes, A a (Ate Ste 3 ©)</w:t>
        <w:br/>
        <w:br/>
        <w:t>ET ceo of Mer Mult: Penen A 1727(6 Ane suse</w:t>
        <w:br/>
        <w:t>er</w:t>
        <w:br/>
        <w:br/>
        <w:br/>
        <w:br/>
        <w:t>Page 173:</w:t>
        <w:br/>
        <w:t>188</w:t>
        <w:br/>
        <w:br/>
        <w:t>Persons holding correspondence in person, by letters,</w:t>
        <w:br/>
        <w:t>speweagon or otnerwise withthe pretender” and petsons</w:t>
        <w:br/>
        <w:t>Rolaing such cortesgondence, ete, Wwith a son of the pre</w:t>
        <w:br/>
        <w:t>tender* were punishable with death, All such acts were</w:t>
        <w:br/>
        <w:t>egerded as hgh treason</w:t>
        <w:br/>
        <w:br/>
        <w:t>ishment</w:t>
        <w:br/>
        <w:br/>
        <w:t>8) Offences apuinst the protestant et</w:t>
        <w:br/>
        <w:br/>
        <w:t>Several statutes punished with death persons who, by</w:t>
        <w:br/>
        <w:t>writing or teaching, maintained the spiritual authority” or</w:t>
        <w:br/>
        <w:t>Junsdilon of @ foreign prince, or comuitted similar other</w:t>
        <w:br/>
        <w:t>ews</w:t>
        <w:br/>
        <w:br/>
        <w:t>Several other statutes supplemented or elaborated the</w:t>
        <w:br/>
        <w:t>‘Acts mentioned above</w:t>
        <w:br/>
        <w:br/>
        <w:t>() Desertion from the armed forces</w:t>
        <w:br/>
        <w:br/>
        <w:t>Desertion foen the King’s armies, whether by land ot</w:t>
        <w:br/>
        <w:t>sea, was made a felony BY several statutes, 31!</w:t>
        <w:br/>
        <w:br/>
        <w:t>410, ap Ack was based which bad the lect of</w:t>
        <w:br/>
        <w:t>‘posing capital punisiment on any subject of Great Bek</w:t>
        <w:br/>
        <w:t>{ain who enlisted or entered himpelt fo go beyond the seas</w:t>
        <w:br/>
        <w:t>to serve any foreign prince, State or potenate a8 a soldier</w:t>
        <w:br/>
        <w:t>‘without dhe King’s eansent</w:t>
        <w:br/>
        <w:br/>
        <w:t>Unde an Act of 1736 as clarited by foreign Ealistment</w:t>
        <w:br/>
        <w:t>‘Act! taking ce sceepting mitary copwmission or entering</w:t>
        <w:br/>
        <w:t>‘he’ militar? Seevice of the French King without Kings</w:t>
        <w:br/>
        <w:t>Consent was similarly punishable</w:t>
        <w:br/>
        <w:br/>
        <w:t>Going or embarking to go to France, ete, during the</w:t>
        <w:br/>
        <w:t>war was a capital offence *</w:t>
        <w:br/>
        <w:t>Sab Semieee tk Tamer Ge Premder As, 0 a</w:t>
        <w:br/>
        <w:t>Treen At 1764 (17 Geo, 2 © 39</w:t>
        <w:br/>
        <w:t>much SS SRITRET SAS Sat Panay rennet Seore</w:t>
        <w:br/>
        <w:t>op Sov of Rene Aa. #3703 Bla &amp; 2)</w:t>
        <w:br/>
        <w:t>5 Relipan Ac teh (2) Bt © 1h</w:t>
        <w:br/>
        <w:t>opin Resmans Act 05 (Joe 6</w:t>
        <w:br/>
        <w:t>ena ty At #84 (27 HU 62.</w:t>
        <w:br/>
        <w:t>E Poph Resmants Set, 105 @ Joe te</w:t>
        <w:br/>
        <w:t>{Raman Cui Rae Ac, 390 QF Geo. 9. 32%</w:t>
        <w:br/>
        <w:t>15 Sobes Ac 1436 (08 Hen. 6 618)</w:t>
        <w:br/>
        <w:t>1 Sold Aes 487 @ Hen. 7-© 0,</w:t>
        <w:br/>
        <w:t>1 Solder As, 50 G Hen, Be 9</w:t>
        <w:br/>
        <w:t>1: Masonars othe Nay et #2 (5 BBE € 9.</w:t>
        <w:br/>
        <w:t>1 Misay Serie Ac 1559 Ga § Pilon eat May 3</w:t>
        <w:br/>
        <w:t>15 Bove Eaten Ave 136 @ Gea 2 ¢ 29</w:t>
        <w:br/>
        <w:t>1S Povegn Enatner Ac 736 @ Gen 36 29)</w:t>
        <w:br/>
        <w:t>1p. Borega Eamon At 1756 G9 Ge. 26 1D.</w:t>
        <w:br/>
        <w:t>TE Rend im France dig the War As 198 8 GeD. 36 79%</w:t>
        <w:br/>
        <w:br/>
        <w:br/>
        <w:br/>
        <w:t>Page 174:</w:t>
        <w:br/>
        <w:t>189</w:t>
        <w:br/>
        <w:br/>
        <w:t>“Many acts consisting in seducing others from their alle-</w:t>
        <w:br/>
        <w:t>iante and obedience fo the Crown were capital offences:</w:t>
        <w:br/>
        <w:br/>
        <w:t>Persons rescuing, ete, Napoleon Buonaparte were</w:t>
        <w:br/>
        <w:t>punishable with death”</w:t>
        <w:br/>
        <w:br/>
        <w:t>An act passed as an emergency measure af</w:t>
        <w:br/>
        <w:t>atthe Nore in 179%," but contunually prolonged a</w:t>
        <w:br/>
        <w:t>Iy made pernianent punished’ as capital fence</w:t>
        <w:br/>
        <w:t>A parson maliciously and aavisedly endeavouring to secluce</w:t>
        <w:br/>
        <w:t>fant person in Hile Majesty's force by gen or land from bis</w:t>
        <w:br/>
        <w:br/>
        <w:t>inci" duty ant allegiance to Hic Males. or to inelte Of</w:t>
        <w:br/>
        <w:t>Sr up any such gerseny to commit any act of mutiny, oF</w:t>
        <w:br/>
        <w:t>{0 conielt any traitorous Or mutinous practice whatsoever,</w:t>
        <w:br/>
        <w:br/>
        <w:t>Remaining in communication with the crews of ships</w:t>
        <w:br/>
        <w:t>declared in'a state of mutiny Wag 8 capital oflence!</w:t>
        <w:br/>
        <w:br/>
        <w:t>3) Injuring the King's armour</w:t>
        <w:br/>
        <w:br/>
        <w:t>Several statutes punishable with death falt under the</w:t>
        <w:br/>
        <w:br/>
        <w:t>hheag injuring the King’s armour’ An Act of 1889" punish-</w:t>
        <w:br/>
        <w:t>fed 4 person in charge of custody of any ermocr, ordnance,</w:t>
        <w:br/>
        <w:t>mmurlfe, ete, ov ot sny vietUals provided for sidiers, ete’</w:t>
        <w:br/>
        <w:br/>
        <w:t>tho embsavied”punloned. or conve say an of the</w:t>
        <w:br/>
        <w:t>Jools to the Value of 20 ahilings. “vane</w:t>
        <w:br/>
        <w:br/>
        <w:t>By a later Act! tho Judge war given power after</w:t>
        <w:br/>
        <w:t>sentence, 10 transport such "offender. ef an alternative</w:t>
        <w:br/>
        <w:t>panishment to the death penalty.</w:t>
        <w:br/>
        <w:br/>
        <w:t>An Act of 1740" extended capital punishment to any</w:t>
        <w:br/>
        <w:t>person ia the fect who unafully burnt or get fre t0 any</w:t>
        <w:br/>
        <w:t>fagazizs, ete, or s™, ete, belonging and not at that time</w:t>
        <w:br/>
        <w:t>Appereaining vo an enemny or rebels</w:t>
        <w:br/>
        <w:br/>
        <w:t>Burning or destrozing any of the King’s ships, stores.</w:t>
        <w:br/>
        <w:t>dockyards, arvensis, vetting and materials there placed</w:t>
        <w:br/>
        <w:t>tor the building of ships or magazines, exe, war made 8</w:t>
        <w:br/>
        <w:t>fapital offence by an Act of ITT</w:t>
        <w:br/>
        <w:br/>
        <w:t>fu Act of 1710 enacted that every pert who hal un</w:t>
        <w:br/>
        <w:t>lawfully attempt to ball or shall unlawfully assault strike</w:t>
        <w:br/>
        <w:t>‘of would any Privy Counsellor in the execatlon of his</w:t>
        <w:br/>
        <w:t>‘fee, im council or in any committee of covnelt shall be</w:t>
        <w:br/>
        <w:br/>
        <w:t>1 sens ia Pave dating he War Act 1998 98 Gen 36 79h</w:t>
        <w:br/>
        <w:t>2: Ontody of Neptean Buonpane At, 198 (96 Gen. 3 $3.</w:t>
        <w:br/>
        <w:br/>
        <w:t>2. Anny ant Nery Sedation Act 997 (32 Ges. 3 © 79</w:t>
        <w:br/>
        <w:br/>
        <w:t>4 Attar of Sx and and Fores Ay 197 Ge}</w:t>
        <w:br/>
        <w:br/>
        <w:t>Matos Cems As, 1797 07 Ga. 9 ©</w:t>
        <w:br/>
        <w:t>mbersonen Act, 199 Het 2</w:t>
        <w:br/>
        <w:t>Bene of Clery Acs 170429 Cae 22 sh</w:t>
        <w:br/>
        <w:br/>
        <w:t>So Niny Act itm (as Geo. 3-38,</w:t>
        <w:br/>
        <w:br/>
        <w:t>4g Breas a Pltetion Act 072 as Gen 3 6 29) Sano</w:t>
        <w:br/>
        <w:t>See Haare 303 Esa VEN pt apt and</w:t>
        <w:br/>
        <w:br/>
        <w:br/>
        <w:t>Page 175:</w:t>
        <w:br/>
        <w:t>10</w:t>
        <w:br/>
        <w:br/>
        <w:t>Durished with death is balleweds that the was posed</w:t>
        <w:br/>
        <w:t>Titer the pabbing of Useley by" Anthony Gulscard during</w:t>
        <w:br/>
        <w:t>int laters cxamfoation before the Privy Counel</w:t>
        <w:br/>
        <w:br/>
        <w:t>By an Act of 1747° rebels who returned from transpoc-</w:t>
        <w:br/>
        <w:t>tation without licence or weet voluntarily t0 France of</w:t>
        <w:br/>
        <w:br/>
        <w:t>Spain, as well as those who alded such rebels or were In</w:t>
        <w:br/>
        <w:t>tsorvespondence with them, Were punishable with death</w:t>
        <w:br/>
        <w:br/>
        <w:t>(©) Riotous offences</w:t>
        <w:br/>
        <w:br/>
        <w:t>‘Tae following offences were capital</w:t>
        <w:br/>
        <w:br/>
        <w:t>(@) riotously to assemble (12 persons or more) and</w:t>
        <w:br/>
        <w:t>not (© disperse for an hour after” the proclamati</w:t>
        <w:br/>
        <w:t>‘Thus, the eitence wer constituted by unlawfully, not.</w:t>
        <w:br/>
        <w:t>ualy’ and ‘tumaltuously remaining er continuing to.</w:t>
        <w:br/>
        <w:t>gether" although no specific act had heen committed;</w:t>
        <w:br/>
        <w:br/>
        <w:t>(®) opposing the making of the proclamation and</w:t>
        <w:br/>
        <w:t>not to disperse within an hour after the making of the</w:t>
        <w:br/>
        <w:t>oclamation hed been opposed,</w:t>
        <w:br/>
        <w:br/>
        <w:t>(©) unlawfully to assemble to the disturbance of</w:t>
        <w:br/>
        <w:t>the public peace and when so. assembled unlawfully</w:t>
        <w:br/>
        <w:t>spa ts fret ais all down any aco</w:t>
        <w:br/>
        <w:br/>
        <w:t>pel, or a foc religious worship, ceri</w:t>
        <w:br/>
        <w:t>Saal registered, or any dvvelling house, ete</w:t>
        <w:br/>
        <w:br/>
        <w:t>in the offence amounted to aiding the abetting.</w:t>
        <w:br/>
        <w:br/>
        <w:t>‘The Act of 3714 was amplified by a later Act* what</w:t>
        <w:br/>
        <w:t>ided that pulling Gown, eke, any ill which had been oF</w:t>
        <w:br/>
        <w:t>‘was being erected or an works belonging thereto was 230</w:t>
        <w:br/>
        <w:t>Dunishable with death</w:t>
        <w:br/>
        <w:br/>
        <w:t>1 Atempt onthe fe of « Paivy Couser Ac £710 Anat 15.</w:t>
        <w:br/>
        <w:br/>
        <w:t>2, Ratoni, ory of te Bagh Cas Law, ap Vo,</w:t>
        <w:br/>
        <w:t>‘page 619, foornote 38. in</w:t>
        <w:br/>
        <w:br/>
        <w:t>2. Toes Transported Act, 1747 (30 Geo. 26.48,</w:t>
        <w:br/>
        <w:t>{The Riot Ac 1714 1 Geo. # Sate 2 6 9.</w:t>
        <w:br/>
        <w:t>Ronee, (1967) 4 Bas 207</w:t>
        <w:br/>
        <w:br/>
        <w:t>4, Maou Try Ac, 169 (@ Ges. 3.6 29</w:t>
        <w:br/>
        <w:br/>
        <w:br/>
        <w:br/>
        <w:t>Page 176:</w:t>
        <w:br/>
        <w:t>m</w:t>
        <w:br/>
        <w:t>(7) Destroying baxks, food-gates ang bridoes</w:t>
        <w:br/>
        <w:t>Several gatates provided death penalty for destroying</w:t>
        <w:br/>
        <w:br/>
        <w:t>river banks!" and wilfully and maliciously biowing up, pulle</w:t>
        <w:br/>
        <w:t>Ing down or destroying certain Bridges”</w:t>
        <w:br/>
        <w:br/>
        <w:t>(8) OGfences ageinst the puilic onder</w:t>
        <w:br/>
        <w:br/>
        <w:t>Ile soldiers wandering about, or overstaying their leave</w:t>
        <w:br/>
        <w:t>withouts testimorsal oF pase from a Justice of the Peace</w:t>
        <w:br/>
        <w:t>Shere punishable with death, If after conviction and alter</w:t>
        <w:br/>
        <w:t>being retained in service by "an honest treebolder™ they</w:t>
        <w:br/>
        <w:t>Separted within s Sear without licences</w:t>
        <w:br/>
        <w:br/>
        <w:t>“Eayptians” (Gypsies) xemaining more than one moath</w:t>
        <w:br/>
        <w:t>in the Kingdom, of ant person, a8ove 14, found In thelr</w:t>
        <w:br/>
        <w:t>compan who remained one mom am the Kingdom, were</w:t>
        <w:br/>
        <w:t>[punlhable wit death</w:t>
        <w:br/>
        <w:br/>
        <w:t>(8) Ofexce egainet administration of justice</w:t>
        <w:br/>
        <w:br/>
        <w:t>Capital Punishment was appointed for certain offences</w:t>
        <w:br/>
        <w:t>connected eth suministration of js, such a8</w:t>
        <w:br/>
        <w:t>(a) ackaowledging fine, yecovery, judgment, et,</w:t>
        <w:br/>
        <w:t>lin the name ot @ person nat privy Serco”</w:t>
        <w:br/>
        <w:br/>
        <w:t>(6) fale entry in marviage register, or destcoy~</w:t>
        <w:br/>
        <w:t>ing Sch roaster. te. with Intent to avoid any manson</w:t>
        <w:br/>
        <w:t>Geis sthect any paso to any of te penalties ofthe</w:t>
        <w:br/>
        <w:br/>
        <w:t>(ota vera lp olen gn Te</w:t>
        <w:br/>
        <w:t>US ay Loe tigen RE a</w:t>
        <w:br/>
        <w:t>George, the First;”"* " "</w:t>
        <w:br/>
        <w:br/>
        <w:t>(a) Avoiding justice by taking shelter in suppose</w:t>
        <w:br/>
        <w:br/>
        <w:t>rd places {ike alent places of the Crown)</w:t>
        <w:br/>
        <w:t>+ Ree ry 6,</w:t>
        <w:br/>
        <w:t>Sry FES as</w:t>
        <w:br/>
        <w:t>We For ‘Sood gate or shiice sande for,Benrhting the Bestord Leve</w:t>
        <w:br/>
        <w:br/>
        <w:t>SHE i tact eam,</w:t>
        <w:br/>
        <w:br/>
        <w:t>arr</w:t>
        <w:br/>
        <w:br/>
        <w:t>tame Sans</w:t>
        <w:br/>
        <w:br/>
        <w:t>Emin Ree het Je 36,</w:t>
        <w:br/>
        <w:br/>
        <w:t>site eed Rat, nyo ns</w:t>
        <w:br/>
        <w:t>‘Criminal Low, (isa, Vol 1 page 682. i "</w:t>
        <w:br/>
        <w:br/>
        <w:t>priv</w:t>
        <w:br/>
        <w:br/>
        <w:br/>
        <w:br/>
        <w:t>Page 177:</w:t>
        <w:br/>
        <w:t>m</w:t>
        <w:br/>
        <w:br/>
        <w:t>(c) escape of or liberation of prisoners prison</w:t>
        <w:br/>
        <w:t>breaking, by foree, rescue of a prisoner by foree, return</w:t>
        <w:br/>
        <w:t>ing or Being at large alter transportation</w:t>
        <w:br/>
        <w:br/>
        <w:t>(10) Offences against public health</w:t>
        <w:br/>
        <w:t>Following offences were capital: ~</w:t>
        <w:br/>
        <w:t>(a) Infected person having upon him infectious un-</w:t>
        <w:br/>
        <w:t>‘cured sores, disobeying orders 10 remain in hig house;</w:t>
        <w:br/>
        <w:t>o) Disobeving ceder prohibiting entry of vesel i</w:t>
        <w:br/>
        <w:t>te plague; and</w:t>
        <w:br/>
        <w:t>(c) Concealment by ship's masters of fact that thelc</w:t>
        <w:br/>
        <w:t>vessa! had come from infected place ete; refusal “to</w:t>
        <w:br/>
        <w:t>condorm with obligation to remain. jn quarantine,</w:t>
        <w:br/>
        <w:t>‘Seal offences under an Act of 1758 re-enacted</w:t>
        <w:br/>
        <w:t>Tater</w:t>
        <w:br/>
        <w:br/>
        <w:t>(1) Smiggting</w:t>
        <w:br/>
        <w:br/>
        <w:t>Smuggling, 1 appears, was carried on by great gangs</w:t>
        <w:br/>
        <w:t>casiying fiesims or ethers offensive sreapons, snd sever</w:t>
        <w:br/>
        <w:t>‘officers of Customs and Excise had been swounded, mained,</w:t>
        <w:br/>
        <w:t>fad gome of them even killed in execution of thei ofice</w:t>
        <w:br/>
        <w:t>Hinge an Act of 1740 made it capital offence to assemble</w:t>
        <w:br/>
        <w:t>fra the arbor ot te ge tar ode aust</w:t>
        <w:br/>
        <w:t>in landing or carrving away pr \'uneustomed or re</w:t>
        <w:br/>
        <w:t>edd goods; to puck masked or dgatsed with prohibited,</w:t>
        <w:br/>
        <w:t>Sestdned op wefanded goods team or naan fect</w:t>
        <w:br/>
        <w:t>{oing oa boards. ship within a port to shoot at or danger</w:t>
        <w:br/>
        <w:t>ScsIf Sound otcry on aed Such ships th execution of</w:t>
        <w:br/>
        <w:t>their dasy ete</w:t>
        <w:br/>
        <w:br/>
        <w:t>‘The Act of 1745 was supplemented by an Act of 17847</w:t>
        <w:br/>
        <w:t>making ita toptal efenes to choot at or upon any ship</w:t>
        <w:br/>
        <w:t>boat oF vessel belonging to His Mojesty within four leagues</w:t>
        <w:br/>
        <w:t>of the coast oF to shoot at naval, customs and exeise</w:t>
        <w:br/>
        <w:t>oficers</w:t>
        <w:br/>
        <w:br/>
        <w:t>‘An act of 181% relaxed the Jaw, but still retained death</w:t>
        <w:br/>
        <w:t>‘penalty for sevious offences against the public venue</w:t>
        <w:br/>
        <w:br/>
        <w:t>‘Am act of 1895" consolidated the law again, and made it</w:t>
        <w:br/>
        <w:t>ll tore fenient. but continued death penalty for certain</w:t>
        <w:br/>
        <w:t>Sitences of smugiling. eg» three. or more: persons armed</w:t>
        <w:br/>
        <w:t>‘with fieccrms assembled to asin in the ilegal expoctation</w:t>
        <w:br/>
        <w:br/>
        <w:t>1 foods, ete, and persons shooting at a bost belonging 10</w:t>
        <w:br/>
        <w:t>the navy.</w:t>
        <w:br/>
        <w:t>2, Ba oowicn, History of English Grimieal Lew, (apa, WoL ts Pane</w:t>
        <w:br/>
        <w:br/>
        <w:t>es beast</w:t>
        <w:br/>
        <w:t>SRE Ac, ey (a ae 6 3</w:t>
        <w:br/>
        <w:t>§ Goren fe ss BS om 2 98.10</w:t>
        <w:br/>
        <w:br/>
        <w:t>| bare AS: 152 ela by hating Aa os Gen 36,</w:t>
        <w:br/>
        <w:br/>
        <w:t>Ps eamble Ofenes apa te Caos Act 148 C9 Ge. 2</w:t>
        <w:br/>
        <w:t>°° 4, cece maine te Castors Ace 174609 Ges &amp; 34h sons 1.2</w:t>
        <w:br/>
        <w:t>9 Sama Acs SG. Sey ec 32</w:t>
        <w:br/>
        <w:t>E Laebne Ccigtats formn’ he tis GaGa fe ue</w:t>
        <w:br/>
        <w:t>9: Gate A 199 © Get} 15 sein</w:t>
        <w:br/>
        <w:br/>
        <w:br/>
        <w:t>Page 178:</w:t>
        <w:br/>
        <w:t>13</w:t>
        <w:br/>
        <w:br/>
        <w:t>(22) Counterfeiting stamps, ete.</w:t>
        <w:br/>
        <w:br/>
        <w:t>Several statutes imposed capital punishment for forging</w:t>
        <w:br/>
        <w:br/>
        <w:t>or counterfeiting duty stamps on Various kinds of goods, oF</w:t>
        <w:br/>
        <w:br/>
        <w:t>forging debentures relating to exeise duties and cervain</w:t>
        <w:br/>
        <w:t>other documents exceutod tinder revenue laws</w:t>
        <w:br/>
        <w:br/>
        <w:t>(23) Petiy treason</w:t>
        <w:br/>
        <w:br/>
        <w:t>Petty (reason was an aggravated form of murder, and</w:t>
        <w:br/>
        <w:t>consisted tn the horicde of</w:t>
        <w:br/>
        <w:t>(i) a master by his servant;</w:t>
        <w:br/>
        <w:br/>
        <w:t>(Gi) husband by bls wife;</w:t>
        <w:br/>
        <w:t>Gi) am ecclesiastical superior by is in</w:t>
        <w:br/>
        <w:br/>
        <w:t>oa of wae</w:t>
        <w:br/>
        <w:t>= founded.</w:t>
        <w:br/>
        <w:br/>
        <w:t>1 was o capital offence. 16 had this fea</w:t>
        <w:br/>
        <w:t>‘mon. sith ‘reason, that Th amounted to viel</w:t>
        <w:br/>
        <w:t>oufdence on which the particular relationship</w:t>
        <w:br/>
        <w:br/>
        <w:t>‘Men convicted of high or petty treasone were, alter exe:</w:t>
        <w:br/>
        <w:t>cation te be dowabowthied bad quarered sod oma 6</w:t>
        <w:br/>
        <w:t>convict were (alter execton) burnt In seual practice</w:t>
        <w:br/>
        <w:t>seme leniency in execstion was observed in most cases”</w:t>
        <w:br/>
        <w:br/>
        <w:t>Petty treason was abolished by @ later Act!</w:t>
        <w:br/>
        <w:br/>
        <w:t>(19) Bturder</w:t>
        <w:br/>
        <w:br/>
        <w:t>Murder was felony at common law. ‘The punishment</w:t>
        <w:br/>
        <w:t>foc murder had boon made the abject of twa statates’</w:t>
        <w:br/>
        <w:t>But the matier way defintely -so‘tied by an Act of I</w:t>
        <w:br/>
        <w:t>‘That Actexciused the parehit of elem, any person "atta:</w:t>
        <w:br/>
        <w:t>fd or sonvicied of miurdoy of mallee prepenge or of Polson</w:t>
        <w:br/>
        <w:t>Ing’ with malice: prenenss ‘The specific mention 1</w:t>
        <w:br/>
        <w:t>poconing was de to the cate of the Bithop of Rechester’s</w:t>
        <w:br/>
        <w:t>{eck who had put some pion into veil of eas tere</w:t>
        <w:br/>
        <w:t>by causing the deaths of several persone.</w:t>
        <w:br/>
        <w:br/>
        <w:t>(© Cases ent ne i 1787 (27 Geo 36.33)</w:t>
        <w:br/>
        <w:t>i Stanee Aa, 797 G7 Goo 3 © 922</w:t>
        <w:br/>
        <w:br/>
        <w:t>2 Traton Aa 5 (5 Bil 9 Se $6 3</w:t>
        <w:br/>
        <w:br/>
        <w:t>4: Det of Cin Ac. 4968 Hen. 7 = 2)</w:t>
        <w:br/>
        <w:br/>
        <w:t>aed 35g aMOWIE, ivory of Elohim Lam, (ae Wk</w:t>
        <w:br/>
        <w:br/>
        <w:t>aE Wn ogi iin La (a4 Vo, pes</w:t>
        <w:br/>
        <w:br/>
        <w:t>{6 Oenes asin the aon A 836 (9 Ged. 4 «90, ston</w:t>
        <w:br/>
        <w:t>17 Tho Bent of ons Ae spe 3 Hoes $6</w:t>
        <w:br/>
        <w:t>8, Stabe Mate tes A 89 (85 Bem #9</w:t>
        <w:br/>
        <w:t>9, Trt Pony Ac 1567 (0 Bd. Se 2) seston 1 an 3.</w:t>
        <w:br/>
        <w:br/>
        <w:br/>
        <w:br/>
        <w:t>Page 179:</w:t>
        <w:br/>
        <w:t>m</w:t>
        <w:br/>
        <w:t>(15) Bosterd Child-Kitling</w:t>
        <w:br/>
        <w:br/>
        <w:t>‘An Act of 1623 enacted (in substance) that if any woman</w:t>
        <w:br/>
        <w:t>who i delivered of any issue of her body, male or female,</w:t>
        <w:br/>
        <w:t>Whe would be a bastard, she endeavours privately so 10</w:t>
        <w:br/>
        <w:t>Soneeal the death thereof that st'may not come to light (te.</w:t>
        <w:br/>
        <w:t>fhe fact whether it was born alive or not. conceal</w:t>
        <w:br/>
        <w:t>by acon) then Sh sal er death aye cae of</w:t>
        <w:br/>
        <w:t>‘murder unless she could prove at Teast by one witness</w:t>
        <w:br/>
        <w:t>‘the: child was born dead.” Thus, in substance, concealment</w:t>
        <w:br/>
        <w:t>‘ef birth amounted to a presumption of murder; this ig ex-</w:t>
        <w:br/>
        <w:t>plained by the fact that in such casey It was difBeult to</w:t>
        <w:br/>
        <w:t>prove that the child had been born alive”</w:t>
        <w:br/>
        <w:br/>
        <w:t>‘This Act evoked great controversy, particularly because</w:t>
        <w:br/>
        <w:t>it was contrary to the presumption of innocence: ‘</w:t>
        <w:br/>
        <w:t>It appears, went Uo extreme limite in narrowing down lke</w:t>
        <w:br/>
        <w:t>‘scope, egy () by holding that there ‘eas no concealment if</w:t>
        <w:br/>
        <w:t>‘the micther had called for help ot had confensed. that abe</w:t>
        <w:br/>
        <w:t>was about to have a child, or (a) by requiring some sort of</w:t>
        <w:br/>
        <w:t>evidence that ‘the child, had beon Born alive, or (ui) by</w:t>
        <w:br/>
        <w:t>fing that hee coud be no coneaimeat if any peteon</w:t>
        <w:br/>
        <w:t>‘be present, even though that person wae privy to the guile”</w:t>
        <w:br/>
        <w:br/>
        <w:t>One of the arguments used against the Act was that it</w:t>
        <w:br/>
        <w:t>rap intately beter that ten-pulty persons should ecape</w:t>
        <w:br/>
        <w:t>Zather than that one innocent person be hanged. This law</w:t>
        <w:br/>
        <w:t>‘asserted that 10 innocent persons should be hanged, so that</w:t>
        <w:br/>
        <w:t>ne guilty person does not escape</w:t>
        <w:br/>
        <w:br/>
        <w:t>‘The Act was replaced in 1609 by a statute which re-</w:t>
        <w:br/>
        <w:t>&lt;rafted the definition of the offence of murderiog the bas:</w:t>
        <w:br/>
        <w:t>‘ard children? bringing it in line with the general positicn.</w:t>
        <w:br/>
        <w:br/>
        <w:t>(16) Stadding</w:t>
        <w:br/>
        <w:br/>
        <w:t>Tn view of frequent outrages committed by person, of</w:t>
        <w:br/>
        <w:t>ammable spirit and deep resentment, who, Wearing short</w:t>
        <w:br/>
        <w:t>daggers under their clothes stabbed 2 person on, sight Dro</w:t>
        <w:br/>
        <w:t>‘Nesation an Act was passed in I604" whieh made ita capi</w:t>
        <w:br/>
        <w:t>fal offence without benefit of clergy to stab or thrust any</w:t>
        <w:br/>
        <w:t>person (who had not any weapon drawn of who had Pot</w:t>
        <w:br/>
        <w:t>Struck the party stabbing or thrusting) eo that the person</w:t>
        <w:br/>
        <w:t>stabbed or thrust died within 3 months, although if could</w:t>
        <w:br/>
        <w:br/>
        <w:t>“pr Sree cB of Besar Ja Gay Gn Tm ch male</w:t>
        <w:br/>
        <w:t>‘apt the Connie AE Te Cae gy? 2</w:t>
        <w:br/>
        <w:t>2, St Ratuioons, Hiwory of Engh Canist Lam, (948 VoL te</w:t>
        <w:br/>
        <w:t>post a wid te protic the Ac good oe hoee ae</w:t>
        <w:br/>
        <w:t>3S Rago ay of te sh Cami Law 106, Ves,</w:t>
        <w:br/>
        <w:t>4 Se Rain, Hi of Balak Criminal La,</w:t>
        <w:br/>
        <w:t>os!</w:t>
        <w:br/>
        <w:br/>
        <w:t>14, tage</w:t>
        <w:br/>
        <w:br/>
        <w:t>5 Lac lenborwghs Act, 1094) Geo 6 $8 ston 3.</w:t>
        <w:br/>
        <w:br/>
        <w:t>sos agarycs Hoty og Cain Lashes 0,</w:t>
        <w:br/>
        <w:br/>
        <w:t>FSi Act 104 (ae 6 8.</w:t>
        <w:br/>
        <w:br/>
        <w:br/>
        <w:t>Page 180:</w:t>
        <w:br/>
        <w:t>15</w:t>
        <w:br/>
        <w:br/>
        <w:t>not be proved tha: the same sas done of malice afore.</w:t>
        <w:br/>
        <w:t>thoughe</w:t>
        <w:br/>
        <w:t>(17) Mayhem or maiming</w:t>
        <w:br/>
        <w:br/>
        <w:t>yan. Ac af 10? peri hoon, malice, fre</w:t>
        <w:br/>
        <w:t>‘thought uslgsetully cut off or divabled the tongue, put ou</w:t>
        <w:br/>
        <w:t>ange atthe nous, ips, ete, oe disabled any’ Lim or</w:t>
        <w:br/>
        <w:t>ny Member of a. subject of His Majesty, way (0 suffer</w:t>
        <w:br/>
        <w:t>‘deauy wnthous bene of clergy</w:t>
        <w:br/>
        <w:br/>
        <w:t>(48) Shooting in ducelting Rowse</w:t>
        <w:br/>
        <w:br/>
        <w:t>By on_ Act of 17227 a person wilfully and maliciously</w:t>
        <w:br/>
        <w:t>shoollng at any person in 8 dwelling house or other place</w:t>
        <w:br/>
        <w:t>‘Nos pupishabie with death, whether or not his action re-</w:t>
        <w:br/>
        <w:t>Sulted In killing oF maiming. The shooting had to be</w:t>
        <w:br/>
        <w:t>malicious, and therefore should amount to murder if death</w:t>
        <w:br/>
        <w:t>Fad ensued, snd it must have been with @ gun and other</w:t>
        <w:br/>
        <w:t>Instrument so loaded as to ereate danger for the party aim-</w:t>
        <w:br/>
        <w:t>‘ed at. the probable consequence of which would be to till</w:t>
        <w:br/>
        <w:t>‘Sr matin and the gun, ele, also Had 10 be levelled at hits,</w:t>
        <w:br/>
        <w:t>according to the Act as inierpreted”</w:t>
        <w:br/>
        <w:br/>
        <w:t>‘The Act contained seversl other provisions punishing</w:t>
        <w:br/>
        <w:t>‘other offences with death, but these are not relevant undet</w:t>
        <w:br/>
        <w:t>the present head,</w:t>
        <w:br/>
        <w:br/>
        <w:t>(19) Ships</w:t>
        <w:br/>
        <w:br/>
        <w:t>Under an Act of 1788. it was 2 capital offence to beat</w:t>
        <w:br/>
        <w:t>‘or wound, with Intent to kill or destroy, or otherwise wie</w:t>
        <w:br/>
        <w:t>fully to cbstract| the escape of any person endesvourmng</w:t>
        <w:br/>
        <w:t>{to save bis or her ite from a ship of vestel or from the</w:t>
        <w:br/>
        <w:t>lwreek thereof. (The Act was primarily designed to ensure</w:t>
        <w:br/>
        <w:t>the protection of ships in distress)</w:t>
        <w:br/>
        <w:br/>
        <w:t>(20) Causing of Miscarriage</w:t>
        <w:br/>
        <w:br/>
        <w:t>‘Under Lord Ellenborough's Ae! administering poison</w:t>
        <w:br/>
        <w:t>‘or any other noxious and destructive substance with in</w:t>
        <w:br/>
        <w:t>Got to cause msearrioge was a capital offence,</w:t>
        <w:br/>
        <w:br/>
        <w:t>(21) Shooting, ete. with intent to murder, ete</w:t>
        <w:br/>
        <w:t>‘an Act of 1813? shooting at, or attempting to shoot,</w:t>
        <w:br/>
        <w:br/>
        <w:t>sisting oe eotins ane’ person, with intent. to mura</w:t>
        <w:br/>
        <w:t>sain. cise ec, and {0 resi” lhl apprehension</w:t>
        <w:br/>
        <w:br/>
        <w:t>‘y Govety Act 703 and 35 Car 3 eon 7</w:t>
        <w:br/>
        <w:t>The Waku Bak Ac 133 9 Gent © 3)</w:t>
        <w:br/>
        <w:br/>
        <w:t>$natsmunic, Hey of Criminal Lay 938. Vo. pugs 6-70</w:t>
        <w:br/>
        <w:t>4 Seting Shipsvrectad Goede Ac, 1798 G8 Gee 2 6 9), se</w:t>
        <w:br/>
        <w:br/>
        <w:t>Lae slenbroug’s Ac 80349 Geo 3 6 5 sein</w:t>
        <w:br/>
        <w:t>Lee Elesbrouprs As, 1803 Guo 9 6 $y ation</w:t>
        <w:br/>
        <w:br/>
        <w:br/>
        <w:t>Page 181:</w:t>
        <w:br/>
        <w:t>6</w:t>
        <w:br/>
        <w:t>(This Act provoked a Jor of criticism)?</w:t>
        <w:br/>
        <w:br/>
        <w:t>2) Rape</w:t>
        <w:br/>
        <w:t>nny ag ns, ln ae ite ea’</w:t>
        <w:br/>
        <w:t>mo AS Td aa</w:t>
        <w:br/>
        <w:t>Bice ge ence a epee</w:t>
        <w:br/>
        <w:t>See SERA iy ae ih</w:t>
        <w:br/>
        <w:t>Fetii ” EP ai aAThe</w:t>
        <w:br/>
        <w:t>LOIN aa ena i ont ee</w:t>
        <w:br/>
        <w:t>Sethe atte tat Se at</w:t>
        <w:br/>
        <w:t>SEAPuS ty kc we ated eat Mae</w:t>
        <w:br/>
        <w:t>Sere allo one eect i na Sosa</w:t>
        <w:br/>
        <w:t>Sines Rees</w:t>
        <w:br/>
        <w:br/>
        <w:t>assed under a statute in 1376 any person who felon</w:t>
        <w:br/>
        <w:t>‘ously committed rape and wos found guilty by verdict or</w:t>
        <w:br/>
        <w:t>‘was outlawed, oc confessed the same upon arraignment,</w:t>
        <w:br/>
        <w:t>Was (o suffer death This statute was repealed and super</w:t>
        <w:br/>
        <w:t>seed in 1628."</w:t>
        <w:br/>
        <w:br/>
        <w:t>“he punshment for repr ts England now is imovson-</w:t>
        <w:br/>
        <w:br/>
        <w:t>(23) Sodomy</w:t>
        <w:br/>
        <w:br/>
        <w:t>‘An Act of 1582! (which revived and confirmed earlier</w:t>
        <w:br/>
        <w:t>statutes) appointed capital punishment for sodomy and</w:t>
        <w:br/>
        <w:t>‘rmes agaimar nature, bY an Act of 1748." Any person te</w:t>
        <w:br/>
        <w:t>His Majesty's Heet who committed either of these offences,</w:t>
        <w:br/>
        <w:t>4&amp;5 well a¢ his suders and abettors, were to be tied bY &amp;</w:t>
        <w:br/>
        <w:t>‘Gurtsmartial and sentenced to death,</w:t>
        <w:br/>
        <w:br/>
        <w:t>In fact im ancient times, the punishment for this</w:t>
        <w:br/>
        <w:t>ence was dent, nd about the Rime. of Richard, the</w:t>
        <w:br/>
        <w:t>nha, ts gk ia aw ie Vl a</w:t>
        <w:br/>
        <w:t>alinoncy, ior of Bega Crimi Le, oy, Va 6</w:t>
        <w:br/>
        <w:t>on! extn 5 Rel “es Camt, onil Walt pige St nm</w:t>
        <w:br/>
        <w:t>Nepah Sr, Ve ne td Raine,</w:t>
        <w:br/>
        <w:br/>
        <w:t>iy af ag ne ae ate de page onl</w:t>
        <w:br/>
        <w:br/>
        <w:t>"Sette of Weuminer 1 Ease t © 13) 378.</w:t>
        <w:br/>
        <w:br/>
        <w:t>Resell ot Cee, (ity Vo. ge 708</w:t>
        <w:br/>
        <w:br/>
        <w:t>6: sate o€ Weiner Sond (3 Baw 1 © 38)</w:t>
        <w:br/>
        <w:br/>
        <w:t>&amp;</w:t>
        <w:br/>
        <w:br/>
        <w:t>Sr haw we Cee oa ae te</w:t>
        <w:br/>
        <w:t>Bt ny a Bie</w:t>
        <w:br/>
        <w:br/>
        <w:t>Sart tea Nag Or eid</w:t>
        <w:br/>
        <w:br/>
        <w:t>ne Ra a a “</w:t>
        <w:br/>
        <w:br/>
        <w:t>plete ot ved vai Sova Oto. Ae 4a</w:t>
        <w:br/>
        <w:br/>
        <w:t>"x Salomy Act 15626 Ble &amp; 17h</w:t>
        <w:br/>
        <w:t>1a, Naw Act op (22 eo. 26. 3)</w:t>
        <w:br/>
        <w:br/>
        <w:br/>
        <w:t>Page 182:</w:t>
        <w:br/>
        <w:t>m</w:t>
        <w:br/>
        <w:br/>
        <w:t>First, the Practice was to hang a man, and drown a</w:t>
        <w:br/>
        <w:t>‘woman, guilty of ths offence! Death sentence for sodomy</w:t>
        <w:br/>
        <w:t>Yas eelained by the Act of 1628, whlch was in force unt</w:t>
        <w:br/>
        <w:br/>
        <w:t>Toe pegept punishment for the offence Is imprison</w:t>
        <w:br/>
        <w:t>ment for lite</w:t>
        <w:br/>
        <w:br/>
        <w:t>(24) Abduction of heiress</w:t>
        <w:br/>
        <w:br/>
        <w:t>Under statute of 1986 abduction of woman wo</w:t>
        <w:br/>
        <w:t>was an bet eri and who had substance ether 19</w:t>
        <w:br/>
        <w:t>: Tends, followed by her marriage or deflement,</w:t>
        <w:br/>
        <w:t>‘Fas punishable with death?” This was not a purely sevual</w:t>
        <w:br/>
        <w:t>Ulenee, the. motive was economic? though often accom=</w:t>
        <w:br/>
        <w:t>panied by Sexual offences,</w:t>
        <w:br/>
        <w:br/>
        <w:t>‘The preamble to the statute! recited, that women—</w:t>
        <w:br/>
        <w:t>maids. widows and wives having substance in goods. ele,</w:t>
        <w:br/>
        <w:t>Had been often taken by misdoets for the “lucte of sch</w:t>
        <w:br/>
        <w:t>Substances” and afterwards marred or defiled.</w:t>
        <w:br/>
        <w:br/>
        <w:t>‘The offence of abduction of a girl under 21 years in 3</w:t>
        <w:br/>
        <w:t>similar situation ts noW punishable with Imprisonment for</w:t>
        <w:br/>
        <w:t>i years*</w:t>
        <w:br/>
        <w:br/>
        <w:t>25) Simple grand larceny</w:t>
        <w:br/>
        <w:br/>
        <w:t>‘Theft not accompanied by any aggravating elreum=</w:t>
        <w:br/>
        <w:t>stances was, at common law, simple larceny, the Yalue Of</w:t>
        <w:br/>
        <w:br/>
        <w:t>ie stolen goods exceeded 12 pence, it was simple grat</w:t>
        <w:br/>
        <w:t>larceny. Such larceny was originally punishable by Whig</w:t>
        <w:br/>
        <w:t>ping, then with transportation for 7 Years, and (by latei</w:t>
        <w:br/>
        <w:t>‘Act with tmpetanmies or fine ‘oy, death wit bene ok</w:t>
        <w:br/>
        <w:t>Clorgy, or ifthe beneRt was claimed, by burning. in. the</w:t>
        <w:br/>
        <w:t>hang ete. ‘Buta great number of statutes excluded fom</w:t>
        <w:br/>
        <w:t>the Senet of lary fenders gully’ of gets Inds at</w:t>
        <w:br/>
        <w:t>grand larceny. Of these offences, only 2 few may be met</w:t>
        <w:br/>
        <w:t>floned here, such as stealing of horses, ele, feloniously</w:t>
        <w:br/>
        <w:t>driving away. or stealing sheep, cows, etc, felonloasly cut</w:t>
        <w:br/>
        <w:t>‘ing amd ‘aking cloth from the reck or tenter in the Might</w:t>
        <w:br/>
        <w:t>time? "Theft ef goods valued at 40 shillings in any ship</w:t>
        <w:br/>
        <w:br/>
        <w:t>2 Otto sans he Peron Act. 28 (9 Gene 30</w:t>
        <w:br/>
        <w:t>4 Often spot te Ponon Ac Het 4 and 39 Vee 00</w:t>
        <w:br/>
        <w:t>4 Serine 0 an Send Olesen Bo</w:t>
        <w:br/>
        <w:t>£ Non Wom cy (9 Hi 7 2)</w:t>
        <w:br/>
        <w:t>8 Ser Raine, Harr of nah Cia Lam, 8, Vo</w:t>
        <w:br/>
        <w:t>past a SS te al we</w:t>
        <w:br/>
        <w:t>Te ree ened Radeon, Mauer of gh Cai</w:t>
        <w:br/>
        <w:br/>
        <w:t>evr anubt'Wel page a</w:t>
        <w:br/>
        <w:t>Sesion 1, Sexual Of ets Act 1986 and $B 3.6)</w:t>
        <w:br/>
        <w:br/>
        <w:t>g,fiateowic Hr of Ein Crimi Law, as ol panes</w:t>
        <w:br/>
        <w:br/>
        <w:t>1-12 Law.</w:t>
        <w:br/>
        <w:br/>
        <w:br/>
        <w:br/>
        <w:t>Page 183:</w:t>
        <w:br/>
        <w:t>a</w:t>
        <w:br/>
        <w:br/>
        <w:t>ete, on any navigable river or in amy port of entry o dis;</w:t>
        <w:br/>
        <w:t>Chaige. was made punishable with death. One Acti</w:t>
        <w:br/>
        <w:t>puned win" eaty theft of sry matt tom any Dag of</w:t>
        <w:br/>
        <w:t>Fetters cent by the post or of any letter oF packet convey:</w:t>
        <w:br/>
        <w:t>Gu by ibe post or ott of any post alee or any place Used</w:t>
        <w:br/>
        <w:t>for the reset or delivery of letters. Other Acts whic</w:t>
        <w:br/>
        <w:t>Geserve to be noted are Acts of 1500, and of 1670? under</w:t>
        <w:br/>
        <w:t>Sen: larceny of military and naval stores by ony per</w:t>
        <w:br/>
        <w:t>on in change of such places to the value of 20 shilling’ at</w:t>
        <w:br/>
        <w:t>Une OF several efferent times, was punishable with death</w:t>
        <w:br/>
        <w:br/>
        <w:t>(26) Burglary</w:t>
        <w:br/>
        <w:br/>
        <w:t>Larceny committed ina dwelling house was known ae</w:t>
        <w:br/>
        <w:t>ble compound larceny” and 20 was larceny fro the</w:t>
        <w:br/>
        <w:t>ferson of another. “Tareeni ina ‘dvelling house as</w:t>
        <w:br/>
        <w:t>Known a¢ burglesy. “At commen law it was felony within</w:t>
        <w:br/>
        <w:t>the benefit ef clergy, but, by statutes it was mad= 2 capi</w:t>
        <w:br/>
        <w:t>tal offence without benefit of clergy A:number of other</w:t>
        <w:br/>
        <w:t>Tarcenies in houses, shops and warebouses were also made</w:t>
        <w:br/>
        <w:t>capital by statutes?</w:t>
        <w:br/>
        <w:br/>
        <w:t>‘Tiuse statutes are too numerous to be discussed here.</w:t>
        <w:br/>
        <w:t>(21) Larceny from the person</w:t>
        <w:br/>
        <w:br/>
        <w:t>‘Twio classes of larceny from the person were 1</w:t>
        <w:br/>
        <w:t>‘capital offences without benebt of ‘clergy, namely—</w:t>
        <w:br/>
        <w:t>(4) any person convicted of feloniously taking</w:t>
        <w:br/>
        <w:t>aay any mney goods ar cates from th person</w:t>
        <w:br/>
        <w:t>5 any’ other, privily. without his Knowledge. in any</w:t>
        <w:br/>
        <w:t>lace whatsoever (Rnown ae larceny calm et secrete</w:t>
        <w:br/>
        <w:t>from the person) if the value Was 12 £ or more&gt;</w:t>
        <w:br/>
        <w:t>(i) Robbery, 4, felonious taking of money or</w:t>
        <w:br/>
        <w:t>goods of any value from’ the person of another, or ia</w:t>
        <w:br/>
        <w:t>Spence, galt his, wit by wolence oF putting</w:t>
        <w:br/>
        <w:t>‘him in fear.'We mey note oniy the main statute,” re</w:t>
        <w:br/>
        <w:t>Tating 10 a person who robbed any other person ‘ce</w:t>
        <w:br/>
        <w:t>comforted, aided, abetted, assisted, ete, any person {0</w:t>
        <w:br/>
        <w:t>commit the said’ offence</w:t>
        <w:br/>
        <w:t>(28) Larceny by servants, ete</w:t>
        <w:br/>
        <w:br/>
        <w:t>While many of the statutes punishing larceny were</w:t>
        <w:br/>
        <w:t>wide enough to cover theft by a servant in the master’s</w:t>
        <w:br/>
        <w:t>House, tanglble property, some diicuty survived, re-</w:t>
        <w:br/>
        <w:t>garding other kinds'of property stolen by a servant. The</w:t>
        <w:br/>
        <w:br/>
        <w:t>4, See Radioowie, Hicory of Bnglah Csminal Law, (948), Vol 3,</w:t>
        <w:br/>
        <w:br/>
        <w:t>relat Radsinowice, Hisory of Knghah Ceiminal Law, (1948, Vol</w:t>
        <w:br/>
        <w:br/>
        <w:t>ase</w:t>
        <w:br/>
        <w:t>Dent ot Clee ct 1565 (8 Els 4 sation 2</w:t>
        <w:br/>
        <w:t>1 Bene of heey Act, 198 @ and Ws M,e 9h sacton 2.</w:t>
        <w:br/>
        <w:br/>
        <w:br/>
        <w:t>Page 184:</w:t>
        <w:br/>
        <w:t>- 19</w:t>
        <w:br/>
        <w:br/>
        <w:t>ine that property once delivered to bis servant is no</w:t>
        <w:br/>
        <w:t>fencer ip the master’s possession and that 9 servant who</w:t>
        <w:br/>
        <w:t>agplepslnes each good ie therelore ot guilty of felany,</w:t>
        <w:br/>
        <w:t>ae the cause of this eitculty, mad to meet thi dificult</w:t>
        <w:br/>
        <w:t>Thumber of sates bad ben passed punhing various</w:t>
        <w:br/>
        <w:t>fete by servants amounting to embessiement of secures</w:t>
        <w:br/>
        <w:t>Sd olf effects, parcularle inthe case of employees of</w:t>
        <w:br/>
        <w:t>‘nk, ceriatn companies and the post of”</w:t>
        <w:br/>
        <w:br/>
        <w:t>(22) Blackmait</w:t>
        <w:br/>
        <w:br/>
        <w:t>Th send letters threatening injury to Iie oF pro</w:t>
        <w:br/>
        <w:t>tn Gide to extort mane has! a” high misdemeene at</w:t>
        <w:br/>
        <w:t>in aw. punishable by a fine and imprisonment. In</w:t>
        <w:br/>
        <w:t>fan Act was passed whereby a person who knoe</w:t>
        <w:br/>
        <w:t>Ing Sent laters ether unsigned of signed with a fet</w:t>
        <w:br/>
        <w:t>‘ois naive, demanding money was guilty of a felon ith:</w:t>
        <w:br/>
        <w:t>fut benefit of clergy. "A later Act passed in 1754 Suni</w:t>
        <w:br/>
        <w:t>{arly punished with death ats person who knowingly st</w:t>
        <w:br/>
        <w:t>leltei2 without a pame o” wi Retous name, threat</w:t>
        <w:br/>
        <w:t>‘ng 79 Kill or to burm any house, although no none, oF</w:t>
        <w:br/>
        <w:t>aleabe effects had "been demanded int</w:t>
        <w:br/>
        <w:br/>
        <w:t>The coup le contraction on the fot Act</w:t>
        <w:br/>
        <w:t>apparently bectuve extaring money by sending tnresten:</w:t>
        <w:br/>
        <w:t>Ng Titers was a commen ofece i the Hoth century</w:t>
        <w:br/>
        <w:br/>
        <w:t>(20) Ransom</w:t>
        <w:br/>
        <w:br/>
        <w:t>‘An Act of 1960 rected that many person within the coun</w:t>
        <w:br/>
        <w:t>ties ot Cumberland. Northumberland, ete, had been (either</w:t>
        <w:br/>
        <w:t>m their house or while traveling) cavvied as prisenets and</w:t>
        <w:br/>
        <w:t>‘Kept barbarousiy and cruelly until redeemed. by ovat</w:t>
        <w:br/>
        <w:t>Fansem, et vo that many persons had been forced to pay</w:t>
        <w:br/>
        <w:t>a Certain rate of money, corn, cattle or other considerstion,</w:t>
        <w:br/>
        <w:t>‘commonly called blackmail in order to be freed oF bro:</w:t>
        <w:br/>
        <w:t>‘ected im safety from the danger of such robbery, ete. Yor</w:t>
        <w:br/>
        <w:br/>
        <w:t>these offences, and for being privy, ete, thereio, eaptal</w:t>
        <w:br/>
        <w:t>Pontshment was provided for by that Act</w:t>
        <w:br/>
        <w:br/>
        <w:t>(3) Offences by Bankerupts</w:t>
        <w:br/>
        <w:br/>
        <w:t>By on Act of 1792” ater made permanent? death penslt</w:t>
        <w:br/>
        <w:t>vethout bene of clergy. was appointed” for baskrapls</w:t>
        <w:br/>
        <w:br/>
        <w:t>sap! 2 Ratios, Minar ot Engin Crninl Law, Geb, Wal ape</w:t>
        <w:br/>
        <w:t>2, A t0 Pot Occ we the Post Ofce Oeces Acs 1967 Gee. 3 6</w:t>
        <w:br/>
        <w:t>ee te Pos et 69</w:t>
        <w:br/>
        <w:t>3 Weldon Back Acs 1722 @ Gea 1 6 27.</w:t>
        <w:br/>
        <w:t>4 Pees Gg Armed nd Digied A #754 (27 Ge, 2615</w:t>
        <w:br/>
        <w:t>5. See Rainn, History af Engh Crna cam (ag, Wel. age</w:t>
        <w:br/>
        <w:br/>
        <w:t>1 uae in Northern Couey Ac, 260 45 Eli.)</w:t>
        <w:br/>
        <w:t>7. Banbrsts Act 1792 (5 Geo, 36.305 weton 1.</w:t>
        <w:br/>
        <w:t>1 Bankrpts Act yar (7 Geo 3 6 ta</w:t>
        <w:br/>
        <w:br/>
        <w:br/>
        <w:br/>
        <w:t>Page 185:</w:t>
        <w:br/>
        <w:t>180</w:t>
        <w:br/>
        <w:br/>
        <w:t>vio tale ther to suzender themacves the Commis</w:t>
        <w:br/>
        <w:t>Sloners within 4 days after notiee or to submit</w:t>
        <w:br/>
        <w:t>Sxamined or fully. diclose their etatcs and_offecis of</w:t>
        <w:br/>
        <w:t>io elver thr etn ad eects fr Ihe bene of ht</w:t>
        <w:br/>
        <w:t>‘roditors or who removed, concealed or embessied any</w:t>
        <w:br/>
        <w:t>of ther estate to the value of 20 pound, ee</w:t>
        <w:br/>
        <w:br/>
        <w:t>Another Act” provided death penalty for a person who</w:t>
        <w:br/>
        <w:t>refsed to deliver a schedule of his estates end effects (0</w:t>
        <w:br/>
        <w:t>creditor (apparently after'an ofder of the court). ‘The</w:t>
        <w:br/>
        <w:t>‘elses Hie Sete peranas "were peagners ft</w:t>
        <w:br/>
        <w:t>debe chose to. continue in prison, and to spend theie</w:t>
        <w:br/>
        <w:t>Stances there than to discover an deliver Up to Uheir ere-</w:t>
        <w:br/>
        <w:t>Gitors their estates, ee</w:t>
        <w:br/>
        <w:br/>
        <w:t>(82) Forgery</w:t>
        <w:br/>
        <w:t>‘At commen lave, forgery was a misdemeanour only.</w:t>
        <w:br/>
        <w:t>1g Thea" am Act was passed to brosden the legal concept</w:t>
        <w:br/>
        <w:t>at forgery and to etablian, a new system of punishment</w:t>
        <w:br/>
        <w:t>Section I of the Act recited, that the “wicked: pernicious</w:t>
        <w:br/>
        <w:t>snd Practice of making, forging and publishing</w:t>
        <w:br/>
        <w:t>{else charters, cridenecs, deeds, et, bad st late time Bee</w:t>
        <w:br/>
        <w:t>‘ery inuch practised’ (6 the High dlapleasute of God apd</w:t>
        <w:br/>
        <w:t>the reat injury of the subjects and this was due chiefly</w:t>
        <w:br/>
        <w:t>tpl tenon tat he pamtheta war nl an mi</w:t>
        <w:br/>
        <w:t>let providing the Panistment of cutting of ears</w:t>
        <w:br/>
        <w:t>{he estrls ete for certain types of forgery, the Ack ane</w:t>
        <w:br/>
        <w:t>ie pied obeners contd for thes ine</w:t>
        <w:br/>
        <w:t>of forgety with death thou Bonet of clergy. Te Act</w:t>
        <w:br/>
        <w:t>won virtually superseded by later“ Aety ut Tormally te</w:t>
        <w:br/>
        <w:t>mained in force fil 1650. There were certain other capital</w:t>
        <w:br/>
        <w:t>Bates {too numerous to be mentioned here) Puoishing</w:t>
        <w:br/>
        <w:t>Yasious types of forgery. with "desths These feated to</w:t>
        <w:br/>
        <w:t>Herery ai dee, Soh, il, hare of bc cmpanic,</w:t>
        <w:br/>
        <w:t>stampa: and marks, forgery of the sel of Bank of Engl</w:t>
        <w:br/>
        <w:t>‘nie notes, ete. tis well known that this seventy of</w:t>
        <w:br/>
        <w:t>Ppanichent for forgery Induced many’ Bankers to petion</w:t>
        <w:br/>
        <w:t>{er leser punishment’ as it had rendered conviction dite</w:t>
        <w:br/>
        <w:br/>
        <w:t>cult</w:t>
        <w:br/>
        <w:t>(23) Personation</w:t>
        <w:br/>
        <w:br/>
        <w:t>‘The offence of faleely personating another with intent</w:t>
        <w:br/>
        <w:t>to defraud was 2 misdemeanour at simmmon law But. by</w:t>
        <w:br/>
        <w:t>several statutes® petsonation of certain classes of perier,</w:t>
        <w:br/>
        <w:t>Such as. proprietors of shares tp Stock of bodies Corporate,</w:t>
        <w:br/>
        <w:t>‘or petsonation of ofcers,seacen, ete, oF of a certain pen:</w:t>
        <w:br/>
        <w:t>floher. of personating the nominesy of ie, anwulties et</w:t>
        <w:br/>
        <w:t>‘was made © capital dence’</w:t>
        <w:br/>
        <w:br/>
        <w:t>1 sens Debis Ree Ac 758 GB Gen. 3 © 13), alow 3</w:t>
        <w:br/>
        <w:br/>
        <w:t>2 Regent i) (Ble &lt;i.</w:t>
        <w:br/>
        <w:br/>
        <w:t>5.,$1¢ Ratsinowin, Mistry of Enea Cina Law, (948), Vo,</w:t>
        <w:br/>
        <w:t>meet a Laws ca9, Vod</w:t>
        <w:br/>
        <w:br/>
        <w:t>4 Se Redsinowin, Hory of Engh Cell Law, (ish Vo.</w:t>
        <w:br/>
        <w:t>paps gS 83 Sr tt and pcan ogee</w:t>
        <w:br/>
        <w:br/>
        <w:t>sigasenonic. Hiry of Engh Comin Law, 4h Yok 1,</w:t>
        <w:br/>
        <w:br/>
        <w:br/>
        <w:br/>
        <w:t>Page 186:</w:t>
        <w:br/>
        <w:t>18</w:t>
        <w:br/>
        <w:br/>
        <w:t>(GA) Destroying ships to the prejudice of ineurance com-</w:t>
        <w:br/>
        <w:t>Portes</w:t>
        <w:br/>
        <w:br/>
        <w:t>By an Act of 117 superseded by a Tater Act, if an</w:t>
        <w:br/>
        <w:t>‘owner or captain, master, ete, of any ship or vessel wit</w:t>
        <w:br/>
        <w:t>fully ‘castaway, butnt cr otherwise’ destroyed. the. ship,</w:t>
        <w:br/>
        <w:t>SE ath inten to prejsdce the taster, be was euly</w:t>
        <w:br/>
        <w:t>of felony without benedt of clergy</w:t>
        <w:br/>
        <w:br/>
        <w:t>There were also earliee statutes under which the acts in</w:t>
        <w:br/>
        <w:t>auestion were foloniously" punishable. with death. “One</w:t>
        <w:br/>
        <w:t>those statutes rected thet {often bappened that mas</w:t>
        <w:br/>
        <w:t>{ers and mariners of ships, having tnstred or taken” Upon</w:t>
        <w:br/>
        <w:t>Botiomry. greater sums af money than the value ot thelt</w:t>
        <w:br/>
        <w:t>scree "Way Gt away, burt or oherse dew</w:t>
        <w:br/>
        <w:t>[oyed the ships, fo dhe merchants and owners grent ey</w:t>
        <w:br/>
        <w:t>‘The'impsct of the Att of THT ayn le eng he</w:t>
        <w:br/>
        <w:t>‘offence fo the owner, ete, who defrauded ‘the insures</w:t>
        <w:br/>
        <w:br/>
        <w:t>(25) Coinage</w:t>
        <w:br/>
        <w:t>Many offences connected with evinage, such as counters</w:t>
        <w:br/>
        <w:br/>
        <w:t>feiting, bringing faise money into the Telin, and impaling</w:t>
        <w:br/>
        <w:t>oine ere Image capital fences!</w:t>
        <w:br/>
        <w:br/>
        <w:t>(88) Arson</w:t>
        <w:br/>
        <w:br/>
        <w:t>Several kinds of arson were made capital by statutes</w:t>
        <w:br/>
        <w:t>and i Is enough to note the Act of 1722° which appointed</w:t>
        <w:br/>
        <w:t>gosolute capital punishment for setting fre to enyy house,</w:t>
        <w:br/>
        <w:t>barn or outhouse, to, any hovel cack mow ‘or cart hey</w:t>
        <w:br/>
        <w:t>‘or wood. A Tater Act® punished with death setting on te</w:t>
        <w:br/>
        <w:t>‘any mine, pit, of delph of cal, ete,</w:t>
        <w:br/>
        <w:br/>
        <w:t>Sul another Ac” made ie a capital offence ty set on</w:t>
        <w:br/>
        <w:t>fre or Berwise. destroy ships of Wats ot Host oF aie</w:t>
        <w:br/>
        <w:t>ets of butding arsenals, mapainesvctualing Se oy</w:t>
        <w:br/>
        <w:t>Py ofthe buldings erected theren or belnging taseto?</w:t>
        <w:br/>
        <w:br/>
        <w:t>Severat statutes made it capital offence to set en</w:t>
        <w:br/>
        <w:t>Ace he's own house er bldg Bngne oF credo tac</w:t>
        <w:br/>
        <w:t>for catyiag tn any trade of manufac with tent Se</w:t>
        <w:br/>
        <w:t>Infore of dew</w:t>
        <w:br/>
        <w:br/>
        <w:t>“i Sunde Sips Aa, ing Gem Be</w:t>
        <w:br/>
        <w:br/>
        <w:t>23 Gamtnoance At 34 (ot Get 3,</w:t>
        <w:br/>
        <w:br/>
        <w:t>a, &gt; Meta Shiite Pay Act 870 (2 and33 Cet. 3611), seal</w:t>
        <w:br/>
        <w:t>4 Sf Badsivowce, Misery of Engin Crinial Lew, (198), Yo 1,</w:t>
        <w:br/>
        <w:br/>
        <w:t>poe Sa inry of Bagh Vt</w:t>
        <w:br/>
        <w:t>1 The Wallan Diack Act 1723 (9 Ot. #62 se</w:t>
        <w:br/>
        <w:t>6 Oeoss asst the Petes Act 1727 29 Ge. 2«3)cotion &amp;</w:t>
        <w:br/>
        <w:br/>
        <w:t>Hear, a En, Volto, page 34 foosere 4) sn pages</w:t>
        <w:br/>
        <w:t>Almay of te Bagi .</w:t>
        <w:br/>
        <w:t>pege noon, Hiner of se English Criminal Law. 5), Vou,</w:t>
        <w:br/>
        <w:br/>
        <w:br/>
        <w:t>Page 187:</w:t>
        <w:br/>
        <w:t>m2</w:t>
        <w:br/>
        <w:br/>
        <w:t>(31) Wajud destruction otherwise than by fire</w:t>
        <w:br/>
        <w:br/>
        <w:t>tain lle ete ong or Tac, frame machine</w:t>
        <w:br/>
        <w:br/>
        <w:t>Beside this, a captain, master, ec, who wilfully cast</w:t>
        <w:br/>
        <w:t>sy, bart o there deataied shy "or 8 phon</w:t>
        <w:br/>
        <w:t>Who did these acts to the prejudice of the owner cf the</w:t>
        <w:br/>
        <w:t>hp any" aechant wthyse goods ere onde theveeo</w:t>
        <w:br/>
        <w:t>ro destroyed any goods in any ship in dress were</w:t>
        <w:br/>
        <w:t>Purishable with death</w:t>
        <w:br/>
        <w:br/>
        <w:t>(8 Piracy</w:t>
        <w:br/>
        <w:t>In the middle ages, piracy was regarded as a kind ot</w:t>
        <w:br/>
        <w:t>teeta i Te ofc as no an lea if the lender</w:t>
        <w:br/>
        <w:t>wwran alien i was felony In more sent times, pracy</w:t>
        <w:br/>
        <w:t>‘tas held te’ be robbery oF ubeuthorises. depredation on</w:t>
        <w:br/>
        <w:t>the nigh seas”</w:t>
        <w:br/>
        <w:t>1s was note felony at commen law, and the first</w:t>
        <w:br/>
        <w:t>tute made it 2 capital olfence though ‘nota felony, snd</w:t>
        <w:br/>
        <w:t>Some doubts survived as to whether the benefit of Cetgy</w:t>
        <w:br/>
        <w:t>‘War‘avullable In respect of ths efence:</w:t>
        <w:br/>
        <w:br/>
        <w:t>‘An Act of 11006 declared that the King’s subject who</w:t>
        <w:br/>
        <w:t>committed an act of hestity on the high sets against any</w:t>
        <w:br/>
        <w:t>‘other subject of the King by commission of any foreign</w:t>
        <w:br/>
        <w:t>power or under pretended authority from any person what</w:t>
        <w:br/>
        <w:t>‘Spever, should be considered guilty of piracy and punished</w:t>
        <w:br/>
        <w:t>‘with death, and loos of lands, etz, as pirates, felons and</w:t>
        <w:br/>
        <w:t>robbers upén the seas ought to have std sulfer</w:t>
        <w:br/>
        <w:br/>
        <w:t>Section 9 of the game Act made a certain number of</w:t>
        <w:br/>
        <w:t>‘other acts of piracy llable fo the same punishment. Later</w:t>
        <w:br/>
        <w:t>‘Acts made supplementary provisions</w:t>
        <w:br/>
        <w:br/>
        <w:t>‘The law on the subject is now contained fa the Act of</w:t>
        <w:br/>
        <w:t>1887} under which piracy is punishable with death where</w:t>
        <w:br/>
        <w:t>‘any’ person on or Belonging to the Vessel attacked ‘ig 35.</w:t>
        <w:br/>
        <w:t>‘Saulted with intent to murder or wounded ot has his Ie</w:t>
        <w:br/>
        <w:t>‘sndanered, or with imprisonment for fe or for any sHore</w:t>
        <w:br/>
        <w:t>fer term in other eases,</w:t>
        <w:br/>
        <w:t>ent, Hay of Engin Ln, a,</w:t>
        <w:br/>
        <w:t>eo. Rants, Mary of Bra Cina Lam, (94, Vp</w:t>
        <w:br/>
        <w:br/>
        <w:t>5. Radiowie, Moet Engh Coal Law, (94 Vo re</w:t>
        <w:br/>
        <w:t>4 Supprsion af Piney As 1700 (01 and 1, Wl 3,1), sara</w:t>
        <w:br/>
        <w:t>, Radaoorc, Misery of Eagsh iii Uw, (3, Wo. rene</w:t>
        <w:br/>
        <w:br/>
        <w:t>6. Piney Ac. yy (7 il gad Vist c #9</w:t>
        <w:br/>
        <w:t>1 Sou ars, Set En, Vol 20 ge 6, Page 148</w:t>
        <w:br/>
        <w:br/>
        <w:t>ne</w:t>
        <w:br/>
        <w:br/>
        <w:t>c</w:t>
        <w:br/>
        <w:br/>
        <w:br/>
        <w:t>Page 188:</w:t>
        <w:br/>
        <w:t>13</w:t>
        <w:br/>
        <w:t>APPENDIX. XX</w:t>
        <w:br/>
        <w:t>Bxcusi LAW op TResson</w:t>
        <w:br/>
        <w:t>English Law of Treason</w:t>
        <w:br/>
        <w:t>“The relevant provisions of the treason Acts of 1551 and</w:t>
        <w:br/>
        <w:t>179) ave quoted below =</w:t>
        <w:br/>
        <w:t>cTrepign Act 185 (2 Baw 8, 8,6 2)-—Deela</w:t>
        <w:br/>
        <w:t>Item, whereas diverse cpinions have been befo</w:t>
        <w:br/>
        <w:t>this! tine In what case treason abell be seid. aod</w:t>
        <w:br/>
        <w:t>‘whatnot; the Ring. at the request of the rds and</w:t>
        <w:br/>
        <w:t>Wr the’ commons, hats made a declaration inthe no</w:t>
        <w:br/>
        <w:t>te ts berealer followeths that to say, when © man</w:t>
        <w:br/>
        <w:t>“do compass on imagine the death of our Tord. the</w:t>
        <w:br/>
        <w:t>‘guor of our lady the Queen, or of their eldest som</w:t>
        <w:br/>
        <w:t>nd herr; or if @ man do-ciolute the. Kings. compa.</w:t>
        <w:br/>
        <w:t>‘Non, 'or the King’s eldest daughter unmarted, or tie</w:t>
        <w:br/>
        <w:t>Xie of the King’s eldest son and deiry or if @ mon</w:t>
        <w:br/>
        <w:t>Ao Teng wer agotnae our lord the King tn ha veal oF</w:t>
        <w:br/>
        <w:t>Se aanerent fo the King's enemies in his realm, ging</w:t>
        <w:br/>
        <w:t>4 them id and comfort in the realm, oF elscshers,</w:t>
        <w:br/>
        <w:t>tad, thea be erbibty Corratemeyiy ettaied 9!</w:t>
        <w:br/>
        <w:t>pen ded by the people of their condition. sand 1</w:t>
        <w:br/>
        <w:t>Tman sen (Ge) the clancelon rescuer 9} the Kings</w:t>
        <w:br/>
        <w:t>jistice of the one bench, or the other justices eyre</w:t>
        <w:br/>
        <w:t>fr justices of aance, ond ail otter jutice assigned 13</w:t>
        <w:br/>
        <w:t>her tnd determi, being in their placer doing their</w:t>
        <w:br/>
        <w:t>‘fences {see Steph. Big Cel, (Oth ed) 0), Andi te</w:t>
        <w:br/>
        <w:t>Bertrersod tho i the eae above tuba aad</w:t>
        <w:br/>
        <w:t>Gogh to be judged treason which tend to ou? er</w:t>
        <w:br/>
        <w:t>tie King, and his royal majesty” «And “if precse</w:t>
        <w:br/>
        <w:t>any man of thi relin side armed covertly or secrets</w:t>
        <w:br/>
        <w:t>Wity "ier of ates against angr other to aay hue ot</w:t>
        <w:br/>
        <w:t>{oly imo take hitm or retain Bim ill he hash made</w:t>
        <w:br/>
        <w:t>tne ar Fangom for to"have he deliverance it iy act</w:t>
        <w:br/>
        <w:t>Inthe mind of the King’ mor his couse, shat in such</w:t>
        <w:br/>
        <w:t>ace t"Shall be judged, treacon, ut shall be fudged</w:t>
        <w:br/>
        <w:t>ftpy oe tee aeong toi as of te end</w:t>
        <w:br/>
        <w:t>Eat time used and according as the case Teqireth*</w:t>
        <w:br/>
        <w:t>“Treason Act, 119, (96 Geo. 3 6.1) &amp;. 1—Plots to</w:t>
        <w:br/>
        <w:br/>
        <w:t>Kail, ete, the sovereign or his or her heirs and steer.</w:t>
        <w:br/>
        <w:br/>
        <w:t>If any person or petsons whatsoever... shall,</w:t>
        <w:br/>
        <w:t>within the Zeal of wRhout compass: ing, ivan</w:t>
        <w:br/>
        <w:t>est inion dean on ection ot any Roly</w:t>
        <w:br/>
        <w:t>harm fending to death or destruction, maim of wou</w:t>
        <w:br/>
        <w:br/>
        <w:t>ing imprisonment or restrain, of the person of fis</w:t>
        <w:br/>
        <w:t>Majesty, Tig heits and successors... sand such com</w:t>
        <w:br/>
        <w:t>passing: imaginations, inventions devices, or intentions</w:t>
        <w:br/>
        <w:t>fr any of them. shall express utter. of declate, ‘by</w:t>
        <w:br/>
        <w:t>publishing ny” printing. or veeting’ Ge by any ever</w:t>
        <w:br/>
        <w:t>‘act or deed: being legally convicted thereat, upon the</w:t>
        <w:br/>
        <w:br/>
        <w:br/>
        <w:br/>
        <w:t>Page 189:</w:t>
        <w:br/>
        <w:t>104</w:t>
        <w:br/>
        <w:br/>
        <w:t>‘oaths of two lawful and eredible witnesses, upon triad</w:t>
        <w:br/>
        <w:t>for otherwise convicted of attained by the course of</w:t>
        <w:br/>
        <w:t>Iw then every such person and persons, so ag afore</w:t>
        <w:br/>
        <w:t>aid offending. shall be deemed, declared and adjudg-</w:t>
        <w:br/>
        <w:t>Sd'to be a trator and traitors, and. shall suffer pains</w:t>
        <w:br/>
        <w:t>Of death... as in cases of high treason.”</w:t>
        <w:br/>
        <w:br/>
        <w:t>Certain other acts wore declare, to. be felony now</w:t>
        <w:br/>
        <w:t>‘treason felony”, by” the Acts of 1795 and I</w:t>
        <w:br/>
        <w:t>iment for such acte Is not death. Hence, we need not ais.</w:t>
        <w:br/>
        <w:t>‘cuss them in detail”</w:t>
        <w:br/>
        <w:br/>
        <w:t>1 fs no longer necessa</w:t>
        <w:br/>
        <w:t>‘witnesses to prove treason.</w:t>
        <w:br/>
        <w:br/>
        <w:t>‘sto treason whlch iy ot hgh oan, Wt mecely</w:t>
        <w:br/>
        <w:t>felony, the punishment for Imprtgoament ‘of life i laid</w:t>
        <w:br/>
        <w:t>down by the “Presson Felony”</w:t>
        <w:br/>
        <w:t>‘The fllowing chart wil show the comparative position</w:t>
        <w:br/>
        <w:t>‘puniabmont im England ad. tn india “on the</w:t>
        <w:br/>
        <w:t>Yess Rc whic const treason according ong.</w:t>
        <w:br/>
        <w:br/>
        <w:t>to have &amp; minimum of two</w:t>
        <w:br/>
        <w:br/>
        <w:t>agish Lew San Law</w:t>
        <w:br/>
        <w:br/>
        <w:t>Longe we gmege Kinein is Wage a ant he Gomrrnst</w:t>
        <w:br/>
        <w:t>int ST blag ae de EGF Ses he Sipe tps</w:t>
        <w:br/>
        <w:t>Keeescomictatsretim sites ser ee purtltie cea st</w:t>
        <w:br/>
        <w:br/>
        <w:t>aueaks omen ses</w:t>
        <w:br/>
        <w:t>Saevess SSRIS</w:t>
        <w:br/>
        <w:t>orth con sot mento</w:t>
        <w:br/>
        <w:t>Shen Death</w:t>
        <w:br/>
        <w:t>eryesceeeinstem en ef pny</w:t>
        <w:br/>
        <w:t>seca Doe Sr re,</w:t>
        <w:br/>
        <w:t>estan Dew,</w:t>
        <w:br/>
        <w:br/>
        <w:t>‘Bnet eth</w:t>
        <w:br/>
        <w:br/>
        <w:t>1 Sr Rost on Came, G6), Vo page 030</w:t>
        <w:br/>
        <w:br/>
        <w:t>LER I ee eine Spee os mea</w:t>
        <w:br/>
        <w:t>nel RR et, ee rece nat</w:t>
        <w:br/>
        <w:t>Spe Pao fants Uae</w:t>
        <w:br/>
        <w:t>glee alate</w:t>
        <w:br/>
        <w:t>Sen ane Sao a,</w:t>
        <w:br/>
        <w:br/>
        <w:br/>
        <w:t>Page 190:</w:t>
        <w:br/>
        <w:t>105,</w:t>
        <w:br/>
        <w:br/>
        <w:t>The ahove comparison of the English and the Tdian Being ak</w:t>
        <w:br/>
        <w:br/>
        <w:t>provisions would show that, roughly speaking, the onty Reg,</w:t>
        <w:br/>
        <w:t>Extegory of ireazon about which thee ino specie anon. hein</w:t>
        <w:br/>
        <w:br/>
        <w:t>tion ‘in the Tadian Penal Code.ie that indicated by the</w:t>
        <w:br/>
        <w:t>Words of the Bnglish Act “be adherent to the King’ enc:</w:t>
        <w:br/>
        <w:t>‘mies i his Teal, giving to them aid and comfort in the</w:t>
        <w:br/>
        <w:t>Feaim ot elsewhere.” Onder’ the words “adherent ete</w:t>
        <w:br/>
        <w:t>an actual adherence must be proved *</w:t>
        <w:br/>
        <w:br/>
        <w:t>‘The leading cases under this head axe the under-men-</w:t>
        <w:br/>
        <w:t>tioned. 9" In one of those eases, Sir Roger David. Cate</w:t>
        <w:br/>
        <w:t>ment was tied for treason beeause he Went to Germany</w:t>
        <w:br/>
        <w:t>uring the Fisst World War and there actively endeavour</w:t>
        <w:br/>
        <w:t>fed to persuade other British Subjects (Irish Soldtere who</w:t>
        <w:br/>
        <w:t>‘were. prisoners in Germany) io" join an" Irish brigade</w:t>
        <w:br/>
        <w:t>and assist Germany. “He also took part. in an expedi-</w:t>
        <w:br/>
        <w:t>lon rom Germany with the object of landing army 1</w:t>
        <w:br/>
        <w:t>Iteland for supply to Irishmen for being used on behalf</w:t>
        <w:br/>
        <w:t>of Germany” He war held guilty of treason. by adhering</w:t>
        <w:br/>
        <w:t>to the King's enemies elsewhere than in the King’s real</w:t>
        <w:br/>
        <w:br/>
        <w:t>In the other case, Willam Joyce was tried for traitor-</w:t>
        <w:br/>
        <w:t>‘ously contriving to aid the King’s enemies ('adhering™ to</w:t>
        <w:br/>
        <w:t>‘swell ag “giving ald and comfore"to the enemigy in areas</w:t>
        <w:br/>
        <w:t>‘without the realm of England) ty broadessting to British</w:t>
        <w:br/>
        <w:t>subjects propaganda on Behalf of the enemies of the King,</w:t>
        <w:br/>
        <w:br/>
        <w:t>‘The words “giving sid cs!" would cover any act done</w:t>
        <w:br/>
        <w:br/>
        <w:t>4 Beltsh subject shih strengthens or tend to iseng.</w:t>
        <w:br/>
        <w:t>{Bet thet enemies of he Quetein tae soe ot we</w:t>
        <w:br/>
        <w:t>gnats or when weaKons x tad to weaken</w:t>
        <w:br/>
        <w:t>the power ofthe: Queen and’ of the country to sestst er</w:t>
        <w:br/>
        <w:t>attad the enemies of the Queen*</w:t>
        <w:br/>
        <w:br/>
        <w:t>Regarding transmission of jnteligence, an interestin</w:t>
        <w:br/>
        <w:t>case lp that of Stone* There, Lord Kenyon ©. observed</w:t>
        <w:br/>
        <w:t>that ifthe intelligence transmitted was such a¢ was Ekely</w:t>
        <w:br/>
        <w:t>{0 prove useful to-the enemies In enabling them “fo ennoy</w:t>
        <w:br/>
        <w:t>ls defend themselves or shape their attacks" sending such</w:t>
        <w:br/>
        <w:t>inelligence with a view to its reaching the enemy Was</w:t>
        <w:br/>
        <w:t>undoubtedly high treason.</w:t>
        <w:br/>
        <w:br/>
        <w:t>“hus. may be noted ta under thse heads ther</w:t>
        <w:br/>
        <w:t>i So tr it</w:t>
        <w:br/>
        <w:br/>
        <w:t>TA, inti</w:t>
        <w:br/>
        <w:t>oi</w:t>
        <w:br/>
        <w:br/>
        <w:t>4 oe to appeal ms reese by De Atcmey Gener. Ser Dacor,</w:t>
        <w:br/>
        <w:t>agi Tason Trak Gon Pee 2</w:t>
        <w:br/>
        <w:br/>
        <w:t>"S-Aehbld, Cumist! Ming, 19) prgaph 338</w:t>
        <w:br/>
        <w:t>gS Br Sete 5 Se Tents dd Inaba</w:t>
        <w:br/>
        <w:br/>
        <w:br/>
        <w:br/>
        <w:t>Page 191:</w:t>
        <w:br/>
        <w:t>108</w:t>
        <w:br/>
        <w:br/>
        <w:t>‘As to communication with enemies) the following ex-</w:t>
        <w:br/>
        <w:t>act from Halsbury" would be helpful :—</w:t>
        <w:br/>
        <w:br/>
        <w:t>“Cpmimunication, ith the enemy from which he</w:t>
        <w:br/>
        <w:t>idee “or “defence ‘constitute am adherence io. the</w:t>
        <w:br/>
        <w:t>enemy-*</w:t>
        <w:br/>
        <w:br/>
        <w:t>‘The fact that the communications were intercept</w:t>
        <w:br/>
        <w:t>‘ed and did: not reach the enemy is Immaterial</w:t>
        <w:br/>
        <w:br/>
        <w:t>APPENDIX XI</w:t>
        <w:br/>
        <w:t>earn Pexatay sx Russia</w:t>
        <w:br/>
        <w:br/>
        <w:t>Since the penalty of death is now permissible for cer.</w:t>
        <w:br/>
        <w:t>in oftences tm Russia, it mey be useful to summarise the</w:t>
        <w:br/>
        <w:t>sions ‘on the ‘aubjeet. ‘The death penalty</w:t>
        <w:br/>
        <w:br/>
        <w:t>reduced some months</w:t>
        <w:br/>
        <w:br/>
        <w:t>in 1918, reabolished in i020 apd again secintrodee</w:t>
        <w:br/>
        <w:t>‘ed'in 1920, Se. in ‘the game year, "In May, 1981) = Was</w:t>
        <w:br/>
        <w:t>‘abolished again, but in Januaiy. 1050 ft was’ reintroduced</w:t>
        <w:br/>
        <w:t>for certain sertous crimes (enemies of the regime, walters</w:t>
        <w:br/>
        <w:t>spies. and’ subversivediversonists).- In 1954, It" was cx:</w:t>
        <w:br/>
        <w:t>to ander under agra secumstncee</w:t>
        <w:br/>
        <w:br/>
        <w:t>‘repeated tn ‘he ‘General Principies of</w:t>
        <w:br/>
        <w:t>Criminal Legislation Haid down in 1958. "Thereafter, ia</w:t>
        <w:br/>
        <w:t>YOUI-O2, it has been extended Yo certain esonamie cries.</w:t>
        <w:br/>
        <w:br/>
        <w:t>Foran menting dscanion, &lt;c Here = Meine Ep oro</w:t>
        <w:br/>
        <w:t>att eed</w:t>
        <w:br/>
        <w:br/>
        <w:t>2 Mabry, rd Bn, Vo. o, pages pagar ene</w:t>
        <w:br/>
        <w:br/>
        <w:t>J BLD Rv Gp et, a2 Som Te 4p Rv. Grae</w:t>
        <w:br/>
        <w:t>ge a =e ea as</w:t>
        <w:br/>
        <w:br/>
        <w:t>monet ee eee ee § See cad cite see</w:t>
        <w:br/>
        <w:t>Eee ory</w:t>
        <w:br/>
        <w:br/>
        <w:t>tr peda oman 2 sae Vt med</w:t>
        <w:br/>
        <w:t>iis" Seichcfed Whe ser ects spi i neem</w:t>
        <w:br/>
        <w:br/>
        <w:t>(pg ame Togo peer pe</w:t>
        <w:br/>
        <w:t>et AR a Spear Be Ea a ase</w:t>
        <w:br/>
        <w:t>HR aie SAR Eo ee</w:t>
        <w:br/>
        <w:t>iad</w:t>
        <w:br/>
        <w:br/>
        <w:br/>
        <w:t>Page 192:</w:t>
        <w:br/>
        <w:t>187</w:t>
        <w:br/>
        <w:t>For convenience of reference, the present position is given</w:t>
        <w:br/>
        <w:t>‘offence wise inthe following form"s—</w:t>
        <w:br/>
        <w:br/>
        <w:t>ape asic of Febuary, Domb pri can te</w:t>
        <w:br/>
        <w:br/>
        <w:t>earl speed</w:t>
        <w:br/>
        <w:t>ae Eo pe comm</w:t>
        <w:br/>
        <w:br/>
        <w:t>‘png enmcisses ash ‘ewan ogee</w:t>
        <w:br/>
        <w:br/>
        <w:t>{own in 2 Bok 09</w:t>
        <w:br/>
        <w:t>‘oe sted it ae</w:t>
        <w:br/>
        <w:br/>
        <w:t>conics Te</w:t>
        <w:br/>
        <w:br/>
        <w:t>Meecae whtase</w:t>
        <w:br/>
        <w:t>= Secs</w:t>
        <w:br/>
        <w:t>Desh semonce san be</w:t>
        <w:br/>
        <w:t>pay</w:t>
        <w:br/>
        <w:br/>
        <w:t>ee</w:t>
        <w:br/>
        <w:br/>
        <w:t>ype</w:t>
        <w:br/>
        <w:t>‘Pie nd, peng of Daa of Dead semence cane</w:t>
        <w:br/>
        <w:t>‘ite a gee Pe</w:t>
        <w:br/>
        <w:br/>
        <w:t>crm ts Dg oe Dat so</w:t>
        <w:br/>
        <w:t>acs =</w:t>
        <w:br/>
        <w:br/>
        <w:t>Drcrteag Febery Dest tte cn be</w:t>
        <w:br/>
        <w:t>Sar Pa</w:t>
        <w:br/>
        <w:br/>
        <w:t>erm</w:t>
        <w:br/>
        <w:t>Eases ee</w:t>
        <w:br/>
        <w:t>‘Bove he rie a Set</w:t>
        <w:br/>
        <w:t>SRE dca atid</w:t>
        <w:br/>
        <w:t>Sire riod ante</w:t>
        <w:br/>
        <w:t>ne SPU cel</w:t>
        <w:br/>
        <w:t>SE Ses ae come</w:t>
        <w:br/>
        <w:br/>
        <w:t>‘Frscnoven 9 ond 40, a0 paaes gu and 04 Sandton E</w:t>
        <w:br/>
        <w:t>Dart Camegia he see Uae, Journal of ie ereauonsl Coneesion</w:t>
        <w:br/>
        <w:t>Ff ee osha ps aed</w:t>
        <w:br/>
        <w:br/>
        <w:br/>
        <w:t>Page 193:</w:t>
        <w:br/>
        <w:t>188</w:t>
        <w:br/>
        <w:br/>
        <w:t>Taking of bribe was a capital offence in the Russian</w:t>
        <w:br/>
        <w:t>Ccesminal Code of 1982" In 167, fe was changed to impr</w:t>
        <w:br/>
        <w:t>Eee thats Wes alered in o80 te</w:t>
        <w:br/>
        <w:t>Iimprscnment up 10.5 years for an erdnary ofene, en</w:t>
        <w:br/>
        <w:br/>
        <w:t>‘ipeserment Up 1 yea fora ssond emec oF</w:t>
        <w:br/>
        <w:br/>
        <w:t>fy with extortion. “he: present postion ts af” fol</w:t>
        <w:br/>
        <w:t>Panu</w:t>
        <w:br/>
        <w:br/>
        <w:t>Batery by minor ofa impriaumes som 3903050</w:t>
        <w:br/>
        <w:t>ery by, peron a ypaaite pie) Arona fom 8 10 15</w:t>
        <w:br/>
        <w:t>Soot op titmed Steeate ce Ye</w:t>
        <w:br/>
        <w:br/>
        <w:t>Geko wn emanise</w:t>
        <w:br/>
        <w:t xml:space="preserve"> Contenie of ropes +</w:t>
        <w:br/>
        <w:br/>
        <w:t>ALENT pasos</w:t>
        <w:br/>
        <w:t>(&gt;) Deg tence i sees</w:t>
        <w:br/>
        <w:br/>
        <w:t>A detailed discussion of the recent developments re-</w:t>
        <w:br/>
        <w:t>garding death penalty in Russia may be quot</w:t>
        <w:br/>
        <w:br/>
        <w:t>“Toe fh rice ety stig 8</w:t>
        <w:br/>
        <w:t>way dai eat ot etn</w:t>
        <w:br/>
        <w:t>soy raise tie a aes</w:t>
        <w:br/>
        <w:t>See og heels</w:t>
        <w:br/>
        <w:t>Patina b tele het mated</w:t>
        <w:br/>
        <w:t>See petey r ems l e</w:t>
        <w:br/>
        <w:t>pris res tied ea ae ee aes</w:t>
        <w:br/>
        <w:t>ce ie te ar rtee esa A</w:t>
        <w:br/>
        <w:t>bso ie mete de gene Sree</w:t>
        <w:br/>
        <w:t>seman see te Coe ea</w:t>
        <w:br/>
        <w:t>Se eae Siriaas Cat</w:t>
        <w:br/>
        <w:t>ST alt eng ana ate</w:t>
        <w:br/>
        <w:t>ara (cee Ge San</w:t>
        <w:br/>
        <w:t>SST aT t's Saas iene</w:t>
        <w:br/>
        <w:t>abs rs ir Sa ae ee</w:t>
        <w:br/>
        <w:t>Sa tea ed</w:t>
        <w:br/>
        <w:t>ee ee</w:t>
        <w:br/>
        <w:t>oe one meee seca fae</w:t>
        <w:br/>
        <w:t>Baaiy Seance edu eons ace</w:t>
        <w:br/>
        <w:t>pal Sees ee ce, tae</w:t>
        <w:br/>
        <w:t>ret Scorn ee es re Pare</w:t>
        <w:br/>
        <w:t>soaks namin i Sex rena ay Se</w:t>
        <w:br/>
        <w:t>ie ae et =</w:t>
        <w:br/>
        <w:br/>
        <w:t>be prescribed by the legislation of the USSR" ¥</w:t>
        <w:br/>
        <w:br/>
        <w:t>Bers Keg asian Cima Cate, (vt cao et</w:t>
        <w:br/>
        <w:t>Omoniit Low Goma ans te</w:t>
        <w:br/>
        <w:br/>
        <w:br/>
        <w:br/>
        <w:t>Page 194:</w:t>
        <w:br/>
        <w:t>APPENDIX X11</w:t>
        <w:br/>
        <w:t>Pnovisioss IN Frexcx Penat, Coot REGARDING TREASON</w:t>
        <w:br/>
        <w:t>Regarding disclosure of secrets, an extract of the fole</w:t>
        <w:br/>
        <w:t>owing provisions from the French Penal Code™ would be</w:t>
        <w:br/>
        <w:t>Interesting</w:t>
        <w:br/>
        <w:br/>
        <w:t>“Anite %</w:t>
        <w:br/>
        <w:br/>
        <w:t>Any French national shall be guilty of treason</w:t>
        <w:br/>
        <w:t>and sentenced to death, if he:</w:t>
        <w:br/>
        <w:br/>
        <w:t>(1) bears arms against France:</w:t>
        <w:br/>
        <w:br/>
        <w:t>2) bas dealings with a foreign power in order</w:t>
        <w:br/>
        <w:t>to induce st to undertake hostilities against France,</w:t>
        <w:br/>
        <w:t>of provides 1t seth the means therefor, either by</w:t>
        <w:br/>
        <w:t>faelltating the entrance of forelgn forces into</w:t>
        <w:br/>
        <w:t>French territory, oF by undermining the allegiance</w:t>
        <w:br/>
        <w:t>oi the arg nay oF lr free, oF by anyother</w:t>
        <w:br/>
        <w:br/>
        <w:t>(2) delivers to a foreign power of to i agents,</w:t>
        <w:br/>
        <w:t>any French troops oF tezrllones, cies, fortresses,</w:t>
        <w:br/>
        <w:t>{fortifcations, posts, stores, arsenals, materials,</w:t>
        <w:br/>
        <w:t>Smmunition, skips oe alreraft bolonging to France</w:t>
        <w:br/>
        <w:t>Grito countries over which France exercises</w:t>
        <w:br/>
        <w:t>sovereignty:</w:t>
        <w:br/>
        <w:br/>
        <w:t>G4) Jn time of war Snatigates soldiers or sao</w:t>
        <w:br/>
        <w:t>to enlist in the service of a foreign power, facile</w:t>
        <w:br/>
        <w:t>tates their doing #0 oF enlists persons to service</w:t>
        <w:br/>
        <w:t>Sith a power which is at war with France;</w:t>
        <w:br/>
        <w:br/>
        <w:t>(2) In ime of war ha dating with foreen</w:t>
        <w:br/>
        <w:t>power ors agents in mote the actions</w:t>
        <w:br/>
        <w:t>‘of that power against France, mm</w:t>
        <w:br/>
        <w:br/>
        <w:t>‘Within the meaning of this section, the nationals</w:t>
        <w:br/>
        <w:t>fof countries over which France. exereises</w:t>
        <w:br/>
        <w:t>Sovereignty, ag well” as” foreigners serving</w:t>
        <w:br/>
        <w:t>France at soldiers or sallor, ate to be cons</w:t>
        <w:br/>
        <w:t>Gered like French national.</w:t>
        <w:br/>
        <w:br/>
        <w:t>Within the meaning of this section, the territory</w:t>
        <w:br/>
        <w:t>‘of countries over” which France" exercises</w:t>
        <w:br/>
        <w:t>Sovereignty ate to be considered as French</w:t>
        <w:br/>
        <w:t>fereitors</w:t>
        <w:br/>
        <w:br/>
        <w:t>7 Fem</w:t>
        <w:br/>
        <w:t>pa pote</w:t>
        <w:br/>
        <w:br/>
        <w:br/>
        <w:t>Page 195:</w:t>
        <w:br/>
        <w:t>“Article 78</w:t>
        <w:br/>
        <w:br/>
        <w:t>Any French national shall be guilty of treason and</w:t>
        <w:br/>
        <w:t>sentenced t0 death, if he:</w:t>
        <w:br/>
        <w:br/>
        <w:t>(2) By any means whatsoever delivers, to @</w:t>
        <w:br/>
        <w:t>forelgn power oe Hes agents 9 secret of the national</w:t>
        <w:br/>
        <w:t>etence!, or who acquires by any means the</w:t>
        <w:br/>
        <w:t>Seasion of such s secret in order to deliver It to a</w:t>
        <w:br/>
        <w:t>foreign power of to is agents;</w:t>
        <w:br/>
        <w:br/>
        <w:t>GR a me</w:t>
        <w:br/>
        <w:t>SNE are cn Sure</w:t>
        <w:br/>
        <w:t>Sts tae ee Pa</w:t>
        <w:br/>
        <w:t>Sry EPS cy oe</w:t>
        <w:br/>
        <w:t>Re er</w:t>
        <w:br/>
        <w:t>comin ae</w:t>
        <w:br/>
        <w:br/>
        <w:t>ox ig i Ea</w:t>
        <w:br/>
        <w:br/>
        <w:t>(lad wk ag</w:t>
        <w:br/>
        <w:t>manship is not of such a kind as to cause ap</w:t>
        <w:br/>
        <w:t>Ea,</w:t>
        <w:br/>
        <w:br/>
        <w:t>(i ema ti of ate</w:t>
        <w:br/>
        <w:t>sy i rs in</w:t>
        <w:br/>
        <w:t>es</w:t>
        <w:br/>
        <w:br/>
        <w:t>(ey pt he tain</w:t>
        <w:br/>
        <w:t>of wees</w:t>
        <w:br/>
        <w:t>og deme reget te</w:t>
        <w:br/>
        <w:t>Lr as</w:t>
        <w:br/>
        <w:br/>
        <w:t>‘Tho wilful participation in_an, action performed</w:t>
        <w:br/>
        <w:t>by a group and’ with open force, directed St and Te</w:t>
        <w:br/>
        <w:t>sitng in one ofthe fleas refered fo paragraphs</w:t>
        <w:br/>
        <w:t>(a), (6) aod (6), of the Article, re prepara</w:t>
        <w:br/>
        <w:t>fs SP att Sinai aso be punished by aoa</w:t>
        <w:br/>
        <w:t>confinement”</w:t>
        <w:br/>
        <w:br/>
        <w:t>“Article 7</w:t>
        <w:br/>
        <w:br/>
        <w:t>ie Wh perageophe ana 2” aba be gully ok</w:t>
        <w:br/>
        <w:t>tn Senlenced fo death,</w:t>
        <w:br/>
        <w:br/>
        <w:t>‘@ * Sees of Naioal Delon</w:t>
        <w:br/>
        <w:br/>
        <w:br/>
        <w:br/>
        <w:t>Page 196:</w:t>
        <w:br/>
        <w:t>8)</w:t>
        <w:br/>
        <w:br/>
        <w:t>Toatigation or fer to commit ong of the floes</w:t>
        <w:br/>
        <w:t>referred to an. Articles and im this Article</w:t>
        <w:br/>
        <w:t>SSIGS poutatd tke he leony sae</w:t>
        <w:br/>
        <w:br/>
        <w:t>“Article 78</w:t>
        <w:br/>
        <w:t>Within the meaning of this Code, the following</w:t>
        <w:br/>
        <w:br/>
        <w:t>xe considectd sores of the hatonal defense</w:t>
        <w:br/>
        <w:t>{) Muitary. a5 well 25 diplomatic, economic</w:t>
        <w:br/>
        <w:t>‘or industeat information, which, by Its nature, te</w:t>
        <w:br/>
        <w:t>tot to be made known except io those vented</w:t>
        <w:br/>
        <w:t>thereto” and which ought tobe heptseceet froma</w:t>
        <w:br/>
        <w:t>‘iyody thee nthe interest ofthe national defense;</w:t>
        <w:br/>
        <w:t>(2) goods, materials, documents, designs</w:t>
        <w:br/>
        <w:t>ys, pleures of other reproduc:</w:t>
        <w:br/>
        <w:t>ions and ail other documents whstaoever which,</w:t>
        <w:br/>
        <w:t>Uy their nate, are nat to be made kosen except</w:t>
        <w:br/>
        <w:t>16 those who ate ented to use and to have them,</w:t>
        <w:br/>
        <w:t>Spd which eught to be lept secret {rom anybody</w:t>
        <w:br/>
        <w:t>ee because they may allow the discovery of itor</w:t>
        <w:br/>
        <w:t>‘nation pertaining to the categories mesoned In</w:t>
        <w:br/>
        <w:br/>
        <w:t>the’ foregoing pategreph,</w:t>
        <w:br/>
        <w:br/>
        <w:t>(8) mutary information of any nature what-</w:t>
        <w:br/>
        <w:t>seever not made public hy the government end not</w:t>
        <w:br/>
        <w:t>ineluded in the above list and the publiestion, pro=</w:t>
        <w:br/>
        <w:t>pezatlon, duclosure or dissemination of which has</w:t>
        <w:br/>
        <w:t>een prohibited by Taw or decree of the Council of</w:t>
        <w:br/>
        <w:t>Ministers:</w:t>
        <w:br/>
        <w:br/>
        <w:t>(2 information pertaining to measures taken</w:t>
        <w:br/>
        <w:t>tog the dacney an area Grins and</w:t>
        <w:br/>
        <w:t>accessories of felonies and misdemeanours</w:t>
        <w:br/>
        <w:t>the external aacurty of the vite orto provers,</w:t>
        <w:br/>
        <w:t>{nveSigation or pleadings.”</w:t>
        <w:br/>
        <w:br/>
        <w:t>APPENDIX XXII</w:t>
        <w:br/>
        <w:t>‘Carma Poxismm in Hiioe Law</w:t>
        <w:br/>
        <w:t>(Detaled sb-heads—</w:t>
        <w:br/>
        <w:t>A. Chronology.</w:t>
        <w:br/>
        <w:t>B Homicide  Hindy Lowe</w:t>
        <w:br/>
        <w:t>©. Capital Punishment in Hindu Perod.</w:t>
        <w:br/>
        <w:t>D. Principles of punishment.</w:t>
        <w:br/>
        <w:t>E, Clasifeaton of punishment ox Hindu Law.</w:t>
        <w:br/>
        <w:t>F. Digerent kinds of punishment in Hindu Law:</w:t>
        <w:br/>
        <w:t>G, Arguments against capital punishment.</w:t>
        <w:br/>
        <w:t>HE. Capital punishment for various crimes.</w:t>
        <w:br/>
        <w:t>I. References from Menu.</w:t>
        <w:br/>
        <w:t>J, Capital punishment end Buddhist Rules</w:t>
        <w:br/>
        <w:t>1X. Capital Punishment n the Maratha Period]</w:t>
        <w:br/>
        <w:br/>
        <w:br/>
        <w:br/>
        <w:t>Page 197:</w:t>
        <w:br/>
        <w:t>1s</w:t>
        <w:br/>
        <w:t>A. Choronolgy</w:t>
        <w:br/>
        <w:br/>
        <w:t>ecfore dealing with the postionin Hinds Law, i¢ would be</w:t>
        <w:br/>
        <w:t>comenion stat the chro ology of wre ety ety elena</w:t>
        <w:br/>
        <w:t>{2th Hind Peg, which fe piven Below</w:t>
        <w:br/>
        <w:t>sgo0—1000 BC. Vedic Samhitis and Brahmans:</w:t>
        <w:br/>
        <w:t>to00—#e0 BC. Principal Upnishads</w:t>
        <w:br/>
        <w:t>620-300 BC. —Dharmarotre of Gastams, Apastan'ba</w:t>
        <w:br/>
        <w:t>*e ‘Baudnayane and Varchite</w:t>
        <w:br/>
        <w:t>yeo—tco BC. Sankha-Lathies Smid</w:t>
        <w:br/>
        <w:t>‘eo 3o0 BC. Works of Pal Buddhist Canon</w:t>
        <w:br/>
        <w:t>proces BG. Arihhawra of Kauya</w:t>
        <w:br/>
        <w:t>S20 BC-AD. 200 ManiSmuih</w:t>
        <w:br/>
        <w:t>Seo BC-AD. 00 Ramayana</w:t>
        <w:br/>
        <w:t>AD. 100300 Yainavalls Sma</w:t>
        <w:br/>
        <w:t>AD. tco—t00Huthocharia and Saundarananca of</w:t>
        <w:br/>
        <w:t>‘Asvgheshe.</w:t>
        <w:br/>
        <w:t>AD, to0—00 Orginal Pachatanca</w:t>
        <w:br/>
        <w:t>AD. teomsooPrtima-ataka and other works of</w:t>
        <w:br/>
        <w:t>‘Shae</w:t>
        <w:br/>
        <w:t>AD. 10300 Works of clasical Tamil teranue</w:t>
        <w:br/>
        <w:t>AD. toomtoo Works of Jaina (Svetambra) Canon</w:t>
        <w:br/>
        <w:t>AD. reomwso Naa</w:t>
        <w:br/>
        <w:t>AD, 200300 Chatush taka of Alyadeva.</w:t>
        <w:br/>
        <w:t>AD. toms Sabuals cmmentey om Jiinis</w:t>
        <w:br/>
        <w:t>AD. 500-00 Brikuspa-Smih</w:t>
        <w:br/>
        <w:t>AD. soo-q20  Abbidharmakoe of Vanubandhe.</w:t>
        <w:br/>
        <w:t>AD. 3e0—w0o _Jatakanala of Anasura.</w:t>
        <w:br/>
        <w:t>AD. qoo—gooVisuddhinagas of Buddhaghos.</w:t>
        <w:br/>
        <w:t>AD. 320-620 Vayu, Vishnu and Markandeya Puranas</w:t>
        <w:br/>
        <w:t>AD. 330-90 Abhinansahumtalam and otber works</w:t>
        <w:br/>
        <w:t>* Kansans</w:t>
        <w:br/>
        <w:t>AD. goo~6ooKatyyane Sm</w:t>
        <w:br/>
        <w:t>AD. jpo—6eoNitcata of Kamas.</w:t>
        <w:br/>
        <w:t>AD. joomSoo | Mudraabsha,” Dhactaya, Kiraacy</w:t>
        <w:br/>
        <w:t>Faniyam, Siupalaradhs “aod other</w:t>
        <w:br/>
        <w:br/>
        <w:t>AD, 650700 Tanuavarita, and other woiks om</w:t>
        <w:br/>
        <w:t>* “Mimamsa by Kumarila-Bhatta,</w:t>
        <w:br/>
        <w:t>AD. 600-650 Kedambar of Bara</w:t>
        <w:br/>
        <w:t>AD. Go0—#50  Dwnakumarachartn of Dandin</w:t>
        <w:br/>
        <w:br/>
        <w:t>1 Taten om Ghia, A Minny of Tin Poni ea, 99,</w:t>
        <w:br/>
        <w:br/>
        <w:br/>
        <w:t>Page 198:</w:t>
        <w:br/>
        <w:t>Goonmenearies oo Avayakasuaras te</w:t>
        <w:br/>
        <w:t>iy Hint a</w:t>
        <w:br/>
        <w:t>|AWD, 800-839, commsneary of Vaimavatyte</w:t>
        <w:br/>
        <w:t>‘Shue by Visa</w:t>
        <w:br/>
        <w:br/>
        <w:t>A.D. S30—928  Manubiinha, commonary om Mane</w:t>
        <w:br/>
        <w:t>‘Saves by Medhatihs</w:t>
        <w:br/>
        <w:br/>
        <w:t>AD. 959 Nirivabgamsiom of Soradens.</w:t>
        <w:br/>
        <w:br/>
        <w:t>AID. 1ove—1teo Commemrarice on Uvanguasay and</w:t>
        <w:br/>
        <w:t>‘ather works be Abhay alee</w:t>
        <w:br/>
        <w:br/>
        <w:t>AD. 10531081 Kutharitgats of Somaieva</w:t>
        <w:br/>
        <w:t>A.D. rof2—103 | Mitkchaca, commentary on Ysinavalkya-</w:t>
        <w:br/>
        <w:t>‘Sma by Vinonesvaa</w:t>
        <w:br/>
        <w:t>AD. 1o8y—1173ASgatacharita anf other works by</w:t>
        <w:br/>
        <w:t>‘Heechanaea</w:t>
        <w:br/>
        <w:t>AD. ttoomni3e Gemnenary a Yoinavaliya Saris</w:t>
        <w:br/>
        <w:t>38 Ge Ratha</w:t>
        <w:br/>
        <w:t>AD. roo1199 Raiadbarmuabanda and other works be-</w:t>
        <w:br/>
        <w:t>‘aging tthe ‘Sewn gent called</w:t>
        <w:br/>
        <w:t>Rosle of Lakshendhara</w:t>
        <w:br/>
        <w:t>AD ust Minolta by King Somesvara IL</w:t>
        <w:br/>
        <w:t>‘Bhulekamala</w:t>
        <w:br/>
        <w:t>Raatarangini of Kalhona,</w:t>
        <w:br/>
        <w:t>Vsavahacanienya of Varadarsia</w:t>
        <w:br/>
        <w:t>ND. 14301300 Commentaries om Gautana—Dhranae</w:t>
        <w:br/>
        <w:t>sere Ostia and Apastambe=Dhaama-</w:t>
        <w:br/>
        <w:t>so—t302 Commentary on ManurSmriti by</w:t>
        <w:br/>
        <w:t>uke</w:t>
        <w:br/>
        <w:t>AD raoc--t335Sait'shang tka by Devanbhums</w:t>
        <w:br/>
        <w:br/>
        <w:t>AD. 705:</w:t>
        <w:br/>
        <w:br/>
        <w:t>B. Homicide om Hind Law</w:t>
        <w:br/>
        <w:br/>
        <w:t>z the baw of homleide in the Hindu period, the follow-</w:t>
        <w:br/>
        <w:t>ng observations of Dr. P. N. Sen would be of interest</w:t>
        <w:br/>
        <w:br/>
        <w:t>“Sahasa.—The word “Sahasa” isa generic term compris: Sais ot</w:t>
        <w:br/>
        <w:t>ing various offenes having the commen charactriatie of site</w:t>
        <w:br/>
        <w:t>ting‘attended with or accompanied. bythe Ue of force. tt gape</w:t>
        <w:br/>
        <w:t>In broader unse, therefore ft included cevtan offences</w:t>
        <w:br/>
        <w:br/>
        <w:t>hth Would aso come under cthey deseiptions of eens,</w:t>
        <w:br/>
        <w:br/>
        <w:t>built ie eetsleted sense it wns ied to. denote ecrain</w:t>
        <w:br/>
        <w:br/>
        <w:t>sie ffencey noch ae mischit, robbery. murder ete,</w:t>
        <w:br/>
        <w:t>characterised by deliberate and aggressive violence. Dierenee</w:t>
        <w:br/>
        <w:t>inierstond in his say. i siferentiates ian froma the ees</w:t>
        <w:br/>
        <w:t>{nt and indsedollences (Seyay by the element of foros Seo</w:t>
        <w:br/>
        <w:br/>
        <w:t>ip emtere nt cron the seg ef actin om</w:t>
        <w:br/>
        <w:t>‘which such am offence aroeceds is passion Grroge, herent</w:t>
        <w:br/>
        <w:t>Un'Gtee ot thet tnd other Kinds of offences the spring “of</w:t>
        <w:br/>
        <w:br/>
        <w:t>spot PS, Hite ee, TEE eH i, ma</w:t>
        <w:br/>
        <w:t>14-122 Law.</w:t>
        <w:br/>
        <w:br/>
        <w:br/>
        <w:br/>
        <w:t>Page 199:</w:t>
        <w:br/>
        <w:t>198</w:t>
        <w:br/>
        <w:br/>
        <w:t>to put it shortly offences of the former</w:t>
        <w:br/>
        <w:t>and aggressive in their character. whl</w:t>
        <w:br/>
        <w:br/>
        <w:t>‘tfences of the laiter iund ase. generally secretive in their</w:t>
        <w:br/>
        <w:t>nature Hence, the Mitakshara pasts out that aihough 4</w:t>
        <w:br/>
        <w:t>Bahasa (or violent offence) Involves either theft, oc verbal</w:t>
        <w:br/>
        <w:t>fabases of personal violence, of outrage of the modesty of &amp;</w:t>
        <w:br/>
        <w:t>‘onan a8 an element in iis consttition, yet it difores</w:t>
        <w:br/>
        <w:t>{ates Itselt feom them by the adjunct of aggressive vio</w:t>
        <w:br/>
        <w:t>lence which gives it'a peguliat shape. and this difeentis</w:t>
        <w:br/>
        <w:t>‘ion marke ogt that the offence should visited with</w:t>
        <w:br/>
        <w:t>heavier punishment. “There.ave three different degrees of</w:t>
        <w:br/>
        <w:t>thie ind of offence, of the fret degree, intermediate and</w:t>
        <w:br/>
        <w:t>[rove, and diflerend degrees of punbinent Were cuexcrib,</w:t>
        <w:br/>
        <w:t>‘50 as'sporopriate to them. It was also latd down that if</w:t>
        <w:br/>
        <w:t>‘Several persons combined in striking another, they should</w:t>
        <w:br/>
        <w:t>be visted wth double the ordinary: punishment, sad tur</w:t>
        <w:br/>
        <w:t>Rhermore he eho struck “at the oi part was to receive</w:t>
        <w:br/>
        <w:t>the severest sentence. In 4 case of Sahuse in the nasrowe</w:t>
        <w:br/>
        <w:br/>
        <w:t>Sense, as distinguished from dasdparushie "end sarees</w:t>
        <w:br/>
        <w:t>fbrandn diferenee In casle did ot ead to any aifference in</w:t>
        <w:br/>
        <w:t>Seenes, at thi mst ‘he underslad as subject 9. he</w:t>
        <w:br/>
        <w:t>{Yeneral jule, that a" Brahrain could never be capitelly</w:t>
        <w:br/>
        <w:t>utithed, alinough in a proper case he might be chained oF</w:t>
        <w:br/>
        <w:t>fmprisoned. or banished from the country branded with</w:t>
        <w:br/>
        <w:t>marks of disgrace’</w:t>
        <w:br/>
        <w:br/>
        <w:t>©. Capital Punishment in Hindu Period</w:t>
        <w:br/>
        <w:br/>
        <w:t>Before swe deal in detsil with the position cegarding</w:t>
        <w:br/>
        <w:t>capital punishment at cach stage of the Blinds period, it</w:t>
        <w:br/>
        <w:t>Seal connie empha, to ay Ota apd</w:t>
        <w:br/>
        <w:t>vey, the fact that capital punishment grag in Vogue at almost</w:t>
        <w:br/>
        <w:t>very stage during the Hindu period</w:t>
        <w:br/>
        <w:br/>
        <w:t>‘The emphasis on “Danda" (coureive, authority of the</w:t>
        <w:br/>
        <w:t>King) may be noticed. During the Vedic period (1300 to,</w:t>
        <w:br/>
        <w:t>607 BC) originated the doctrine of the Divine afBnity of</w:t>
        <w:br/>
        <w:t>the temporal ruler</w:t>
        <w:br/>
        <w:br/>
        <w:t>‘The authority of the King sas coupled with his oblige</w:t>
        <w:br/>
        <w:t>tioa towards his subjects’ and the coercive authoriy</w:t>
        <w:br/>
        <w:t>(Ganda) of the ruler "was recognised as the “cause of</w:t>
        <w:br/>
        <w:t>Dharma.</w:t>
        <w:br/>
        <w:br/>
        <w:t>1. ULN, Ghoshal, A Hor of totian Pale Ha (Oxf, Unie</w:t>
        <w:br/>
        <w:t>sey Pi, Srp pte See ao gees fo? Eesha The</w:t>
        <w:br/>
        <w:t>BOE SB AGRe EO ie dst Ved eTchaae, entond Unibet</w:t>
        <w:br/>
        <w:t>rc ora) chaps 99 1S</w:t>
        <w:br/>
        <w:br/>
        <w:t>2, U.N, Ghoshal, Also of Indlon Pic is, Oxf Cohen</w:t>
        <w:br/>
        <w:t>res 95, ge 2</w:t>
        <w:br/>
        <w:br/>
        <w:t>UN. Goa A Miao of Inn Pee Has, (fod Voie</w:t>
        <w:br/>
        <w:t>es (i) poe</w:t>
        <w:br/>
        <w:br/>
        <w:br/>
        <w:br/>
        <w:t>Page 200:</w:t>
        <w:br/>
        <w:t>tn the pre-Massya period (600 to $25 B.C), the oblige</w:t>
        <w:br/>
        <w:t>tional te Ring to prover big abject was developed. Tn</w:t>
        <w:br/>
        <w:t>Se of the earliest Smuts’ the lst of fenders punishable</w:t>
        <w:br/>
        <w:t>ore th incluies Thou’ who exused igury tothe seven</w:t>
        <w:br/>
        <w:t>Soncituens of the State, ana those eho forged Yoral ect,</w:t>
        <w:br/>
        <w:t>see Ane eho fale to indt pontsment (anda) om &amp;</w:t>
        <w:br/>
        <w:t>ity aa‘oe whe psished an seocent any was, re</w:t>
        <w:br/>
        <w:t>Ey Sundeige a fasting. Some of the Pell Texts of that</w:t>
        <w:br/>
        <w:t>Tosod, Whi emphasing the importance of righteousness,</w:t>
        <w:br/>
        <w:t>EioSSippasioed he duty ofthe Ring to protest his pele!</w:t>
        <w:br/>
        <w:br/>
        <w:t>Keutilyat explains, theta, King who gives out just</w:t>
        <w:br/>
        <w:t>punnbment does not destroy righteousness. ‘Kautlse aiso</w:t>
        <w:br/>
        <w:t>Emohactsey that danda (punishment) is the surest and most</w:t>
        <w:br/>
        <w:t>Universal means of ensuring public security</w:t>
        <w:br/>
        <w:br/>
        <w:t>During the Maurya period ($25 BC. to $20 A.D), fellow:</w:t>
        <w:br/>
        <w:t>iug Kawlilyas the taw of treason was developed, "Various</w:t>
        <w:br/>
        <w:t>tis of tevason attracted the death penalty</w:t>
        <w:br/>
        <w:br/>
        <w:t>“The Smwitis of Manz and Yajnavalkya emphasized the</w:t>
        <w:br/>
        <w:t>King’s sary 0 protect hig subjects An oft-quoted. text of</w:t>
        <w:br/>
        <w:t>‘Menu says. that davula rules al people, danda alone protects</w:t>
        <w:br/>
        <w:t>hear, dawa ts awake qchen others are asleep. and the wise</w:t>
        <w:br/>
        <w:t>fieciste danda to be identical with the law: through fear of</w:t>
        <w:br/>
        <w:t>‘leeda all creatures, movable and immovable, “vicld them-</w:t>
        <w:br/>
        <w:t>Selves for eajovmeat™ and sesve not from” their dutles</w:t>
        <w:br/>
        <w:t>‘Shen dando fs apolied after due consideration, it makes ail</w:t>
        <w:br/>
        <w:t>people bappy. but when applied without consideration \t</w:t>
        <w:br/>
        <w:t>destroys everything Tf the King does not antiingly apply</w:t>
        <w:br/>
        <w:t>‘long’ agsinat the wicked, the= strong. would roast the</w:t>
        <w:br/>
        <w:t>‘enter fike fsh tm spit When dand walls abovt destioy-</w:t>
        <w:br/>
        <w:t>Ing.sinners, the people are not disturbed, provided that its</w:t>
        <w:br/>
        <w:t>wthiler discerns walle</w:t>
        <w:br/>
        <w:br/>
        <w:t>Mans, therefore emphasne the, oigaten of the King</w:t>
        <w:br/>
        <w:t>to detect and punish all culprits, and included, among those</w:t>
        <w:br/>
        <w:t>punishable sath death, even thieves caught with stolen</w:t>
        <w:br/>
        <w:t>foods and the implements of thefts</w:t>
        <w:br/>
        <w:br/>
        <w:t>a. vides yom to. ed oN Showa A</w:t>
        <w:br/>
        <w:t>aut Halts Hale Ee eh a</w:t>
        <w:br/>
        <w:br/>
        <w:t>2, LN. Ola, A Hon of stan Petal Ket, (Oxford Unie</w:t>
        <w:br/>
        <w:t>servis Be, Goi</w:t>
        <w:br/>
        <w:t>2 Vine Ghats Toi Ba Oxtad Vo</w:t>
        <w:br/>
        <w:br/>
        <w:t>wr Re ms Miz 0 na nt (Oar Ue</w:t>
        <w:br/>
        <w:t>5 Raise Bink IV, 8 9. toed on UN. Ghoal A History</w:t>
        <w:br/>
        <w:t>of 1a Pala fas (outed Uber Pes, gy pars 7</w:t>
        <w:br/>
        <w:t>‘2 U.N: Ohne, &amp;Hisoy of tndise Pla Tons, (Oxfor Unie</w:t>
        <w:br/>
        <w:t>verse Bess ms Pars tonne</w:t>
        <w:br/>
        <w:t>WIN, Ohl, A Hlsory of clan Petite es, (Oxford Unie</w:t>
        <w:br/>
        <w:t>verety Pe sn pac 180</w:t>
        <w:br/>
        <w:t>versity Bicone tao</w:t>
        <w:br/>
        <w:br/>
        <w:t>Piel tds, (Oxford Unie</w:t>
        <w:br/>
        <w:br/>
        <w:br/>
        <w:br/>
        <w:t>Page 201:</w:t>
        <w:br/>
        <w:t>6</w:t>
        <w:br/>
        <w:br/>
        <w:t>‘There are interesting discussions inthe Mahabharata</w:t>
        <w:br/>
        <w:t>ge 3G, fo AD by abst the coerce authority of ibe</w:t>
        <w:br/>
        <w:t>Kins* “Tn the dialogue between Yudhisthira and Bhishia</w:t>
        <w:br/>
        <w:t>shui danda, Bhishma states that danda isthe means plac</w:t>
        <w:br/>
        <w:t>a in the hands of the King for the smooth running of all</w:t>
        <w:br/>
        <w:t>Sian aitaive on fhe path a havin</w:t>
        <w:br/>
        <w:br/>
        <w:t>a the address of Kaninks Bhardvaje’ danda is fst</w:t>
        <w:br/>
        <w:t>contived in genta fetes to be a undacnental elieal</w:t>
        <w:br/>
        <w:t>Eviveiple and 4 guard ofthe security of person and property</w:t>
        <w:br/>
        <w:t>Sell stably of Me soci order” Secondly the key</w:t>
        <w:br/>
        <w:t>{fo this funetion 1 the principle that fear of danda 1s the</w:t>
        <w:br/>
        <w:t>Fae pte for he indus’ bedience anor.</w:t>
        <w:br/>
        <w:t>he, the purpese of the Divine ordination of danda in</w:t>
        <w:br/>
        <w:t>‘ings favour fe stated to be the fuliment of ao. Thirdly</w:t>
        <w:br/>
        <w:t>tnetqualfictions required for the king's use of anda. aie</w:t>
        <w:br/>
        <w:t>Aserimination and mpartiality.” At one place, Uhishmat</w:t>
        <w:br/>
        <w:t>sched the king to slay’ without healtation &amp; person acting</w:t>
        <w:br/>
        <w:t>‘asin the interest of his ingdom, whoever he may be</w:t>
        <w:br/>
        <w:t>At'another place’ Bhishma declared the king’ in whose</w:t>
        <w:br/>
        <w:t>Kingdom ‘women are forebly abducted, to: be more dead</w:t>
        <w:br/>
        <w:t>that ale "The pages ate refered io made fo chow</w:t>
        <w:br/>
        <w:t>the emphasis ploced in Bose times an provection of saclety®</w:t>
        <w:br/>
        <w:br/>
        <w:t>In the Buddhist Sanskrit and late Pall texts, one finds</w:t>
        <w:br/>
        <w:t>sefetences relating to death gentence. One work states, that</w:t>
        <w:br/>
        <w:t>the king is one ‘who rules and guides the world: he cen:</w:t>
        <w:br/>
        <w:t>sures, nes apd executes the man who transgresses “his</w:t>
        <w:br/>
        <w:t>‘commands; ruling in righteousness, he becomes dear t0 his</w:t>
        <w:br/>
        <w:t>people”</w:t>
        <w:br/>
        <w:br/>
        <w:t>Tp another work Ava states, that after the birth</w:t>
        <w:br/>
        <w:t>of Buddhs, Buddha's. follower’ Shuddhodhans, while not</w:t>
        <w:br/>
        <w:t>&lt;xecuting criminals, Kept them under mild. restraint, 95</w:t>
        <w:br/>
        <w:t>their release would not have been good policy."</w:t>
        <w:br/>
        <w:br/>
        <w:t>Asoka does not seem, to have abolished capital punish-</w:t>
        <w:br/>
        <w:t>ESR BOL ated thatthe greatest kn of the Sata</w:t>
        <w:br/>
        <w:t>‘ahana dynasty, Gauiamipatra Satakarn\, refrained. from</w:t>
        <w:br/>
        <w:br/>
        <w:t>UN. Gbostal, A History of odin Politel Tes, (fess), page</w:t>
        <w:br/>
        <w:br/>
        <w:t>2. Mahara 300, #2.</w:t>
        <w:br/>
        <w:t>ondetonte ATT esto U.N, Chal, A itor of nin</w:t>
        <w:br/>
        <w:t>4 Mibbtaes ts 37.</w:t>
        <w:br/>
        <w:t>Matton Sh 6h, 935,</w:t>
        <w:br/>
        <w:t>6 Naewen, Malnde-Picka, TY, $37.</w:t>
        <w:br/>
        <w:t>27. GN. Ghosh, A Hesory' of indian Pot, Teas, (59 pe 2</w:t>
        <w:br/>
        <w:t>5. Adiaightha Badd I, 416</w:t>
        <w:br/>
        <w:br/>
        <w:t>9: VN. Gos, A Hisry of in Painless) ye 367</w:t>
        <w:br/>
        <w:t>Sgt ESR Se aa anes</w:t>
        <w:br/>
        <w:br/>
        <w:t>26</w:t>
        <w:br/>
        <w:br/>
        <w:t>ei epee</w:t>
        <w:br/>
        <w:br/>
        <w:t>UUM Ghoshal A Hisy of tn Pia ae 99), 6</w:t>
        <w:br/>
        <w:br/>
        <w:br/>
        <w:t>Page 202:</w:t>
        <w:br/>
        <w:t>wr</w:t>
        <w:br/>
        <w:br/>
        <w:t>hurting the life even of an offending enemy. and that</w:t>
        <w:br/>
        <w:t>Rudvadaman of the Sais dynasty never took life except in</w:t>
        <w:br/>
        <w:br/>
        <w:t>bere</w:t>
        <w:br/>
        <w:br/>
        <w:t>D. Principles of Punishment i Hisdu Low</w:t>
        <w:br/>
        <w:br/>
        <w:t>‘The principles of punishment have been well put by</w:t>
        <w:br/>
        <w:t>Keutilya! "Punishment, If too severe, alsem ‘men if too</w:t>
        <w:br/>
        <w:t>fild, frustrates ise Pumashment. according to deserts</w:t>
        <w:br/>
        <w:t>‘Should be encouraged. Punishment. properly determined</w:t>
        <w:br/>
        <w:t>land awarded. makes the subjects conform to dhorma (gh),</w:t>
        <w:br/>
        <w:t>friha (wenlth) and heme (desi) "When improperly</w:t>
        <w:br/>
        <w:t>fiwarded due to ignorance, under the influence of lust ond</w:t>
        <w:br/>
        <w:t>fnger, enrages even Metmits and (religious) mendicants,</w:t>
        <w:br/>
        <w:t>fot tp speak of householders. - Punishment una warded</w:t>
        <w:br/>
        <w:t>‘would verily foster the regime of the fish 12-1 the absence</w:t>
        <w:br/>
        <w:t>{of the upholder of lave the strong would swallow up the</w:t>
        <w:br/>
        <w:t>weak. Protected by the upholder they would prosper.</w:t>
        <w:br/>
        <w:br/>
        <w:t>A good summing up of the abjects of panishoieat 35</w:t>
        <w:br/>
        <w:t>conceived in the Hinds peried is found fa recent study</w:t>
        <w:br/>
        <w:t>“If we analyse the implied and explicit parzoses of</w:t>
        <w:br/>
        <w:t>punishment. we find that punishment was conceived,</w:t>
        <w:br/>
        <w:t>ist as a detervent measures ealculated to sibs fear</w:t>
        <w:br/>
        <w:t>Inte the hearts of the eriminally minced nd to cece</w:t>
        <w:br/>
        <w:t>the tama! auntie panons Has prtone</w:t>
        <w:br/>
        <w:t>vas served raricularly by” disproperionsiely severe</w:t>
        <w:br/>
        <w:t>Punishment and by-branding’, “parading! and publics:</w:t>
        <w:br/>
        <w:t>tng puisoment "Me scond cbjet waste prévention</w:t>
        <w:br/>
        <w:t>‘at the posstlty of the culprits tepesting She crime</w:t>
        <w:br/>
        <w:t>8p, the culprit was Imprisoned, fetteted, killed, or ex.</w:t>
        <w:br/>
        <w:t>fed, ‘Reteioution may be said to ‘be the thied nsctive of</w:t>
        <w:br/>
        <w:t>Puoishment in. two difetcst senses retaliation, and</w:t>
        <w:br/>
        <w:t>Tieng the weongdoer ales the favo? ss cx</w:t>
        <w:br/>
        <w:t>Burma ‘the Brat is paticutarly noticed in the ruta:</w:t>
        <w:br/>
        <w:t>eh ver lth by wth the ro ay cone</w:t>
        <w:br/>
        <w:t>(ep. cutting off ngers or hand of a thief the tongbe</w:t>
        <w:br/>
        <w:t>St%s defames) Punishments, fourthls. are canceled</w:t>
        <w:br/>
        <w:t>to be am educative, nd, therefore, a reformative process</w:t>
        <w:br/>
        <w:t>Sin. “Sulera points out thar consstont with the Vedic</w:t>
        <w:br/>
        <w:t>teaching of nom-injury ‘9 lie. a calpr: should be edu</w:t>
        <w:br/>
        <w:t>Gated (siksayet) and tmade to Work. He takes 9 very</w:t>
        <w:br/>
        <w:t>toler octomyhaonel vt when be re GLAD</w:t>
        <w:br/>
        <w:t>"Such persons. Were core ‘company.</w:t>
        <w:br/>
        <w:t>King shout panish them and always educate them back</w:t>
        <w:br/>
        <w:t>‘onto the right path” But punishment was thought</w:t>
        <w:br/>
        <w:t>be, not onl seormatve, but alo puricaton” Ina</w:t>
        <w:br/>
        <w:t>rmaral sense. This fs mare evident” nthe fact thet</w:t>
        <w:br/>
        <w:t>Dunishment also included diferent forms of repentence,</w:t>
        <w:br/>
        <w:br/>
        <w:t>¥, Kasia iedin Dg, Son, "Perce it a hen” Geass</w:t>
        <w:br/>
        <w:t>tevin SRD Bah, ha</w:t>
        <w:br/>
        <w:br/>
        <w:t>2:D.M Data, “Pula! Ll ant ganic hog adae</w:t>
        <w:br/>
        <w:t>Fecptate™ Alpe on) einorty “od Canara soe We,</w:t>
        <w:br/>
        <w:t>‘Saher was a0 pe 205</w:t>
        <w:br/>
        <w:br/>
        <w:br/>
        <w:br/>
        <w:t>Page 203:</w:t>
        <w:br/>
        <w:t>198</w:t>
        <w:br/>
        <w:br/>
        <w:t>ccafesson, praver, penitential starvation, and eng</w:t>
        <w:br/>
        <w:t>feriods of penance (@o. a Brabmin, wile spared cape</w:t>
        <w:br/>
        <w:t>2h punishnten, ad to lve even ae long as twelve years</w:t>
        <w:br/>
        <w:t>in dherst austen and ebay te ste fr</w:t>
        <w:br/>
        <w:t>murder)</w:t>
        <w:br/>
        <w:br/>
        <w:t>B, Classifation of Punishment mm Hinds Low</w:t>
        <w:br/>
        <w:br/>
        <w:t>‘The classification of punishment in Hindu Law has been</w:t>
        <w:br/>
        <w:t>claborately explained by Dr. P. K. Sen!</w:t>
        <w:br/>
        <w:br/>
        <w:t>“The chapter headed Dandabhedsh deals with | the</w:t>
        <w:br/>
        <w:t>vusual fourfold. lassiieation based on. the text of</w:t>
        <w:br/>
        <w:t>Brhaspati:, Vag-Danda, Dhig-lenda, Dhano-danda and</w:t>
        <w:br/>
        <w:t>Vadhadando,</w:t>
        <w:br/>
        <w:br/>
        <w:t>“Vag dhig dhanam vadhas ealva</w:t>
        <w:br/>
        <w:t>‘caturdha Kathito dameb,</w:t>
        <w:br/>
        <w:t>Purasim vibbavam dosam Jnatva</w:t>
        <w:br/>
        <w:t>tam. perikalpayet</w:t>
        <w:br/>
        <w:t>Brhospati”</w:t>
        <w:br/>
        <w:br/>
        <w:t>“Punishment is four-fold, namely, admonition, re.</w:t>
        <w:br/>
        <w:br/>
        <w:t>proof, fine and corporal. It should be meted cut after</w:t>
        <w:br/>
        <w:br/>
        <w:t>Rinaidering the offender, his pecuniary condition, and</w:t>
        <w:br/>
        <w:t>the crime committed by him.”</w:t>
        <w:br/>
        <w:br/>
        <w:t>‘The first, Vag-danda, may be taken to mean punishing</w:t>
        <w:br/>
        <w:t>with words ia giving  polemin wacning soch ae “Phou hast</w:t>
        <w:br/>
        <w:t>Seted" most improperly” The. sscond, Dhigedanda, means</w:t>
        <w:br/>
        <w:t>Duniehing with strong censure such ‘as “shame on thee,</w:t>
        <w:br/>
        <w:t>‘ou riatreant™; i dirs trom the fest in intensity, not in</w:t>
        <w:br/>
        <w:t>kind. "Phe third, Dhana-danda, means punishing with fine</w:t>
        <w:br/>
        <w:t>‘which may be of two kinds, ixed and fluctuating. In cer</w:t>
        <w:br/>
        <w:t>Ula eases the fixed ‘fine may easly be lay Certain</w:t>
        <w:br/>
        <w:t>‘Sther eases do not admit of sich easy handling. Allowance</w:t>
        <w:br/>
        <w:t>faust be made in the latter class of cases for soive elasticity</w:t>
        <w:br/>
        <w:t>{h view of repeated inclinations to offence and other cit-</w:t>
        <w:br/>
        <w:t>‘cumstances such as Violence attending it. When the offence</w:t>
        <w:br/>
        <w:t>{S'Eecompanied by violence the punkshnent must be grad</w:t>
        <w:br/>
        <w:t>.sccondng to ccumstanees, 10 Bt prathama sahao (vie</w:t>
        <w:br/>
        <w:t>Fence of the iirst order) jamasehase  (vio-</w:t>
        <w:br/>
        <w:t>lence of the second order, and uttam sohesa (violence of</w:t>
        <w:br/>
        <w:t>the last of extreme kind)</w:t>
        <w:br/>
        <w:br/>
        <w:t>« Yadhedand, gues dela eaten Vath maybe</w:t>
        <w:br/>
        <w:t>cof three kinds pidano, engoceheda and promepana, Plana</w:t>
        <w:br/>
        <w:t>{aflicting) ie subsdivided nto four modes: (0) tadane such</w:t>
        <w:br/>
        <w:t>A whipping or fogging, (U) avaromhane or restraint of</w:t>
        <w:br/>
        <w:br/>
        <w:t>iy by seeans of imprionvent, (at) basdhana, restraint</w:t>
        <w:br/>
        <w:t>Or ibecty by chaining. fettera ad the Wke, without actual</w:t>
        <w:br/>
        <w:br/>
        <w:t>TBs POE, Sem, enrol ond we, (Tago Law Lets i)</w:t>
        <w:br/>
        <w:t>nd Bs</w:t>
        <w:br/>
        <w:br/>
        <w:br/>
        <w:br/>
        <w:t>Page 204:</w:t>
        <w:br/>
        <w:t>19</w:t>
        <w:br/>
        <w:br/>
        <w:t>apriohiment, and (6) eidumbans, i.e exposing o ridicule</w:t>
        <w:br/>
        <w:t>if saniatton sue us by shaving the head of the offends</w:t>
        <w:br/>
        <w:t>taking hima ide ona as8, branding bis perso vith</w:t>
        <w:br/>
        <w:br/>
        <w:t>i enoting hie oflence, protleiming Mis cAlonce ih</w:t>
        <w:br/>
        <w:t>‘of Geum making hm pauol the os, etc!</w:t>
        <w:br/>
        <w:br/>
        <w:t>Angaccheda, mutilation, may be of different libs and</w:t>
        <w:br/>
        <w:t>coxgane-of the body. Man inentions ten Kinds of rite:</w:t>
        <w:br/>
        <w:t>{ch “Bihaspati prescribes fourteen’ referring to fourteen</w:t>
        <w:br/>
        <w:t>parts of she body whic may be mutilated, nately hand,</w:t>
        <w:br/>
        <w:br/>
        <w:t>organ of generation, eye, tongue, eet, owe. halltongue</w:t>
        <w:br/>
        <w:t>haltleg. thumb and the stdex Angee taken tage, tne:</w:t>
        <w:br/>
        <w:t>Iisad, upper ip, rectum and waist</w:t>
        <w:br/>
        <w:br/>
        <w:t>Pramapang means capita} punishment, It may be cf the</w:t>
        <w:br/>
        <w:t>pure and the mixed variety Le, in the later ease taublation</w:t>
        <w:br/>
        <w:t>(f some other form of panishment may be combined th</w:t>
        <w:br/>
        <w:t>‘he death sentence. ‘The pure variety again is of two kinds,</w:t>
        <w:br/>
        <w:t>ainaty Goicram) and extreordinary (ecam).. The oF</w:t>
        <w:br/>
        <w:t>inary form of execution is by means of ordinary weapons</w:t>
        <w:br/>
        <w:t>SHoh hs sword snd the like; the extraordinary le by means</w:t>
        <w:br/>
        <w:t>of impaling. or other sweinspiring methous.</w:t>
        <w:br/>
        <w:br/>
        <w:t>4: is noteworthy that aecording to Behaspati Vag-ande,</w:t>
        <w:br/>
        <w:t>nil dhigstande, were within the jurisdiction of Vipras oF</w:t>
        <w:br/>
        <w:t>Pradewakas) whereas artha-lan ia and Vadha-lunda "store</w:t>
        <w:br/>
        <w:t>‘within the sole Juriedichon of the Ring himself</w:t>
        <w:br/>
        <w:br/>
        <w:t>F, Different kinds of punishment in Hindu Law</w:t>
        <w:br/>
        <w:br/>
        <w:t>‘The diferent kinds of panishment prescribed by the</w:t>
        <w:br/>
        <w:t>nu Lav and same of the peineiples oh whieh tne) were</w:t>
        <w:br/>
        <w:t>“rected be administered, have been thus descrived by</w:t>
        <w:br/>
        <w:t>Dr'P-N. Sent” "Vajnavaikya speaks. o€ four classes of</w:t>
        <w:br/>
        <w:t>Durichment, viz, censure, Rebuke, Pecuniary punisbunent</w:t>
        <w:br/>
        <w:t>Sind corporal punishment, and says that these should be</w:t>
        <w:br/>
        <w:t>aed either separately or jointly aceording to the nature</w:t>
        <w:br/>
        <w:t>af the crime, Ot these, mere eensare Was the lightest fart</w:t>
        <w:br/>
        <w:t>ST punishment and rebuke came after ik pecuntary punish:</w:t>
        <w:br/>
        <w:t>ficht mchuded fine and forfeiture of property and corporal</w:t>
        <w:br/>
        <w:t>Dunishmest included fm arisonent, banishment, brandin</w:t>
        <w:br/>
        <w:br/>
        <w:t>utting of offending lita, and Tasty death sentence. it</w:t>
        <w:br/>
        <w:t>ocr without saying’ that “the measure of punishment</w:t>
        <w:br/>
        <w:t>pcaded chleny on the gravity of the olfence, the ofence</w:t>
        <w:br/>
        <w:t>fetnot vert serioun the punishment must be light. while if</w:t>
        <w:br/>
        <w:t>elfen: be seviows the punishment must be severe</w:t>
        <w:br/>
        <w:br/>
        <w:t>Dancsrieka, Gras Crsest Seis, Vol 52, page</w:t>
        <w:br/>
        <w:t>1 Danton tone 13</w:t>
        <w:br/>
        <w:br/>
        <w:t>Se RtyF Si Son Hos Irene (ese Lee Lets, 1997</w:t>
        <w:br/>
        <w:t>cont Big pam eS</w:t>
        <w:br/>
        <w:br/>
        <w:br/>
        <w:br/>
        <w:t>Page 205:</w:t>
        <w:br/>
        <w:t>G. Arguments against capitel punishment in Hindu Law</w:t>
        <w:br/>
        <w:br/>
        <w:t>‘Avpuments against capital punishment aze also met</w:t>
        <w:br/>
        <w:t>with Stine extract from an authoritative study ney be</w:t>
        <w:br/>
        <w:br/>
        <w:t>would be no exaggeration to say that the mind</w:t>
        <w:br/>
        <w:t>othe Item mt ange pated onthe</w:t>
        <w:br/>
        <w:t>Propriety or expedieney of eaptal ponishinent. An ine</w:t>
        <w:br/>
        <w:t>creung evidence of this te be found, n the Maha.</w:t>
        <w:br/>
        <w:t>Gharsta (Chapter CCLVIE of the Santiparva) in which</w:t>
        <w:br/>
        <w:t>there «cdscusion between King Dyunatiens and hit</w:t>
        <w:br/>
        <w:t>Son Prince Satyavan-A number of men having been</w:t>
        <w:br/>
        <w:t>tought cut for execution atthe Command of his</w:t>
        <w:br/>
        <w:t>{ater Prince Satjzvan gives vent to hig thoughts ths</w:t>
        <w:br/>
        <w:t>“Sometimes yitue sues the form of sin and sin</w:t>
        <w:br/>
        <w:t>‘sou the form of virtue, It is tot posible that the</w:t>
        <w:br/>
        <w:t>Eaton of faisuae gan eve be vita et</w:t>
        <w:br/>
        <w:t>reupon Byumatsena “obyerves, "Hf the sparing 0</w:t>
        <w:br/>
        <w:t>‘Bowe sho should be Mled be virtuous, i robbers be</w:t>
        <w:br/>
        <w:br/>
        <w:t>{roving the bod ofthe offender the King should punish</w:t>
        <w:br/>
        <w:t>Mints ordained by the senptuze. ‘The Hing shod not</w:t>
        <w:br/>
        <w:t>ct otherwise, neglecting to Fedect wpon the eaarscter</w:t>
        <w:br/>
        <w:t>the offence and opan the seience of morality. By</w:t>
        <w:br/>
        <w:t>icing fhe wrongdoers the King lis a large number of</w:t>
        <w:br/>
        <w:t>lnnocent mom Behold! By ing single robber bis</w:t>
        <w:br/>
        <w:t>ese iber and dren are” ten</w:t>
        <w:br/>
        <w:t>Injured by Wicked persons the King sheuld, therefore,</w:t>
        <w:br/>
        <w:t>{Rink serum dhe question of punabment "Some:</w:t>
        <w:br/>
        <w:t>LUmes = wicked person fr seen to iinbibe good conduct</w:t>
        <w:br/>
        <w:t>from a pioas person. It is seen that good chlgron</w:t>
        <w:br/>
        <w:t>‘pring’ from’ Wiked persons, The wicked. therefore,</w:t>
        <w:br/>
        <w:t>Bold not be exterminated. ‘The extermination of the</w:t>
        <w:br/>
        <w:t>Ske tie ganee wn geal By</w:t>
        <w:br/>
        <w:t>Drunlshing them gens. by depeiving them et all thelr</w:t>
        <w:br/>
        <w:t>Fiches by chains and imprisonment, By aisiguring them</w:t>
        <w:br/>
        <w:t>they ay bende fo expate tel nee Te Fe</w:t>
        <w:br/>
        <w:t>ives should rot be punished By iniicting of capital</w:t>
        <w:br/>
        <w:t>punishment on them *</w:t>
        <w:br/>
        <w:br/>
        <w:t>‘Tae sentiment and reasoning against capital pusishment</w:t>
        <w:br/>
        <w:t>4 found in Suara" according to wham. this bad practice</w:t>
        <w:br/>
        <w:t>Violas, the Vedie injunction against taking any life, end,</w:t>
        <w:br/>
        <w:t>Should be replaced by imprisonment for Iie. tt nescssary.</w:t>
        <w:br/>
        <w:t>is naturel timizal should e trangporied to a ila</w:t>
        <w:br/>
        <w:t>or fettened and made to repair the public Toads. Fa Hien</w:t>
        <w:br/>
        <w:br/>
        <w:t>Soh Be ER Sy, Romie ot ood ws Cage aw Tasers</w:t>
        <w:br/>
        <w:t>sang ith Ein, Sats 3 ets Giese</w:t>
        <w:br/>
        <w:t>2S Seago 4. goti, seaned w oD. M. Da</w:t>
        <w:br/>
        <w:br/>
        <w:t>tend 3 Soon inhn tae Rape</w:t>
        <w:br/>
        <w:t>‘ies aed aiane Ese ed We (ara of Ha</w:t>
        <w:br/>
        <w:br/>
        <w:t>Pra Se Se</w:t>
        <w:br/>
        <w:br/>
        <w:t>tise!</w:t>
        <w:br/>
        <w:t>‘</w:t>
        <w:br/>
        <w:br/>
        <w:br/>
        <w:br/>
        <w:t>Page 206:</w:t>
        <w:br/>
        <w:t>m</w:t>
        <w:br/>
        <w:br/>
        <w:t>got find any capital punishment in India (948-400 8.)</w:t>
        <w:br/>
        <w:t>A fines wee there, and motion In eases of treason</w:t>
        <w:br/>
        <w:br/>
        <w:t>Revectheless, i seems that, at various periods in the</w:t>
        <w:br/>
        <w:t>hisiny of ancient India, capital punishment was one of the</w:t>
        <w:br/>
        <w:t>Tecognised todes of punishment.</w:t>
        <w:br/>
        <w:br/>
        <w:t>HL, Capital punishment for various erimes im Hindu Law</w:t>
        <w:br/>
        <w:t>(According to Jolly)</w:t>
        <w:br/>
        <w:br/>
        <w:t>Jolly’s observations as to the crimes regarded as copitel</w:t>
        <w:br/>
        <w:t>ae’ interesting”</w:t>
        <w:br/>
        <w:br/>
        <w:t>‘Pe punishments for thelt ave very heary._ tall ie</w:t>
        <w:br/>
        <w:t>ase of Sone ties the “asisad "ig estenced to</w:t>
        <w:br/>
        <w:br/>
        <w:t>Sesh be opal banged or downed and ten hie</w:t>
        <w:br/>
        <w:t>Hae hue ean sr rar reed et</w:t>
        <w:br/>
        <w:br/>
        <w:t>the’ purpese of auaravtig the panshiment The same</w:t>
        <w:br/>
        <w:t>funkhrscte ace dnned loo i the cas of bargin.</w:t>
        <w:br/>
        <w:t>Frequently fpenied astances of poking pockets 10:</w:t>
        <w:br/>
        <w:t>tetsu cows horsey oe elephanG or more than</w:t>
        <w:br/>
        <w:t>TBR rae ste than 18 Pass of pelos</w:t>
        <w:br/>
        <w:br/>
        <w:t>Healy peticuy valle’ fewels oP ade te</w:t>
        <w:br/>
        <w:t>CSS Ne San) onl Bek afte</w:t>
        <w:br/>
        <w:br/>
        <w:t>“Fougng of ropa grants ad even of private document cai</w:t>
        <w:br/>
        <w:t>Ss punithed "By death. (V3, 96 Med, 292) the King S2Binen</w:t>
        <w:br/>
        <w:t>Eidalt ve aaehones goldsmith ext w paces “ict esse</w:t>
        <w:br/>
        <w:t>‘eonding ote comedian those whe ata" figs</w:t>
        <w:br/>
        <w:t>iieigts ogchstoney loys and pate ter nds</w:t>
        <w:br/>
        <w:br/>
        <w:t>oF fends Qt 8h In termining the magrtade</w:t>
        <w:br/>
        <w:br/>
        <w:t>SL the pnlshinen storing ts the vale 9 te ales</w:t>
        <w:br/>
        <w:br/>
        <w:t>fhoperty aten thee, gndes re astingucheesTMic vans</w:t>
        <w:br/>
        <w:t>oP speaks about the thet of anal dling er Beene</w:t>
        <w:br/>
        <w:t>large properties and similarly speak Nr. 14, 13; 15, 6; for eft</w:t>
        <w:br/>
        <w:t>App 29 and Beh. 25m 24. Enumerations of objects” of SSE.</w:t>
        <w:br/>
        <w:t>ose alae paca gen sone a</w:t>
        <w:br/>
        <w:t>Staak the punhrente for misarproprating the same Sees =</w:t>
        <w:br/>
        <w:t>Whveh beldes the alseady menting caper of capital</w:t>
        <w:br/>
        <w:t>bumansets conde the hacking ‘if oa band ot</w:t>
        <w:br/>
        <w:br/>
        <w:t>Toot and ether kins of mutans ane tn ost</w:t>
        <w:br/>
        <w:t>etna oma ns te ae oe en</w:t>
        <w:br/>
        <w:br/>
        <w:t>oper. No distinction iy made beweentotbesy nd</w:t>
        <w:br/>
        <w:t>{hele a segards punishment and moreover taking part</w:t>
        <w:br/>
        <w:br/>
        <w:t>In'thete eter Sbeting ef every kane or etese to</w:t>
        <w:br/>
        <w:br/>
        <w:t>fender help vege ve egualyerunal (1,12</w:t>
        <w:br/>
        <w:t>ii 8 be ce</w:t>
        <w:br/>
        <w:br/>
        <w:t>DM. Duma, “Poel. Lapland Bese, Theat a Tdion</w:t>
        <w:br/>
        <w:t>Rare PMTave Hae Paubny ood Cline te bd Wee</w:t>
        <w:br/>
        <w:t>FGSE Sy wal be pen Moe</w:t>
        <w:br/>
        <w:br/>
        <w:t>2 J, Hite La</w:t>
        <w:br/>
        <w:br/>
        <w:t>‘Cast, (938), page 273</w:t>
        <w:br/>
        <w:br/>
        <w:br/>
        <w:t>Page 207:</w:t>
        <w:br/>
        <w:t>I, References from Mama</w:t>
        <w:br/>
        <w:br/>
        <w:t>Fiom the Mamusmeits it appears that capital punishment</w:t>
        <w:br/>
        <w:t>sas awarded for thett of tore than 10 “iumbhas + ape</w:t>
        <w:br/>
        <w:t>Ey Sinan of the lower caite with a woman of the higher</w:t>
        <w:br/>
        <w:br/>
        <w:t>as 4 capital offence.” Brahmins were not subject 10</w:t>
        <w:br/>
        <w:t>fie acath ‘penalty Mutilation of the particular offending</w:t>
        <w:br/>
        <w:t>Hina Wes algo pieserbed by Sanu!</w:t>
        <w:br/>
        <w:br/>
        <w:t>141. Capital punichmest and Buddhist rulers</w:t>
        <w:br/>
        <w:br/>
        <w:t>1: would appear, that in the fourth eentury B.C. capital</w:t>
        <w:br/>
        <w:t>punishment was in fores, and death penalty without torture</w:t>
        <w:br/>
        <w:t>{iar administered for erimes accompanied with cruelty.”</w:t>
        <w:br/>
        <w:br/>
        <w:t>‘Though, in the Buddhist period, the doctrine of Ahimsa</w:t>
        <w:br/>
        <w:t>(nonviolence) became int, the Emperor Asoka docs</w:t>
        <w:br/>
        <w:t>for seem to have abolished eapital punishment totaly, Re-</w:t>
        <w:br/>
        <w:t>Povonce to capital punisoment Is found in his edicts!</w:t>
        <w:br/>
        <w:br/>
        <w:t>‘Vincent Smith” observes</w:t>
        <w:br/>
        <w:br/>
        <w:t>“The most pious Buddhist and Jain Kings had no</w:t>
        <w:br/>
        <w:t>hestatlon about nfeing capital "punishment pon</w:t>
        <w:br/>
        <w:t>{hele subjects, and Asoka himself continued to sanetion</w:t>
        <w:br/>
        <w:t>the death penalty throughout his reign. He was con</w:t>
        <w:br/>
        <w:t>enu‘to salafy his humanitarian feelings by a slight</w:t>
        <w:br/>
        <w:t>{mitigation of the sanguinary penal code inherited from</w:t>
        <w:br/>
        <w:t>hit stern grandfather in conceding to condemned  per-</w:t>
        <w:br/>
        <w:t>Zones three days" grace to prepare for death.™</w:t>
        <w:br/>
        <w:br/>
        <w:t>‘Atoka’y Pillar Edict TV has been thas translated”</w:t>
        <w:br/>
        <w:t>“For a5 much as it is desirable that there should</w:t>
        <w:br/>
        <w:t>be uniformity in judicial procedure and uniformity</w:t>
        <w:br/>
        <w:t>I penalties, rom dhis time forward my rule Is this~</w:t>
        <w:br/>
        <w:t>“To condemned men iying in prison under</w:t>
        <w:br/>
        <w:t>sentence of death a respite of ye Ts pean</w:t>
        <w:br/>
        <w:br/>
        <w:t>ed by me"</w:t>
        <w:br/>
        <w:br/>
        <w:t>‘During this intereal the relatives of some of the condinn-</w:t>
        <w:br/>
        <w:t>Ei'men will invite hem to, deep meditation, oping to</w:t>
        <w:br/>
        <w:t>‘Save their lives or in order to lead to meditation him about</w:t>
        <w:br/>
        <w:t>‘edie wll themselves give alms with a view to the other</w:t>
        <w:br/>
        <w:br/>
        <w:t>1 Maou 8, vere.</w:t>
        <w:br/>
        <w:t>2 Mana pee</w:t>
        <w:br/>
        <w:t>5 Mann 8, sees 379 an 380,</w:t>
        <w:br/>
        <w:t>Eyes. Be Rareindse Ditsiae, Maunon Tos, (Mads Unie</w:t>
        <w:br/>
        <w:t>veo Hiesisi ERS Geen. rae etre</w:t>
        <w:br/>
        <w:t>2 Theediguot hia se ceaed be D.C. Sita, Inripens of AAS,</w:t>
        <w:br/>
        <w:t>Goninment ef Indi as</w:t>
        <w:br/>
        <w:t>Vine Seth, ay Hany of I, (4 Fa pe 1,</w:t>
        <w:br/>
        <w:t>Ste Bae, 1</w:t>
        <w:br/>
        <w:t>5: Sie Vinca Sih, Auta, and Ea, page 186</w:t>
        <w:br/>
        <w:br/>
        <w:br/>
        <w:br/>
        <w:t>Page 208:</w:t>
        <w:br/>
        <w:t>em</w:t>
        <w:br/>
        <w:br/>
        <w:t>world of undergo fasting. For my desire is thot even 12</w:t>
        <w:br/>
        <w:t>tevtice oh THE, Seeman the cose men fd</w:t>
        <w:br/>
        <w:t>iin the nee nerld and thst arcong the people pus prac</w:t>
        <w:br/>
        <w:t>‘ges ef various kinds may grow inelocing sele-contol ond</w:t>
        <w:br/>
        <w:t>Sisrbudlon of alse</w:t>
        <w:br/>
        <w:br/>
        <w:t>‘There isa somewbat diferent vetslon,of this Taiet</w:t>
        <w:br/>
        <w:t>scan by soae"authore hus, Bhandarkar! pives the {0</w:t>
        <w:br/>
        <w:t>fowing translation</w:t>
        <w:br/>
        <w:br/>
        <w:t>“And even so far goes my order: to men who are</w:t>
        <w:br/>
        <w:t>und ith fetter en thom sentence as been Basted</w:t>
        <w:br/>
        <w:t>tnitlwiy hove. been condemned to. death,” have</w:t>
        <w:br/>
        <w:t>"granted thee days ae something rightfully and</w:t>
        <w:br/>
        <w:t>fesklunvely thie awn (ln that interval) (ei) re</w:t>
        <w:br/>
        <w:t>EXivey sah odeedpropitite some (of the Kajal)</w:t>
        <w:br/>
        <w:t>titorder ta. grater life and to proptinge Death</w:t>
        <w:br/>
        <w:t>they (ues tie conviets) ‘wil give ols” and obnerve</w:t>
        <w:br/>
        <w:t>{2% feriainng’to the next world." For my desire</w:t>
        <w:br/>
        <w:t>tint ven heh the fie for ir teing) has Ox</w:t>
        <w:br/>
        <w:t>eo they may inthe neat wordd and. that manifold</w:t>
        <w:br/>
        <w:t>floss Gracie sellretrant and Uberality may thus</w:t>
        <w:br/>
        <w:t>row Simong the people"</w:t>
        <w:br/>
        <w:br/>
        <w:t>In a recent study, the position ts thus stated:—</w:t>
        <w:br/>
        <w:br/>
        <w:t>‘Continuing his efforts to secure greater welfare</w:t>
        <w:br/>
        <w:t>for ne subjects he orders a reap ot three. cays be:</w:t>
        <w:br/>
        <w:t>fer doth sean ie aed Ths on at</w:t>
        <w:br/>
        <w:br/>
        <w:t>Grace, since he "recognizes tht this time may,</w:t>
        <w:br/>
        <w:t>1% Seen ase, 'Be vilized to prove the innocence of</w:t>
        <w:br/>
        <w:t>{he condemmed’ person oF to) Secure. his repentence</w:t>
        <w:br/>
        <w:t>t's Sarous that despite bs firm bole! in Bodh wr,</w:t>
        <w:br/>
        <w:t>fe aid not abolish caplalpunshinent Doubilesiy</w:t>
        <w:br/>
        <w:t>IS fegardeg eapatal penwchment az essential fo the</w:t>
        <w:br/>
        <w:t>Maintenance of law and ender. and, despite bis per</w:t>
        <w:br/>
        <w:t>‘Ea convictions to the contrary. fly that justice 0</w:t>
        <w:br/>
        <w:t>Eeaste mast be based on recognised paint punish</w:t>
        <w:br/>
        <w:t>Inents or lessirable rewards</w:t>
        <w:br/>
        <w:br/>
        <w:t>The following translation of Pillar BAlet TV of Delhi</w:t>
        <w:br/>
        <w:t>‘Topra is given im a Foeent Work :—</w:t>
        <w:br/>
        <w:br/>
        <w:t>“and my order (reaches), even so far, (hat) 9</w:t>
        <w:br/>
        <w:br/>
        <w:t>ul thseedaye i pranted by me to persons lying</w:t>
        <w:br/>
        <w:br/>
        <w:t>“Beant, Ata, (Camcieel Lc, 15), Uaenty</w:t>
        <w:br/>
        <w:br/>
        <w:t>2 Roo Thar, Ac</w:t>
        <w:br/>
        <w:br/>
        <w:t>nf he Das ofthe Maras, (Oxon Uae</w:t>
        <w:br/>
        <w:t>Page 19635 Soe pune 03 oe elf he</w:t>
        <w:br/>
        <w:br/>
        <w:t>Elie, se</w:t>
        <w:br/>
        <w:t>venience tes cite tt</w:t>
        <w:br/>
        <w:br/>
        <w:br/>
        <w:br/>
        <w:t>Page 209:</w:t>
        <w:br/>
        <w:t>204</w:t>
        <w:br/>
        <w:br/>
        <w:t>fo (grant) thet lif or if thefe is none who Derruades</w:t>
        <w:br/>
        <w:t>Bow istraericis tes oil</w:t>
        <w:br/>
        <w:t>inthe ether (world)</w:t>
        <w:br/>
        <w:br/>
        <w:t>‘This is the translation of the Edict given in chat study:</w:t>
        <w:br/>
        <w:br/>
        <w:t>“Thus speaks the Beloved of the Gols, the king</w:t>
        <w:br/>
        <w:t>Piyadaast "When bad been conseeated twenty:</w:t>
        <w:br/>
        <w:t>shv'Jears I had this inseription on Dhamme cngrat-</w:t>
        <w:br/>
        <w:br/>
        <w:t>‘My rajukag (rural_offcers) are appointed over</w:t>
        <w:br/>
        <w:t>‘any Randved thousands ‘of people, To jodgment oad</w:t>
        <w:br/>
        <w:t>pumhment T have given them independent author</w:t>
        <w:br/>
        <w:t>Kanata ihe alsa ty te ton</w:t>
        <w:br/>
        <w:t>tons calmly. and) featlesiy and may promote the</w:t>
        <w:br/>
        <w:t>‘welfare and happiness of the country people and bene:</w:t>
        <w:br/>
        <w:t>Wether “ey el ear hat makes for happiness</w:t>
        <w:br/>
        <w:t>and unhappiness and together with those’ doveted to</w:t>
        <w:br/>
        <w:t>‘Stemma, they will admonish the sountry people that</w:t>
        <w:br/>
        <w:t>they may obtain happiness ths World and the next</w:t>
        <w:br/>
        <w:t>$B rj are ager toy et thy wi</w:t>
        <w:br/>
        <w:t>Wise gbey my envoys who Enow my W =</w:t>
        <w:br/>
        <w:t>Iikewiee Yel aginonish he erring Fajkas) 0. that</w:t>
        <w:br/>
        <w:t>they wie able to give me salslacton</w:t>
        <w:br/>
        <w:br/>
        <w:t>Just as one entrusts his child to an experienced</w:t>
        <w:br/>
        <w:t>nurse and ie contdent that the experienced ramse 15</w:t>
        <w:br/>
        <w:t>Abe to cate forthe child satisfactory, 0 my rajukat</w:t>
        <w:br/>
        <w:t>Have been appointed for the Wella aad happiness of</w:t>
        <w:br/>
        <w:t>the country people In otder that they my ful6l the</w:t>
        <w:br/>
        <w:t>functions "tearesiy, confident, and cheerfully. T</w:t>
        <w:br/>
        <w:t>have given them independent authority in Judgment</w:t>
        <w:br/>
        <w:t>4nd punishment But eis desirable that there dod</w:t>
        <w:br/>
        <w:t>be"uhiformity in judi! procedure and. punishment.</w:t>
        <w:br/>
        <w:br/>
        <w:t>‘This my Instruction from, now on : Men who</w:t>
        <w:br/>
        <w:t>are impeconel or spance ea ae tb elven</w:t>
        <w:br/>
        <w:t>ee days Tes thee relations a</w:t>
        <w:br/>
        <w:br/>
        <w:t>Tor ther lives or if there i 30 one to plead for them,</w:t>
        <w:br/>
        <w:t>they may make donations or undertake a fast for</w:t>
        <w:br/>
        <w:t>Uetter"rebith in the mest hte. ‘For iis my wish that</w:t>
        <w:br/>
        <w:t>they should gain the next word. And among the</w:t>
        <w:br/>
        <w:t>people various practises of Dhamma are Incressine</w:t>
        <w:br/>
        <w:t>hich as Self-onttol and the distention of charity”</w:t>
        <w:br/>
        <w:br/>
        <w:t>The view that Asoka abolished capital punishment is</w:t>
        <w:br/>
        <w:t>therefore n misconception mee</w:t>
        <w:br/>
        <w:t>1 Remi Types Aa sng de Dee oh arn Od Va-</w:t>
        <w:br/>
        <w:t>venti Feta age ag °</w:t>
        <w:br/>
        <w:br/>
        <w:t>2 ery Re Romovndes Datta, “Mason Paes”, =</w:t>
        <w:br/>
        <w:t>ven Hic Ste ap sone aseaan” TORY atm</w:t>
        <w:br/>
        <w:br/>
        <w:br/>
        <w:br/>
        <w:t>Page 210:</w:t>
        <w:br/>
        <w:t>205</w:t>
        <w:br/>
        <w:br/>
        <w:t>(Asoka came to the drone about 270 BC, according</w:t>
        <w:br/>
        <w:t>sw the generally accepted view)</w:t>
        <w:br/>
        <w:br/>
        <w:t>It may be noted, that when Magasthenes was in India</w:t>
        <w:br/>
        <w:t>cc beticen 0 aod 265 B.C.) the severest pen.</w:t>
        <w:br/>
        <w:t>‘hpusva, having regard to the needs of the</w:t>
        <w:br/>
        <w:br/>
        <w:t>Keutilya advocated the death penalty, though only in</w:t>
        <w:br/>
        <w:t>specified cases</w:t>
        <w:br/>
        <w:br/>
        <w:t>One may alo refer to the views of Prince Shotoku</w:t>
        <w:br/>
        <w:t>(Japan (G04, A.D.» who thought hig “Seventoer- Articles</w:t>
        <w:br/>
        <w:t>Gonsttutlon? Was Based on the spirit of Baddnism wrote —</w:t>
        <w:br/>
        <w:br/>
        <w:t>Ligh ctimes should be embraced by ost power</w:t>
        <w:br/>
        <w:t>ot reeling Infucnee ‘and. grave criaey should be</w:t>
        <w:br/>
        <w:t>Surrendered to our power of strong force”</w:t>
        <w:br/>
        <w:br/>
        <w:t>King Harsha (seventh century) inflicted espital punish-</w:t>
        <w:br/>
        <w:t>rmcnt om all who ventured to slay any living creature”</w:t>
        <w:br/>
        <w:br/>
        <w:t>K, Merocha period Impating and Trampling wader Feet by</w:t>
        <w:br/>
        <w:t>‘Elephants</w:t>
        <w:br/>
        <w:br/>
        <w:t>As to the Maratha period, Jolly has observed!:—</w:t>
        <w:br/>
        <w:t>* (Of the death sentences, impaling, which</w:t>
        <w:br/>
        <w:br/>
        <w:t>js meatioried also Im the Mah. Rajatar’ and in che</w:t>
        <w:br/>
        <w:br/>
        <w:t>literature of fables, wat ie, Vogue for insianee in Gal-</w:t>
        <w:br/>
        <w:br/>
        <w:t>fonda even in the ith Century, in Kolhapur nts</w:t>
        <w:br/>
        <w:br/>
        <w:t>{he pected of Betis ule and ihe "trampling down</w:t>
        <w:br/>
        <w:br/>
        <w:t>By’ cleghants meationed aiso'in Mriocha, 148 and the</w:t>
        <w:br/>
        <w:br/>
        <w:t>Jtakes (Fausboll) 1.103, was universally. practis-</w:t>
        <w:br/>
        <w:br/>
        <w:t>fedlin the Mahrata sistes’” Moreover under Mahratia</w:t>
        <w:br/>
        <w:br/>
        <w:t>Tule, specially in Central india, the following are said</w:t>
        <w:br/>
        <w:br/>
        <w:t>to have been the customary punishments fen, 87g Varia</w:t>
        <w:br/>
        <w:t>‘np Haptonment pulling In stocks) forfeit ana panes</w:t>
        <w:br/>
        <w:t>sale of the whole property, amputation of ans, fe MS</w:t>
        <w:br/>
        <w:t>fers ‘or. nose “and” other corporal punishments: the ®</w:t>
        <w:br/>
        <w:t>fRands ofa forger of base coins were crushed with one</w:t>
        <w:br/>
        <w:br/>
        <w:t>low of the hummer which is apparently a symbotcal</w:t>
        <w:br/>
        <w:br/>
        <w:t>saa Se Go Bi, Hs a Bad, GH), Vo Be</w:t>
        <w:br/>
        <w:br/>
        <w:t>2, Sig Satace,Aain nd Poa hot ad Eins</w:t>
        <w:br/>
        <w:t>sks ising Ga No Pa pe Se ws</w:t>
        <w:br/>
        <w:br/>
        <w:t>Sutore, Ascari Politica Tose,</w:t>
        <w:br/>
        <w:t>paves sng Ram, Book TW, Chote ie pops Sousa</w:t>
        <w:br/>
        <w:br/>
        <w:t>4 Ny “Ba ere te leapt and cme hue</w:t>
        <w:br/>
        <w:t>Totty Se Mi, es ete Siegen ene mae</w:t>
        <w:br/>
        <w:t>4 Bacelpactin of Regios and Etion WoL 4, page 3B</w:t>
        <w:br/>
        <w:t>6 ots, Mind Law ae Cat, 9095 age 285, Hy</w:t>
        <w:br/>
        <w:t>1 BG. 2 a6,</w:t>
        <w:br/>
        <w:t>we</w:t>
        <w:br/>
        <w:br/>
        <w:br/>
        <w:br/>
        <w:t>Page 211:</w:t>
        <w:br/>
        <w:t>punishment’. Fines wete particularly in vogue in Raj-</w:t>
        <w:br/>
        <w:br/>
        <w:t>Hana according &gt;, ‘fo im Mguore, atsrding fo</w:t>
        <w:br/>
        <w:t>Wuboi ang-in Keolhaput according to the Gazetteer;</w:t>
        <w:br/>
        <w:t>mong the Prayascttas fines gill play the ene 2016,</w:t>
        <w:br/>
        <w:t>‘G. avticle 37. in Nepal besides, the very frequent</w:t>
        <w:br/>
        <w:t>Hat! sometimes nounting tthe canticalien of the</w:t>
        <w:br/>
        <w:t>‘hole property. banishment and) detracting punish</w:t>
        <w:br/>
        <w:t>tment slch'ay the shaving of the bait carte 42) a3</w:t>
        <w:br/>
        <w:t>well ax the horrible ‘mufilation, and death-sentences</w:t>
        <w:br/>
        <w:t>cof the Srertis are still Vout.”</w:t>
        <w:br/>
        <w:br/>
        <w:t>‘The position in Mabratta times was a5 follows!:—</w:t>
        <w:br/>
        <w:br/>
        <w:t>"Far yen crimes. the Sunaobedars had the poet</w:t>
        <w:br/>
        <w:t>ox panei ay ada sth tals</w:t>
        <w:br/>
        <w:t>Bare te, he aay tia ia senate</w:t>
        <w:br/>
        <w:t>SeEee® wate pales 9 detogey Oy deseo</w:t>
        <w:br/>
        <w:t>Rett ade prio auton ale" Ween</w:t>
        <w:br/>
        <w:t>eee ery cmon an enfin So geal</w:t>
        <w:br/>
        <w:t>Poehler aobeli eben Lec tak hea</w:t>
        <w:br/>
        <w:t>Heise’ ceee Sas tae Sas</w:t>
        <w:br/>
        <w:t>ani undo Sone Baie Neste ab Flee</w:t>
        <w:br/>
        <w:t>Scelayea Puree prongs one towns</w:t>
        <w:br/>
        <w:t>wr gulS’ot the ascused buy te Syste canny be</w:t>
        <w:br/>
        <w:t>thine of Sha’ to tho toe sey</w:t>
        <w:br/>
        <w:t>Seah mo Se de re</w:t>
        <w:br/>
        <w:t>Mae Means antec ate es ay</w:t>
        <w:br/>
        <w:br/>
        <w:t>‘An interesting incident may be referred (o in this cone</w:t>
        <w:br/>
        <w:t>ction Sogn afer the death of Madhaerac 1 was sue</w:t>
        <w:br/>
        <w:t>Dected ihat Regunathrao was privy to the mutder gad he</w:t>
        <w:br/>
        <w:t>SSked Ram Sastrl (the eelebrated Chief Justice of Poona)</w:t>
        <w:br/>
        <w:t>‘hat was tho penalty for the tet, arn Shastri) ot only</w:t>
        <w:br/>
        <w:t>clans tat eta punhment was the oly penalty for</w:t>
        <w:br/>
        <w:t>the offence, but declined to serve any longer under</w:t>
        <w:br/>
        <w:t>Peshwa who ad murdered his own nephew. ‘This wat</w:t>
        <w:br/>
        <w:t>roundabout the gear 1774 Later om, In 1779, he was Inve</w:t>
        <w:br/>
        <w:t>(0 return to Poona to resutve his Work, with an snsisal</w:t>
        <w:br/>
        <w:t>Shlery'of Bi. "200"and’an allowance of RE 1,000 for his</w:t>
        <w:br/>
        <w:t>palankeen</w:t>
        <w:br/>
        <w:br/>
        <w:t>Gesu, GP Gaemueer7o C5 Malm, A” Menor of Cel</w:t>
        <w:br/>
        <w:t>na Ean, S| A Memos of Conca</w:t>
        <w:br/>
        <w:br/>
        <w:t>2 Anna of Raith, 1, 12 6</w:t>
        <w:br/>
        <w:t>4. People of Enda, 99 f</w:t>
        <w:br/>
        <w:br/>
        <w:t>4 James Grant Du Misery of the Mbestan, (pt), Vo a,</w:t>
        <w:br/>
        <w:t>pet Be com</w:t>
        <w:br/>
        <w:br/>
        <w:t>5D, 8 Peni Noe im pen He Kings nd Pan by A</w:t>
        <w:br/>
        <w:t>Winwaty O€ the Maratha People, (ost), pages 475-470. “</w:t>
        <w:br/>
        <w:br/>
        <w:br/>
        <w:t>Page 212:</w:t>
        <w:br/>
        <w:t>Ea</w:t>
        <w:br/>
        <w:br/>
        <w:t>Da, Comes. Regen, Sate in, Poona eth</w:t>
        <w:br/>
        <w:t>In 1810, some valuable notes on the administiwtion 0: juss</w:t>
        <w:br/>
        <w:t>fioe in Poona to the Bombay Literary Society. quoted he</w:t>
        <w:br/>
        <w:t>tow</w:t>
        <w:br/>
        <w:br/>
        <w:t>ores Se abs cians otra</w:t>
        <w:br/>
        <w:t>srr ae Hae int pated ven</w:t>
        <w:br/>
        <w:t>SSR efter ale he aie</w:t>
        <w:br/>
        <w:t>Sm etbattn targeh chon te Theacts</w:t>
        <w:br/>
        <w:t>snd Sane setae do ig by Ee</w:t>
        <w:br/>
        <w:t>EP ime nb nae ede ec apgated</w:t>
        <w:br/>
        <w:t>IRE A hee ie a</w:t>
        <w:br/>
        <w:t>ted tal sat ogg i ena pat</w:t>
        <w:br/>
        <w:t>Seta tee it Se hase hehe</w:t>
        <w:br/>
        <w:t>Scere ler clagas Settee lik ote</w:t>
        <w:br/>
        <w:t>sehen tnd letzaratec an here were any</w:t>
        <w:br/>
        <w:t>{SC SGRRE™Rehs ted a bee and Uae ere</w:t>
        <w:br/>
        <w:t>Sadana" the: eal made Tee</w:t>
        <w:br/>
        <w:t>SAP fae i Bp Tat eee.</w:t>
        <w:br/>
        <w:t>ida Mee aot blob sess cg</w:t>
        <w:br/>
        <w:t>Bie mA Cha Mele</w:t>
        <w:br/>
        <w:t>Ein dunn at ence they eae,</w:t>
        <w:br/>
        <w:t>RCT LEE Aa Hes nerd</w:t>
        <w:br/>
        <w:t>Thom ter he cede fed ta cna on Bs</w:t>
        <w:br/>
        <w:t>SUR conte te presto ht od the</w:t>
        <w:br/>
        <w:t>‘Grahmins of the eourt.in ordinary esses warded The</w:t>
        <w:br/>
        <w:t>ST thal AAR St a ha</w:t>
        <w:br/>
        <w:t>fhe besa Naser poner ented</w:t>
        <w:br/>
        <w:t>Tule hha een a a</w:t>
        <w:br/>
        <w:t>‘Bhar cae ae tn en</w:t>
        <w:br/>
        <w:t>Deir pale deni Seed fo sop nl</w:t>
        <w:br/>
        <w:t>or Simin init arma ids hy</w:t>
        <w:br/>
        <w:t>fre cen te epone ordre tr pene Ce</w:t>
        <w:br/>
        <w:t>BU, and pet" us ene? gece A</w:t>
        <w:br/>
        <w:t>ees Ri aed aay hee</w:t>
        <w:br/>
        <w:t>ots soins ia three Ete and het</w:t>
        <w:br/>
        <w:t>thelr sine visited om the chidzen Gunga commiting</w:t>
        <w:br/>
        <w:br/>
        <w:t>inca and Pian A Mitr</w:t>
        <w:br/>
        <w:br/>
        <w:br/>
        <w:br/>
        <w:t>Page 213:</w:t>
        <w:br/>
        <w:t>28</w:t>
        <w:br/>
        <w:br/>
        <w:t>1, highsay robbery, and housebreaking, were</w:t>
        <w:br/>
        <w:t>ished by death, and thelt bodies ung upon the</w:t>
        <w:br/>
        <w:t>Eldes ‘of roads: other professed iucorgtble thieves</w:t>
        <w:br/>
        <w:t>were punished. acearding to the extent of their crimen,</w:t>
        <w:br/>
        <w:t>by the cutting off of @ Anger, or hand. or foot, cr both,</w:t>
        <w:br/>
        <w:t>fd lett to their fate: Perjury was panlahed by the</w:t>
        <w:br/>
        <w:t>Serjurer Being made to make good the lose thet de</w:t>
        <w:br/>
        <w:t>Deeded on hs fase oath and ering fhe to Gov</w:t>
        <w:br/>
        <w:t>Stament."Burgery. by the Hindy Law, ought to Aave</w:t>
        <w:br/>
        <w:t>heen punished: by the culting off of the Fight bands</w:t>
        <w:br/>
        <w:t>ut unis ike almost every crime at Poona, was com</w:t>
        <w:br/>
        <w:t>‘mutable for money. Women were never pustshed Uy</w:t>
        <w:br/>
        <w:t>Tegth for any crime. ‘Turing them out of their casts,</w:t>
        <w:br/>
        <w:t>‘parading ther on an ass with thelr Reads shaved. cut</w:t>
        <w:br/>
        <w:t>ihe off their noses. et, were the usual punishments”</w:t>
        <w:br/>
        <w:br/>
        <w:t>APPENDIX XXIV</w:t>
        <w:br/>
        <w:br/>
        <w:t>Canmat, Pomisinarer 1x Inoue sURING THE MUstARE vERIOD</w:t>
        <w:br/>
        <w:t>1 —Iermooucrory</w:t>
        <w:br/>
        <w:br/>
        <w:t>During the, Muslim mes (Mughal ines) the, main</w:t>
        <w:br/>
        <w:t>system af criminal law administered vas the Quranic one</w:t>
        <w:br/>
        <w:t>‘The iystem had originated and grown outeide Todla. Tt</w:t>
        <w:br/>
        <w:t>main pgces were the uran astsupplemented end ive</w:t>
        <w:br/>
        <w:t>preted by caselaw and opinions of jurists. Since al</w:t>
        <w:br/>
        <w:br/>
        <w:t>fires sources were “tranteindian’' it became necessaTs</w:t>
        <w:br/>
        <w:t>for Indian Gezis to have a digest of Islamic lave. “The last</w:t>
        <w:br/>
        <w:t>seh get Nas the FatwiseAlamgn complied by 8</w:t>
        <w:br/>
        <w:t>‘dicate of theologians under the orders of Aurangzeb:</w:t>
        <w:br/>
        <w:br/>
        <w:t>Thar portion of the Islamic Criminal Law which con.</w:t>
        <w:br/>
        <w:t>‘tuted the crimes in the estimation of all nations, was</w:t>
        <w:br/>
        <w:t>‘applied to Muslims and non-Muslims alike, eg adultery,</w:t>
        <w:br/>
        <w:t>murder, theft. ete"</w:t>
        <w:br/>
        <w:br/>
        <w:t>ly the Moth pro Mai ergs a</w:t>
        <w:br/>
        <w:t>pete fas Me ers a</w:t>
        <w:br/>
        <w:t>inetd ET Wii aaa al</w:t>
        <w:br/>
        <w:t>western ire Gott Atal</w:t>
        <w:br/>
        <w:t>Me BONA eso Os Whi ey at</w:t>
        <w:br/>
        <w:t>Sehr fly Sete al</w:t>
        <w:br/>
        <w:t>SEONG SR mca ee</w:t>
        <w:br/>
        <w:t>ASD bite ery Eat</w:t>
        <w:br/>
        <w:br/>
        <w:t>Tiduah § Sat, Bhyhal Adminsoaon, (93), page ton</w:t>
        <w:br/>
        <w:t>2 eth Sekar, Magid! Adninsrnon, 950) page 2</w:t>
        <w:br/>
        <w:t>2» Nabe Hani, Atminirtion of Jusce Ssrng the Moin Rate io</w:t>
        <w:br/>
        <w:t>ns (Unwen ot Cat 9) age</w:t>
        <w:br/>
        <w:t>4, Wated Husain, Admieiran of Jatice daring the Mani Rae In</w:t>
        <w:br/>
        <w:t>nid Urn Sen pany pose So</w:t>
        <w:br/>
        <w:br/>
        <w:br/>
        <w:br/>
        <w:t>Page 214:</w:t>
        <w:br/>
        <w:t>Bay</w:t>
        <w:br/>
        <w:br/>
        <w:t>AKhar’s a of Juste may te gathered tom his in</w:t>
        <w:br/>
        <w:t>tion fli Goterne of Gules thee ye oes</w:t>
        <w:br/>
        <w:t>IEC MPUe GH ater Se ment ane Seibert</w:t>
        <w:br/>
        <w:t>‘Roe gdar iel wos the"bat Gaur of ‘Appel and</w:t>
        <w:br/>
        <w:t>Ext BPpneared in fone wagon every orn,</w:t>
        <w:br/>
        <w:t>eee ua aneiiecang onkee Seno</w:t>
        <w:br/>
        <w:t>Shovgh “eae was seo mae!</w:t>
        <w:br/>
        <w:br/>
        <w:t>Akbar was keen to lay down, that capita) puntsim.ot</w:t>
        <w:br/>
        <w:t>eat sot to be accompanied sith mutilation or exher etcel</w:t>
        <w:br/>
        <w:t>terand that, exceot in cases of dangerous seditcn</w:t>
        <w:br/>
        <w:t>‘Governor should not insiet capital punishmen® unt the</w:t>
        <w:br/>
        <w:t>Efosredings wore sone tothe Brpetor nod senfitned #Y</w:t>
        <w:br/>
        <w:br/>
        <w:t>1p the tire of Jehangit, no sentence of death eeu be</w:t>
        <w:br/>
        <w:t>ex ed out Watt the constmation of the Emperor!</w:t>
        <w:br/>
        <w:br/>
        <w:t>Te has been stated that</w:t>
        <w:br/>
        <w:t>cx the whole. well polices”</w:t>
        <w:br/>
        <w:br/>
        <w:t>Capiea parishment. it 1s stated, was almost totally one</w:t>
        <w:br/>
        <w:t>known under Aurang2e8</w:t>
        <w:br/>
        <w:br/>
        <w:t>we Tonds of the Mghu's were,</w:t>
        <w:br/>
        <w:br/>
        <w:t>Unie the dictates of anger and passion he acver issued</w:t>
        <w:br/>
        <w:t>cerdsrs of deeth'</w:t>
        <w:br/>
        <w:br/>
        <w:t>The Farmans issued, by Emperor Aurangseh tthe</w:t>
        <w:br/>
        <w:t>Dicsn of Gujarat on the 16th Sune, 1772 gives @ smali</w:t>
        <w:br/>
        <w:t>C8 of eftencen™</w:t>
        <w:br/>
        <w:br/>
        <w:t>‘The frst Indian Law Comrmlesion frst prepared the</w:t>
        <w:br/>
        <w:t>trate of Penal Code before Macaulay's departure for</w:t>
        <w:br/>
        <w:t>England in 1837. "But the Penal Code ‘could actually “be</w:t>
        <w:br/>
        <w:t>ERG aly ip ae ss sed on the drat proposed</w:t>
        <w:br/>
        <w:t>Macaulay's commission and revised Sy "Bethune. the</w:t>
        <w:br/>
        <w:t>See] member of council, and ‘Sir Barness Peacock</w:t>
        <w:br/>
        <w:br/>
        <w:t>1 Wided Hosain, Admustraiom of Jusice durieg the Mun Rate</w:t>
        <w:br/>
        <w:t>pager leap ee. ce ahaa,</w:t>
        <w:br/>
        <w:br/>
        <w:t>"Sooke Kean Miser the Great Moshi (ge Wa. page</w:t>
        <w:br/>
        <w:br/>
        <w:t>2 Nabe Hac Adminstration of Joc dying the Masti Rein</w:t>
        <w:br/>
        <w:br/>
        <w:t>Ina, Unsere af Castings ate. ctng Biwi:</w:t>
        <w:br/>
        <w:t>seh ee ss Sere ho the Sesee a</w:t>
        <w:br/>
        <w:br/>
        <w:t>1, ited Hawtin, Adminiiesion of Jsice dang the Mat Rake</w:t>
        <w:br/>
        <w:t>im waa avers af eas is wake</w:t>
        <w:br/>
        <w:br/>
        <w:t>{Pregl Rene ter fe Oe Mego, Tracer Sp &amp; Cay</w:t>
        <w:br/>
        <w:t>Catowica}, C9as), Vols 3s page 3. me</w:t>
        <w:br/>
        <w:t>gti in, Aan Sc in he an Rae</w:t>
        <w:br/>
        <w:t>Boia Fie ME OHS PE 8. serge Alan</w:t>
        <w:br/>
        <w:t>Peed Rema ot of the Grow Mail os Thad</w:t>
        <w:br/>
        <w:t>spol Sh Canta Vp eo</w:t>
        <w:br/>
        <w:t>{sf tan tn Say Mh Artie</w:t>
        <w:br/>
        <w:t>Scimuige Hoey t tose</w:t>
        <w:br/>
        <w:t>ster</w:t>
        <w:br/>
        <w:br/>
        <w:t>15-122 Law</w:t>
        <w:br/>
        <w:br/>
        <w:t>0) VoL Vis rage 384, Abo</w:t>
        <w:br/>
        <w:br/>
        <w:br/>
        <w:t>Page 215:</w:t>
        <w:br/>
        <w:t>20</w:t>
        <w:br/>
        <w:br/>
        <w:t>‘The Jndion Penal Code was, itis suid, intlueneed by the</w:t>
        <w:br/>
        <w:t>French Penal Code and. the Code of Louisiana’. but the</w:t>
        <w:br/>
        <w:t>foundation was the English law divested of techni</w:t>
        <w:br/>
        <w:t>Unt it was enacted. for a Jong time, the substantive law</w:t>
        <w:br/>
        <w:t>Ol the criminal courts consisted of the Muslim few, with</w:t>
        <w:br/>
        <w:t>‘odifiestion made In some respects by the Regulations.</w:t>
        <w:br/>
        <w:br/>
        <w:t>‘he general emia aw entered in he Upeey Bro</w:t>
        <w:br/>
        <w:t>‘yinces also (until the Indian Pensl Code was enacted) was</w:t>
        <w:br/>
        <w:t>the Muhammadan low as altered by British regulations</w:t>
        <w:br/>
        <w:t>fand judicial decisions</w:t>
        <w:br/>
        <w:br/>
        <w:t>ven in Madras, “for want of anything better” the</w:t>
        <w:br/>
        <w:t>Musammadan eviminal law as interpreted by law oficers</w:t>
        <w:br/>
        <w:t>fi mouified by enactment as applied until the Penal</w:t>
        <w:br/>
        <w:t>bde"eame into</w:t>
        <w:br/>
        <w:br/>
        <w:t>1 was only in Bombay that an attempt had been. made</w:t>
        <w:br/>
        <w:t>to codify the eiminal law in 162? by a Regulation’</w:t>
        <w:br/>
        <w:br/>
        <w:t>1p. view of this postion, itis desirable to study briefly</w:t>
        <w:br/>
        <w:t>‘the Mislim eriminal Tam</w:t>
        <w:br/>
        <w:br/>
        <w:t>fore Indian Penal Code is thus statd:—</w:t>
        <w:br/>
        <w:t>Provisions Were manifestly unjust. | In 1790,</w:t>
        <w:br/>
        <w:t>Beth cree Bae el in</w:t>
        <w:br/>
        <w:t>se cay SEG Bi</w:t>
        <w:br/>
        <w:br/>
        <w:t>TF Gamtedge History of India, (a9si), Vol. VE, page 387.</w:t>
        <w:br/>
        <w:br/>
        <w:t>&amp; Cody page 175, paragranh 240. sp Case cata. =</w:t>
        <w:br/>
        <w:t>Senor SRR TEE</w:t>
        <w:br/>
        <w:br/>
        <w:t>as fealetse Teas cad gto. 1a Mads Repltion "ts</w:t>
        <w:br/>
        <w:br/>
        <w:t>‘of u83 (Preamble ss " Keel *</w:t>
        <w:br/>
        <w:t>:Em mae rama 8</w:t>
        <w:br/>
        <w:br/>
        <w:br/>
        <w:br/>
        <w:t>Page 216:</w:t>
        <w:br/>
        <w:t>an</w:t>
        <w:br/>
        <w:br/>
        <w:t>the Mubammadan Criminal Code for offences cognk</w:t>
        <w:br/>
        <w:t>2Bbie under the general Regulations.</w:t>
        <w:br/>
        <w:br/>
        <w:t>‘At Madras, in the year 1892, provisions were made</w:t>
        <w:br/>
        <w:t>respecting, the administration of” the | Mubammadan</w:t>
        <w:br/>
        <w:t>Grminaliaw in the Courts of the EastIndia Company,</w:t>
        <w:br/>
        <w:t>Simtar to those enacted in Bengal by Regulation 9 of</w:t>
        <w:br/>
        <w:t>ius,</w:t>
        <w:br/>
        <w:br/>
        <w:t>‘The Criminal law administered in the Company's</w:t>
        <w:br/>
        <w:t>Courts at Bombay previous to T8ZT, was ordered to be</w:t>
        <w:br/>
        <w:t>regulated by the law of the accused party: Christians</w:t>
        <w:br/>
        <w:t>find Parsis to be judged on the principles of the Eng-</w:t>
        <w:br/>
        <w:t>{ith few, and MuAammadans and Hindus according fo</w:t>
        <w:br/>
        <w:t>thes own particular laws'- ‘The Mubaromadan law</w:t>
        <w:br/>
        <w:t>Was {0 be fegulated by’ the Fatwa of the Taw officers</w:t>
        <w:br/>
        <w:t>which seas" directed to be_given according fo the doc-</w:t>
        <w:br/>
        <w:t>{ine of Yusuf and Muharimad: respect whieh, and</w:t>
        <w:br/>
        <w:t>the law of the Hindus, the Judges” were enjoined to</w:t>
        <w:br/>
        <w:t>fefer to the translation of the Hidayah by Hamilton,</w:t>
        <w:br/>
        <w:t>fand of the Hindu laws by Halhed and Sir” Wil</w:t>
        <w:br/>
        <w:t>Sones; ss likewise to a tract entitled “Observations”</w:t>
        <w:br/>
        <w:t>‘whieh then constituted part of the eriminal Code for</w:t>
        <w:br/>
        <w:t>the province of Malabar and Salsette: ete In’ 1818,</w:t>
        <w:br/>
        <w:br/>
        <w:t>fe Hinda. Criminal Law was directed to be adeninis-</w:t>
        <w:br/>
        <w:t>tered to Hindus fm the special Court’. The Native Cri-</w:t>
        <w:br/>
        <w:t>inal Laws were abolished in the Bombay Presidency</w:t>
        <w:br/>
        <w:t>Jn i021, and regular Code substituted In their place.</w:t>
        <w:br/>
        <w:br/>
        <w:t>‘The Muhammadsn Criminal Law, even when</w:t>
        <w:br/>
        <w:t>fap seerved 1 th nates of te Brih tenrie</w:t>
        <w:br/>
        <w:t>in India, was subjected to many important restrictions</w:t>
        <w:br/>
        <w:t>in Ste application: and if has been so modified by the</w:t>
        <w:br/>
        <w:t>Subseqitent Regulations im the Presidencies of Bengal</w:t>
        <w:br/>
        <w:t>‘tnd Madras as to present no vestiges of ils sanguinary</w:t>
        <w:br/>
        <w:t>character. and but few of its original imperfections”</w:t>
        <w:br/>
        <w:br/>
        <w:t>Tega Repu Vi aa, sean 5.</w:t>
        <w:br/>
        <w:t>2 Madras Region VI, 80 veto 15 16,</w:t>
        <w:br/>
        <w:t>1 Made Regula VIL, 1803, sons 9 51</w:t>
        <w:br/>
        <w:br/>
        <w:t>vy, Nin vg eet, Bai 1</w:t>
        <w:br/>
        <w:t>‘of 1803, eooa 36; Bombay Regulation VII ot 1830, section 17, "</w:t>
        <w:br/>
        <w:br/>
        <w:t>Sosy tpt eri, ey ta</w:t>
        <w:br/>
        <w:t>enc ea en a et</w:t>
        <w:br/>
        <w:br/>
        <w:t>bey moan X sm</w:t>
        <w:br/>
        <w:br/>
        <w:t>cape cron yee compu de Meat</w:t>
        <w:br/>
        <w:t>mage sae ame aces MER SE</w:t>
        <w:br/>
        <w:t>TEE ee ee ee ee eee</w:t>
        <w:br/>
        <w:t>‘om see ar, ne estore mite Bre ee ‘exerciged by the Presi-</w:t>
        <w:br/>
        <w:t>Smet a, momenta a eee ere</w:t>
        <w:br/>
        <w:br/>
        <w:t>Efe ofthe Brae om</w:t>
        <w:br/>
        <w:t>SEIS Rape Won eta Chama oh Ho Eo</w:t>
        <w:br/>
        <w:br/>
        <w:br/>
        <w:t>Page 217:</w:t>
        <w:br/>
        <w:t>212</w:t>
        <w:br/>
        <w:br/>
        <w:t>TL—MUsLine Law as 2% Force Ax 16 Apvnir OF BxITiis</w:t>
        <w:br/>
        <w:t>‘Nowe</w:t>
        <w:br/>
        <w:br/>
        <w:t>General picture</w:t>
        <w:br/>
        <w:br/>
        <w:t>For the present purpose st Je unnecesary to give. &amp;</w:t>
        <w:br/>
        <w:t>etaied disdusion of the theory of punishment in Muslin</w:t>
        <w:br/>
        <w:t>Goel bat ibe following brief extracts from an suthortar</w:t>
        <w:br/>
        <w:t>{ive Book will sce, to give a general pieture:—</w:t>
        <w:br/>
        <w:br/>
        <w:t>Classifcation of Crimes</w:t>
        <w:br/>
        <w:t>According to Muslim ideas of jurlaprudence crimes</w:t>
        <w:br/>
        <w:t>fall into three groups, namely:—</w:t>
        <w:br/>
        <w:t>(a) offences against God,</w:t>
        <w:br/>
        <w:t>() offences against the State, and</w:t>
        <w:br/>
        <w:t>(6) offences against private Individuals,</w:t>
        <w:br/>
        <w:br/>
        <w:t>Punishment for the first of these classes is “the</w:t>
        <w:br/>
        <w:t>right of God (Haqq Allah)", while for the other {wo</w:t>
        <w:br/>
        <w:t>‘Sasser of offences the injured party, may forgive oF</w:t>
        <w:br/>
        <w:t>Compound “with the wrong-doer.” Thus, curiously</w:t>
        <w:br/>
        <w:t>‘though, manslsughter ie net = violation of God's law</w:t>
        <w:br/>
        <w:t>for ef the king’ pesee, bat only a damage 9 the family</w:t>
        <w:br/>
        <w:t>Of the murdered man, Which can be setled by paying</w:t>
        <w:br/>
        <w:t>‘money compensation (ealled “the price of blood") to</w:t>
        <w:br/>
        <w:t>the next of kin of the victim. without the Executive</w:t>
        <w:br/>
        <w:t>Had of the State of the Judge of Canon Law having</w:t>
        <w:br/>
        <w:t>th take en further notiee of {It was only when the</w:t>
        <w:br/>
        <w:t>Telatives of the murdered man refused to accept money</w:t>
        <w:br/>
        <w:t>Gamages and inuisted on retaliation, that the uae!</w:t>
        <w:br/>
        <w:t>hhad to pronounce the eentence of death and the execs</w:t>
        <w:br/>
        <w:t>tive to enforce it</w:t>
        <w:br/>
        <w:br/>
        <w:t>‘The Institute of Timur puts the matter with grest</w:t>
        <w:br/>
        <w:t>coats and force. He wites-— =</w:t>
        <w:br/>
        <w:br/>
        <w:t>“Robbers and thieves. in whatever place they</w:t>
        <w:br/>
        <w:t>might ‘be found, or by whomsoever detected, 1</w:t>
        <w:br/>
        <w:t>Commanded te be put to decth” (Note: This how.</w:t>
        <w:br/>
        <w:t>Sine Wasvnot Ta Venat accordance with Quranic</w:t>
        <w:br/>
        <w:br/>
        <w:t>‘And 1 ordained that, if uny one selzed by vio.</w:t>
        <w:br/>
        <w:t>lence the property of eater the sine of that</w:t>
        <w:br/>
        <w:t>roperty showld be taken trom the oppressor, and</w:t>
        <w:br/>
        <w:t>Rerestored to the oppressed</w:t>
        <w:br/>
        <w:t>Concerning other erimes—the bresking of teeth</w:t>
        <w:br/>
        <w:t>the putting cut of eves, the slitting snd cutting of of</w:t>
        <w:br/>
        <w:t>the ears and now, wine. drinking and adultery 1</w:t>
        <w:br/>
        <w:t>Ordained that wheever should be gullty of these. or</w:t>
        <w:br/>
        <w:t>‘ther erimes, they should be brought into the courts</w:t>
        <w:br/>
        <w:t>Gf the ecclesiastical and lay judges (the exact terms</w:t>
        <w:br/>
        <w:t>‘ping Qoafci-‘slam and Qazit-Ahses—ahdas meaning</w:t>
        <w:br/>
        <w:br/>
        <w:t>9</w:t>
        <w:br/>
        <w:br/>
        <w:t>iar, Magia Aaineron, 952 pages</w:t>
        <w:br/>
        <w:br/>
        <w:br/>
        <w:br/>
        <w:t>Page 218:</w:t>
        <w:br/>
        <w:t>aa</w:t>
        <w:br/>
        <w:br/>
        <w:t>‘ritual ampurity"); that the ecclesiatical judge should</w:t>
        <w:br/>
        <w:t>decide om thone couses which are determinable by the</w:t>
        <w:br/>
        <w:t>Sacred laws (Shara). and that those which id not</w:t>
        <w:br/>
        <w:t>fait under his eogalzance (uel bashad, Les perisin to</w:t>
        <w:br/>
        <w:t>the customary ot sccusr lew) shouldbe investigated</w:t>
        <w:br/>
        <w:t>fe aid: before me by the Iny jodge”(Davy's nate</w:t>
        <w:br/>
        <w:t>{utes af Timur, pages 25 and ho, Corrected by refer:</w:t>
        <w:br/>
        <w:t>ce tothe Person tex).</w:t>
        <w:br/>
        <w:br/>
        <w:t>Deseription of punishments allowed by Muhammaden law</w:t>
        <w:br/>
        <w:t>‘The punishments for erimes were of four elasses:—</w:t>
        <w:br/>
        <w:t>(@) Hata.</w:t>
        <w:br/>
        <w:t>(b) Taste</w:t>
        <w:br/>
        <w:t>6) Qisas.</w:t>
        <w:br/>
        <w:t>(@) Tashbir</w:t>
        <w:br/>
        <w:t>add (i pura tng bagud), ears a punishment</w:t>
        <w:br/>
        <w:br/>
        <w:t>prescribed by ‘Canon Law and considered as ‘the Tight of</w:t>
        <w:br/>
        <w:t>Goat, whieh, therefore, no human judge can alter</w:t>
        <w:br/>
        <w:br/>
        <w:t>"add must tae ortain prescribe forms of punishment,</w:t>
        <w:br/>
        <w:br/>
        <w:t>(0 Sting to denth for adultery; scourging for</w:t>
        <w:br/>
        <w:t>torlcuon iby pes) sewing</w:t>
        <w:br/>
        <w:br/>
        <w:t>(i) Seoarging. for folly accusing» maried</w:t>
        <w:br/>
        <w:t>woman of adultery (80 stripes} *</w:t>
        <w:br/>
        <w:br/>
        <w:t>(i Scvorgng for inking wie ad eter stax</w:t>
        <w:br/>
        <w:t>coung gears HEC ae ante puss ae</w:t>
        <w:br/>
        <w:t>Sar Tene emilee</w:t>
        <w:br/>
        <w:br/>
        <w:t>(i) Cutting the sight hand fr thet.</w:t>
        <w:br/>
        <w:br/>
        <w:t>(2) For sple rokery on the highway the foes</w:t>
        <w:br/>
        <w:t>of amas and fees for robbery "with urdee iesth</w:t>
        <w:br/>
        <w:t>Sitter by the sword or by encioon</w:t>
        <w:br/>
        <w:br/>
        <w:t>acl is punishment tmended to reform eulpeit</w:t>
        <w:br/>
        <w:t>tests infcted for such teanegrensons exe dd</w:t>
        <w:br/>
        <w:t>futishinent ‘and so explation preseibed for" tert, “he</w:t>
        <w:br/>
        <w:t>Kind and amount of tai eee entirely to the dietetion ot</w:t>
        <w:br/>
        <w:t>the judges. The Jisige can completly tei ae ee</w:t>
        <w:br/>
        <w:t>he pret of (a pln cnt fe Ba</w:t>
        <w:br/>
        <w:t>lence silent Was ten made 19 escape Walt by bib</w:t>
        <w:br/>
        <w:t>[Eoey. Islam iv. 719). ° ” "</w:t>
        <w:br/>
        <w:br/>
        <w:t>soul gs Rot the “rebt of God”, 1 could take one of thase</w:t>
        <w:br/>
        <w:t>0) Public reprimand (aaib.</w:t>
        <w:br/>
        <w:t>he {t,o areas te lender othe door tot</w:t>
        <w:br/>
        <w:t>the court house’) and exposing him to publi’ acorn:</w:t>
        <w:br/>
        <w:t>somewhat like putting ® mon in the ploy</w:t>
        <w:br/>
        <w:br/>
        <w:t>i) Imprisonment or exile</w:t>
        <w:br/>
        <w:br/>
        <w:br/>
        <w:br/>
        <w:t>Page 219:</w:t>
        <w:br/>
        <w:t>a4</w:t>
        <w:br/>
        <w:br/>
        <w:t>(60) Boxing on, the ear; scourging. The stripes</w:t>
        <w:br/>
        <w:t>sus ot be less than 3) nor more than 30 (or 73</w:t>
        <w:br/>
        <w:t>cvording to the Honaf School se in Abu Yustt)</w:t>
        <w:br/>
        <w:br/>
        <w:t>We ae adn he Hedaya a Reren comgiatin of</w:t>
        <w:br/>
        <w:t>Istamic aw nocorng to the Hanah schoo of jurists drawn</w:t>
        <w:br/>
        <w:t>pty Mulla Tojudai, Nir Muhammad Husoln, and Mulla</w:t>
        <w:br/>
        <w:t>Sharlatallah about 1760, that the above punishments should</w:t>
        <w:br/>
        <w:t>be"inficted.secoréing to the offender’ Tanky and that</w:t>
        <w:br/>
        <w:t>Imprisonment and scourging were to be confined to the</w:t>
        <w:br/>
        <w:t>thd and fourth grades of people, the petty Uaders</w:t>
        <w:br/>
        <w:t>find common labourers, enpeetivey, (or es Manu would</w:t>
        <w:br/>
        <w:t>intve putt the Vatihyas und Shas) while the lighter</w:t>
        <w:br/>
        <w:t>forme” of pnishment ere reserved for the notity and</w:t>
        <w:br/>
        <w:t>frentry, (Hedaya, 20-204; fll details im Hughes, 32-834)</w:t>
        <w:br/>
        <w:br/>
        <w:t>‘As for lanbilnal or “chanbement in propery’ ic</w:t>
        <w:br/>
        <w:t>fine, only Aba Hania pronounces it to be fegal, but all</w:t>
        <w:br/>
        <w:t>‘lhe Jesmed men reject it ae opposed to the Quranic lav,</w:t>
        <w:br/>
        <w:t>(Hedaya, 213) Aurangeed, who. wat a strict Hana and</w:t>
        <w:br/>
        <w:t>Himeelf well-read in Canon Law and the Iteeature of pre-</w:t>
        <w:br/>
        <w:t>cedents (fatavea), issued an order to the diwan af Gujarat</w:t>
        <w:br/>
        <w:t>thd alto of other aubaha, in 1619, to the effect that as fine</w:t>
        <w:br/>
        <w:t>‘was ‘not permited by Canon Kaw, every cv file</w:t>
        <w:br/>
        <w:t>amal), zamindar or other person found guilty ‘of an</w:t>
        <w:br/>
        <w:t>offence, Should, stcording to the aature of his act, be impri-</w:t>
        <w:br/>
        <w:t>foned gr dismissed or banished. but not punished with</w:t>
        <w:br/>
        <w:t>fine, (Mieatleahmadd, 1.308)</w:t>
        <w:br/>
        <w:t>Private vengeance, public degradation, ete.</w:t>
        <w:br/>
        <w:br/>
        <w:t>‘Qisas of retaliation: This was the personal right of the</w:t>
        <w:br/>
        <w:t>victin or is next of kin, in the “chee of certain crimes</w:t>
        <w:br/>
        <w:t>hnotably smurdes, Ke he demanded the legs! punishment,</w:t>
        <w:br/>
        <w:t>the qazt was bound to inflict it, and nelther he nor the</w:t>
        <w:br/>
        <w:t>king could exercise the royal clemency by modification or</w:t>
        <w:br/>
        <w:t>‘abrogation of the sentence. If, on the other hand, the next</w:t>
        <w:br/>
        <w:t>Sf Kin of the deceased was gtitied with the money damag</w:t>
        <w:br/>
        <w:t>fs, calied “price of blood” (Arabic diya) offered by" th</w:t>
        <w:br/>
        <w:t>‘murderer, of pardoned him unconditionally, (was hi</w:t>
        <w:br/>
        <w:t>IBok-out, and neither the qaai nor the king waa to take any</w:t>
        <w:br/>
        <w:t>further notice of the erime. For minor offence, the retalla-</w:t>
        <w:br/>
        <w:br/>
        <w:t>fon was, as laid. down by the Mosale law, "a tooth for</w:t>
        <w:br/>
        <w:t>twat and an Sve for an eyes with cert. exceptions</w:t>
        <w:br/>
        <w:t>‘Hlaghes, 48, Beye st 1088),</w:t>
        <w:br/>
        <w:br/>
        <w:t>Tashhe or public degradation was a popularly devised</w:t>
        <w:br/>
        <w:t>punishment of universal eurenty throughout the Muslin</w:t>
        <w:br/>
        <w:t>‘world: ang even Hindu Tndia and Medieval Europe. It ie</w:t>
        <w:br/>
        <w:t>Teli seeogilesd not "ep ‘the iswsbooks of</w:t>
        <w:br/>
        <w:t>{Glam bot wae inflicted by all Muslim qazis snd age and</w:t>
        <w:br/>
        <w:t>ven by tho lay pute, aa i eas a mild form of lynching</w:t>
        <w:br/>
        <w:br/>
        <w:t>‘n'Indla, the. olfendet's head was” shaven, and he. wes</w:t>
        <w:br/>
        <w:t>‘mounted on an aus with his face turned towards its tall,</w:t>
        <w:br/>
        <w:t>overed with dust, sometimes with a geland of old shoes</w:t>
        <w:br/>
        <w:br/>
        <w:br/>
        <w:br/>
        <w:t>Page 220:</w:t>
        <w:br/>
        <w:t>placed round his neck, paraded through the streets with</w:t>
        <w:br/>
        <w:t>EBoisy music, and turned out of the city. “The judge may</w:t>
        <w:br/>
        <w:t>blacken the’ face of the eulpnt, cut his hair ot have hime</w:t>
        <w:br/>
        <w:t>Jed through the streets, “ete.” (Eneyelo, Islam, 1 182}.</w:t>
        <w:br/>
        <w:t>‘Thie last refers to the Arabian practice</w:t>
        <w:br/>
        <w:br/>
        <w:t>As for olfenocs against the State, such as rebellion,</w:t>
        <w:br/>
        <w:t>peculation and defasit im the’ payment of revenve, the</w:t>
        <w:br/>
        <w:t>Eoveregn inleted punishment a€ his pleasure, becuse the</w:t>
        <w:br/>
        <w:t>‘Guramis aw gives ho guidance here. Among the prevalent</w:t>
        <w:br/>
        <w:t>‘odes of pulling nm offender to death were having. him</w:t>
        <w:br/>
        <w:t>Een leat ie ls being le mone by edie</w:t>
        <w:br/>
        <w:t>a1 English law}. Tortures of various degrees of ingen</w:t>
        <w:br/>
        <w:t>Nice teured ta het Gata) a pondabobl wil the</w:t>
        <w:br/>
        <w:t>Siting off of ene Hand one fest Bue if the offender has</w:t>
        <w:br/>
        <w:t>‘obljed and kled, he ito be put to deuth. "and his body</w:t>
        <w:br/>
        <w:t>publicly exposed for three days on a eros o in some other</w:t>
        <w:br/>
        <w:t>Xray. ‘The punhment of death fs here consigered a haga</w:t>
        <w:br/>
        <w:t>‘lsh and Ulood-money is out of the question, All accom</w:t>
        <w:br/>
        <w:t>ces are punished inthe atve way. “The judge can inft</w:t>
        <w:br/>
        <w:t>ie atove' punishments, as had only’ when Sl the Tegal</w:t>
        <w:br/>
        <w:t>fonditions ae fullled” The legal inquiry has to bo coa-</w:t>
        <w:br/>
        <w:t>fiuetod, "witnesses. are ecessary, or confession, If the</w:t>
        <w:br/>
        <w:t>{te 'has given back the arc’ stolen Geore the charge</w:t>
        <w:br/>
        <w:t>iets been from punishment cy</w:t>
        <w:br/>
        <w:br/>
        <w:t>‘The capital sentence (gat) i infcted, ater the offence</w:t>
        <w:br/>
        <w:t>vas been legally proved, in the following case</w:t>
        <w:br/>
        <w:t>() When the next of kin of a murdered persoa</w:t>
        <w:br/>
        <w:t>dara the he Ie dee a and etl</w:t>
        <w:br/>
        <w:t>Scrept the ‘sllernative of money tompetsation,</w:t>
        <w:br/>
        <w:t>or rie of Bond);</w:t>
        <w:br/>
        <w:t>Gi) in cersin cases of immorality; the woman</w:t>
        <w:br/>
        <w:t>i stoned to death by the pubic (Bncy. tet ¥.</w:t>
        <w:br/>
        <w:t>te! Baan</w:t>
        <w:br/>
        <w:t>on highway robbers.</w:t>
        <w:br/>
        <w:br/>
        <w:t>‘Pi Mastin, Clmial Law compared more favourably</w:t>
        <w:br/>
        <w:br/>
        <w:t>iivas in forge at thet</w:t>
        <w:br/>
        <w:t>The Enh ew wl presi barat nie</w:t>
        <w:br/>
        <w:t>is and contained some dinring snomales wile, as</w:t>
        <w:br/>
        <w:t>Hastings had declared” the Misti law wae founded Sn</w:t>
        <w:br/>
        <w:t>the most Ielent principle and an abhorrence of Hood</w:t>
        <w:br/>
        <w:br/>
        <w:t>1, Movehen Jone Hesings i Sega pose 3, ted by Alo,</w:t>
        <w:br/>
        <w:t>een Benga srs Bales Hes, phi</w:t>
        <w:br/>
        <w:br/>
        <w:br/>
        <w:t>Page 221:</w:t>
        <w:br/>
        <w:t>216</w:t>
        <w:br/>
        <w:br/>
        <w:t>‘A brief summary of Muslim law of homicide is quoted</w:t>
        <w:br/>
        <w:t>below from one study!</w:t>
        <w:br/>
        <w:br/>
        <w:t>‘The law of murder, for example, needed radical alters</w:t>
        <w:br/>
        <w:t>on if life Wag to be made seduré.” Abu Hanif, whose</w:t>
        <w:br/>
        <w:t>opinions were generally accepted by the Bengal Judses,</w:t>
        <w:br/>
        <w:t>had drawn a sharp distinction between the two kinds of</w:t>
        <w:br/>
        <w:t>Resscde Low bythe terme Amc (ula murder) and</w:t>
        <w:br/>
        <w:t>‘Shabit-amd (culpable homicide not amounting to murder),</w:t>
        <w:br/>
        <w:t>Although such dlstinction was not recognised by the Quran</w:t>
        <w:br/>
        <w:t>‘The distinction was based on the method by which. the</w:t>
        <w:br/>
        <w:t>crime was committed. Ifa man filled another by stviking</w:t>
        <w:br/>
        <w:t>him with pis fsts, emrowing him from the upper flvors of</w:t>
        <w:br/>
        <w:t>a houte, throwing him down a well, or” into a. siver,</w:t>
        <w:br/>
        <w:t>Serangling him, or with @ stick, atone, club, or any othe</w:t>
        <w:br/>
        <w:t>‘weapon on, which there was no iron and which would not</w:t>
        <w:br/>
        <w:t>ta Bro, eas gay ony Of habeand tox of</w:t>
        <w:br/>
        <w:t>Imutrder, and he could not be capitally punished" Aman</w:t>
        <w:br/>
        <w:t>Was guilty of murdor only if he used «dah. (knife) oF</w:t>
        <w:br/>
        <w:t>ome’ other blood-drewing ‘Instrument, and was lable to</w:t>
        <w:br/>
        <w:t>be sentenced to death". Persons guilty of shabih-amd were</w:t>
        <w:br/>
        <w:t>‘merely sentenced to pay the blood-Ane. to their victims:</w:t>
        <w:br/>
        <w:t>relatives if those relatives chose to accept it. Abu Hania,</w:t>
        <w:br/>
        <w:t>however, had declared Unat f-a man repeatedly committed</w:t>
        <w:br/>
        <w:t>‘murder by strangling, he might be executed*. Abu Hata,</w:t>
        <w:br/>
        <w:t>who wae, boon inthe eightiets year of the Jelia, had</w:t>
        <w:br/>
        <w:t>sees, fake pas ln fhe administration ose,</w:t>
        <w:br/>
        <w:t>though jhe had been greatly revered vas a. virtuous and</w:t>
        <w:br/>
        <w:t>scholarly" theologian. “Tt was sald of im that be left his</w:t>
        <w:br/>
        <w:t>‘writings and opinions open to the correction of his disc</w:t>
        <w:br/>
        <w:t>pics, a0 faa thote epinions tight be found to der</w:t>
        <w:br/>
        <w:t>rom the Holy ‘Tradition: but although these = dee</w:t>
        <w:br/>
        <w:br/>
        <w:t>Abu Yusuf and Muhammad.” the former being. Chief</w:t>
        <w:br/>
        <w:t>‘Justice st Baghdad, did, i was said, help to brag thelt</w:t>
        <w:br/>
        <w:t>‘master's doctrines into groat renown, yet nevertheless they</w:t>
        <w:br/>
        <w:t>entirely ifered with hum regarding the punishment of</w:t>
        <w:br/>
        <w:t>homicide, laying down the more rational doctrine that if the</w:t>
        <w:br/>
        <w:t>Intention of murder be proved. no distinction should ‘be</w:t>
        <w:br/>
        <w:t>drawn with regard to the method employed". Abu Yusus</w:t>
        <w:br/>
        <w:t>‘opinion, however, never cime to ‘ipersede that of Abs</w:t>
        <w:br/>
        <w:t>Honita, and the linportant pont we have to notice Ts that</w:t>
        <w:br/>
        <w:br/>
        <w:t>-</w:t>
        <w:br/>
        <w:br/>
        <w:t>1. Aspial, Cermvaie Ia Bengal (1932) page ssh,</w:t>
        <w:br/>
        <w:t>1 Bengal Rew Cane, 38 Now. i788 30</w:t>
        <w:br/>
        <w:t>1 Benga Res, Cam 28 By, 1</w:t>
        <w:br/>
        <w:t>4 Bengt Bee Conn 28 Jb 730</w:t>
        <w:br/>
        <w:br/>
        <w:t>Bengal Rev Cone. :9 Aug: 089} Juke tro. Thi aformsion</w:t>
        <w:br/>
        <w:br/>
        <w:t>Birt Faminan Drea, te Campin Rent Reta De</w:t>
        <w:br/>
        <w:t>tnkaan fuses of te Hess Cae</w:t>
        <w:br/>
        <w:br/>
        <w:br/>
        <w:br/>
        <w:t>Page 222:</w:t>
        <w:br/>
        <w:t>ar</w:t>
        <w:br/>
        <w:br/>
        <w:t>the Jatter's view was, generally accepted and acted upon</w:t>
        <w:br/>
        <w:t>in Bengal a: this ioe.</w:t>
        <w:br/>
        <w:br/>
        <w:t>Jn several her cee he Muhammatan Law which</w:t>
        <w:br/>
        <w:t>wat adminatered in Bengal gid not pormlt murderers</w:t>
        <w:br/>
        <w:t>be excuuted: Provided they were Muslims, neither fathers</w:t>
        <w:br/>
        <w:t>Dec mothers suffered death for the murder af thee children,</w:t>
        <w:br/>
        <w:t>Ear tere dowd they avere lable to be hanged only foc</w:t>
        <w:br/>
        <w:t>Imurdeing other peoples, lion. “Grandisthers and</w:t>
        <w:br/>
        <w:t>ancinothers enjoyea a similar immunity with Cempect (9</w:t>
        <w:br/>
        <w:t>{hoi grandchildren: 90 a's Master for the murder of his</w:t>
        <w:br/>
        <w:t>slave, or « man for the marder of his sonn-lev, provided</w:t>
        <w:br/>
        <w:t>Shot ls daughter, wes actualy living with her Busbund</w:t>
        <w:br/>
        <w:t>sttne time. Patrichde of mairiclde, however, might be</w:t>
        <w:br/>
        <w:t>‘Punished with death</w:t>
        <w:br/>
        <w:br/>
        <w:t>Homicide was justifable in the following cases: A</w:t>
        <w:br/>
        <w:t>‘woinam might kill &amp; man who persisted in carrying on at</w:t>
        <w:br/>
        <w:t>Tndeceu ecnveraton “ath tsence and ews 9 man</w:t>
        <w:br/>
        <w:t>Using’a dangerous weapon in the sirests of a town du</w:t>
        <w:br/>
        <w:t>the fight, cf outside the Town during the day, might legate</w:t>
        <w:br/>
        <w:t>Jy be killed. Under certain circumstances @ man Tweht</w:t>
        <w:br/>
        <w:t>Bathe it cut er ethe ato ler, ad aaa</w:t>
        <w:br/>
        <w:t>het paramour: andshe might slay a man who stempted</w:t>
        <w:br/>
        <w:t>to pape his wife or his lave gir The muthoriies who were</w:t>
        <w:br/>
        <w:t>fetloned in the Courts of Justice in Bengal diflered some:</w:t>
        <w:br/>
        <w:t>‘what on this matter. ‘One law Book taid-down that a man</w:t>
        <w:br/>
        <w:t>‘nigh Ril grother Who atemptad to rape hi wie of aleve</w:t>
        <w:br/>
        <w:t>Bit, Another authority maintained that’ an adulterer</w:t>
        <w:br/>
        <w:t>Feizht be slsin provided that, I he "mate a nolse™ to give</w:t>
        <w:br/>
        <w:t>The offender a chance to desist)” second. the adulteret</w:t>
        <w:br/>
        <w:t>neither fled nor desisted on. hearing the noe third, the</w:t>
        <w:br/>
        <w:t>fftenter was a Sussulman: and fourth, the offender’ was</w:t>
        <w:br/>
        <w:t>seen in the vary actA third authority stated. Aman</w:t>
        <w:br/>
        <w:t>finding another with his wile, sty lawful for him to hil</w:t>
        <w:br/>
        <w:t>fn Suid he now shat te foment. wil tae Bi</w:t>
        <w:br/>
        <w:t>fomot at bis crying out, oF ing him with wen</w:t>
        <w:br/>
        <w:t>bot tnoral, he fs tot to lay’ im. Should he know teat</w:t>
        <w:br/>
        <w:t>is death aly wil tetra, itispermnitedtoslay hi</w:t>
        <w:br/>
        <w:t>‘A fourth euthorty ‘emphases the necenily of producing</w:t>
        <w:br/>
        <w:t>‘witnesses to prove the act of fornication. Ii murderer</w:t>
        <w:br/>
        <w:t>Shall state that he hag sain anyone on eccount of fornica</w:t>
        <w:br/>
        <w:t>tion, andthe eles of the slain shall deny hs allegation,</w:t>
        <w:br/>
        <w:t>the murderer having no witnesses, ‘his assertion</w:t>
        <w:br/>
        <w:br/>
        <w:t>1. Banga Rey Cony 26 Nov, 178: 9 De. Sa, tn a writan cave</w:t>
        <w:br/>
        <w:t>sprain Sha Fie tac Ae Be Se</w:t>
        <w:br/>
        <w:t>iowa i ee eet eo oe</w:t>
        <w:br/>
        <w:br/>
        <w:t>23 Weegl Rev, Canty 30 De. 789) 39 Jane rye</w:t>
        <w:br/>
        <w:br/>
        <w:br/>
        <w:t>Page 223:</w:t>
        <w:br/>
        <w:t>18</w:t>
        <w:br/>
        <w:br/>
        <w:t>without testimony, shall be deemed inadmissible”. A.</w:t>
        <w:br/>
        <w:t>‘man might slay a person cought in the act of robbing his,</w:t>
        <w:br/>
        <w:t>house’</w:t>
        <w:br/>
        <w:br/>
        <w:t>But by far the most important reason why murderers</w:t>
        <w:br/>
        <w:t>frequently escaped the death penalty was that provision</w:t>
        <w:br/>
        <w:t>of the Muhammadan Law whieh gave to the sons or next</w:t>
        <w:br/>
        <w:t>of kin the privilege of pardoning the murderer of their</w:t>
        <w:br/>
        <w:t>parents or Kinsmen. This misplaced power of life and</w:t>
        <w:br/>
        <w:t>‘death made the fate of u murdered largely depend on the</w:t>
        <w:br/>
        <w:t>‘eaprice, venality, or indifference of the deceased man's</w:t>
        <w:br/>
        <w:t>relatives</w:t>
        <w:br/>
        <w:br/>
        <w:t>Detailed Analysis</w:t>
        <w:br/>
        <w:t>A-Homicide</w:t>
        <w:br/>
        <w:br/>
        <w:t>‘The Muslim tow of homicide (as administered at the</w:t>
        <w:br/>
        <w:t>sdvent of the British rule) seems to have been elaborate.</w:t>
        <w:br/>
        <w:t>CCentain types of homicide were regorded ss lawful and</w:t>
        <w:br/>
        <w:t>justified. Further, “retaliation” for tho murder was allow-</w:t>
        <w:br/>
        <w:t>fed in cortsin eases. Homicide in self-defence or in the</w:t>
        <w:br/>
        <w:t>prevention of adultery, rape or other serious offences or</w:t>
        <w:br/>
        <w:t>st the express desire of the person Killed was excusable, and</w:t>
        <w:br/>
        <w:t>so was homicide committed under threat of death’. Apart</w:t>
        <w:br/>
        <w:t>from these, and apart from specified eases, homicide was</w:t>
        <w:br/>
        <w:t>an offence and “wilful homicide"--Qatl-lAmd'—was</w:t>
        <w:br/>
        <w:t>punishable with death or retaliation where permissible. The</w:t>
        <w:br/>
        <w:t>other types of illegal homelde were punishable with “Bie</w:t>
        <w:br/>
        <w:t>of blood” (Diyut), and, in certain cases, by explation and</w:t>
        <w:br/>
        <w:t>exclusion from the inheritance!</w:t>
        <w:br/>
        <w:br/>
        <w:t>‘This brings us to the question of what was “wilful</w:t>
        <w:br/>
        <w:t>Ihomieide”, and what were the other types of “legal homl-</w:t>
        <w:br/>
        <w:br/>
        <w:t>15, ATesion ten</w:t>
        <w:br/>
        <w:t>HE Ghote Qi Sed ed</w:t>
        <w:br/>
        <w:t>seed ‘Le hes Hoe ou an et he four See</w:t>
        <w:br/>
        <w:br/>
        <w:t>2. Bengal Rev, Cons, 30 Dee. 1789.</w:t>
        <w:br/>
        <w:br/>
        <w:t>+3, Hamikes: Traaaticn of the Heys, (Landen (190) Volpe</w:t>
        <w:br/>
        <w:t>ap th mye 6 may bese</w:t>
        <w:br/>
        <w:br/>
        <w:t>4 Hacgets Amys of Bengal, Reyulion, (81) Volt, pose</w:t>
        <w:br/>
        <w:t>as</w:t>
        <w:br/>
        <w:br/>
        <w:t>s grnents Aii o Beg Rept, (BNL</w:t>
        <w:br/>
        <w:br/>
        <w:br/>
        <w:br/>
        <w:t>Page 224:</w:t>
        <w:br/>
        <w:t>219</w:t>
        <w:br/>
        <w:t>B_Types of iMegal homicide under Muslim Lav:</w:t>
        <w:br/>
        <w:br/>
        <w:t>For the purpose of punishment, Muslim Law classified</w:t>
        <w:br/>
        <w:t>‘legal "omielde tnto 5 types, which were a8 follows</w:t>
        <w:br/>
        <w:br/>
        <w:t>“Type of okie Proihmen</w:t>
        <w:br/>
        <w:br/>
        <w:t>1. Wal ot bei oe) Dene sete</w:t>
        <w:br/>
        <w:t>‘ern A toned b's Reataton BF be fam ofthe queen</w:t>
        <w:br/>
        <w:t>‘Sita tema ened ot ven fete</w:t>
        <w:br/>
        <w:t>Sheil commie to PRS oS raaont</w:t>
        <w:br/>
        <w:t>SS pry tia ane prop pee as</w:t>
        <w:br/>
        <w:t>ss ther ice</w:t>
        <w:br/>
        <w:t>oop sie ete 2</w:t>
        <w:br/>
        <w:br/>
        <w:t>Boe tie ‘</w:t>
        <w:br/>
        <w:t>ihe Sly neg</w:t>
        <w:br/>
        <w:t>imam</w:t>
        <w:br/>
        <w:br/>
        <w:t>SERRE ops ae</w:t>
        <w:br/>
        <w:t>Bete ty Sup Sewn,</w:t>
        <w:br/>
        <w:t>iSeh. Capote (CALS</w:t>
        <w:br/>
        <w:br/>
        <w:t>s e]</w:t>
        <w:br/>
        <w:br/>
        <w:t>scone tee</w:t>
        <w:br/>
        <w:t>Seer ee anger</w:t>
        <w:br/>
        <w:br/>
        <w:t>Beopees ah + Hana wer 7</w:t>
        <w:br/>
        <w:br/>
        <w:t>BS Vat i at" oe Boe deals “pein</w:t>
        <w:br/>
        <w:t>"aes ade</w:t>
        <w:br/>
        <w:br/>
        <w:t>Hrceme Arie of Bena</w:t>
        <w:br/>
        <w:br/>
        <w:t>‘Cote arate, Cs Va</w:t>
        <w:br/>
        <w:br/>
        <w:t>ee ae ee</w:t>
        <w:br/>
        <w:br/>
        <w:t>4 Bopp Rena Coating a</w:t>
        <w:br/>
        <w:br/>
        <w:t>‘B Breses, Buaetag</w:t>
        <w:br/>
        <w:t>an oie ae</w:t>
        <w:br/>
        <w:br/>
        <w:t>Esa Sarge oe</w:t>
        <w:br/>
        <w:t>Sa ae</w:t>
        <w:br/>
        <w:br/>
        <w:t>Ten erp</w:t>
        <w:br/>
        <w:t>Witten eT ass</w:t>
        <w:br/>
        <w:br/>
        <w:br/>
        <w:br/>
        <w:t>Page 225:</w:t>
        <w:br/>
        <w:t>“Type ot heme Pensrnene</w:t>
        <w:br/>
        <w:br/>
        <w:t>ox wl, tome or</w:t>
        <w:br/>
        <w:t>Ege © big b's bo,</w:t>
        <w:br/>
        <w:br/>
        <w:t>aba,» etait ters Meu hg</w:t>
        <w:br/>
        <w:t>Ses es Rae</w:t>
        <w:br/>
        <w:t>Sages</w:t>
        <w:br/>
        <w:t>Sores</w:t>
        <w:br/>
        <w:t>ee</w:t>
        <w:br/>
        <w:br/>
        <w:t>etna, 3: Erde nha ee, Pee wih Dye Mot mou)</w:t>
        <w:br/>
        <w:br/>
        <w:t>‘fo aero</w:t>
        <w:br/>
        <w:t>aie</w:t>
        <w:br/>
        <w:t>Osim, + neces Pupihtie sity Soa geoey</w:t>
        <w:br/>
        <w:t>° ee eee pa kia on Sh, ean</w:t>
        <w:br/>
        <w:t>Maswnatar ft ai lata to kata</w:t>
        <w:br/>
        <w:t>bs {ple or dent acne</w:t>
        <w:br/>
        <w:br/>
        <w:t>San</w:t>
        <w:br/>
        <w:br/>
        <w:t>2 Hanigtn, page 251 24,296 *Haington, page ast</w:t>
        <w:br/>
        <w:t>&gt; Pa ae San ame</w:t>
        <w:br/>
        <w:br/>
        <w:t>Mays "U. page 99.</w:t>
        <w:br/>
        <w:t>4 Haine Hains, Vol pg Hang, Vo tome as.</w:t>
        <w:br/>
        <w:br/>
        <w:t>‘ton</w:t>
        <w:br/>
        <w:t>Anatase {188s</w:t>
        <w:br/>
        <w:br/>
        <w:t>5 Hanon, page 253</w:t>
        <w:br/>
        <w:br/>
        <w:t>si So</w:t>
        <w:br/>
        <w:t>‘See ae ic</w:t>
        <w:br/>
        <w:br/>
        <w:t>Seep etetan Horan me</w:t>
        <w:br/>
        <w:br/>
        <w:t>eit Frcetinge 2</w:t>
        <w:br/>
        <w:br/>
        <w:br/>
        <w:t>Page 226:</w:t>
        <w:br/>
        <w:t>ma</w:t>
        <w:br/>
        <w:t>C—Other Capital Ofences under Mustio Law</w:t>
        <w:br/>
        <w:br/>
        <w:t>Other offences punishable with death under Muslim</w:t>
        <w:br/>
        <w:t>Law at the advent of the British rule wete a3 follows:</w:t>
        <w:br/>
        <w:br/>
        <w:t>» Zea nna comin of Dah nly Lapden seine</w:t>
        <w:br/>
        <w:t>sen Sa Stig eam</w:t>
        <w:br/>
        <w:t>Ieee be mei</w:t>
        <w:br/>
        <w:br/>
        <w:t>Felten ie</w:t>
        <w:br/>
        <w:t>tm</w:t>
        <w:br/>
        <w:t>See Tate</w:t>
        <w:br/>
        <w:t>ist ae ted Ssh</w:t>
        <w:br/>
        <w:t>roto, ae sce,</w:t>
        <w:br/>
        <w:t>Bawa ier</w:t>
        <w:br/>
        <w:br/>
        <w:t>at death sptece ae posed</w:t>
        <w:br/>
        <w:t>Seale ome</w:t>
        <w:br/>
        <w:t>ost ie ane det tn ct</w:t>
        <w:br/>
        <w:t>syne cn ae owned</w:t>
        <w:br/>
        <w:br/>
        <w:t>2 Ryne commotion ft At a centrpesihmes dt</w:t>
        <w:br/>
        <w:t>‘tise eee 30 deme</w:t>
        <w:br/>
        <w:t>GST pes</w:t>
        <w:br/>
        <w:br/>
        <w:t>Sa</w:t>
        <w:br/>
        <w:t>DUS</w:t>
        <w:br/>
        <w:br/>
        <w:t>1. ttn, Vo pane 3H, “Hagan, Vol ny pres 27.</w:t>
        <w:br/>
        <w:t>“ope ar Towa</w:t>
        <w:br/>
        <w:br/>
        <w:t>Hope sties (mt ac ae pz</w:t>
        <w:br/>
        <w:br/>
        <w:t>Mima nm), Yl a 2</w:t>
        <w:br/>
        <w:t>metas Sage es amma</w:t>
        <w:br/>
        <w:br/>
        <w:t>ie Bireclnant of</w:t>
        <w:br/>
        <w:br/>
        <w:br/>
        <w:t>Page 227:</w:t>
        <w:br/>
        <w:t>me</w:t>
        <w:br/>
        <w:t>APPENDIX XXV</w:t>
        <w:br/>
        <w:br/>
        <w:t>TTL Carseat, Portanencr Onoge 1st BRETIGH RULE AU</w:t>
        <w:br/>
        <w:t>NEFORE TE EXAETMEENT OF Te INOTAN PENAL Coot</w:t>
        <w:br/>
        <w:br/>
        <w:t>(CavrtaL, Punaeusceny Uwomn Tie BRITS RULE, U7 BEFORE</w:t>
        <w:br/>
        <w:t>"yar EnACEMEEN? OP THE Txblan PENAL Coot.</w:t>
        <w:br/>
        <w:br/>
        <w:t>Hise! We may now consider the statutory modifestions made</w:t>
        <w:br/>
        <w:br/>
        <w:t>in the Musi Criminal law during Baitsh times, in the</w:t>
        <w:br/>
        <w:t>period before the commencement 6 Indian Penal Code,</w:t>
        <w:br/>
        <w:br/>
        <w:t>re polley of the British being to interfere as litle 35</w:t>
        <w:br/>
        <w:t>posible with the Muslim Penal Tew, only such modifies:</w:t>
        <w:br/>
        <w:t>tions were made as were required to remove Its glaring</w:t>
        <w:br/>
        <w:t>Selects</w:t>
        <w:br/>
        <w:br/>
        <w:t>1n_1772 for suppressing robbery, 9 provision was made</w:t>
        <w:br/>
        <w:t>that dicots were to bs executed Ih heir villages, the</w:t>
        <w:br/>
        <w:t>lagers were o be fined and the families of the dedi were</w:t>
        <w:br/>
        <w:t>torbocome the slaves of the State ‘The provision, pena:</w:t>
        <w:br/>
        <w:t>ling the villagers and the family, however, very hora</w:t>
        <w:br/>
        <w:t>csosed to be enforced</w:t>
        <w:br/>
        <w:br/>
        <w:t>"The leter of Warren Hastings, President of the Council</w:t>
        <w:br/>
        <w:t>dove tn Su, 1H acrid eo the procedings of Coane</w:t>
        <w:br/>
        <w:t>a dated 3rd August 778% ig detal the principles</w:t>
        <w:br/>
        <w:t>of Bustin Celminel Law’ as expounded in thenty and</w:t>
        <w:br/>
        <w:t>Spplied in practice, snd. made several suggestions a3 10</w:t>
        <w:br/>
        <w:t>severe punishment and for dacoit relevance of instru.</w:t>
        <w:br/>
        <w:t>ment used for commiting Homielde, the requizement of</w:t>
        <w:br/>
        <w:t>{tte witnesses inthe ease of posites capital olfence, ete</w:t>
        <w:br/>
        <w:t>Hats troy barb Hah a ote ign of ans</w:t>
        <w:br/>
        <w:t>of transportation of life in respect of “every convicted felon</w:t>
        <w:br/>
        <w:t>fs arden nok condemned to deth by the sentence af</w:t>
        <w:br/>
        <w:br/>
        <w:t>he Reguton dated 8 eso, 1H made se</w:t>
        <w:br/>
        <w:t>ont</w:t>
        <w:br/>
        <w:br/>
        <w:t>1 dose Pep tegen tt pa hap ter</w:t>
        <w:br/>
        <w:t>soa ane Se ed tapes SR aes</w:t>
        <w:br/>
        <w:t>Henat 2 iaea aes</w:t>
        <w:br/>
        <w:t>eter to ‘ased Sor 5, O “ “</w:t>
        <w:br/>
        <w:t>&gt; te Rens Ct De 9,</w:t>
        <w:br/>
        <w:t>at</w:t>
        <w:br/>
        <w:br/>
        <w:t>SNR Rees Sram ST OO Ulett</w:t>
        <w:br/>
        <w:br/>
        <w:t>Sian seman te)</w:t>
        <w:br/>
        <w:br/>
        <w:br/>
        <w:br/>
        <w:t>Page 228:</w:t>
        <w:br/>
        <w:t>Regarding, homicide, by « Bengal Regulation of 1708</w:t>
        <w:br/>
        <w:t>(ccna ESAS hg Regan 9 178 ute</w:t>
        <w:br/>
        <w:t>fies by Regulation 4, 1797)—</w:t>
        <w:br/>
        <w:br/>
        <w:t>(2) usture of the instrument 25. signifying the</w:t>
        <w:br/>
        <w:t>inteation wag made immaterial in homicie; the tnten-</w:t>
        <w:br/>
        <w:t>Ton" war co be gathered from the general eircumstanc-</w:t>
        <w:br/>
        <w:t>(5 an the evidence: end</w:t>
        <w:br/>
        <w:br/>
        <w:t>(@) the dlscrtion left to the aext of in of the</w:t>
        <w:br/>
        <w:t>usieved person to remit the penalty of death was</w:t>
        <w:br/>
        <w:t>taken away</w:t>
        <w:br/>
        <w:br/>
        <w:t>‘Thus, the motive, not the method, should determine the</w:t>
        <w:br/>
        <w:t>senience: In 1701. the punishment of mutilation was</w:t>
        <w:br/>
        <w:t>Sirsished, ‘Rul ertmnuis tajudged tn secordance with the</w:t>
        <w:br/>
        <w:t>Fativa of law officers to lose two limbs were to suffer,</w:t>
        <w:br/>
        <w:t>Instead of it, imprisonment with hard labour for 7 years"</w:t>
        <w:br/>
        <w:br/>
        <w:t>Cornwallis, intcodced a, number of changes in criminal</w:t>
        <w:br/>
        <w:t>Ins ay ine "Cornwallis Code”.</w:t>
        <w:br/>
        <w:br/>
        <w:t>(Tg Cornvralls Code, 1799 really comprised 48 regul</w:t>
        <w:br/>
        <w:t>tices desling ‘with: various ‘of revenue, civil and</w:t>
        <w:br/>
        <w:t>Justia administration, ielading jurisdiction and proce-</w:t>
        <w:br/>
        <w:t>we of Civil and Criminal Codes)</w:t>
        <w:br/>
        <w:br/>
        <w:t>‘Cornsalis also deprived the relatives of a murdered</w:t>
        <w:br/>
        <w:t>men of thelr power (9 pardon the criminel, and the Taw</w:t>
        <w:br/>
        <w:t>Was to take Ite course.</w:t>
        <w:br/>
        <w:br/>
        <w:t>‘A Bengal Regulation of 1797 provided that in cases of</w:t>
        <w:br/>
        <w:t>ry iaaer, Shgzment wae toe given, on, the aur</w:t>
        <w:br/>
        <w:t>tion thet "vetallaton" ‘had been ‘laimed. ‘The sentence</w:t>
        <w:br/>
        <w:t>ould extend to death if that Was the proscribed sentence</w:t>
        <w:br/>
        <w:t>Wider Mahommedan Lew. Ag regards “Ane of blood”, the</w:t>
        <w:br/>
        <w:t>Jadges were ditected to commute the punishment :o impri-</w:t>
        <w:br/>
        <w:t>Tonment=—which could extend to life: imprisonment”</w:t>
        <w:br/>
        <w:br/>
        <w:t>7 Booms Roguinion 9 of aa. A Region fy revarng 9h</w:t>
        <w:br/>
        <w:t>Meipehien Reset Beebe “Sagat they co Sg</w:t>
        <w:br/>
        <w:t>‘iodo te fndomenta alt for naman cB</w:t>
        <w:br/>
        <w:br/>
        <w:t>2 Marsope, Vol, pags 312312</w:t>
        <w:br/>
        <w:br/>
        <w:t>5 Nii comeae  t ,</w:t>
        <w:br/>
        <w:t>cd WE wate ph Has</w:t>
        <w:br/>
        <w:br/>
        <w:t>Bibs avo</w:t>
        <w:br/>
        <w:t>1. Sr ato Clorss Dig, (Cae fo, Soppemt a 55.</w:t>
        <w:br/>
        <w:t>&amp; Raina, Commas Bes Musee Unvesi Pres)- 0990,</w:t>
        <w:br/>
        <w:t>poe id Sta sea Rotem Clendlts ed ese?</w:t>
        <w:br/>
        <w:t>“Tes Region 4 of 7975 Mac, #97, en 2</w:t>
        <w:br/>
        <w:t>5. Bameson, Volts pase 3.</w:t>
        <w:br/>
        <w:br/>
        <w:br/>
        <w:t>Page 229:</w:t>
        <w:br/>
        <w:t>24</w:t>
        <w:br/>
        <w:br/>
        <w:t>By the same Regulation of 1797, offenders guilty of put-</w:t>
        <w:br/>
        <w:t>ting to death "any person on the ground tiie her bei</w:t>
        <w:br/>
        <w:t>‘etsed in and practising sorcery or any other ground s</w:t>
        <w:br/>
        <w:t>eran or perione” were delaved 1 be gully of mupdet</w:t>
        <w:br/>
        <w:t>En being euueted ofthe enms,and punishable according</w:t>
        <w:br/>
        <w:t>wv</w:t>
        <w:br/>
        <w:br/>
        <w:t>By sectlons 1 t05, Bengal Regulation 4 of 198, elaborate</w:t>
        <w:br/>
        <w:t>etnies ade for the al of pris creed th</w:t>
        <w:br/>
        <w:br/>
        <w:t>{son and other crimes agains the State</w:t>
        <w:br/>
        <w:br/>
        <w:t>Certain homicides which were regarded os justifiable</w:t>
        <w:br/>
        <w:t>hemiides. under the Stun Taw Mere, considered ap</w:t>
        <w:br/>
        <w:t>Opposed to public justice, and dy” Bengal Regulation 6 of</w:t>
        <w:br/>
        <w:t>iB such eden wete declared liable to capital punishrocal</w:t>
        <w:br/>
        <w:t>These included such cesee as the prisoners being one of</w:t>
        <w:br/>
        <w:t>ancestors ofthe slain, or being the master of the deceased,</w:t>
        <w:br/>
        <w:t>fr the consent of the deceased" Death sentence could</w:t>
        <w:br/>
        <w:t>Se pod provided ifthe court saw oo elzeumstance Which</w:t>
        <w:br/>
        <w:t>maf sender the prisoner a proper object of mere.</w:t>
        <w:br/>
        <w:br/>
        <w:t>Ly the same Regulation (section 8), it was made clear,</w:t>
        <w:br/>
        <w:t>that wilful homicde by poisoning oe. by drewning when</w:t>
        <w:br/>
        <w:t>the intention of drowning. ete, was evident wat included</w:t>
        <w:br/>
        <w:t>inte rule™ that‘ ithe intention which ly material and</w:t>
        <w:br/>
        <w:t>fot the manser and instrument of perpetatien</w:t>
        <w:br/>
        <w:br/>
        <w:t>1 would appear, thet the cxime of dacoity was ram-</w:t>
        <w:br/>
        <w:t>ani inthe beninning of the 19th eentury’—Sir He</w:t>
        <w:br/>
        <w:t>Buachey Challe ee whe Hades of tect tn the dttet</w:t>
        <w:br/>
        <w:t>Gaieutta. in his report in the year 1002) said? “The «ime</w:t>
        <w:br/>
        <w:t>ff dacoiy, haa, I Believe, created greatly aince the British</w:t>
        <w:br/>
        <w:t>‘e&amp;minisiation of justice, ‘The number of convicts. cone</w:t>
        <w:br/>
        <w:t>Fined atthe sx stations of thin division. se about</w:t>
        <w:br/>
        <w:t>40, OF them probably wine-ienths ere dacots</w:t>
        <w:br/>
        <w:br/>
        <w:t>Mr. Doweleswell! (Secretary to Government) in a re-</w:t>
        <w:br/>
        <w:t>EES She zgneral tte of oles Bengal sal ob</w:t>
        <w:br/>
        <w:t>ery Tepe tm even murder fuel are not the worst Aigures</w:t>
        <w:br/>
        <w:t>inthis honnd “snd. disgusting picture. An exoediet of</w:t>
        <w:br/>
        <w:t>Shon ocureece whe daclty meray</w:t>
        <w:br/>
        <w:t>induce coptesion of property, supposed to be concssl-</w:t>
        <w:br/>
        <w:t>fi, ss to buen the proprietor with straw of troche, Unt</w:t>
        <w:br/>
        <w:t>fe alae the poperty or pres fo the Names.</w:t>
        <w:br/>
        <w:br/>
        <w:t>1 she information obtied is ot extmely envonesds, he</w:t>
        <w:br/>
        <w:br/>
        <w:t>1 Benga Repl 4 of 17 eon 6 _</w:t>
        <w:br/>
        <w:br/>
        <w:t>2. Deg Repu 4 6 9, ects F§</w:t>
        <w:br/>
        <w:br/>
        <w:t>5 terga Reatioe &amp; of ep, sete 2 td 3</w:t>
        <w:br/>
        <w:br/>
        <w:t>4 Hsrgon, pee sg, fore 1</w:t>
        <w:br/>
        <w:br/>
        <w:t>{saad a been ened Br Ber Regeln 9 of 9, eee</w:t>
        <w:br/>
        <w:t>wen 3.</w:t>
        <w:br/>
        <w:br/>
        <w:t>Ese Hey sys Rep of 82, Cased in B . Sine, "The</w:t>
        <w:br/>
        <w:t>seg slay af tl Coss Pape 3s ne umes? ™</w:t>
        <w:br/>
        <w:t>sand Mergers Ree on, come in BS. Sih, The Leet</w:t>
        <w:br/>
        <w:br/>
        <w:br/>
        <w:br/>
        <w:t>Page 230:</w:t>
        <w:br/>
        <w:t>Ey</w:t>
        <w:br/>
        <w:br/>
        <w:t>‘offenses, hereattor noticed, himself committed fifteen</w:t>
        <w:br/>
        <w:t>‘murders in'nineteen days: ‘and volumes might be</w:t>
        <w:br/>
        <w:t>filles with the atrocities of the dacoits every fine of which</w:t>
        <w:br/>
        <w:t>‘Would make the blood run cold with Leroi”</w:t>
        <w:br/>
        <w:br/>
        <w:t>orth sentence was prescribed by Bengal Regulation</w:t>
        <w:br/>
        <w:t>ull of 180 fer accidental homicide (as known to Muslim</w:t>
        <w:br/>
        <w:t>Taw) occurring in the prosecution of unlawful murderous</w:t>
        <w:br/>
        <w:t>Intention, eg» shooting at A with intention to Kill A and by</w:t>
        <w:br/>
        <w:t>‘seeident balling BY</w:t>
        <w:br/>
        <w:br/>
        <w:t>Certain other changes were made, not relevant to eaple</w:t>
        <w:br/>
        <w:t>tal punishment</w:t>
        <w:br/>
        <w:br/>
        <w:t>By Regulation XXI of 1795 (as extended in its territorial</w:t>
        <w:br/>
        <w:t>appliation, by Bengal Regulation IIT of 1808) Infanticide</w:t>
        <w:br/>
        <w:t>‘mong "Rejumars" was declared to be murder</w:t>
        <w:br/>
        <w:br/>
        <w:t>By Bengal Regulation VI of 1802, the whole practice of</w:t>
        <w:br/>
        <w:t>Infanticide by drowning was declared to be wilful murder</w:t>
        <w:br/>
        <w:t>‘onisnable with death It was sated that the practice of</w:t>
        <w:br/>
        <w:t>illing female children had been widely prevatent im India,</w:t>
        <w:br/>
        <w:t>and the object s7a8 to stop that practice” The Regulation,</w:t>
        <w:br/>
        <w:t>however, punished the throwing into sea, riveree of "any</w:t>
        <w:br/>
        <w:t>Infant oF perwon not artived st the age of maturity”</w:t>
        <w:br/>
        <w:br/>
        <w:t>Regarding robbery, by, Bengsl Regulation 83 of 1809,</w:t>
        <w:br/>
        <w:t>tenth astence was proved TS al Choe af murder com</w:t>
        <w:br/>
        <w:t>rite i the prosecution of robbery, ar aiding, oF abet</w:t>
        <w:br/>
        <w:t>The'same, ete" The Nlasmat Adalat was empowered to</w:t>
        <w:br/>
        <w:t>Infce the capital” sentence on habitaal and” notorious</w:t>
        <w:br/>
        <w:br/>
        <w:t>Resarding eecape by convicts, by Benga! Regulation 53</w:t>
        <w:br/>
        <w:t>of 16m. eunvicts escaping frem thelr places of transporta</w:t>
        <w:br/>
        <w:t>tion. if appreheaded, were directed to be trsd, and on con</w:t>
        <w:br/>
        <w:t>vistion, were fo be sentenced to death” "lf no eireumstan-</w:t>
        <w:br/>
        <w:t>es apgear to the Court to render gach convict an object af</w:t>
        <w:br/>
        <w:t>mere</w:t>
        <w:br/>
        <w:br/>
        <w:t>sorting. sg yt eciant §e</w:t>
        <w:br/>
        <w:t>‘mtr ere mt be ns eenion te earer ore “een</w:t>
        <w:br/>
        <w:t>Scio sah Tt oa al hws abe ye</w:t>
        <w:br/>
        <w:br/>
        <w:t>2 Came soy of Toda, (95), VEL VI page 139, eno</w:t>
        <w:br/>
        <w:br/>
        <w:t>2, Set Bengal Repulse 31 of tps eon 19 (a ened BY Bengal</w:t>
        <w:br/>
        <w:t>Replace 5 2F Seon °</w:t>
        <w:br/>
        <w:br/>
        <w:t>i Henst Reston 6 of 0s (2h August she), vaso 2.The</w:t>
        <w:br/>
        <w:t>‘palit at he ena pee aie</w:t>
        <w:br/>
        <w:t>fErbreypoing hem tobe downed ce devewelby shart wie seperced</w:t>
        <w:br/>
        <w:t>‘Sipreitm sor anther pes eases at tsa mee</w:t>
        <w:br/>
        <w:br/>
        <w:t>Combe Hstry of ada, 8), Vol VI, wae 13</w:t>
        <w:br/>
        <w:br/>
        <w:t>&amp; nenat Regulation £9 of #86, scan 3, ce Sect</w:t>
        <w:br/>
        <w:br/>
        <w:t>7 Bel Repution sof oy sen 9 else Seon</w:t>
        <w:br/>
        <w:t>16-122 Taw</w:t>
        <w:br/>
        <w:br/>
        <w:br/>
        <w:br/>
        <w:t>Page 231:</w:t>
        <w:br/>
        <w:t>Regarding hostility to Government open hostility to the</w:t>
        <w:br/>
        <w:t>eitsh Government or Sctual commizion of any overt</w:t>
        <w:br/>
        <w:t>ct of esbellion again the authority of the same, or he</w:t>
        <w:br/>
        <w:t>SS ct openly aiding and sheting the enemies ofthe British</w:t>
        <w:br/>
        <w:t>Government were, in I806 declared to be lable io. the</w:t>
        <w:br/>
        <w:t>Sinmedinte punishment of death and tothe fortlture of the</w:t>
        <w:br/>
        <w:t>Property, ele of the convict." The fegUlstion provided for</w:t>
        <w:br/>
        <w:t>Tat by courts martial and was applicable ducing times of</w:t>
        <w:br/>
        <w:br/>
        <w:t>0 ope tin, a ld glad he, vere</w:t>
        <w:br/>
        <w:t>tment from causing the Persons to be cherged under Regu</w:t>
        <w:br/>
        <w:t>Titone dof 1308 anda of ta</w:t>
        <w:br/>
        <w:br/>
        <w:t>Regarding rotbery, Bengal Regulation 3 of 1818 made</w:t>
        <w:br/>
        <w:t>specisl provisions’ it had been brought to light that many</w:t>
        <w:br/>
        <w:t>‘lage Watchmen and some polies offcers were concetied</w:t>
        <w:br/>
        <w:t>in the reparation ef robberg. or connived at the cornice</w:t>
        <w:br/>
        <w:t>Son ef robbers. Hence the Regulation Iaid down that a=</w:t>
        <w:br/>
        <w:t>Bolle officer Convicted of robbery by open Violence oF of</w:t>
        <w:br/>
        <w:t>fhurder, wounding. maiming or shy vibe agsravating ac</w:t>
        <w:br/>
        <w:t>inthe prosecution of robbery or am attempt to rob Was tobe</w:t>
        <w:br/>
        <w:t>Sintered deh! ‘Any direc on induce coaivance st</w:t>
        <w:br/>
        <w:t>ny of these crimes on Of any police ofcer was</w:t>
        <w:br/>
        <w:t>toh ondord ss actull commission and punishable</w:t>
        <w:br/>
        <w:t>seeorsingl</w:t>
        <w:br/>
        <w:br/>
        <w:t>‘By Bengal Regulation XVil of 1817, persons convicted</w:t>
        <w:br/>
        <w:t>‘of murder in prosecution of robbery, burglary or theft were</w:t>
        <w:br/>
        <w:t>sade Tne dh the sentence of dent By section 15 of</w:t>
        <w:br/>
        <w:t>the same. Regulation. exemption of Brahmins of Benaras</w:t>
        <w:br/>
        <w:t>fon capital punhment was abolished!</w:t>
        <w:br/>
        <w:br/>
        <w:t>of 1849 provided a5</w:t>
        <w:br/>
        <w:br/>
        <w:t>Regarding insane persons, Act</w:t>
        <w:br/>
        <w:t>follows</w:t>
        <w:br/>
        <w:br/>
        <w:t>“1, No porton, who does an act which, if done by</w:t>
        <w:br/>
        <w:br/>
        <w:t>1 parson of sotind mind {san ofence, shall be acquitted</w:t>
        <w:br/>
        <w:br/>
        <w:t>ff stich offence for unsoundness of mind, unless the</w:t>
        <w:br/>
        <w:br/>
        <w:t>‘court of jury. ms the cago may’ be, In which according</w:t>
        <w:br/>
        <w:br/>
        <w:t>te the Consifuition of the Court the power of convice</w:t>
        <w:br/>
        <w:br/>
        <w:t>ton or acquittal Te vested shall finds thet by reagan</w:t>
        <w:br/>
        <w:br/>
        <w:t>of unsouncdseas ef mind not wilfully caused by himself</w:t>
        <w:br/>
        <w:br/>
        <w:t>fhe Was tnconseious and capable of knowing, at the</w:t>
        <w:br/>
        <w:br/>
        <w:t>time of doing the said act, that he was doing an act</w:t>
        <w:br/>
        <w:br/>
        <w:t>orbidden by the law of the land.” (But even in such</w:t>
        <w:br/>
        <w:br/>
        <w:t>Sy ep Resue toed an alone</w:t>
        <w:br/>
        <w:t>2. nen! Repiton vo of Ho sin =</w:t>
        <w:br/>
        <w:br/>
        <w:t>5 Denga Relea of 1a Seas 3 106.</w:t>
        <w:br/>
        <w:t>{Rg Resin 3 io, sans 2 6; Mnom, wash</w:t>
        <w:br/>
        <w:br/>
        <w:t>ms</w:t>
        <w:br/>
        <w:t>5 Harsngen, page 38.</w:t>
        <w:br/>
        <w:t>‘nity, Rogon 9, (Sein 2) made ce pou prove: for</w:t>
        <w:br/>
        <w:t>pests ipa as hence nose anno’ ees</w:t>
        <w:br/>
        <w:br/>
        <w:t>Beg Cate Ws, es, occ 2</w:t>
        <w:br/>
        <w:br/>
        <w:br/>
        <w:br/>
        <w:t>Page 232:</w:t>
        <w:br/>
        <w:t>a</w:t>
        <w:br/>
        <w:br/>
        <w:t>facquittals, the court as to order him to be kept ia</w:t>
        <w:br/>
        <w:t>Enis custody ual the orders of the Government were</w:t>
        <w:br/>
        <w:br/>
        <w:t>rreelved</w:t>
        <w:br/>
        <w:br/>
        <w:t>Regarding waging war, in the yest ofthe tndian Mutiny,</w:t>
        <w:br/>
        <w:t>swags tar and other offences agains, Uhe State or instige</w:t>
        <w:br/>
        <w:t>Unrel the same was made punishable with death or trans</w:t>
        <w:br/>
        <w:t>yportation for life nr rigorous imprisonment rp 1934 Years</w:t>
        <w:br/>
        <w:t>An'Sdaiton to forctetute af property. ete</w:t>
        <w:br/>
        <w:br/>
        <w:t>Resarding Mutins. an earliey Act had providet that</w:t>
        <w:br/>
        <w:t>exity person who “maliciously and advisedly" endeavour</w:t>
        <w:br/>
        <w:t>Si to Seduce say perso oF persons, in the military or</w:t>
        <w:br/>
        <w:t>aval Forecs of the East India Company trom</w:t>
        <w:br/>
        <w:t>Seglance to Her Majesty or duty t0 the said’ Company,</w:t>
        <w:br/>
        <w:t>‘or eneuvoured to stir up any person or persons to commit</w:t>
        <w:br/>
        <w:t>‘malting, ete, was on_convietion to be transported for fe</w:t>
        <w:br/>
        <w:t>for mpetvendd wp (0°7 yours</w:t>
        <w:br/>
        <w:br/>
        <w:t>In 185%, the offence of intentionally seducing o- cnde</w:t>
        <w:br/>
        <w:t>vouriny to seduce any efcer or sliier from his allegiance</w:t>
        <w:br/>
        <w:t>te Bntish Government or duty’ to Bast India Company,</w:t>
        <w:br/>
        <w:t>‘exciting oF eausing others to exelte mutiny” oF sedition In</w:t>
        <w:br/>
        <w:t>the army’ 3s made liable to the punishment of death oF</w:t>
        <w:br/>
        <w:t>canspottation for life ot iinprisorment with hard labour</w:t>
        <w:br/>
        <w:t>Up to 1) eats, besides foreelture, ete</w:t>
        <w:br/>
        <w:br/>
        <w:t>Later, the 1953 an Act! wag passed to deal with persons</w:t>
        <w:br/>
        <w:t>‘who had escaped from jails during the mutiny. “Punichment</w:t>
        <w:br/>
        <w:t>‘ae transportation for Mfe-—eectione T and 2</w:t>
        <w:br/>
        <w:br/>
        <w:t>‘The offence of waging war was dealt with by Act 11 of</w:t>
        <w:br/>
        <w:t>1692, prcambls and yection Lot which may be quoted:"</w:t>
        <w:br/>
        <w:br/>
        <w:t>tne AEMERES neces to, ae due preison Prom</w:t>
        <w:br/>
        <w:t>ioe the prevention, nal eh punaiment of eon</w:t>
        <w:br/>
        <w:t>acainat the State: it ls enacted fe follows:</w:t>
        <w:br/>
        <w:br/>
        <w:t>1. All persons oving allegiance to. the Brite rude</w:t>
        <w:br/>
        <w:t>Gextinment halter fe png ot tulsa rn</w:t>
        <w:br/>
        <w:t>‘Sebel, or wage wat tecingt the Qoren or the Cavern: 0,</w:t>
        <w:br/>
        <w:t>trent ofthe East india Gorpans or abel stempt oe Ges.</w:t>
        <w:br/>
        <w:br/>
        <w:t>ee soch war of shall futtaeaet ay mock ma</w:t>
        <w:br/>
        <w:t>von or the wn of such war. o thal! Conve</w:t>
        <w:br/>
        <w:br/>
        <w:t>Actor eal</w:t>
        <w:br/>
        <w:br/>
        <w:t>ASEH 2f sere Se fo th prevenin, i md pine of</w:t>
        <w:br/>
        <w:t>on at Besa 15 i</w:t>
        <w:br/>
        <w:t>‘chs tag An Acero punishtmperg wih the Any 6c Ney</w:t>
        <w:br/>
        <w:t>cost tet ig en 9 ®</w:t>
        <w:br/>
        <w:t>ACCT eC 85, Seon (Dunas was er ome Sari Ee ah</w:t>
        <w:br/>
        <w:br/>
        <w:t>5,35. 06 Am Ae forte phe rn eps wh</w:t>
        <w:br/>
        <w:t>ese</w:t>
        <w:br/>
        <w:br/>
        <w:t>tye ied fo ST Foe SMAI nena oe</w:t>
        <w:br/>
        <w:t>SRS of apn ay Ae fee presotn til and pai of</w:t>
        <w:br/>
        <w:br/>
        <w:br/>
        <w:br/>
        <w:t>Page 233:</w:t>
        <w:br/>
        <w:t>rove</w:t>
        <w:br/>
        <w:br/>
        <w:t>0 to rebel oF wage war, shall be lable, upon convic~</w:t>
        <w:br/>
        <w:t>{lon wo the punishment of death or to the punishment</w:t>
        <w:br/>
        <w:t>Sf transportation for Tie, or of fmprisonment | with</w:t>
        <w:br/>
        <w:t>ard Ioteur for any term not exceeding fourteen years;</w:t>
        <w:br/>
        <w:t>se sal aa foetal thee property and efets of</w:t>
        <w:br/>
        <w:t>very description</w:t>
        <w:br/>
        <w:br/>
        <w:t>Provided that nothing contained in this section</w:t>
        <w:br/>
        <w:t>shall extend to any place subject to Regulation 14 of</w:t>
        <w:br/>
        <w:t>1827 of the Bombay Code™</w:t>
        <w:br/>
        <w:br/>
        <w:t>Regarding the offence of preparing to wage war, we may</w:t>
        <w:br/>
        <w:t>efor fo AU 20 of 1058 correeponding to section 122 of the</w:t>
        <w:br/>
        <w:t>Fiion Beal. Code), under which the ‘allection of man,</w:t>
        <w:br/>
        <w:t>Zima ammunition te otherwise. preparing to levy wat</w:t>
        <w:br/>
        <w:t>[Staines the Queen or the East India Company ot Insigaing</w:t>
        <w:br/>
        <w:br/>
        <w:t>ther person f0 commit such offence, Was punishable</w:t>
        <w:br/>
        <w:t>siith'desth or transportation for Iie or impraorment fot</w:t>
        <w:br/>
        <w:t>ite or imprisonment sith hard labour up to 14 years, end</w:t>
        <w:br/>
        <w:t>{so forfehare of all propery and effects of every dectip-</w:t>
        <w:br/>
        <w:br/>
        <w:t>‘An Act’ of 1857 should also be referred to, which made</w:t>
        <w:br/>
        <w:t>provisions for tral of Retous offences in gevtan districts</w:t>
        <w:br/>
        <w:t>{n'which martial lave had been established</w:t>
        <w:br/>
        <w:br/>
        <w:t>Sections 1 and 2 of Act 16 of 1857 may be quoted:—</w:t>
        <w:br/>
        <w:br/>
        <w:t>Whoever shall commit of attempt to commit</w:t>
        <w:br/>
        <w:t>aay heinous offence in any Distt or pace in which</w:t>
        <w:br/>
        <w:t>Siu Law hath been or shall be establahed, or in</w:t>
        <w:br/>
        <w:t>fry Durie ope to which this Act ‘tall be extend.</w:t>
        <w:br/>
        <w:t>Beatle conviction to tbe puntbment ak</w:t>
        <w:br/>
        <w:t>Shell fe liable on eonvictin to the</w:t>
        <w:br/>
        <w:t>fzath orto the Punishment of transportation for Iie,</w:t>
        <w:br/>
        <w:t>Sceecing fsurtsen years and shall frtt ll He pro-</w:t>
        <w:br/>
        <w:t>eceedng faursen yeas: a</w:t>
        <w:br/>
        <w:t>feriy and eects of every description ae</w:t>
        <w:br/>
        <w:br/>
        <w:t>. The words “heinous offence” shall be deemed</w:t>
        <w:br/>
        <w:t>‘once go item murder ape, maiming daca</w:t>
        <w:br/>
        <w:t>robbery, burglary, knowingly "receiv</w:t>
        <w:br/>
        <w:t>‘Sbiainad by Gocaly, robbery or ‘burglary, breaking</w:t>
        <w:br/>
        <w:t>‘and entering a dwelling bouse and stealing therein,</w:t>
        <w:br/>
        <w:t>Isto setting fee fa vlog, house, of any</w:t>
        <w:br/>
        <w:t>public sealing or “destroying any property</w:t>
        <w:br/>
        <w:t>‘Provided for the conveyance or substance of Troops,</w:t>
        <w:br/>
        <w:t>[End all erimes against person or property attended wath</w:t>
        <w:br/>
        <w:br/>
        <w:t>Tr Ast abl 185%, Geeion D Tempone).</w:t>
        <w:br/>
        <w:t>2: Ac 16 of yy. Am Act 19 make. temgarary rowan fr ste ead</w:t>
        <w:br/>
        <w:t>0 Ganshoet of balou fens mera Sate (1) Jone 857)</w:t>
        <w:br/>
        <w:t>3. De exmregion, “nau eee” was define by a ince de</w:t>
        <w:br/>
        <w:t>“ CoureMart could be etblshed under Act 14061857</w:t>
        <w:br/>
        <w:br/>
        <w:br/>
        <w:br/>
        <w:t>Page 234:</w:t>
        <w:br/>
        <w:t>28</w:t>
        <w:br/>
        <w:br/>
        <w:t>reat personal violence, and all crimes committed with</w:t>
        <w:br/>
        <w:t>Efe invention. of assisting those who are waging Wat</w:t>
        <w:br/>
        <w:t>‘Sgainst the State oF forwarding thelr designs”</w:t>
        <w:br/>
        <w:br/>
        <w:t>"The brotd feotures of the Muslim Criminal law, as alter.</w:t>
        <w:br/>
        <w:t>1 by Regulations on the subject, before the Indian Penal</w:t>
        <w:br/>
        <w:t>Code was enacted, Inay be indiested.</w:t>
        <w:br/>
        <w:br/>
        <w:t>Regarding sentences, it was felt? that the discretion</w:t>
        <w:br/>
        <w:t>wihtekethe Stusiim criminal Inw tet for benious crimes as</w:t>
        <w:br/>
        <w:t>Mather unlirited, and its administration became arbitrary</w:t>
        <w:br/>
        <w:t>Gnd ancersain. Fy the adjudication of punishment under</w:t>
        <w:br/>
        <w:t>the discretion hug allowed, the postion regarding sent</w:t>
        <w:br/>
        <w:t>‘ence (it was stated) was fen governed by a consideration</w:t>
        <w:br/>
        <w:t>GF the dogree of proot eather than the degree of guilt and</w:t>
        <w:br/>
        <w:t>Criminality of the act established against the accused. Tt</w:t>
        <w:br/>
        <w:t>Sag conshdered necessary to amend the Inve 03 these points,</w:t>
        <w:br/>
        <w:t>{nd that was done by a Bengal Regulation.</w:t>
        <w:br/>
        <w:br/>
        <w:t>Before this, the position was that the sentences of the</w:t>
        <w:br/>
        <w:t>‘court were to be regulated by Muslim law except in cases</w:t>
        <w:br/>
        <w:t>{n'which a deviation from st was expresely directed by any</w:t>
        <w:br/>
        <w:t>Regulation"</w:t>
        <w:br/>
        <w:br/>
        <w:t>‘The operation of the law may be illustrated with refer</w:t>
        <w:br/>
        <w:t>‘ence oan aclisl case, Four persons ‘were charged with</w:t>
        <w:br/>
        <w:t>faurder, “The peiacipal was sentenced to death, one con</w:t>
        <w:br/>
        <w:t>‘eled of being ab secesuory belore the fact apd of bring</w:t>
        <w:br/>
        <w:t>Sna'a false accusstion of murder against ar innocent person</w:t>
        <w:br/>
        <w:t>tis wentenced to imprisonment for life; the remaining two</w:t>
        <w:br/>
        <w:t>convicted of psity of etime sfler the fact and concealing</w:t>
        <w:br/>
        <w:t>their knowledge thereof, were sentenced to Imprisonment</w:t>
        <w:br/>
        <w:t>for three years</w:t>
        <w:br/>
        <w:br/>
        <w:t>‘The rule of the Muslim law. that sf any one of the gang.</w:t>
        <w:br/>
        <w:t>‘of sobhees setnmite murder. the prescribed punishment 1</w:t>
        <w:br/>
        <w:t>inflictod on the whole, was maintained,</w:t>
        <w:br/>
        <w:br/>
        <w:t>In cases of murder, wounding of other personal injury,</w:t>
        <w:br/>
        <w:t>a dessipdon of the weapon oe other aauent and 6</w:t>
        <w:br/>
        <w:t>fave" nie pectin of the 4 wate</w:t>
        <w:br/>
        <w:t>fecvrded in the papers ‘including such particulars an are</w:t>
        <w:br/>
        <w:t>Svallable die ntent of the prisoner the length of the</w:t>
        <w:br/>
        <w:t>ramen. te general ftom. Not one i corron oe,</w:t>
        <w:br/>
        <w:br/>
        <w:t>1 Beal, Dies of min Law, GR</w:t>
        <w:br/>
        <w:t>2 Section f, Bengal Regulation 9 af 1803</w:t>
        <w:br/>
        <w:t>toa? BMT Replaion $80 Teh, sen 2, pana fet</w:t>
        <w:br/>
        <w:br/>
        <w:t>yo, ca</w:t>
        <w:br/>
        <w:t>Se ee cial ae re</w:t>
        <w:br/>
        <w:t>sea a 8 Se</w:t>
        <w:br/>
        <w:br/>
        <w:t>pear 1 parang</w:t>
        <w:br/>
        <w:br/>
        <w:br/>
        <w:t>Page 235:</w:t>
        <w:br/>
        <w:t>Baa</w:t>
        <w:br/>
        <w:t>sbi.</w:t>
        <w:br/>
        <w:br/>
        <w:t>20</w:t>
        <w:br/>
        <w:br/>
        <w:t>It wa recognised that there was @ great</w:t>
        <w:br/>
        <w:t>betwout an fence entered upon vith deliberat</w:t>
        <w:br/>
        <w:t>Eriminal inte nd She comted wih premed</w:t>
        <w:br/>
        <w:t>Anprovoked. by pievious enmity and malice. Intoxication</w:t>
        <w:br/>
        <w:t>we Considered b's ground ef Mitigation for punishinent</w:t>
        <w:br/>
        <w:t>In corain caves unless wiful.</w:t>
        <w:br/>
        <w:br/>
        <w:t>Io al sien where the Sessions Court eondetng px</w:t>
        <w:br/>
        <w:t>‘ones tg salfer death penalty oF maprisonment for lite,</w:t>
        <w:br/>
        <w:t>ie'Was'totransmt 8 copy of the. sentence to te Nieamut</w:t>
        <w:br/>
        <w:t>‘Adawiut, and: not to: execute the sentence” ull the final</w:t>
        <w:br/>
        <w:t>sentence of that court’ (he Nizamat Adsl)</w:t>
        <w:br/>
        <w:br/>
        <w:t>Tiere as to hae been sr, comtuveay as 10</w:t>
        <w:br/>
        <w:t>‘whether person sho ls compelied by another by a menace</w:t>
        <w:br/>
        <w:t>wach P'murdee a ied person, could be excused or</w:t>
        <w:br/>
        <w:t>he'murder. "One view was, that is such cases the person</w:t>
        <w:br/>
        <w:t>Sompelied, as the, "instrament” rather than the author of</w:t>
        <w:br/>
        <w:t>the homicide, snd. therefore, subject. to, discretionary</w:t>
        <w:br/>
        <w:t>‘punishment chiy if the elretmatances of the cage 40 Te</w:t>
        <w:br/>
        <w:t>Guired. “Another view was, that both the partes” were</w:t>
        <w:br/>
        <w:t>Table to murder"</w:t>
        <w:br/>
        <w:br/>
        <w:t>Speci mention must be made of the law applicable</w:t>
        <w:br/>
        <w:t>tp ‘Baan abject (ie, those who were get ates)</w:t>
        <w:br/>
        <w:t>From the Report No. Si at the Indian Law Commissioners</w:t>
        <w:br/>
        <w:t>{othe Gover, Geral dated Wh November 11</w:t>
        <w:br/>
        <w:t>‘would appear, that they’ were "as governed bY</w:t>
        <w:br/>
        <w:t>the Englich law. Act of 1658 embodying the provisions</w:t>
        <w:br/>
        <w:t>ST criminl law passe inthe frst yonr of Queen Victoria</w:t>
        <w:br/>
        <w:t>mended the lav’ on the subject. It principal object was</w:t>
        <w:br/>
        <w:t>fo take away capital punishment in. certain cases, and</w:t>
        <w:br/>
        <w:t>tnitigate the rgnir of the law In ther respects,</w:t>
        <w:br/>
        <w:br/>
        <w:t>Briefly speaking, the following efflences were remeved</w:t>
        <w:br/>
        <w:t>from te Category of capital offences; (in respect of</w:t>
        <w:br/>
        <w:t>SBatich™ subjece):—</w:t>
        <w:br/>
        <w:br/>
        <w:t>(2) Matsions injuries:</w:t>
        <w:br/>
        <w:br/>
        <w:t>(@) Burglary,</w:t>
        <w:br/>
        <w:br/>
        <w:t>@) Robbery;</w:t>
        <w:br/>
        <w:br/>
        <w:t>(Burning and destroying ships</w:t>
        <w:br/>
        <w:br/>
        <w:t>Testes Dos Gilat a Gis oP</w:t>
        <w:br/>
        <w:t>1 ho enn 9 tn</w:t>
        <w:br/>
        <w:br/>
        <w:t>ERE ES Te, we 1</w:t>
        <w:br/>
        <w:t>11 See Resor, Digest of Criniral Lae, (1846, page 28, panera 95,</w:t>
        <w:br/>
        <w:br/>
        <w:t>a</w:t>
        <w:br/>
        <w:br/>
        <w:t>Sere Gums Ties, Pee 335) A Tae SHH an</w:t>
        <w:br/>
        <w:br/>
        <w:br/>
        <w:t>Page 236:</w:t>
        <w:br/>
        <w:t>Ey</w:t>
        <w:br/>
        <w:br/>
        <w:t>As enumeraic: im that ceport of 1843', offences (in</w:t>
        <w:br/>
        <w:t>respect of Batish elbjects) ‘waich remained capital =fter</w:t>
        <w:br/>
        <w:t>‘Act of 1652" (an Act of the Government of Tada) and</w:t>
        <w:br/>
        <w:t>the Statute © Geo 4. ¢74. (passed earlier to remove cule</w:t>
        <w:br/>
        <w:t>{cin ellences {rom the category of capital offences) were</w:t>
        <w:br/>
        <w:t>(2) Reture from trausportation;</w:t>
        <w:br/>
        <w:br/>
        <w:t>@) Murder:</w:t>
        <w:br/>
        <w:t>@) Attempt to murder, whes Injury infleteds</w:t>
        <w:br/>
        <w:t>() Sodomy:</w:t>
        <w:br/>
        <w:t>8) Rape:</w:t>
        <w:br/>
        <w:t>(6) Abuse of female children under eight years</w:t>
        <w:br/>
        <w:t>of age,</w:t>
        <w:br/>
        <w:t>() Robbery with wounding</w:t>
        <w:br/>
        <w:t>(8) Burglsry with assault (</w:t>
        <w:br/>
        <w:t>murder):</w:t>
        <w:br/>
        <w:t>(8) Arson, where person within house, and life</w:t>
        <w:br/>
        <w:t>endangered</w:t>
        <w:br/>
        <w:t>(10) Riotously destroying buildings</w:t>
        <w:br/>
        <w:t>(11) Destroying ships. and Tife endangered;</w:t>
        <w:br/>
        <w:t>(12) Exhibiting Zalse lights</w:t>
        <w:br/>
        <w:br/>
        <w:t>The Report fecommended that M was age expedient</w:t>
        <w:br/>
        <w:t>fo give the “provincial tribunals” “juridietion over</w:t>
        <w:br/>
        <w:t>Briish-born subject in capital eosee</w:t>
        <w:br/>
        <w:br/>
        <w:t>th intent to</w:t>
        <w:br/>
        <w:br/>
        <w:t>APPENDIX. XXVI</w:t>
        <w:br/>
        <w:br/>
        <w:t>List oP Cyprma, Orrevcas useen Bonen Rec</w:t>
        <w:br/>
        <w:t>oF 2T, o erovions Se aacatoiN</w:t>
        <w:br/>
        <w:t>INAS List oF capreat orreNeks UsaeR Bomaay Recetssi0N</w:t>
        <w:br/>
        <w:t>“RIV or Tea avo snoresions mrt eacasne ovFoneea</w:t>
        <w:br/>
        <w:t>reZM, Bombay, Repu of WET (RIV of 132),</w:t>
        <w:br/>
        <w:t>egultion or defining erumes and ollnces snd Speeiyiny</w:t>
        <w:br/>
        <w:t>the punishments to be iniited for the same was pace</w:t>
        <w:br/>
        <w:t>By fre" Goversorin-Coumell on Ist Januory, Test hs</w:t>
        <w:br/>
        <w:t>Important provisions of Intetest in commectiex with capital</w:t>
        <w:br/>
        <w:t>Punhment are noted below’</w:t>
        <w:br/>
        <w:br/>
        <w:t>Section 1—slouse 2¢—Attempie—~"An atterapt to some</w:t>
        <w:br/>
        <w:t>‘tang’ (ae ubore ace’ shall be punted Clery to</w:t>
        <w:br/>
        <w:t>the Gott Hedghnent Sound on a cbmbined conser dice</w:t>
        <w:br/>
        <w:t>Tego NST3t of he fal Lew cones ce</w:t>
        <w:br/>
        <w:br/>
        <w:t>eeveeer</w:t>
        <w:br/>
        <w:br/>
        <w:t>PS 9 cae re</w:t>
        <w:br/>
        <w:br/>
        <w:t>{Sena ttn li ete al sos pile mdr he Cn</w:t>
        <w:br/>
        <w:br/>
        <w:br/>
        <w:br/>
        <w:t>Page 237:</w:t>
        <w:br/>
        <w:t>2</w:t>
        <w:br/>
        <w:br/>
        <w:t>of the measure of guilt attempted and commited, bt the</w:t>
        <w:br/>
        <w:t>DDunthinert for sudh atempe shall in no caye exceed that</w:t>
        <w:br/>
        <w:t>Breocrbed. for ‘he setual commision ‘of the oftence</w:t>
        <w:br/>
        <w:t>sempted”™</w:t>
        <w:br/>
        <w:br/>
        <w:t>Section 1—elause 3—Negligence—“The unintentions!</w:t>
        <w:br/>
        <w:t>commision of any of the above cls shall be punished 9:</w:t>
        <w:br/>
        <w:t>SSrdng to'ehe Courts Judgment of the culpable daregard</w:t>
        <w:br/>
        <w:t>‘of inky to others evineed by the person eommittng the</w:t>
        <w:br/>
        <w:t>Shua"tet Uae ‘the punishment for sich ‘unintentional com</w:t>
        <w:br/>
        <w:t>sis fot" exceed that prsbed for the fence</w:t>
        <w:br/>
        <w:t>commited</w:t>
        <w:br/>
        <w:br/>
        <w:t>Section I-clause Sth—fastigation ond abetment—ns-</w:t>
        <w:br/>
        <w:t>ating or alding in any ofthe above offences comnmatted et</w:t>
        <w:br/>
        <w:t>Stiompted, shall be’ pinishable ax the nexpoctve offences;</w:t>
        <w:br/>
        <w:t>anit trenon, rebelion, murder, or ging. robbery, con:</w:t>
        <w:br/>
        <w:t>Eeatment whether before ar after the fact shalt be Punch</w:t>
        <w:br/>
        <w:t>Siie'equally with instigation tr ald”</w:t>
        <w:br/>
        <w:br/>
        <w:t>Section II—clause Ist—(Table item First) authorised</w:t>
        <w:br/>
        <w:t>te punishment of death tm accordance with the tues pre</w:t>
        <w:br/>
        <w:t>cribed in the succeeding section.</w:t>
        <w:br/>
        <w:br/>
        <w:t>Seetion IV dealt with the mode of sfticting punishment</w:t>
        <w:br/>
        <w:t>‘of deeth, Under clause Ist, hanging the criminal bythe</w:t>
        <w:br/>
        <w:t>heck’ wa the mode of cartying out the sentence, and it</w:t>
        <w:br/>
        <w:t>‘wae slso stressed that the time should be between sunrise</w:t>
        <w:br/>
        <w:t>Evd feaset, and the spot should be selected in such a way</w:t>
        <w:br/>
        <w:t>ay afar the greatest posible pully othe exec</w:t>
        <w:br/>
        <w:t>tion, “Under clause 2d, it directed that the executions</w:t>
        <w:br/>
        <w:t>should be conducted in manner calculated to imprest the</w:t>
        <w:br/>
        <w:t>spectators with awe and to increase the impression on the</w:t>
        <w:br/>
        <w:t>spectators, Under clause Sth, death was not to be indicted</w:t>
        <w:br/>
        <w:t>‘ou Brahmins ot on females in districts where the religious</w:t>
        <w:br/>
        <w:t>feelings of the native community would be shocked there:</w:t>
        <w:br/>
        <w:t>by, ubless in cases of such deep ‘atrocity as may be ex:</w:t>
        <w:br/>
        <w:t>‘ested to counteract the effec of thove feelings,</w:t>
        <w:br/>
        <w:br/>
        <w:t>Section XII—elouse Ist—de8ines “treagon” and under</w:t>
        <w:br/>
        <w:t>clause 24. the punishment of treason shall be death and</w:t>
        <w:br/>
        <w:t>cconfisction of property.</w:t>
        <w:br/>
        <w:br/>
        <w:t>(Note:—Under Regulation 1 of 182, snctlons VIL and</w:t>
        <w:br/>
        <w:t>1X:tn ease of War Or febellon, the Goversor-in-Councl By</w:t>
        <w:br/>
        <w:t>‘rcelamation could supend the ciil ad eximinal Taw for</w:t>
        <w:br/>
        <w:t>le safety and dung such suspension the Goversorte-</w:t>
        <w:br/>
        <w:t>Council eould onder acts of treaon or rebellion against the</w:t>
        <w:br/>
        <w:t>etn Goverment commited by eran oviag by birth</w:t>
        <w:br/>
        <w:t>fr residence allegiance to he nment to be tied</w:t>
        <w:br/>
        <w:t>iy coure martat'and the immediate punishment of death</w:t>
        <w:br/>
        <w:t>“authorised</w:t>
        <w:br/>
        <w:t>Under section AVL siause 24. the offence ot prrfury</w:t>
        <w:br/>
        <w:t>vss fined ‘with Impasonmeat, Aogging et public dlograce,</w:t>
        <w:br/>
        <w:t>BS</w:t>
        <w:br/>
        <w:br/>
        <w:br/>
        <w:br/>
        <w:t>Page 238:</w:t>
        <w:br/>
        <w:t>238</w:t>
        <w:br/>
        <w:br/>
        <w:t>Segton NAIVE clauses It 2nd, Sd and th deal with</w:t>
        <w:br/>
        <w:br/>
        <w:t>Clase tet—Any pert who shall purpose. and Mtr</w:t>
        <w:br/>
        <w:br/>
        <w:t>siftout Juatlabie oe extenuating cause deprive a tunun Sw</w:t>
        <w:br/>
        <w:t>being of life, or who shall’ commit or assist mn any uns</w:t>
        <w:br/>
        <w:br/>
        <w:t>Inwitt'act, the perpetration of which 1s accompanied with</w:t>
        <w:br/>
        <w:br/>
        <w:t>the death of aiman being Shall be tale to the, panishe</w:t>
        <w:br/>
        <w:br/>
        <w:t>ment of murder. provided always that death take place</w:t>
        <w:br/>
        <w:br/>
        <w:t>‘Within sie month afer the act twas comunitted.”</w:t>
        <w:br/>
        <w:br/>
        <w:t>Clause 24—The Belief that sorcery was practised by The bet</w:t>
        <w:br/>
        <w:t>the deceased chal not be admitted az 2 Justinable cause 106,05</w:t>
        <w:br/>
        <w:t>{or putting him or her to death, nor shall the deceased's own $a</w:t>
        <w:br/>
        <w:t>equcat be so sdmiteds by tasting at any’ rites of self- nak co</w:t>
        <w:br/>
        <w:t>{mmelation, as directed by the religious law of the persin sme!</w:t>
        <w:br/>
        <w:t>Fetocmi such nao, sal rt ject any Oe 1 Nem,</w:t>
        <w:br/>
        <w:t>{he penalty of murder” poe</w:t>
        <w:br/>
        <w:t>{efeanmoie</w:t>
        <w:br/>
        <w:t>Shane</w:t>
        <w:br/>
        <w:t>sore,</w:t>
        <w:br/>
        <w:br/>
        <w:t>Clause 34—"Deprivation of life may be considered Cetin</w:t>
        <w:br/>
        <w:t>fustifable as @ means of resistance (provided ithe the only Shay</w:t>
        <w:br/>
        <w:t>Event aot ecient one) to Volence offered fo the Boren ihe</w:t>
        <w:br/>
        <w:t>or property of any one. of as the only evident and eficlent fia" s</w:t>
        <w:br/>
        <w:t>Imdana of securing. petson Who has committed robbery He</w:t>
        <w:br/>
        <w:t>‘or murder, or any other strocious dffence”</w:t>
        <w:br/>
        <w:br/>
        <w:t>Clause 4th—The punishment of murder shall be death, Punshment</w:t>
        <w:br/>
        <w:t>transportation, imprigonment for life or solitary imprisons © =*"</w:t>
        <w:br/>
        <w:t>ent with fogging”</w:t>
        <w:br/>
        <w:br/>
        <w:t>sebftdee Sctlon XLV, capable homicide was dened 3s</w:t>
        <w:br/>
        <w:br/>
        <w:t>1.y person who shal. by commiting of axclstiag</w:t>
        <w:br/>
        <w:t>sn any uileta ach, oceasion She deh @ Buoy</w:t>
        <w:br/>
        <w:t>beng. provided, as before, that death ensue within</w:t>
        <w:br/>
        <w:t>sk months after the act tras committed, under ei</w:t>
        <w:br/>
        <w:t>fuinstances which the Court in Justing of the, sch</w:t>
        <w:br/>
        <w:t>ington ae ato cosbders thou aihable</w:t>
        <w:br/>
        <w:t>jer the preceding section. yet sficientiy extent</w:t>
        <w:br/>
        <w:t>Ing to divest the agt of no much erfminalty a foul</w:t>
        <w:br/>
        <w:t>constitute murder" shat] be deemed guilty of culpable</w:t>
        <w:br/>
        <w:t>fomicde. and shall be punishabte sith Ae. of Te</w:t>
        <w:br/>
        <w:t>Prisonrment not exceeding. ten Sears. or both com:</w:t>
        <w:br/>
        <w:t>Bined™</w:t>
        <w:br/>
        <w:t>Unde: section EXXVIL, clause Ist, gong robbery com:</w:t>
        <w:br/>
        <w:t>mitted by dav ot night when necompanied with fore, was</w:t>
        <w:br/>
        <w:t>unhele in Gu ofthe matey specied n scton</w:t>
        <w:br/>
        <w:t>{xcept confiscation. ‘This Included the punishment "of</w:t>
        <w:br/>
        <w:br/>
        <w:br/>
        <w:t>Page 239:</w:t>
        <w:br/>
        <w:t>=</w:t>
        <w:br/>
        <w:t>APPENDIX, XXVIL</w:t>
        <w:br/>
        <w:t>acountnostnss oF THE Iwate 1</w:t>
        <w:br/>
        <w:t>Days Pevat Code, 1697</w:t>
        <w:br/>
        <w:t>Zhe Dealt Penal Code (Fst Report) was prepared by</w:t>
        <w:br/>
        <w:t>he: tdi Law Gotmmianensts she pubintiod in 18,</w:t>
        <w:br/>
        <w:t>‘ict satlng the remons foe proposing the ensctnent cf</w:t>
        <w:br/>
        <w:t>uniform Eenat Code to take the place of the rules of</w:t>
        <w:br/>
        <w:t>stim laws aad the various Regtdtens moutfiog it</w:t>
        <w:br/>
        <w:t>Jn Bombay coufying the Penal Eaw' and explsning the</w:t>
        <w:br/>
        <w:t>theme of the. propeoed’ Code’, they proseded ta sel ut</w:t>
        <w:br/>
        <w:t>{he recommendations In the form of a Bilt Under cause</w:t>
        <w:br/>
        <w:t>4 one of the punishments to which lenders weve Table</w:t>
        <w:br/>
        <w:t>wis death. "Sve nent was tsnaportaton” Case h save</w:t>
        <w:br/>
        <w:t>Dover to commute the sentence of death t the Gosern-</w:t>
        <w:br/>
        <w:t>rent of the Presidency without the lfenders’ consent,</w:t>
        <w:br/>
        <w:t>‘Tie offences which mere made cst seem to. be the</w:t>
        <w:br/>
        <w:t>iiewing</w:t>
        <w:br/>
        <w:t>Giause 100—taging war te — (death or transportation</w:t>
        <w:br/>
        <w:t>for life or imprisonment of either description for ife and</w:t>
        <w:br/>
        <w:t>sto forfeluure of all proper).</w:t>
        <w:br/>
        <w:t>(Clauses 116 and 117—abetting mutiny ete—only</w:t>
        <w:br/>
        <w:t>separation for ite te)</w:t>
        <w:br/>
        <w:t>(Clause 181—Giving, ete, false evidence with the ine</w:t>
        <w:br/>
        <w:t>tention, ee, that any pervon ay Be convited ot pl</w:t>
        <w:br/>
        <w:t>‘enee™trsiaportaion Zor hfe of Figoroue impesonbent</w:t>
        <w:br/>
        <w:t>‘otis thom far, et But where innocent furs as</w:t>
        <w:br/>
        <w:t>aecuted, wat stgarded’ as" clpabie” honiede ace</w:t>
        <w:br/>
        <w:t>sincon 3s ‘letration @)</w:t>
        <w:br/>
        <w:t>Clauses 294, 299 and 200—murder—desth or teanspor-</w:t>
        <w:br/>
        <w:t>ation for for gots imprisonment fo ie nda</w:t>
        <w:br/>
        <w:t>(There were lesser punishments for manslaughter,</w:t>
        <w:br/>
        <w:t>vvolsntary culpable homicide, with consent or in defence</w:t>
        <w:br/>
        <w:t>and for easing death by rash or negligent act)</w:t>
        <w:br/>
        <w:t>Perjury—Hihstration (2) to clause 294 ran a5 follows: —</w:t>
        <w:br/>
        <w:t>“(@)_A withthe intention or knowledge soresid</w:t>
        <w:br/>
        <w:t>fatetydeposes before a Court of Sustce that he saw</w:t>
        <w:br/>
        <w:t>2 consmite a capital time, 'Z ls Convited oi execute</w:t>
        <w:br/>
        <w:t>Edin consequence: “A's commited the olan of</w:t>
        <w:br/>
        <w:t>Sotuntany eapabie homicie®</w:t>
        <w:br/>
        <w:t>Clause 206—previously abeting by aiding the commis-</w:t>
        <w:br/>
        <w:t>sion Ol tale By aay Said unde 12 pen of ages Bay</w:t>
        <w:br/>
        <w:br/>
        <w:t>Counusstonans</w:t>
        <w:br/>
        <w:br/>
        <w:t>a Reval Cole pepued by he Indian Law Commision, 1,</w:t>
        <w:br/>
        <w:t>eel</w:t>
        <w:br/>
        <w:br/>
        <w:t>"3 Drak, pes (pc).</w:t>
        <w:br/>
        <w:br/>
        <w:t>‘er punishment net pot be entered ee</w:t>
        <w:br/>
        <w:br/>
        <w:br/>
        <w:br/>
        <w:t>Page 240:</w:t>
        <w:br/>
        <w:t>5</w:t>
        <w:br/>
        <w:br/>
        <w:t>insane pessoa, any deliious person, any idlot o cay person</w:t>
        <w:br/>
        <w:t>in'the Haw of intstenton-deth or transportation for ie,</w:t>
        <w:br/>
        <w:t>oF rigorous iegrisnment tor lle and eho hte</w:t>
        <w:br/>
        <w:br/>
        <w:t>(Clauses $8, 909 rend with cine 32—voluntary cause</w:t>
        <w:br/>
        <w:t>ing'hurt im an atcmpt to coramie murder —trangportstion</w:t>
        <w:br/>
        <w:t>Tor lite, of rgorous imprisonment for a term witch may</w:t>
        <w:br/>
        <w:t>‘Sten ute but not lee than T years and also fie),</w:t>
        <w:br/>
        <w:br/>
        <w:t>Clause 290—Dacoity with murder—Ut any one of siz or</w:t>
        <w:br/>
        <w:t>more persons who are conjunctly commiting dacoity tome</w:t>
        <w:br/>
        <w:t>ute ard to commiting daly everyone of tone</w:t>
        <w:br/>
        <w:t>fae shal be punahed with death Ueagtaton for</w:t>
        <w:br/>
        <w:t>ie. or rigorous Imprisonment for a term which may ex:</w:t>
        <w:br/>
        <w:t>ten to life and must not be tess thon? yenrs and eal</w:t>
        <w:br/>
        <w:t>io be lable for fine</w:t>
        <w:br/>
        <w:br/>
        <w:t>We now come to the reans given by the framers of Sonn</w:t>
        <w:br/>
        <w:t>the 1897 Draft in Support wf the various provisions ret. PG,</w:t>
        <w:br/>
        <w:t>ing the death ventncesupsetod by then Au tga wate</w:t>
        <w:br/>
        <w:t>death sentence generaly, thet observations “were a</w:t>
        <w:br/>
        <w:t>fottowst=—</w:t>
        <w:br/>
        <w:br/>
        <w:t>“Fist among the punishments provide for affenc-</w:t>
        <w:br/>
        <w:br/>
        <w:t>2 by this Code sand death Novargument that sg</w:t>
        <w:br/>
        <w:t>Seen brought to our notes as salfafed us that would</w:t>
        <w:br/>
        <w:t>be desirable wholly to dispense with this punishment</w:t>
        <w:br/>
        <w:t>But we ae convinced that W ought to be very spanng:</w:t>
        <w:br/>
        <w:t>iy tnflctea, sd we propose to employ i only fh eases</w:t>
        <w:br/>
        <w:t>there ether murder oF the highest” offence ‘aetnat</w:t>
        <w:br/>
        <w:t>The Siete has Been committed"</w:t>
        <w:br/>
        <w:t>They were not apprehensive thet they would be</w:t>
        <w:br/>
        <w:br/>
        <w:t>ip ave etd to eam ea ih</w:t>
        <w:br/>
        <w:br/>
        <w:t>ment, Rather they_Wwere. afraid that people ought crit</w:t>
        <w:br/>
        <w:br/>
        <w:t>‘ise the Code ag erring on the other side." this context,</w:t>
        <w:br/>
        <w:br/>
        <w:t>ihe diseused the question sehether gang robbery, cruel</w:t>
        <w:br/>
        <w:br/>
        <w:t>‘mulilaton of the pervon and tapes shoul be punishable Rotter aod</w:t>
        <w:br/>
        <w:br/>
        <w:t>wth death “These aze doabligs fences which, sf we te fp</w:t>
        <w:br/>
        <w:br/>
        <w:t>Jooked ony at their enormity, at tho evil which they: proc 857 Beat</w:t>
        <w:br/>
        <w:br/>
        <w:t>ie, at Ue ‘terror wach they" spread hroogh ste at</w:t>
        <w:br/>
        <w:br/>
        <w:t>the depravity which they indeate we might be include</w:t>
        <w:br/>
        <w:br/>
        <w:t>cet io punish copitally.” Bot atroitia ay hey ater they</w:t>
        <w:br/>
        <w:br/>
        <w:t>ronot, as it sppears to us, be placed in the tame class</w:t>
        <w:br/>
        <w:br/>
        <w:t>With marder "Eto the great majority of mankind, noth:</w:t>
        <w:br/>
        <w:br/>
        <w:t>Ingl dear ase "And we are of option that to put</w:t>
        <w:br/>
        <w:br/>
        <w:t>rollers rovisher and mutters on the fame Tooting wth</w:t>
        <w:br/>
        <w:br/>
        <w:t>Tmurlerer isan szongement which diminiuhes the sary</w:t>
        <w:br/>
        <w:br/>
        <w:t>oie’</w:t>
        <w:br/>
        <w:br/>
        <w:t>‘They observed, that there was a close connestion in</w:t>
        <w:br/>
        <w:br/>
        <w:t>practice between murder and most of thate fences svbich</w:t>
        <w:br/>
        <w:br/>
        <w:t>ome nearest to murder in enormity. "The -clfender in</w:t>
        <w:br/>
        <w:t>21097 Dra, Now A, page 4, mids</w:t>
        <w:br/>
        <w:br/>
        <w:br/>
        <w:br/>
        <w:t>Page 241:</w:t>
        <w:br/>
        <w:t>‘those offences nad always in his power to add murder to</w:t>
        <w:br/>
        <w:t>fis guilt, ‘The samme opportunities, ee, which enabled a</w:t>
        <w:br/>
        <w:t>nan to rob, to mangle, er te ravich, would enable him ‘9</w:t>
        <w:br/>
        <w:t>Jo further and to despatch his victim, By doing &lt;o, he</w:t>
        <w:br/>
        <w:t>Mould remove the only witness of the crime. If "he</w:t>
        <w:br/>
        <w:t>ansioer of e crime which he as already commatk</w:t>
        <w:br/>
        <w:br/>
        <w:t>cantly the same with the punishment of murder, the</w:t>
        <w:br/>
        <w:t>offender Would bave no restraiming motive. "A law which</w:t>
        <w:br/>
        <w:t>imprisons for rape and robbery, and hangs for murder,</w:t>
        <w:br/>
        <w:t>Folds out to ravighers and robbers « strony inducement to</w:t>
        <w:br/>
        <w:t>Spare the lives of those whom they have injured. A Taw</w:t>
        <w:br/>
        <w:t>SRlch Nangs for rape and robbery, and which also hangs</w:t>
        <w:br/>
        <w:t>Yor murder, holds ut, indeed if it be rigorously carried</w:t>
        <w:br/>
        <w:t>Inla"eflect. ‘a szong motive to deter men from rape and</w:t>
        <w:br/>
        <w:t>Tobbery, bat es soon as 2 meh has ravished, or robbed, 18</w:t>
        <w:br/>
        <w:t>SBalde ott to. him @ strong motive eo follow’ up his erime</w:t>
        <w:br/>
        <w:t>‘with a murdes*</w:t>
        <w:br/>
        <w:br/>
        <w:t>Regarding crimes against property, the framers of the</w:t>
        <w:br/>
        <w:t>drat Serted hats great shock wold be coused to</w:t>
        <w:br/>
        <w:t>Heat techng it wile the most atrogous persona out</w:t>
        <w:br/>
        <w:t>Par dor St murder) were exempled from punishment</w:t>
        <w:br/>
        <w:t>SrSSealh”tht punishment we toe sneted even in the</w:t>
        <w:br/>
        <w:t>Sot cases of Hoel, cheating or michiel.</w:t>
        <w:br/>
        <w:br/>
        <w:t>Regording the power of commutation It vas observed</w:t>
        <w:br/>
        <w:t>that it was evidently fit that the Government should be</w:t>
        <w:br/>
        <w:t>Empowered. to commute the sentence of death (without</w:t>
        <w:br/>
        <w:t>Sonbent of the offender) for any other punishment</w:t>
        <w:br/>
        <w:br/>
        <w:t>(Of some interest are the observations regarding com</w:t>
        <w:br/>
        <w:br/>
        <w:t>tion for esime!. ‘The framers recognised that his</w:t>
        <w:br/>
        <w:t>matter of the law of procedure, and of elvil rights</w:t>
        <w:br/>
        <w:t>But dhey were declaedly of the opinion that “every person</w:t>
        <w:br/>
        <w:t>Silo was injured by an offence ought to be legally entitled</w:t>
        <w:br/>
        <w:t>5's compensation for the injury" and recommended (hat</w:t>
        <w:br/>
        <w:t>fn every eave In which fine was part of the punishment of</w:t>
        <w:br/>
        <w:t>Shd eficnee I ought to be competent to the fribunal which</w:t>
        <w:br/>
        <w:t>fas tried the offender (acting under proper checks) to</w:t>
        <w:br/>
        <w:t>Evan the whole of part of the Ane to the sufferer, provid.</w:t>
        <w:br/>
        <w:t>(Sd thet the sufferer signifies his, willingness to. receive</w:t>
        <w:br/>
        <w:t>Sthat is So awarded in fall satisfaction on nis cfvil claim</w:t>
        <w:br/>
        <w:t>Bor'eparation, They. thodght it likely that® this plan</w:t>
        <w:br/>
        <w:t>‘wourd be in great majority of cases render a civil proceed-</w:t>
        <w:br/>
        <w:t>{ng unnecessary.</w:t>
        <w:br/>
        <w:br/>
        <w:t>We may now refer to their discussion relating to speci-</w:t>
        <w:br/>
        <w:t>fe crimes.</w:t>
        <w:br/>
        <w:br/>
        <w:t>tot Dra, Nowe A page Tie</w:t>
        <w:br/>
        <w:t>ogy Dn, Neve A ae 2108</w:t>
        <w:br/>
        <w:br/>
        <w:t>3 e837, Dr, Noe A, poe 9, mid</w:t>
        <w:br/>
        <w:t>{tay Best, Be A, HB 1,1</w:t>
        <w:br/>
        <w:br/>
        <w:t>te sed toner.</w:t>
        <w:br/>
        <w:br/>
        <w:br/>
        <w:t>Page 242:</w:t>
        <w:br/>
        <w:t>at</w:t>
        <w:br/>
        <w:br/>
        <w:t>Homicide —The question of illega] omissions was elabo-</w:t>
        <w:br/>
        <w:t>ately considered “The expression “esusing death’ Jn the</w:t>
        <w:br/>
        <w:t>Cefition of toluntary culpeble Bomicide was explained,</w:t>
        <w:br/>
        <w:t>{and the view was expressed that acts or illegal omissions</w:t>
        <w:br/>
        <w:t>sth aid not ordinarily ease death cr caused death very</w:t>
        <w:br/>
        <w:t>Temotely.noed not be eacepied. ‘There was Undoubtedly</w:t>
        <w:br/>
        <w:t>42 great difference between acts causing death immediately</w:t>
        <w:br/>
        <w:t>Schl thoce causing « death remotely, or between acta certain</w:t>
        <w:br/>
        <w:t>to cause death and these whieh cause death only under</w:t>
        <w:br/>
        <w:t>Very extraordinary circumstances. ‘But the dfference</w:t>
        <w:br/>
        <w:t>‘Sas one to be considered by the tribunal when estimating</w:t>
        <w:br/>
        <w:t>the effect of the evidence fn a particular ease, not by the</w:t>
        <w:br/>
        <w:t>legislature in froming the geneFal aw. It would, require</w:t>
        <w:br/>
        <w:t>ttong evidence, thes seid fo prove thet an act of a kind</w:t>
        <w:br/>
        <w:t>‘hich very seldom causes death, or am.aet which coused</w:t>
        <w:br/>
        <w:t>etn ee smote, Hur actly caused det i ar</w:t>
        <w:br/>
        <w:t>ler case Te will require stil stronger evidence to prove</w:t>
        <w:br/>
        <w:t>‘hatsich an tl was contemplated as kel) to enue death</w:t>
        <w:br/>
        <w:t>But if axtntacory evidence proved that death was 30</w:t>
        <w:br/>
        <w:t>Cased Soluntariy, jt need no fh theif opinion, be well</w:t>
        <w:br/>
        <w:t>‘ed fom the punisiment for voluntary ealpetié homiide!</w:t>
        <w:br/>
        <w:br/>
        <w:t>‘The case of homicide by words was considered. A.</w:t>
        <w:br/>
        <w:t>verbally directs Z to swallow a poisonous drug. 2 swal-</w:t>
        <w:br/>
        <w:t>lows if and dies, Thin should Ue homnelde ia A. and for</w:t>
        <w:br/>
        <w:t>the purpose, speaking should be considered ag an act”</w:t>
        <w:br/>
        <w:br/>
        <w:t>Regarding the case of a person who died of 2 slight</w:t>
        <w:br/>
        <w:t>‘wound which, from neglect of from the application uf im-</w:t>
        <w:br/>
        <w:t>proper remedies, has proved mortal, the framers saw no</w:t>
        <w:br/>
        <w:t>Feason in exeluding it from the general rule. They noted,</w:t>
        <w:br/>
        <w:t>‘that In India, foar, neglect and bed treatment “were far</w:t>
        <w:br/>
        <w:t>more common than good medical treatment.</w:t>
        <w:br/>
        <w:br/>
        <w:t>‘Tho scheme of the proposed section relating to homie</w:t>
        <w:br/>
        <w:t>cide as tht voluntary, fulpable honed. wes. ude</w:t>
        <w:br/>
        <w:t>Sines it fell within thise mvsigated forme, namely, ()</w:t>
        <w:br/>
        <w:br/>
        <w:t>ave and sudden provecation (n which ease twas "mane</w:t>
        <w:br/>
        <w:t>Saughter”) or i) comatted by consent or (ll) commit-</w:t>
        <w:br/>
        <w:t>tea fn deeice</w:t>
        <w:br/>
        <w:br/>
        <w:t>Regarding provocation, the framers agreed that homi-</w:t>
        <w:br/>
        <w:t>cide fr soch Goes cught to be punahed, in order to teach</w:t>
        <w:br/>
        <w:t>Shen fo entertain respect for human life and give them @</w:t>
        <w:br/>
        <w:t>olive for governing their passions: but homicide coma:</w:t>
        <w:br/>
        <w:t>{ed in violent passion an provocation should nat be visited</w:t>
        <w:br/>
        <w:t>‘with the highest penalties of the law. To treat” sucht</w:t>
        <w:br/>
        <w:t>person in the samme way a the law treated. s</w:t>
        <w:br/>
        <w:br/>
        <w:t>11837 Dr, Nowe M6, paps 36</w:t>
        <w:br/>
        <w:br/>
        <w:t>2 ess Dra Nove AL pape 3,9</w:t>
        <w:br/>
        <w:br/>
        <w:t>yy Daa, Nove ML page $75 me</w:t>
        <w:br/>
        <w:t>4.3837 Desf, Noe M6 pe 8</w:t>
        <w:br/>
        <w:br/>
        <w:t>{$37 Dat, Case 395 397, 298 and 9p.</w:t>
        <w:br/>
        <w:br/>
        <w:t>Proeon</w:t>
        <w:br/>
        <w:br/>
        <w:br/>
        <w:t>Page 243:</w:t>
        <w:br/>
        <w:t>omic</w:t>
        <w:br/>
        <w:t>ben</w:t>
        <w:br/>
        <w:br/>
        <w:t>veould be highly expedient, would sock the unlverad</w:t>
        <w:br/>
        <w:t>ealng ef maniond and woul engage te pebic senpsthy</w:t>
        <w:br/>
        <w:t>(the soe ofthe oflender aaa We In”</w:t>
        <w:br/>
        <w:br/>
        <w:t>rosea by war wa le conedere, andthe ale</w:t>
        <w:br/>
        <w:t>of fae Engi la" “not recognising tie effect of anger</w:t>
        <w:br/>
        <w:t>excited iy words ‘alone was criticised". If a man felt an</w:t>
        <w:br/>
        <w:t>{SSultimore tm a wound Waid not show that he was</w:t>
        <w:br/>
        <w:t>‘han of pesllnty bad hear</w:t>
        <w:br/>
        <w:br/>
        <w:t>Homicide by coment wax trnted as a mitigated form,</w:t>
        <w:br/>
        <w:t>Sach’an ac should be punishable, of ‘eouren ‘becouse 's</w:t>
        <w:br/>
        <w:t>Srite lnwogiver ould desire to prevent such desthy if it</w:t>
        <w:br/>
        <w:t>eve oniy for the (making human “Ife” more</w:t>
        <w:br/>
        <w:t>Sered’to the tulitude. Consent ought nt therefore be</w:t>
        <w:br/>
        <w:t>@ fustdcation forthe Intentional causing of death But</w:t>
        <w:br/>
        <w:t>they felt that ie should mot be punished™ as Severaty at</w:t>
        <w:br/>
        <w:t>rutder for thew Testone</w:t>
        <w:br/>
        <w:t>(9) The motes which prompt tan to the com</w:t>
        <w:br/>
        <w:t>tnision of ine offence were generally far more repect.</w:t>
        <w:br/>
        <w:t>Shiethan thse which pfomsted) men 40 Som</w:t>
        <w:br/>
        <w:t>(0) Such erie was by no means productive of s0</w:t>
        <w:br/>
        <w:t>smash evil to the community at murder. It Gid net</w:t>
        <w:br/>
        <w:t>Produce general inwcutity of spread terror shrough</w:t>
        <w:br/>
        <w:t>Sccety. ‘Winen the low punishes murder with seves</w:t>
        <w:br/>
        <w:t>Fie, hal tao ends. One ond wes that people may</w:t>
        <w:br/>
        <w:t>‘not 'be murdered, and another that people ieay ‘not</w:t>
        <w:br/>
        <w:t>tive in constant dread of being murdered: ‘snd the</w:t>
        <w:br/>
        <w:t>second was perhaps more important that’ the frst</w:t>
        <w:br/>
        <w:t>‘Taie ‘propery" of the elfehet of murder “wae ‘not</w:t>
        <w:br/>
        <w:t>{und tn olde by consent</w:t>
        <w:br/>
        <w:br/>
        <w:t>{It was also noted, that the burning of a Hindu widow</w:t>
        <w:br/>
        <w:t>bby consent was not’ (even under the law. then In fores)</w:t>
        <w:br/>
        <w:t>Punished as rrurder, though it was an ofence under the</w:t>
        <w:br/>
        <w:t>Fegolations tn force’ in the Presidencies</w:t>
        <w:br/>
        <w:br/>
        <w:t>Regarding homicide in self defence, the framers admit-</w:t>
        <w:br/>
        <w:t>ted that they were “forced to leave the lave on the subject</w:t>
        <w:br/>
        <w:t>Of private defence in am unsatisfactory state”. They eX-</w:t>
        <w:br/>
        <w:t>Beth the far tha tay contin 0 be Ge of</w:t>
        <w:br/>
        <w:br/>
        <w:t>st precise parts of every system of jurisprudence,</w:t>
        <w:br/>
        <w:t>‘The portion of the law relating to homicide in’ defence</w:t>
        <w:br/>
        <w:t>Must necessarily partake of the imperfections (of law of</w:t>
        <w:br/>
        <w:t>felfedetence), The reason for treating this kind of homi-</w:t>
        <w:br/>
        <w:t>ide as less thon murder was, thet law itself invited men</w:t>
        <w:br/>
        <w:t>{fo the very verge af the crime designated ae voluntary.</w:t>
        <w:br/>
        <w:t>‘Calpsble homicide. ‘The law authorised acts which were</w:t>
        <w:br/>
        <w:br/>
        <w:t>37 Bay Nae Mopar 3p Sood Fook Faas</w:t>
        <w:br/>
        <w:t>2017 Dat Soe aL pe 9. ee porwinin</w:t>
        <w:br/>
        <w:t>3.187 Dre Neve B, pape 26 hme ad pee 17,</w:t>
        <w:br/>
        <w:br/>
        <w:t>4: thy Dit Now B pape 6, boom.</w:t>
        <w:br/>
        <w:br/>
        <w:br/>
        <w:t>Page 244:</w:t>
        <w:br/>
        <w:t>very near to homicide, and this circumstance greatly miti-</w:t>
        <w:br/>
        <w:t>‘ateathe guilt</w:t>
        <w:br/>
        <w:br/>
        <w:t>The tole of causing death Uy say. rashes ot negli RAB,</w:t>
        <w:br/>
        <w:t>gener ay bo cate whet of de regard for aman te</w:t>
        <w:br/>
        <w:t>Bye ngk seem to have been sepnrately deale ‘tin 3m the</w:t>
        <w:br/>
        <w:t>‘ates, though Clause 204 made it punishable with kmpel-</w:t>
        <w:br/>
        <w:t>Tommment pin 0 Sears oF Hae.</w:t>
        <w:br/>
        <w:br/>
        <w:t>Pt death in cause of felng-—ie, me stuaiion where</w:t>
        <w:br/>
        <w:t>a peson tagaged in the commission of ar oFence eaues</w:t>
        <w:br/>
        <w:t>Jekin’gs radhwness ‘cee negligence (witequt ate anenceon</w:t>
        <w:br/>
        <w:br/>
        <w:t>to cease death or kavtwledge that it is hiely tv cause</w:t>
        <w:br/>
        <w:t>athe tie) vas elaborately. dlteussed. along. wih</w:t>
        <w:br/>
        <w:t>Station whete a petgor engaged in the cvmauiasien</w:t>
        <w:br/>
        <w:t>Stteace eateed death by pure seed</w:t>
        <w:br/>
        <w:t>ates to art des and acento</w:t>
        <w:br/>
        <w:t>mitigated forms” ot a volumtary celpable homicide wire</w:t>
        <w:br/>
        <w:t>CSpleincd. and thutrsted "An interesting czamnple ulven</w:t>
        <w:br/>
        <w:t>SEA “ete posomed ford lefore Z 2 docs po! sual ow</w:t>
        <w:br/>
        <w:t>Ensign of the potuened food to dsurder in” A -Rowd</w:t>
        <w:br/>
        <w:t>Ee ateted os guilty of a Crime of a most attcious descrip</w:t>
        <w:br/>
        <w:t>Now Tt wag emphasized that auch an act (Ge. attempt</w:t>
        <w:br/>
        <w:t>{o commis murder) should be purishable nots. tetandiog</w:t>
        <w:br/>
        <w:t>‘hot it does not amount hy Meet to asa, (espass or fut</w:t>
        <w:br/>
        <w:t>hurt wad cagord tm an atterpi to commit niurdev. i</w:t>
        <w:br/>
        <w:t>ould be punishable (under clause $20) with transporte.</w:t>
        <w:br/>
        <w:t>on for ie, ete, where murderous intention made out</w:t>
        <w:br/>
        <w:t>{cverity of "hurt should nat be a ciecumstance to be con-</w:t>
        <w:br/>
        <w:t>‘Sidered in apportioning pasishment though Mt may be i"</w:t>
        <w:br/>
        <w:t>portant ws eveence</w:t>
        <w:br/>
        <w:t>Tresen was discussed in detail. Tt wes noted, that eu</w:t>
        <w:br/>
        <w:t>inert ine some doubt as 10 whether the statute law of</w:t>
        <w:br/>
        <w:t>England (ceyarding‘Trosson! Was binding on, natives</w:t>
        <w:br/>
        <w:t>‘Apart rom the Bombay Regulation 14 of 1824 ¢shetein</w:t>
        <w:br/>
        <w:t>‘ere. wes a sweepmg Clsuse empowering, the courts to</w:t>
        <w:br/>
        <w:t>Wvara Punishment” i any case in which hey conceived</w:t>
        <w:br/>
        <w:t>‘hat morality and socal order required protection) treason</w:t>
        <w:br/>
        <w:t>‘tas ‘not as offence uncer any other ‘Regulation. The</w:t>
        <w:br/>
        <w:t>Bshomeain law might posably be ae Violently srcined</w:t>
        <w:br/>
        <w:t>Jsiio reach it'in Bebgal and ia the Madras Presidency</w:t>
        <w:br/>
        <w:t>Bur ose provisions ould not be retained.” That is "hy</w:t>
        <w:br/>
        <w:t>{specie gection eos proposed ‘on the subject.” Regard:</w:t>
        <w:br/>
        <w:t>fag'the Rayal perton. Rwas felt that it was tirprobable</w:t>
        <w:br/>
        <w:t>Bas Sy Bhatt Hine ul ne the Tdi nna,</w:t>
        <w:br/>
        <w:t>ind thurefore specie: provision wat not necessary. Bit</w:t>
        <w:br/>
        <w:t>gainst the. British Crown should. it ex</w:t>
        <w:br/>
        <w:br/>
        <w:t>TRY Dit NM pane 0 il</w:t>
        <w:br/>
        <w:t>gAasPyBnh SNe pe y Room Ae oe mit,</w:t>
        <w:br/>
        <w:t>{Dy Den Nove 8, pgs 65909 and me</w:t>
        <w:br/>
        <w:t>J tga Dg of te toon Pera Cal, Dae NEN</w:t>
        <w:br/>
        <w:t>ear</w:t>
        <w:br/>
        <w:br/>
        <w:br/>
        <w:br/>
        <w:t>Page 245:</w:t>
        <w:br/>
        <w:t>40</w:t>
        <w:br/>
        <w:br/>
        <w:t>(Code also explained’ why the anomalous postion regard-</w:t>
        <w:br/>
        <w:t>fag tease preva, "ha Beit utero, SP</w:t>
        <w:br/>
        <w:t>Degsnning. disguised their real power "under the forms of</w:t>
        <w:br/>
        <w:t>vasialage, and loft “the Mogul and his Vieeroye oe empay</w:t>
        <w:br/>
        <w:t>fms ol fy overgny ch wat rely he hy he</w:t>
        <w:br/>
        <w:t>Company" This policy was abandoned only slowly 8</w:t>
        <w:br/>
        <w:t>sieges” ence it way impossible to polnt aut the par,</w:t>
        <w:br/>
        <w:t>cular time when the “natives” became British subjects</w:t>
        <w:br/>
        <w:br/>
        <w:t>Reasons for making abetment of hostilities against the</w:t>
        <w:br/>
        <w:t>Government in ceri eases a separate atone (instead</w:t>
        <w:br/>
        <w:t>‘of Teaving it t© genetal sbetment) were also explained</w:t>
        <w:br/>
        <w:t>Firstly. the general rules of abetment would rot reach</w:t>
        <w:br/>
        <w:t>a.perion iho, while residing in the Britah territories abet</w:t>
        <w:br/>
        <w:t>fell the waging of war by 2 foreign prince against che</w:t>
        <w:br/>
        <w:t>British Government” (The foreign prince himgll’ ould</w:t>
        <w:br/>
        <w:t>get aly a ace by waging auch war) See</w:t>
        <w:br/>
        <w:t>juga in general, a person who is 8 party to the Crk</w:t>
        <w:br/>
        <w:t>tinal design Which ha fot been eared Pn eect aught</w:t>
        <w:br/>
        <w:t>Not tobe punished at if the design had been Carvied iste</w:t>
        <w:br/>
        <w:t>fies, yettan exception should We made With Teapect of</w:t>
        <w:br/>
        <w:t>Ligh lfencessguinot the State. Crimes agaest ee Stace</w:t>
        <w:br/>
        <w:t>‘had this pecullarity that if-they were sittentully eee</w:t>
        <w:br/>
        <w:t>mitted the criminal wes “slmoet always: secure. Lea</w:t>
        <w:br/>
        <w:t>punishinent." “After murder, the murders isin greater</w:t>
        <w:br/>
        <w:t>‘anger than before murder. “But the rebel Is gu o¢Slanger</w:t>
        <w:br/>
        <w:t>38 Soon ae he has subverted the Government.” Hence the</w:t>
        <w:br/>
        <w:t>eal Thole ae song ond share sgt he</w:t>
        <w:br/>
        <w:t>rst beginning of rebelion, against ieasonele detigns,</w:t>
        <w:br/>
        <w:t>which have to be cartied no further than plots and fret</w:t>
        <w:br/>
        <w:t>ations.” Ror this reason, such plots and preparadns</w:t>
        <w:br/>
        <w:t>ld not be left to the ordinary law of abetment</w:t>
        <w:br/>
        <w:br/>
        <w:t>Jia Detaled segs fr punishing shtent of</w:t>
        <w:br/>
        <w:t>mutiny Were given. "A person who, not being  himeal</w:t>
        <w:br/>
        <w:t>subject to Miltary law, extorts ot astste those {who bein</w:t>
        <w:br/>
        <w:br/>
        <w:t>subyec to Military law’ commit breach of discipline would</w:t>
        <w:br/>
        <w:t>“hen proper subject of ponishment But the general low</w:t>
        <w:br/>
        <w:t>ssspectng the abetting f offences will not reat him, Se</w:t>
        <w:br/>
        <w:t>‘nue the Military delinquency which he has abetted would</w:t>
        <w:br/>
        <w:t>ot be punishable by thi Code, and therefore Would net</w:t>
        <w:br/>
        <w:t>Emstiute an oifence”. Explaining thet approach rexerd</w:t>
        <w:br/>
        <w:t>{ag panishment for such abetiments the traters of thet TES</w:t>
        <w:br/>
        <w:t>Heport stated that while the general tule which they hod</w:t>
        <w:br/>
        <w:t>opted was that the punishment of the abetter soda be</w:t>
        <w:br/>
        <w:t>gull ‘or proportional Yo. the punistmest of the peteon</w:t>
        <w:br/>
        <w:t>camming the offence, yet in this case they had depart</w:t>
        <w:br/>
        <w:t>Sartor these reasons</w:t>
        <w:br/>
        <w:br/>
        <w:t>‘But the Military penal law, {sand must necessarily</w:t>
        <w:br/>
        <w:t>to, far more severe than that Under whiee te bod of OS</w:t>
        <w:br/>
        <w:br/>
        <w:br/>
        <w:br/>
        <w:t>Page 246:</w:t>
        <w:br/>
        <w:t>En</w:t>
        <w:br/>
        <w:br/>
        <w:t>le tive. The severity of the Military lay’ can be fusst-</w:t>
        <w:br/>
        <w:t>BGPP" Gy reasons desi (tum the pecan Rabuts and</w:t>
        <w:br/>
        <w:t>Gates of soldiers. and fom the peculiar reation ir. which</w:t>
        <w:br/>
        <w:t>they sland tn the Government Thee ‘uc</w:t>
        <w:br/>
        <w:t>Ssveritg to persons not memers othe Seliery oes</w:t>
        <w:br/>
        <w:t>Sion eppeare to us afogetier untwarsontgbie" They also</w:t>
        <w:br/>
        <w:t>aded hat it's person Shot ap biiltary™ who abetted</w:t>
        <w:br/>
        <w:t>Uren of Miitay aicipine was made Table fo» punish</w:t>
        <w:br/>
        <w:t>ment, regulated “according. to cur general. rute by" the</w:t>
        <w:br/>
        <w:t>Punishment to which auch a freach cf disciple renders</w:t>
        <w:br/>
        <w:t>PSoidier lable the whole syrnmetry of the penal law would</w:t>
        <w:br/>
        <w:t>beldettoyed " B'person who induces a e\dler 10 disobey</w:t>
        <w:br/>
        <w:t>Shy exter of a commanding offer would be liable to be</w:t>
        <w:br/>
        <w:t>punished mere severely than &amp; doco, Tavisher, et.</w:t>
        <w:br/>
        <w:br/>
        <w:t>Perjury—The tramers of the 165% Draft expressed this</w:t>
        <w:br/>
        <w:t>“At ayo fale ecdsnee actualy causes deagh the</w:t>
        <w:br/>
        <w:br/>
        <w:t>son who bas given of fabricated it falls under 1</w:t>
        <w:br/>
        <w:t>Ucinition of mufder, snd. is lable to capltal punish</w:t>
        <w:br/>
        <w:t>rent. fn this Test point, the Taw, as we have framed</w:t>
        <w:br/>
        <w:t>Teeagices with the 618 law of England, which, though</w:t>
        <w:br/>
        <w:t>ie ger opnon, stand reasonable, hs" become oto</w:t>
        <w:br/>
        <w:br/>
        <w:t>Dacoity ~The following observations are interesting!:—</w:t>
        <w:br/>
        <w:br/>
        <w:t>“His Lordship in Couneil will perceive that we</w:t>
        <w:br/>
        <w:t>have provided punishment of exemplary severity for</w:t>
        <w:br/>
        <w:t>that ateocious crime, which is denigrated im the Re</w:t>
        <w:br/>
        <w:t>{ulations of Bengal and Madras Uy te name of Dacoity</w:t>
        <w:br/>
        <w:t>vmame me have though convent tora for</w:t>
        <w:br/>
        <w:t>‘he purpose of denoting. not only actoal gang</w:t>
        <w:br/>
        <w:t>bile stamping to Fob, Shen sh ah icompt</w:t>
        <w:br/>
        <w:t>miede or nigel by 8 gang”</w:t>
        <w:br/>
        <w:br/>
        <w:t>General view of eriminat lew as prevailing in 1687</w:t>
        <w:br/>
        <w:br/>
        <w:t>[A picture in brief of the position regarding criminal</w:t>
        <w:br/>
        <w:t>haya obtaining im tT wil be found In the Law Comins</w:t>
        <w:br/>
        <w:t>Saners" Report of that year!</w:t>
        <w:br/>
        <w:br/>
        <w:t>‘The printed draft of the Indien Penal Code was sub</w:t>
        <w:br/>
        <w:t>sptted {0 the Government of India on ath October, 8st</w:t>
        <w:br/>
        <w:t>Thereatter, Government requested he Indian Law’ Com:</w:t>
        <w:br/>
        <w:t>innsgonets to examine the opinions receved onthe Iasi</w:t>
        <w:br/>
        <w:t>raft ang. also to atedy the’ draft Act contained ip the</w:t>
        <w:br/>
        <w:t>Seton Report of be "Commissioners on Cimital Law</w:t>
        <w:br/>
        <w:t>GF England and to give thelr Report sccordingly. ‘The</w:t>
        <w:br/>
        <w:br/>
        <w:t>~ 7 Wr Dat, Now 6, pee Boum</w:t>
        <w:br/>
        <w:t>2:7 Dane, Nove 8, pepe 39, mle,</w:t>
        <w:br/>
        <w:t>4. tay eporyain Bepos, paps 11 4</w:t>
        <w:br/>
        <w:t>11-122 Law,</w:t>
        <w:br/>
        <w:br/>
        <w:br/>
        <w:t>Page 247:</w:t>
        <w:br/>
        <w:t>m2</w:t>
        <w:br/>
        <w:br/>
        <w:t>Indian Law Commissioners submitted in 1846 chetr Report’</w:t>
        <w:br/>
        <w:t>UBint Report) of the draft Penal Code. Later. in Lod’,</w:t>
        <w:br/>
        <w:t>hey submitted” heir Second. snd “conclu me</w:t>
        <w:br/>
        <w:t>{Seton Report on the Indian Penal Code) on “th June,</w:t>
        <w:br/>
        <w:t>IEA ii Si Lawrence Pe, Chil i of the</w:t>
        <w:br/>
        <w:t>Supreme Court at Fort Williams (previously | Advocate</w:t>
        <w:br/>
        <w:t>Sete), Staving’ received. from the Government the</w:t>
        <w:br/>
        <w:t>Report of the Law Commissioners, studied it and gave his</w:t>
        <w:br/>
        <w:t>obvervations 19 the Government in 1848</w:t>
        <w:br/>
        <w:br/>
        <w:t>It is not necessary t0 state each point dealt with by</w:t>
        <w:br/>
        <w:t>the! Law Commissiontrs in 1846, but &amp; few points which</w:t>
        <w:br/>
        <w:t>fre still of interest may be noted:—</w:t>
        <w:br/>
        <w:br/>
        <w:t>(a) Homicide —Death caused by words was speci</w:t>
        <w:br/>
        <w:t>sally’ dealt with ip the discussion in the 1897 drat</w:t>
        <w:br/>
        <w:t>ind the 1046 Commissioners also dealt with it in detail</w:t>
        <w:br/>
        <w:t>Jing came to the conelusion® that af death i certainly</w:t>
        <w:br/>
        <w:t>Givbed by words deliberately used by a person with</w:t>
        <w:br/>
        <w:t>intention to cause that result, or with the knowledge</w:t>
        <w:br/>
        <w:t>that im the condition of the party to whom the wards</w:t>
        <w:br/>
        <w:t>fre spoken itis likely that the words will make such</w:t>
        <w:br/>
        <w:t>{an impresion on him as to cause death, and without</w:t>
        <w:br/>
        <w:t>{ny such excuse ar admissible under "General Excep-</w:t>
        <w:br/>
        <w:t>flohs's sueh person should suffer the penalty. of cul</w:t>
        <w:br/>
        <w:t>able homicide: —</w:t>
        <w:br/>
        <w:br/>
        <w:t>‘Here is the wilful doing of that which is known</w:t>
        <w:br/>
        <w:t>tr be likely to produce evil, manifesting the mens rea</w:t>
        <w:br/>
        <w:t>‘csential {2 criminal Tespodsbility. the evil produced</w:t>
        <w:br/>
        <w:t>Sdeath, the efficient cause.—the words spoken. Tt is</w:t>
        <w:br/>
        <w:t>Seareely’ agreeable to reason, that having traced the</w:t>
        <w:br/>
        <w:t>eftect to its cause, the Taw should refuse to acknow</w:t>
        <w:br/>
        <w:t>Tedge it xe an effective cause; or that the Judge should</w:t>
        <w:br/>
        <w:t>be obliged to say. ts true that the effect was produc.</w:t>
        <w:br/>
        <w:t>‘ed by the operation of the words, but words in law</w:t>
        <w:br/>
        <w:t>‘ire not an set, therefore the speaker is not eriminally</w:t>
        <w:br/>
        <w:t>‘responsible</w:t>
        <w:br/>
        <w:br/>
        <w:t>Death resulting from a slight, wound which from</w:t>
        <w:br/>
        <w:t>neglect or from the application of improper remedies</w:t>
        <w:br/>
        <w:t>has proved fatal wae considered i deta</w:t>
        <w:br/>
        <w:br/>
        <w:t>Provocation by words was specifically considered,</w:t>
        <w:br/>
        <w:t>and the proposal inthe original’ Code. to cover such</w:t>
        <w:br/>
        <w:br/>
        <w:t>bprovecation fe. not to. recogise any distinction bet~</w:t>
        <w:br/>
        <w:t>Sun provocation by mere words er estes, and</w:t>
        <w:br/>
        <w:br/>
        <w:t>Rap, Ga 39.7186, of te Indian Law” Coneision, 6</w:t>
        <w:br/>
        <w:t>nd ES aS GAZING oe In La Ge cs</w:t>
        <w:br/>
        <w:t>2 Reported 24-4847 (Sexo, Rep of te Ton Lew Coen</w:t>
        <w:br/>
        <w:t>onde 6h te Brat tion Pens Cot</w:t>
        <w:br/>
        <w:br/>
        <w:t>3p Oteemnioes of Sir Lamence, Ps, oo de Dat Tnsan Fenel</w:t>
        <w:br/>
        <w:t>contd</w:t>
        <w:br/>
        <w:br/>
        <w:t>“E1806 Reo, poet 77, paneraph 298</w:t>
        <w:br/>
        <w:br/>
        <w:t>{Nye Repo pees 770, parsaphs 250 27</w:t>
        <w:br/>
        <w:br/>
        <w:t>{6414s Rep, pase 8-4, pangsaphs 269 1 273</w:t>
        <w:br/>
        <w:br/>
        <w:br/>
        <w:br/>
        <w:t>Page 248:</w:t>
        <w:br/>
        <w:t>a</w:t>
        <w:br/>
        <w:br/>
        <w:t>Other points relating to provocation were consi</w:t>
        <w:br/>
        <w:t>dered</w:t>
        <w:br/>
        <w:br/>
        <w:t>‘The teple of voluntary culpable homieide by con</w:t>
        <w:br/>
        <w:t>sen; has Sbnaidered and the proposed. provision that</w:t>
        <w:br/>
        <w:t>Sch ows soul oot San tomar, wat</w:t>
        <w:br/>
        <w:t>s ‘With‘s alight Tnodification, namely, the con</w:t>
        <w:br/>
        <w:t>SEETShouid ave been given nat cals. by’ pescy</w:t>
        <w:br/>
        <w:t>Trove 13 years of age ut by a person capable of make</w:t>
        <w:br/>
        <w:t>ing an inklligest hole"</w:t>
        <w:br/>
        <w:br/>
        <w:t>Voluntary culpadte homicide in defence—the provi-</w:t>
        <w:br/>
        <w:t>sired Sto manclauiter—was approved io</w:t>
        <w:br/>
        <w:t>Srinciple™</w:t>
        <w:br/>
        <w:br/>
        <w:t>frefer the provisions of our Regulations, which define</w:t>
        <w:br/>
        <w:t>fie grounds for mitigating the capital" punishment."</w:t>
        <w:br/>
        <w:t>On this comment, the 4846 Report noted that Mr. Hud</w:t>
        <w:br/>
        <w:br/>
        <w:t>featon had not spectied the provisions which he</w:t>
        <w:br/>
        <w:t>Ip mind, “In the general fw relating to murder "in</w:t>
        <w:br/>
        <w:t>the"adras Regulations. which Me. Hiadleston must</w:t>
        <w:br/>
        <w:t>‘ev undrsiog f nee to ther no seh detinion,</w:t>
        <w:br/>
        <w:br/>
        <w:t>1 D'diseretion is given to the Judgen not to pass sen-</w:t>
        <w:br/>
        <w:t>nbc of death, i ere appear to tem tobe Salevia</w:t>
        <w:br/>
        <w:t>Ing cicomstances” im the cose—e discretion suficient</w:t>
        <w:br/>
        <w:t>vaoitrary</w:t>
        <w:br/>
        <w:br/>
        <w:t>“The topie of rash or negligent  homicideclause</w:t>
        <w:br/>
        <w:t>4 Gt the Ta aeate—woe approved after alscusion?</w:t>
        <w:br/>
        <w:br/>
        <w:t>‘The case of a man attempting to commit a rape oo</w:t>
        <w:br/>
        <w:t>‘2 woman and in the attempt involuntarily causing her</w:t>
        <w:br/>
        <w:t>deathecleuse 308, tlustration tn the 1057 draft—as</w:t>
        <w:br/>
        <w:t>considered. and the proposal in the draft approved?</w:t>
        <w:br/>
        <w:t>[The iifustration seas to the effect that in such @ case,</w:t>
        <w:br/>
        <w:t>{he homicide was culpable but not voluntary, because</w:t>
        <w:br/>
        <w:t>death was an effect wholly unexpected and uieonnect-</w:t>
        <w:br/>
        <w:t>‘Si'with the Intention and act of the party, except bY</w:t>
        <w:br/>
        <w:t>fecldent. Mr, Pyrne (Judge, Sidder ‘Bornsay)</w:t>
        <w:br/>
        <w:t>Sad stated that it was posible that rape of delicate</w:t>
        <w:br/>
        <w:t>‘woman may cause death for example, rape Was com&gt;</w:t>
        <w:br/>
        <w:t>Imitted on an infant of 6 or 7 years "of age, death</w:t>
        <w:br/>
        <w:t>nates therefrom. (Te had stated that a vecent ease</w:t>
        <w:br/>
        <w:t>54s Report pages 6-86, pump 374-9.</w:t>
        <w:br/>
        <w:t>£45 Report. poe 93, Parag 254</w:t>
        <w:br/>
        <w:t>15gh Report, es 9-5, feng 29630,</w:t>
        <w:br/>
        <w:t>See ge Repo pape 3 lest porcenph aed sie roe</w:t>
        <w:br/>
        <w:t>ue Report, pee 95, snug 30</w:t>
        <w:br/>
        <w:t>gs Report ge 95, TOE 33.</w:t>
        <w:br/>
        <w:t>ah Repos, uses 86-10, Pra 209 10 314</w:t>
        <w:br/>
        <w:t>5 MBG Repo, pgs 100, at 345 1 37</w:t>
        <w:br/>
        <w:br/>
        <w:t>Rave,</w:t>
        <w:br/>
        <w:br/>
        <w:br/>
        <w:t>Page 249:</w:t>
        <w:br/>
        <w:t>a</w:t>
        <w:br/>
        <w:br/>
        <w:t>had come before the courts)</w:t>
        <w:br/>
        <w:t>painted out that yt was volint</w:t>
        <w:br/>
        <w:t>Bath being Isely</w:t>
        <w:br/>
        <w:br/>
        <w:t>(Ate of siecle 308 ak the 187</w:t>
        <w:br/>
        <w:t>Repatt ia propose the, popnkment of death (oper!</w:t>
        <w:br/>
        <w:t>£ ater ate ate Poaihment) Yor abetment. ol</w:t>
        <w:br/>
        <w:t>‘ilae'CF child unde 12 yearn ny insane person</w:t>
        <w:br/>
        <w:t>ere A comment from hur Je PF. Phomes had been re</w:t>
        <w:br/>
        <w:t>Sed the ete tht the. inducement ao ‘comet</w:t>
        <w:br/>
        <w:t>Sechrest in the ordinary coume of vents</w:t>
        <w:br/>
        <w:br/>
        <w:t>SAAS Sight that ararely seemed nececarp</w:t>
        <w:br/>
        <w:t>i place the ctente on level with the st tries</w:t>
        <w:br/>
        <w:t>SBUG Siaanmes the penalty of dea In his op</w:t>
        <w:br/>
        <w:t>Mons leer penalty would sce to check Ube co</w:t>
        <w:br/>
        <w:t>Misicn of tecrime. Me ‘Thomas pateslrly ele</w:t>
        <w:br/>
        <w:t>Moke Tania wut ace incaded sn Begs</w:t>
        <w:br/>
        <w:t>Sristons and pointed out shat instances of suides</w:t>
        <w:br/>
        <w:t>SHR Saldaearevensed by partons were nomeroes</w:t>
        <w:br/>
        <w:t>Sau "at present Shey have mot the mos remote tea</w:t>
        <w:br/>
        <w:t>Tee dePire veing cioaly and that they shoud</w:t>
        <w:br/>
        <w:t>wot be eid lable fo tne heavy penales. “Az this</w:t>
        <w:br/>
        <w:t>the 108 Teport observed that cause 306 was based</w:t>
        <w:br/>
        <w:t>{On the sume principles “as cinuse 6, second proviso</w:t>
        <w:br/>
        <w:t>the ie arate (Beoiige with, conseny of gueh pe</w:t>
        <w:br/>
        <w:t>fla te be mend) ine much Sethe sence at</w:t>
        <w:br/>
        <w:t>Causing dest of posses concerned (e. person Us</w:t>
        <w:br/>
        <w:br/>
        <w:t>ge ob under Susbiigy ses reqand ao murder even</w:t>
        <w:br/>
        <w:t>$Esagh deuth won caused "otth ahete consent and</w:t>
        <w:br/>
        <w:t>thovelee awe aie abetment of suicseatached</w:t>
        <w:br/>
        <w:t>the penalty, ‘of murder to the stance described, there:</w:t>
        <w:br/>
        <w:t>Ine when committed jm repect of 9 ptson ther fe</w:t>
        <w:br/>
        <w:t>GF dievigr ine‘ louse was sppreved. subject fo</w:t>
        <w:br/>
        <w:t>folleaton rearing age of 2 Youre ing fepiaced</w:t>
        <w:br/>
        <w:t>sam age where a parson could form an, intelligent</w:t>
        <w:br/>
        <w:t>Plasmas “Stas abso observed (rogurding ileal</w:t>
        <w:br/>
        <w:t>dmniolors) that the “rule would fh to be applied</w:t>
        <w:br/>
        <w:t>indo’ ese ‘clnuseschlfiy tn cues where'e parton</w:t>
        <w:br/>
        <w:t>bound to take care of the person of another had, by,</w:t>
        <w:br/>
        <w:t>Arles} “omission of he Gut tnenonaly given,</w:t>
        <w:br/>
        <w:t>Hm the opportunity of hing Riel er “perited</w:t>
        <w:br/>
        <w:t>him to obtnin the means of killing himself (econ</w:t>
        <w:br/>
        <w:t>Iorall'inthe ese nha one peo ating sneer</w:t>
        <w:br/>
        <w:t>person preparing fo destroy himself, Gay by hanging)</w:t>
        <w:br/>
        <w:t>iMtemp: to peuvent hy ie, (as aay be expected, te</w:t>
        <w:br/>
        <w:t>timp to prevent hit I (ab may ,</w:t>
        <w:br/>
        <w:br/>
        <w:t>ine oP precede inte ia ‘commen ay incumbent</w:t>
        <w:br/>
        <w:t>Spon al mon to ast In poventing fencer sbout 1</w:t>
        <w:br/>
        <w:t>SE Eammited in their presence "Phe intention here</w:t>
        <w:br/>
        <w:t>ih Siesta ese eo be" frac tom the “See</w:t>
        <w:br/>
        <w:br/>
        <w:t>(€) Attempt 10 commit murder—Atterpt to cone</w:t>
        <w:br/>
        <w:t>mit Voluntary culpable homicide was. under clause 500</w:t>
        <w:br/>
        <w:br/>
        <w:t>te this, the Report</w:t>
        <w:br/>
        <w:t>yy culpable. homiewe</w:t>
        <w:br/>
        <w:br/>
        <w:t>7. aR4e Repon, pages 101-163, pangaphs 321 3ah</w:t>
        <w:br/>
        <w:br/>
        <w:br/>
        <w:t>Page 250:</w:t>
        <w:br/>
        <w:t>8</w:t>
        <w:br/>
        <w:br/>
        <w:t>of the 187 draft, punishable with tmprizonment up to</w:t>
        <w:br/>
        <w:t>Stig ei of te te Ropert olde</w:t>
        <w:br/>
        <w:t>That ths case was meaat fo apply to. attempts</w:t>
        <w:br/>
        <w:br/>
        <w:t>Elise Uesth under eiccumstances which, death one</w:t>
        <w:br/>
        <w:t>Sid would nae the offence ob walt ible</w:t>
        <w:br/>
        <w:t>ovmielde of one of the iigtedenerplons; beste</w:t>
        <w:br/>
        <w:t>SMomplto commit moder was expresely provided for</w:t>
        <w:br/>
        <w:t>iy atthe: esse 305" “They heretore recommended</w:t>
        <w:br/>
        <w:t>Ue necesany clarteation "AS regerde “atempe 10</w:t>
        <w:br/>
        <w:t>fovoinig murder, causes 300, ra ‘Si had “hs eet,</w:t>
        <w:br/>
        <w:t>thar"where ort wan cauned the fence _swould be</w:t>
        <w:br/>
        <w:t>puntshable ws taneporatsa fr life o rigorous i</w:t>
        <w:br/>
        <w:t>isonent or life Bot not ese than 7 eats an alan</w:t>
        <w:br/>
        <w:t>ine No change was Fecommended’ on that clase.</w:t>
        <w:br/>
        <w:br/>
        <w:t>(8) Perjury—tn the 1837 drat, clause 294, deat</w:t>
        <w:br/>
        <w:t>with ‘Voluntary culpable homicide zead with lst</w:t>
        <w:br/>
        <w:t>tion (a) thereto had this eer, that i A fate depose</w:t>
        <w:br/>
        <w:t>‘cd belore a Court of Justice thst he saw another person</w:t>
        <w:br/>
        <w:t>SSmit capital erume sod tbe otoer person way com.</w:t>
        <w:br/>
        <w:t>Sicted and executed in consequence, Avwtas gully of</w:t>
        <w:br/>
        <w:t>lhe eifence of voluntary culpeble homicde,” (if A had</w:t>
        <w:br/>
        <w:t>the intention to cause Geath or Knowledge of, kel</w:t>
        <w:br/>
        <w:t>hood of his causing death, ete). “Fhis proposal sas</w:t>
        <w:br/>
        <w:t>‘in the 1096 "Report. It stated” that “the</w:t>
        <w:br/>
        <w:t>‘question fall naturally within the definiion</w:t>
        <w:br/>
        <w:t>of Voluntary eslpable homicide, which could not Be</w:t>
        <w:br/>
        <w:t>‘Gxpresed properly in terms. that did” not cover I</w:t>
        <w:br/>
        <w:t>BRRIE went on to sayand but that "we “think</w:t>
        <w:br/>
        <w:t>desirable to. restrict rather than. to" extend capital</w:t>
        <w:br/>
        <w:t>Punishment, and thet 1 would be In effect an exten</w:t>
        <w:br/>
        <w:t>Sion of it to make the perorer ae te the convicted</w:t>
        <w:br/>
        <w:t>SC homieide, which Would be mutder under Clause 29,</w:t>
        <w:br/>
        <w:t>‘nen his false swearing has caused the condemnation</w:t>
        <w:br/>
        <w:t>find execution of an innocent persia, we Would not</w:t>
        <w:br/>
        <w:t>freste to recommend that this part of the Cade be</w:t>
        <w:br/>
        <w:t>left untouched. For the Tesson st stated, however,</w:t>
        <w:br/>
        <w:t>‘We, sould advise that the iilstration (a) Be amited</w:t>
        <w:br/>
        <w:t>pai cause 2, and thst Clase 3, in the Cheer</w:t>
        <w:br/>
        <w:t>fences against public justice be declared applica:</w:t>
        <w:br/>
        <w:t>be generaliy to the elence of giving foe evidence,</w:t>
        <w:br/>
        <w:t>wie the intention of causing 4 petson to be convicied</w:t>
        <w:br/>
        <w:t>cfs copia ime, thee he obec ated Ee</w:t>
        <w:br/>
        <w:t>tected or not’ iighment which may be</w:t>
        <w:br/>
        <w:t>Ssrarded tnd aie hale ieamporaton Torley</w:t>
        <w:br/>
        <w:t>Gr rigorous imprisonment for Ife or fora term net isd</w:t>
        <w:br/>
        <w:t>than seven Years, and fine *</w:t>
        <w:br/>
        <w:br/>
        <w:t>(2) Decoity with murder—By Clause ©</w:t>
        <w:br/>
        <w:br/>
        <w:t>tasr Brat where moar wa coms net</w:t>
        <w:br/>
        <w:br/>
        <w:t>‘one of gang of the dacelts, every one of the gane wee</w:t>
        <w:br/>
        <w:t>Ge Re, as aoe a ST —</w:t>
        <w:br/>
        <w:br/>
        <w:t>184 Repo, pose 1 pertengh SP.</w:t>
        <w:br/>
        <w:br/>
        <w:t>3 18 Reper oe pomp</w:t>
        <w:br/>
        <w:br/>
        <w:br/>
        <w:br/>
        <w:t>Page 251:</w:t>
        <w:br/>
        <w:t>236</w:t>
        <w:br/>
        <w:t>able 49 be punished with death. "The 1846 Report</w:t>
        <w:br/>
        <w:t>, pentane ih Seah sore in Bengal and</w:t>
        <w:br/>
        <w:t>feet swith an offensive</w:t>
        <w:br/>
        <w:br/>
        <w:t>weapon. With Sis quity of dacoly, aod that by shove</w:t>
        <w:br/>
        <w:br/>
        <w:t>Regutetions cleedors of gands oF</w:t>
        <w:br/>
        <w:br/>
        <w:t>Eefeitea oven of oe Sikes, es</w:t>
        <w:br/>
        <w:br/>
        <w:t>Shen repetition of Cruelty. wilence, oo</w:t>
        <w:br/>
        <w:t>int Svhich under the discretion</w:t>
        <w:br/>
        <w:br/>
        <w:t>vas punishable sn any of the ma</w:t>
        <w:br/>
        <w:t>MSE BSReNth included death). ‘The 1848 Report how.</w:t>
        <w:br/>
        <w:t>Ton ens consider, st advisable to, extend the</w:t>
        <w:br/>
        <w:t>SUslebinert ‘of death to. any-cave other than that al</w:t>
        <w:br/>
        <w:t>Pay given in clause 200 of the 16S? Draft</w:t>
        <w:br/>
        <w:br/>
        <w:t>1 also noted the suggestion? that heads of gangs of</w:t>
        <w:br/>
        <w:t>anciiGSQuould be sentenced to death, Because in such</w:t>
        <w:br/>
        <w:t>colts ath was desirable vas an example” to the country.</w:t>
        <w:br/>
        <w:t>P Naggestion by Mr Giberne", a Judge of the</w:t>
        <w:br/>
        <w:br/>
        <w:t>‘Thos wag</w:t>
        <w:br/>
        <w:t>Di aNtbsure A Bombay. ‘The Report did not consider</w:t>
        <w:br/>
        <w:t>Sueesbte t extend the punishment of death to any case</w:t>
        <w:br/>
        <w:br/>
        <w:t>seis 0 eal wth i elnuse $00, But it did express</w:t>
        <w:br/>
        <w:t>Sennen wih te sageton of MG, JF, Tomas st</w:t>
        <w:br/>
        <w:t>Bere bers gre distinction in adjudging punish</w:t>
        <w:br/>
        <w:t>met between ever ig  ae o Tegular oF</w:t>
        <w:br/>
        <w:t>1 oitmernbers of a gane following robbery a5 8</w:t>
        <w:br/>
        <w:t>Eabion meters fa poor ees enticed fo nel</w:t>
        <w:br/>
        <w:t>{penn er on the her mand. (Mr. Thomas had sogest-</w:t>
        <w:br/>
        <w:t>SE fRampertation tein the cate of very leader, replay</w:t>
        <w:br/>
        <w:t>ee Mame the gang. every person atimed with weapon</w:t>
        <w:br/>
        <w:t>Expabie of infting death ete)</w:t>
        <w:br/>
        <w:br/>
        <w:t>Foor the prevent purpose itis unmecesary to, deal in</w:t>
        <w:br/>
        <w:t>acthiatth Be ater Escuotons relating to the drt Indian</w:t>
        <w:br/>
        <w:t>at ode “On the 30% May. 68], the revised edition</w:t>
        <w:br/>
        <w:t>Boneh Codec eiscstted to adges for comments, Later,</w:t>
        <w:br/>
        <w:t>fe UL 4 Commitee comssting “at Barnes, Beacack, SE</w:t>
        <w:br/>
        <w:t>1 a Se FP, Grant, D. Ello ete. was asked to cons,</w:t>
        <w:br/>
        <w:t>FergCOMG Chae. "hat committe did not recommend</w:t>
        <w:br/>
        <w:t>Ger hs ential alterations In the orignal Code.” ‘The Code</w:t>
        <w:br/>
        <w:t>ia</w:t>
        <w:br/>
        <w:t>Sih aE a aE Pe</w:t>
        <w:br/>
        <w:br/>
        <w:t>2 yp nepons noe 15. ress 2, ih AMET 38</w:t>
        <w:br/>
        <w:t>Been nese pa sie rer ad 8 1</w:t>
        <w:br/>
        <w:br/>
        <w:t>Sf ue Repo pnw 3 a 3</w:t>
        <w:br/>
        <w:br/>
        <w:t>£4 Ber ra a pote aniie, Sr Rs, Ma &amp;</w:t>
        <w:br/>
        <w:t>aan ish</w:t>
        <w:br/>
        <w:br/>
        <w:br/>
        <w:br/>
        <w:t>Page 252:</w:t>
        <w:br/>
        <w:t>aT</w:t>
        <w:br/>
        <w:br/>
        <w:t>was read for the ret time on the 28ch December, 1256 and</w:t>
        <w:br/>
        <w:t>[Erie Steed ine the Sed January, St, Sd eferzed</w:t>
        <w:br/>
        <w:t>ory Select Committee 'Tt ces then passed by the Legis</w:t>
        <w:br/>
        <w:t>ErukeOStis? of insist recelved fhe assent of the Gover:</w:t>
        <w:br/>
        <w:t>porGenersl on the 6th October, 186,</w:t>
        <w:br/>
        <w:br/>
        <w:t>APPENDIX XXVEL</w:t>
        <w:br/>
        <w:t>scexowents netzvane To CaPtal. Pouusintent, Arron ate</w:t>
        <w:br/>
        <w:t>‘passnte of tie InotaW PRNAL COOE (1080)</w:t>
        <w:br/>
        <w:br/>
        <w:t>Ameniiments to Indlan Penal Code after it was pasted</w:t>
        <w:br/>
        <w:t>may be noted:—</w:t>
        <w:br/>
        <w:br/>
        <w:t>Segomydakal al Uake "ARR te Stars onat on fet</w:t>
        <w:br/>
        <w:t>"Sos 53 Nan Beal Cae an See</w:t>
        <w:br/>
        <w:t>Seton 8h Sereno facie as epherd</w:t>
        <w:br/>
        <w:t>Sree rane</w:t>
        <w:br/>
        <w:br/>
        <w:t>‘The position according to the Hedaya? was this—if any In gan.</w:t>
        <w:br/>
        <w:t>one of gang of robbers commits murder, the preseribed 1H,</w:t>
        <w:br/>
        <w:t>‘nishment it indicted pon the whale; because the punish- Mardy,</w:t>
        <w:br/>
        <w:t>nent inthis instance ts eoosidered as a penalty for the dr</w:t>
        <w:br/>
        <w:t>fsavlt of the whole, which is established by each of ther</w:t>
        <w:br/>
        <w:br/>
        <w:t>being siding end abetting to the other</w:t>
        <w:br/>
        <w:br/>
        <w:t>Cansing death dy negligence hoover caused the Jou Sedan</w:t>
        <w:br/>
        <w:t>dea a an person by deny sy rack ot meget act ot Fe</w:t>
        <w:br/>
        <w:t>Smoueting to'culpable homicide shal be punished with n-</w:t>
        <w:br/>
        <w:t>froonmen of eltner description for aterm —sehich ena</w:t>
        <w:br/>
        <w:t>stand toto years, or wth ine, or with both</w:t>
        <w:br/>
        <w:br/>
        <w:t>(dnaerted by Act 27 of 1870 section 12)</w:t>
        <w:br/>
        <w:br/>
        <w:t>se 304 area Ti norms ie sen, a</w:t>
        <w:br/>
        <w:br/>
        <w:t>GEISOTS Sct eg</w:t>
        <w:br/>
        <w:br/>
        <w:t>(age of stn 7 at Ce</w:t>
        <w:br/>
        <w:t>ade ett ge</w:t>
        <w:br/>
        <w:t>YX), Comical Preceure Cate, Reto for esr verence eed</w:t>
        <w:br/>
        <w:br/>
        <w:t>5,</w:t>
        <w:br/>
        <w:t>Stk phen igs amends Gee</w:t>
        <w:br/>
        <w:t>ce</w:t>
        <w:br/>
        <w:br/>
        <w:t>TeDUTERSSENRSCHE pidge racy atin Vena</w:t>
        <w:br/>
        <w:br/>
        <w:t>SPuTenmneeeeae” IS</w:t>
        <w:br/>
        <w:t>{Sadana by Aes oan eines</w:t>
        <w:br/>
        <w:br/>
        <w:t>nse</w:t>
        <w:br/>
        <w:br/>
        <w:t>eden</w:t>
        <w:br/>
        <w:br/>
        <w:t>Segoe th, Cin Prascne Cond by Rt HE Seay</w:t>
        <w:br/>
        <w:br/>
        <w:t>1 OF Ra, Huot and Home (988), pave 45</w:t>
        <w:br/>
        <w:t>23, Se Besson Digest f Cem Law (06) oe 97, Fe tap. Case</w:t>
        <w:br/>
        <w:t>2 Hed. Trans, Wok 2 ge 1. Feta,</w:t>
        <w:br/>
        <w:br/>
        <w:br/>
        <w:t>Page 253:</w:t>
        <w:br/>
        <w:t>240</w:t>
        <w:br/>
        <w:br/>
        <w:t>APPENDIX XXIX</w:t>
        <w:br/>
        <w:t>INDIA—Provostiow oF MURDERS 70 ONE MILLION INHABITANTS</w:t>
        <w:br/>
        <w:t>(9551082)</w:t>
        <w:br/>
        <w:br/>
        <w:t>INDIAANo. of mans sep! te ae malin iim</w:t>
        <w:br/>
        <w:t>sss.</w:t>
        <w:br/>
        <w:t>ws Le at</w:t>
        <w:br/>
        <w:t>west : os</w:t>
        <w:br/>
        <w:t>9 wt</w:t>
        <w:br/>
        <w:t>wo a]</w:t>
        <w:br/>
        <w:t>61 6</w:t>
        <w:br/>
        <w:t>9 : “</w:t>
        <w:br/>
        <w:t>APPENDIX 200</w:t>
        <w:br/>
        <w:t>INDIA Mince ronnie RETO WAN BETH AE</w:t>
        <w:br/>
        <w:t>Yor one (ough secenans)</w:t>
        <w:br/>
        <w:t>as 7</w:t>
        <w:br/>
        <w:t>46 2</w:t>
        <w:br/>
        <w:t>m8 4</w:t>
        <w:br/>
        <w:t>st »</w:t>
        <w:br/>
        <w:t>rn ES</w:t>
        <w:br/>
        <w:t>955 =</w:t>
        <w:br/>
        <w:t>1956 as</w:t>
        <w:br/>
        <w:t>st °</w:t>
        <w:br/>
        <w:t>6 s</w:t>
        <w:br/>
        <w:t>wer : M</w:t>
        <w:br/>
        <w:br/>
        <w:t>sn rh acts Caceres PH</w:t>
        <w:br/>
        <w:br/>
        <w:t>&gt; Wena ow on se bas of supped by Min of Home AAs.</w:t>
        <w:br/>
        <w:br/>
        <w:br/>
        <w:br/>
        <w:t>Page 254:</w:t>
        <w:br/>
        <w:t>20</w:t>
        <w:br/>
        <w:t>ee In ee 8 fs</w:t>
        <w:br/>
        <w:br/>
        <w:t>ames ipbegom ie ake Minter</w:t>
        <w:br/>
        <w:br/>
        <w:t>ver rope, endyseuper a come ob pein</w:t>
        <w:br/>
        <w:t>Toaateea Stina by the Ptuaere to oka</w:t>
        <w:br/>
        <w:t>fp Sores</w:t>
        <w:br/>
        <w:t>ST tmpcmnment 1g vas</w:t>
        <w:br/>
        <w:t>we. se o 1 6</w:t>
        <w:br/>
        <w:t>wee ” . ta</w:t>
        <w:br/>
        <w:t>6 « vt</w:t>
        <w:br/>
        <w:br/>
        <w:br/>
        <w:br/>
        <w:t>Page 255:</w:t>
        <w:br/>
        <w:t>APPENDIX 200</w:t>
        <w:br/>
        <w:br/>
        <w:t>urea couRT</w:t>
        <w:br/>
        <w:br/>
        <w:t>SHAMAN oF HDR APPEALS AND SPEEA ENE FEEONS OLIN CAPA UFINNS (9570 37H SCENE. 193)</w:t>
        <w:br/>
        <w:t>SUPREME COURT</w:t>
        <w:br/>
        <w:br/>
        <w:t>‘Siac of Spc Lam Ps igen ee of the pi fo</w:t>
        <w:br/>
        <w:br/>
        <w:t>Yer No. fe Games sms i Linice</w:t>
        <w:br/>
        <w:t>vost 6 “ 1</w:t>
        <w:br/>
        <w:t>0 210 » =</w:t>
        <w:br/>
        <w:t>‘96 Po “ 1</w:t>
        <w:br/>
        <w:t>196s (ope 313196) &amp;</w:t>
        <w:br/>
        <w:br/>
        <w:t>‘Toma.</w:t>
        <w:br/>
        <w:br/>
        <w:br/>
        <w:br/>
        <w:t>Page 256:</w:t>
        <w:br/>
        <w:t>vo ” + ma oS</w:t>
        <w:br/>
        <w:t>wd » . ’ “6</w:t>
        <w:br/>
        <w:t>ead Wigs embeat B</w:t>
        <w:br/>
        <w:br/>
        <w:t>Reducl w Life Umpriscament,</w:t>
        <w:br/>
        <w:t>P.omtekmaucrin,3 mater Capit erence as een end ie, ove MAGE ste A RE 7 eA ne He ese</w:t>
        <w:br/>
        <w:t>‘Sa remade rs i Seen vs ™</w:t>
        <w:br/>
        <w:br/>
        <w:t>(=) Ow of 2 mates in ¥ maser Capa Sencha een red 1,</w:t>
        <w:br/>
        <w:t>‘4a of» mars none sestene Ba en ru th fi</w:t>
        <w:br/>
        <w:t>Om oF 4 marin Oe sense has been rend tha Me</w:t>
        <w:br/>
        <w:br/>
        <w:br/>
        <w:br/>
        <w:t>Page 257:</w:t>
        <w:br/>
        <w:t>‘Site of rina appeals ia spi vein rep of the rad fom Apa. 0 9-19,</w:t>
        <w:br/>
        <w:br/>
        <w:t>‘Avr by Ca Appel y Spal</w:t>
        <w:br/>
        <w:t>"eae ‘even ending at end of he</w:t>
        <w:br/>
        <w:t>Noted cd</w:t>
        <w:br/>
        <w:t>Grime Dimised Grated Dismssed</w:t>
        <w:br/>
        <w:t>6 ye we 12 Penling &amp; he ead of</w:t>
        <w:br/>
        <w:t>* oP ee</w:t>
        <w:br/>
        <w:t>1965 Cupo 999-19. " rr</w:t>
        <w:br/>
        <w:t>cand » 2 3 1 Peadiag en 209-196</w:t>
        <w:br/>
        <w:br/>
        <w:t>"Ove of fo mates in 3 mes Capi Letenc ate a life impistene</w:t>
        <w:br/>
        <w:t>uo mates el ns een reo Riss groan and om St Genet cm</w:t>
        <w:br/>
        <w:t>sea Been tS ae Sted yi Gane</w:t>
        <w:br/>
        <w:br/>
        <w:br/>
        <w:t>Page 258:</w:t>
        <w:br/>
        <w:t>‘Stent of pci Lee Pinning cpio mace ns of he rid frm 1-963 to 22-196.</w:t>
        <w:br/>
        <w:br/>
        <w:t>No. se nw ise nie</w:t>
        <w:br/>
        <w:t>. =</w:t>
        <w:br/>
        <w:t>mm ° 1 nig on pening</w:t>
        <w:br/>
        <w:t>“ror * Pa 15% gone pending on</w:t>
        <w:br/>
        <w:t>an</w:t>
        <w:br/>
        <w:br/>
        <w:t>ao</w:t>
        <w:br/>
        <w:br/>
        <w:t>ee</w:t>
        <w:br/>
        <w:t>Sif ip al re fra fm 63 0</w:t>
        <w:br/>
        <w:br/>
        <w:t>ape ett Arc BONA) _ Aen By Spl Lee</w:t>
        <w:br/>
        <w:br/>
        <w:t>Yor io fd, mee Oe eee eg the</w:t>
        <w:br/>
        <w:t>Gone Damisid = Gta Diigo</w:t>
        <w:br/>
        <w:t>1963 ” ' 1 ” + o</w:t>
        <w:br/>
        <w:br/>
        <w:t>‘ou o 9 mame peng a the ofthe yer oe ws ape wader Arce 140%</w:t>
        <w:br/>
        <w:t>soot mates amen Appsy Spc Level 3 mates Capi verte beh rede</w:t>
        <w:br/>
        <w:br/>
        <w:br/>
        <w:t>Page 259:</w:t>
        <w:br/>
        <w:t>Sto of Spal Late Pain ang cial we i eet of the rd from e965 e398</w:t>
        <w:br/>
        <w:br/>
        <w:t>Yee</w:t>
        <w:br/>
        <w:br/>
        <w:t>Ne fled</w:t>
        <w:br/>
        <w:br/>
        <w:br/>
        <w:br/>
        <w:t>Page 260:</w:t>
        <w:br/>
        <w:t>APPENDIS. XXX</w:t>
        <w:br/>
        <w:t>rita CouerseSrarowents RATING 10 CASES INCLINE CHPMAL PENSAR</w:t>
        <w:br/>
        <w:br/>
        <w:t>aesy v0 19a)</w:t>
        <w:br/>
        <w:t>Inks to High Cnet Bowes</w:t>
        <w:br/>
        <w:br/>
        <w:t>hates . Bes on SI NO 4p the Se</w:t>
        <w:br/>
        <w:br/>
        <w:t>vache Pade Busco S300. 45.9 he le</w:t>
        <w:br/>
        <w:br/>
        <w:t>asm . Bos SI, 0, 2m thee</w:t>
        <w:br/>
        <w:br/>
        <w:t>Bombe Bad on SL No. 450 hee</w:t>
        <w:br/>
        <w:br/>
        <w:t>Comme Bd 0s SI, No, 26 ele</w:t>
        <w:br/>
        <w:br/>
        <w:t>Sunt 55 Based on $1358 198 ee</w:t>
        <w:br/>
        <w:br/>
        <w:t>Kelas ss Badan SiN, 25; the le</w:t>
        <w:br/>
        <w:br/>
        <w:t>dase -: Bod on SI, No, 25 te fle and</w:t>
        <w:br/>
        <w:br/>
        <w:t>Se Raabe be</w:t>
        <w:br/>
        <w:br/>
        <w:t>buat Prades. Based 8 S.No te He</w:t>
        <w:br/>
        <w:br/>
        <w:t>sore tee Bata on $1 Ne. 4 inte he</w:t>
        <w:br/>
        <w:br/>
        <w:t>oisa fee Basten SL.NO 456 tee,</w:t>
        <w:br/>
        <w:br/>
        <w:t>Part... + Bison SI No. 3850 ae he</w:t>
        <w:br/>
        <w:br/>
        <w:t>Poi 15+ Rae gm SL No 95 sich rer</w:t>
        <w:br/>
        <w:br/>
        <w:t>anon fee Bit 99 SH 21 ee</w:t>
        <w:br/>
        <w:br/>
        <w:br/>
        <w:br/>
        <w:t>Page 261:</w:t>
        <w:br/>
        <w:t>ALLAHABAD HIGH COURT</w:t>
        <w:br/>
        <w:br/>
        <w:t>Yeu al</w:t>
        <w:br/>
        <w:t>197 am 387 oom ” san ast</w:t>
        <w:br/>
        <w:t>9st 6 {asoe sae om voor</w:t>
        <w:br/>
        <w:t>99 on aos ay</w:t>
        <w:br/>
        <w:t>1980 oa 26 sas</w:t>
        <w:br/>
        <w:br/>
        <w:br/>
        <w:br/>
        <w:t>Page 262:</w:t>
        <w:br/>
        <w:t>ALLAHARAD HIGH COURT</w:t>
        <w:br/>
        <w:t>‘Stoo sing Crimi Cader renal rion</w:t>
        <w:br/>
        <w:br/>
        <w:t>5 Sean Pat</w:t>
        <w:br/>
        <w:br/>
        <w:t>You eabeg tm ton Tak Rare Cama Reinga the</w:t>
        <w:br/>
        <w:t>Sop ae te ber ‘Sala oe</w:t>
        <w:br/>
        <w:br/>
        <w:t>ws ase as sow wan nae 250</w:t>
        <w:br/>
        <w:t>oa ase aes son 1464 vow oo</w:t>
        <w:br/>
        <w:br/>
        <w:t>9 ao 260 wn we aatt eg</w:t>
        <w:br/>
        <w:t>ca 1a a0 se a6 wats</w:t>
        <w:br/>
        <w:br/>
        <w:t>96 cs ao a oa 939 ca</w:t>
        <w:br/>
        <w:br/>
        <w:br/>
        <w:t>Page 263:</w:t>
        <w:br/>
        <w:t>ALLAHABAD HIGH COURT.</w:t>
        <w:br/>
        <w:br/>
        <w:t>wer ig tm Tottin ding Ta er</w:t>
        <w:br/>
        <w:br/>
        <w:t>ws on ho » we</w:t>
        <w:br/>
        <w:t>st « ait o ve »</w:t>
        <w:br/>
        <w:t>1959 o 2s ue » ”</w:t>
        <w:br/>
        <w:t>90 ” a6 uy ve “</w:t>
        <w:br/>
        <w:br/>
        <w:br/>
        <w:t>Page 264:</w:t>
        <w:br/>
        <w:t>ANDHRA PRADESH</w:t>
        <w:br/>
        <w:br/>
        <w:t>Stan hing he pny of ce</w:t>
        <w:br/>
        <w:t>"faa</w:t>
        <w:br/>
        <w:br/>
        <w:t>CGonanine Jomsren</w:t>
        <w:br/>
        <w:br/>
        <w:t>oof css feed the H gh Co frente of Se</w:t>
        <w:br/>
        <w:br/>
        <w:t>So thee cscs,</w:t>
        <w:br/>
        <w:br/>
        <w:t>1. The meer fen wah erence deh wa cod</w:t>
        <w:br/>
        <w:t>3 The sabe of ef wich semen f desi if</w:t>
        <w:br/>
        <w:t>5: The mute of ae when sete of den wa set ide</w:t>
        <w:br/>
        <w:br/>
        <w:t>Arratiare Josicres</w:t>
        <w:br/>
        <w:br/>
        <w:t>of Apes sie eters acl ws 302, EP. edi be</w:t>
        <w:br/>
        <w:t>iid Bae</w:t>
        <w:br/>
        <w:t>‘out of ese appeals</w:t>
        <w:br/>
        <w:br/>
        <w:t>1. Manon of apets ia whi sence of eth ws pase</w:t>
        <w:br/>
        <w:t>2. The ger apne wh ett fal wee</w:t>
        <w:br/>
        <w:br/>
        <w:t>1 Thg zane gn eh he rs of ah ee</w:t>
        <w:br/>
        <w:t>Revs JomscTI</w:t>
        <w:br/>
        <w:t>No of Revishn Cav ie ir emancment of serene of death</w:t>
        <w:br/>
        <w:br/>
        <w:t>9 of Ro son Ces in wh ath setter ma ase</w:t>
        <w:br/>
        <w:br/>
        <w:t>a Pavia ig et</w:t>
        <w:br/>
        <w:br/>
        <w:br/>
        <w:t>Page 265:</w:t>
        <w:br/>
        <w:t>ASSAM HIGH COURT</w:t>
        <w:br/>
        <w:t>Sent sheng te mambo capil pint se which coms + Asam High Coe rm 19571968</w:t>
        <w:br/>
        <w:br/>
        <w:t>Nackome wi, Sean! by Seuewzcomed Kamas</w:t>
        <w:br/>
        <w:t>Secaate Memes cowry Ase</w:t>
        <w:br/>
        <w:t>oleate</w:t>
        <w:br/>
        <w:br/>
        <w:t>9st</w:t>
        <w:br/>
        <w:br/>
        <w:br/>
        <w:br/>
        <w:t>Page 266:</w:t>
        <w:br/>
        <w:t>oO .0 © © @</w:t>
        <w:br/>
        <w:br/>
        <w:t>oo</w:t>
        <w:br/>
        <w:br/>
        <w:br/>
        <w:br/>
        <w:t>Page 267:</w:t>
        <w:br/>
        <w:t>ovo</w:t>
        <w:br/>
        <w:br/>
        <w:t>oanoww</w:t>
        <w:br/>
        <w:br/>
        <w:t>o</w:t>
        <w:br/>
        <w:br/>
        <w:t>Bon</w:t>
        <w:br/>
        <w:t>Re</w:t>
        <w:br/>
        <w:br/>
        <w:t>nen</w:t>
        <w:br/>
        <w:br/>
        <w:br/>
        <w:br/>
        <w:t>Page 268:</w:t>
        <w:br/>
        <w:t>LEXTLANATORY NOTES</w:t>
        <w:br/>
        <w:br/>
        <w:t>Semiieria tees Sess ee</w:t>
        <w:br/>
        <w:t>otntennanmget ey</w:t>
        <w:br/>
        <w:br/>
        <w:t>vig Josten in Crimi mos</w:t>
        <w:br/>
        <w:br/>
        <w:t>fared sae of de Sees and Kah Repos. ab sod</w:t>
        <w:br/>
        <w:t>BSS NAR Se a Sa a</w:t>
        <w:br/>
        <w:br/>
        <w:t>Higk Coan, Apel se, Bombay, 180 Ja, 1968</w:t>
        <w:br/>
        <w:br/>
        <w:br/>
        <w:t>Page 269:</w:t>
        <w:br/>
        <w:t>EN</w:t>
        <w:br/>
        <w:t>caLcurta mica court</w:t>
        <w:br/>
        <w:t>ee of ame hd, ih Cat</w:t>
        <w:br/>
        <w:t>Me Orgad Sac oe hey 57 0</w:t>
        <w:br/>
        <w:t>AR 1 apt le</w:t>
        <w:br/>
        <w:br/>
        <w:t>a</w:t>
        <w:br/>
        <w:t>‘coh of Semmens used by the High, Coin</w:t>
        <w:br/>
        <w:t>a i arene Jane</w:t>
        <w:br/>
        <w:t>yon ing bee Sa Gi yo seve</w:t>
        <w:br/>
        <w:t>fou igh Taal ase!</w:t>
        <w:br/>
        <w:br/>
        <w:t>Seat waren</w:t>
        <w:br/>
        <w:br/>
        <w:t>98 5 B 4 .</w:t>
        <w:br/>
        <w:t>99 a 5 5 Ni</w:t>
        <w:br/>
        <w:t>1980 Ps o ° 2</w:t>
        <w:br/>
        <w:t>st » * ” *</w:t>
        <w:br/>
        <w:br/>
        <w:t>a en co HS dt</w:t>
        <w:br/>
        <w:br/>
        <w:t>wees PART 1 (Orga iy</w:t>
        <w:br/>
        <w:br/>
        <w:t>Period</w:t>
        <w:br/>
        <w:t>Eng Ec peo” ™ beladabe</w:t>
        <w:br/>
        <w:t>Wie toes [ener Cem Wer atta</w:t>
        <w:br/>
        <w:t>Sela Cot CiallHo.</w:t>
        <w:br/>
        <w:t>‘hskace</w:t>
        <w:br/>
        <w:br/>
        <w:t>vs ~ 2 Ni</w:t>
        <w:br/>
        <w:br/>
        <w:t>ast te : Ni</w:t>
        <w:br/>
        <w:br/>
        <w:br/>
        <w:br/>
        <w:t>Page 270:</w:t>
        <w:br/>
        <w:t>268,</w:t>
        <w:br/>
        <w:t>OUJARAT HIGH COURT</w:t>
        <w:br/>
        <w:br/>
        <w:t>whi ams tte a oS ecsclt Leming tn at</w:t>
        <w:br/>
        <w:br/>
        <w:t>rom esr)</w:t>
        <w:br/>
        <w:t>1 Tout muaber of manler ces in he Sate</w:t>
        <w:br/>
        <w:t>Teead a at a se</w:t>
        <w:br/>
        <w:t>2 Out of the nan) ave we</w:t>
        <w:br/>
        <w:t>(et was iponed by the iat Court ‘ ,</w:t>
        <w:br/>
        <w:t>Life senpnoomese was spond by the</w:t>
        <w:br/>
        <w:t>© thi Ea oe Soe ny</w:t>
        <w:br/>
        <w:t>“l)Setece lene tan hee imoscnment</w:t>
        <w:br/>
        <w:t>SSPE earns ye 19</w:t>
        <w:br/>
        <w:t>(09) The secsed were quid v2</w:t>
        <w:br/>
        <w:t>2 Oat of the fre in oa 3 6) above</w:t>
        <w:br/>
        <w:t>Wow man ce the ip Cat</w:t>
        <w:br/>
        <w:t>()cinfgmed te comsson and semtence of</w:t>
        <w:br/>
        <w:t>oa mess ‘</w:t>
        <w:br/>
        <w:t>(Orgel he smesce anor oe the</w:t>
        <w:br/>
        <w:t>4 Ou fe pes om cota 2 2 so</w:t>
        <w:br/>
        <w:t>adore how maser the igh our 30</w:t>
        <w:br/>
        <w:t>poe nna te Somer</w:t>
        <w:br/>
        <w:t>(©) Conrad the setece ” 5</w:t>
        <w:br/>
        <w:t>(Wjredaed he semence a</w:t>
        <w:br/>
        <w:t>(© noited the aswied »</w:t>
        <w:br/>
        <w:t>wt</w:t>
        <w:br/>
        <w:t>(4) On appeal again sguin—</w:t>
        <w:br/>
        <w:t>(3) oot te gue 2 ES</w:t>
        <w:br/>
        <w:t>(oy revered the ode of cg aime</w:t>
        <w:br/>
        <w:t>ost hema</w:t>
        <w:br/>
        <w:br/>
        <w:t>(2) import for Me</w:t>
        <w:br/>
        <w:br/>
        <w:t>(9) Impeonment (or eee period</w:t>
        <w:br/>
        <w:br/>
        <w:t>5 The ttt mumber of cans thee the Hieh</w:t>
        <w:br/>
        <w:t>SHOT ea neon</w:t>
        <w:br/>
        <w:br/>
        <w:br/>
        <w:t>Page 271:</w:t>
        <w:br/>
        <w:t>KuRALA MIGH COURT</w:t>
        <w:br/>
        <w:br/>
        <w:t>Sion of ee ih ser of epi! psa ail the i Cs of Kaa ing</w:t>
        <w:br/>
        <w:t>* rie a es a ets A on</w:t>
        <w:br/>
        <w:br/>
        <w:t>rsa oe of</w:t>
        <w:br/>
        <w:br/>
        <w:t>Den ss coma</w:t>
        <w:br/>
        <w:br/>
        <w:t>Le sete content " 2 6 6 *</w:t>
        <w:br/>
        <w:t>ie seo ried, 2 “ . * ‘</w:t>
        <w:br/>
        <w:t>ite set ee a aie ’ 8 ° .</w:t>
        <w:br/>
        <w:t>Life sees cain © : - - .</w:t>
        <w:br/>
        <w:t>A for 1 ya unde, 904 (1 enn</w:t>
        <w:br/>
        <w:t>ot te ine a 1 a 1</w:t>
        <w:br/>
        <w:t>ite Sf oaenal mere 8 . 2 - 1 .</w:t>
        <w:br/>
        <w:br/>
        <w:t>Sentence oF quate w det</w:t>
        <w:br/>
        <w:br/>
        <w:t>ne we ©</w:t>
        <w:br/>
        <w:br/>
        <w:br/>
        <w:t>Page 272:</w:t>
        <w:br/>
        <w:t>[MADRAS HGH COURT</w:t>
        <w:br/>
        <w:br/>
        <w:t>Suen sing te mr of ce aia ih deh a aisha</w:t>
        <w:br/>
        <w:t>7</w:t>
        <w:br/>
        <w:br/>
        <w:t>ft feat dt</w:t>
        <w:br/>
        <w:br/>
        <w:t>pets Jet on ews tt Gort sion</w:t>
        <w:br/>
        <w:br/>
        <w:t>Pert Nat suc TE Raa Se” Ee TS</w:t>
        <w:br/>
        <w:t>a</w:t>
        <w:br/>
        <w:t>some nes ea</w:t>
        <w:br/>
        <w:br/>
        <w:t>abe ee meet . 2 ‘ * s °</w:t>
        <w:br/>
        <w:br/>
        <w:t>mom we</w:t>
        <w:br/>
        <w:br/>
        <w:t>a ee</w:t>
        <w:br/>
        <w:t>bem wt</w:t>
        <w:br/>
        <w:t>Tomato a</w:t>
        <w:br/>
        <w:br/>
        <w:t>“Fas polars ere bead“ Oetinry Crimi! Js cnc gh Co, Mad are i, a le Cay 0 Mas hs Ben cot</w:t>
        <w:br/>
        <w:br/>
        <w:t>ws</w:t>
        <w:br/>
        <w:br/>
        <w:br/>
        <w:t>Page 273:</w:t>
        <w:br/>
        <w:t>CCarraL Pramoener</w:t>
        <w:br/>
        <w:t>Stason for he peril 4-957 0 312-3968</w:t>
        <w:br/>
        <w:br/>
        <w:t>o @ o ®</w:t>
        <w:br/>
        <w:t>Member Namba of Ofcrame ‘OF Calan No 4 romer of cin whieh</w:t>
        <w:br/>
        <w:t>Smitlernionat "ebved tethe ate ot oO ry oe @ ©</w:t>
        <w:br/>
        <w:t>SSlimCaue uceimeon ce Sy</w:t>
        <w:br/>
        <w:t>rsevm famahs's "Af aE™ dah som deh ene deh see Rei won de of</w:t>
        <w:br/>
        <w:t>Kite we’ fem ttas ise wae” Sidi" Ghat</w:t>
        <w:br/>
        <w:t>Stich Rta cena acu</w:t>
        <w:br/>
        <w:br/>
        <w:t>sr a © » 4</w:t>
        <w:br/>
        <w:t>ws we m ° » a</w:t>
        <w:br/>
        <w:br/>
        <w:t>Wr a 10 n * » '</w:t>
        <w:br/>
        <w:t>90 : we m 1 e ° » '</w:t>
        <w:br/>
        <w:br/>
        <w:t>tor ws ” we “ e ”</w:t>
        <w:br/>
        <w:br/>
        <w:t>6 ia ae 1 » « "</w:t>
        <w:br/>
        <w:br/>
        <w:br/>
        <w:br/>
        <w:t>Page 274:</w:t>
        <w:br/>
        <w:t>269</w:t>
        <w:br/>
        <w:br/>
        <w:t>[MADHYA PRADESH</w:t>
        <w:br/>
        <w:t>dorsi iv</w:t>
        <w:br/>
        <w:br/>
        <w:t>SER Sg</w:t>
        <w:br/>
        <w:br/>
        <w:t>1 Conia Appeal with</w:t>
        <w:br/>
        <w:t>Eitan Relate ase</w:t>
        <w:br/>
        <w:br/>
        <w:t>aire</w:t>
        <w:br/>
        <w:br/>
        <w:t>sia ¢</w:t>
        <w:br/>
        <w:br/>
        <w:br/>
        <w:br/>
        <w:t>Page 275:</w:t>
        <w:br/>
        <w:t>MYSORE HIGH couRT</w:t>
        <w:br/>
        <w:br/>
        <w:t>Stns ie i wore feo cn (Dah nay the App nt eanoning Irion cd wate plan wee</w:t>
        <w:br/>
        <w:t>lie iEN Cae ie at Bastar ag geal a a pet</w:t>
        <w:br/>
        <w:br/>
        <w:t>o,f enh Sen Abst dg the tees eer Rema</w:t>
        <w:br/>
        <w:t>Sig he yo</w:t>
        <w:br/>
        <w:br/>
        <w:t>wo o : 282 Ong ute,</w:t>
        <w:br/>
        <w:br/>
        <w:t>se 3 ” ‘ Na</w:t>
        <w:br/>
        <w:br/>
        <w:t>1960 ® 2 ‘</w:t>
        <w:br/>
        <w:br/>
        <w:t>tos 4 ° ‘ '</w:t>
        <w:br/>
        <w:br/>
        <w:t>Tom. © ” 4</w:t>
        <w:br/>
        <w:br/>
        <w:t>owe</w:t>
        <w:br/>
        <w:br/>
        <w:br/>
        <w:t>Page 276:</w:t>
        <w:br/>
        <w:t>m</w:t>
        <w:br/>
        <w:t>ORISSA HIGH COURT</w:t>
        <w:br/>
        <w:t>Scar snc of Copia! Pascal high Car of Onna</w:t>
        <w:br/>
        <w:t>SAORI Sat Se come” ation oud tents Peds</w:t>
        <w:br/>
        <w:t>SSCS ce erty” pod te) 3</w:t>
        <w:br/>
        <w:br/>
        <w:t>1. Cnc ese doe Orga apelie and wvicak</w:t>
        <w:br/>
        <w:br/>
        <w:t>ak “i</w:t>
        <w:br/>
        <w:t>a</w:t>
        <w:br/>
        <w:t>we ke</w:t>
        <w:br/>
        <w:br/>
        <w:t>DR 350</w:t>
        <w:br/>
        <w:br/>
        <w:br/>
        <w:br/>
        <w:t>Page 277:</w:t>
        <w:br/>
        <w:t>Yor</w:t>
        <w:br/>
        <w:br/>
        <w:t>o</w:t>
        <w:br/>
        <w:br/>
        <w:t>96</w:t>
        <w:br/>
        <w:br/>
        <w:t>PATNA HIGH COURT</w:t>
        <w:br/>
        <w:br/>
        <w:t>iat Pee</w:t>
        <w:br/>
        <w:t>ORIGINAL APPELLATE REVISION, SERDICTION</w:t>
        <w:br/>
        <w:t>Ge, ter Ss, Gea S,, GE, a Se Ea</w:t>
        <w:br/>
        <w:t>Gea MS Ste Bie SG Soe Rimes Ma Ste fimow “A She</w:t>
        <w:br/>
        <w:t>oo © © 6 ® © © Ww w aw</w:t>
        <w:br/>
        <w:t>: uh ooo 4</w:t>
        <w:br/>
        <w:br/>
        <w:t>we</w:t>
        <w:br/>
        <w:br/>
        <w:br/>
        <w:t>Page 278:</w:t>
        <w:br/>
        <w:t>wey etter</w:t>
        <w:br/>
        <w:br/>
        <w:t>PuNTAB fo COURT</w:t>
        <w:br/>
        <w:t>‘Stan soing he sn ich DEATH se as nad she Seo ae ad ich cane the High Cart ring he end 1 Fry</w:t>
        <w:br/>
        <w:t>oer toe Beamir, ig Cty) to Pcs)</w:t>
        <w:br/>
        <w:t>je Nef te</w:t>
        <w:br/>
        <w:t>Reece</w:t>
        <w:br/>
        <w:t>+ A a ‘ 5 ‘ 7</w:t>
        <w:br/>
        <w:t>”</w:t>
        <w:br/>
        <w:t>” 19 “ “</w:t>
        <w:br/>
        <w:t>99 n o a x»</w:t>
        <w:br/>
        <w:t>60 . 8 as = a .</w:t>
        <w:br/>
        <w:t>6 - # oe a ” .</w:t>
        <w:br/>
        <w:t>wes. Py se « »</w:t>
        <w:br/>
        <w:br/>
        <w:br/>
        <w:br/>
        <w:t>Page 279:</w:t>
        <w:br/>
        <w:t>RAJASTHAN HIGH COURT</w:t>
        <w:br/>
        <w:br/>
        <w:t>[Wem Hct Coot of Joomcarom ro Rays ar Joraren</w:t>
        <w:br/>
        <w:t>Porro capa panna for th paid Yonago 3-12-1964</w:t>
        <w:br/>
        <w:br/>
        <w:t>Yor</w:t>
        <w:br/>
        <w:br/>
        <w:t>‘ono</w:t>
        <w:br/>
        <w:t>__ ° © © °</w:t>
        <w:br/>
        <w:br/>
        <w:t>we</w:t>
        <w:br/>
        <w:br/>
        <w:br/>
        <w:t>Page 280:</w:t>
        <w:br/>
        <w:t>m8</w:t>
        <w:br/>
        <w:t>APPENDIX XXKITT</w:t>
        <w:br/>
        <w:t>‘Dom OF SND case (959-1968) PEFOETD TO THE POLICE</w:t>
        <w:br/>
        <w:br/>
        <w:t>NDIA</w:t>
        <w:br/>
        <w:t>Naber of made sn raped poe</w:t>
        <w:br/>
        <w:t>(99198)</w:t>
        <w:br/>
        <w:t>Yeu amber of made</w:t>
        <w:br/>
        <w:t>Siatecgel</w:t>
        <w:br/>
        <w:t>"ae paler</w:t>
        <w:br/>
        <w:t>we ea</w:t>
        <w:br/>
        <w:t>1954 os</w:t>
        <w:br/>
        <w:t>ws 0</w:t>
        <w:br/>
        <w:t>wee toss</w:t>
        <w:br/>
        <w:t>wer te</w:t>
        <w:br/>
        <w:t>ost - ee</w:t>
        <w:br/>
        <w:t>we HO</w:t>
        <w:br/>
        <w:t>wot</w:t>
        <w:br/>
        <w:t>wa</w:t>
        <w:br/>
        <w:br/>
        <w:t>1 Bae co Crime in India 953 pee 2 and 10</w:t>
        <w:br/>
        <w:t>Gyedy pages 3 and 17 # (955) Pages 2 ad 155</w:t>
        <w:br/>
        <w:br/>
        <w:t>Cage, page 6 and 23</w:t>
        <w:br/>
        <w:t>(96a, pabe 7 and 2a</w:t>
        <w:br/>
        <w:br/>
        <w:br/>
        <w:t>Page 281:</w:t>
        <w:br/>
        <w:t>6</w:t>
        <w:br/>
        <w:t>AprENDx 3001</w:t>
        <w:br/>
        <w:t>[NoU/—StaTEin Funes oF nwt ces (WHE CEES CF Tuo NoTOMCESLY</w:t>
        <w:br/>
        <w:br/>
        <w:t>‘cin i v0 980)</w:t>
        <w:br/>
        <w:t>Ines 1 Site Govemnmts and Admirers? Fe</w:t>
        <w:br/>
        <w:br/>
        <w:t>Andaman and Nicsbar Hands. Based on SL Na. 30 bth fe</w:t>
        <w:br/>
        <w:br/>
        <w:t>Anches Pesta + aged on SL No. 293 inthe fe</w:t>
        <w:br/>
        <w:br/>
        <w:t>f+ Bae on SL No 66 in the Be</w:t>
        <w:br/>
        <w:t>fnew Baan SL No. 327 the He</w:t>
        <w:br/>
        <w:t>. Boned on SL.NO. 53 i the Be</w:t>
        <w:br/>
        <w:t>en Baton SL Na. 75 fa he He,</w:t>
        <w:br/>
        <w:t>fs Bane 00 SL NO 65 In the le,</w:t>
        <w:br/>
        <w:t>a Based on St No. 236 ia the He,</w:t>
        <w:br/>
        <w:br/>
        <w:t>+ Bae on SL.NO 45 in the Be,</w:t>
        <w:br/>
        <w:t>fs Maa 6a SL No. 204 the</w:t>
        <w:br/>
        <w:br/>
        <w:t>Mysore . Based om SL No. 25 in the fe</w:t>
        <w:br/>
        <w:t>Orie. Ha on SL No. 4 i he</w:t>
        <w:br/>
        <w:t>Pani Based co S.No, 204 be the a</w:t>
        <w:br/>
        <w:t>Trips +5 Ban on SL NO, 29 in he Se</w:t>
        <w:br/>
        <w:t>vp. : ++ Bsed on St No. 98 i te</w:t>
        <w:br/>
        <w:br/>
        <w:t>We Baogeh . .. + Bad on St No, 6 In he fe</w:t>
        <w:br/>
        <w:br/>
        <w:br/>
        <w:t>Page 282:</w:t>
        <w:br/>
        <w:t>Ramat st rapect of ex)</w:t>
        <w:br/>
        <w:br/>
        <w:t>o © 8 © © © «)</w:t>
        <w:br/>
        <w:t>ws 4 NE MENSA Gavia eet</w:t>
        <w:br/>
        <w:br/>
        <w:t>Conve and samen</w:t>
        <w:br/>
        <w:t>Gop Who Se Bee</w:t>
        <w:br/>
        <w:br/>
        <w:t>8) Cmte antec</w:t>
        <w:br/>
        <w:t>(080) Comet gn eres</w:t>
        <w:br/>
        <w:br/>
        <w:br/>
        <w:br/>
        <w:t>Page 283:</w:t>
        <w:br/>
        <w:t>o</w:t>
        <w:br/>
        <w:br/>
        <w:t>9s</w:t>
        <w:br/>
        <w:br/>
        <w:t>xa</w:t>
        <w:br/>
        <w:br/>
        <w:t>G@) Comic nt seteend</w:t>
        <w:br/>
        <w:t>Newnes (oe se</w:t>
        <w:br/>
        <w:br/>
        <w:t>(2) Ca nrg sn Hed</w:t>
        <w:br/>
        <w:t>Se Sur Eta ie on</w:t>
        <w:br/>
        <w:t>Sorts</w:t>
        <w:br/>
        <w:br/>
        <w:t>)Conviced sat scoters</w:t>
        <w:br/>
        <w:br/>
        <w:t>fet tm Saree Pose</w:t>
        <w:br/>
        <w:t>a he” Ge</w:t>
        <w:br/>
        <w:br/>
        <w:t>Opal Ket</w:t>
        <w:br/>
        <w:t>e193. —</w:t>
        <w:br/>
        <w:br/>
        <w:br/>
        <w:t>Page 284:</w:t>
        <w:br/>
        <w:t>wos</w:t>
        <w:br/>
        <w:br/>
        <w:t>na</w:t>
        <w:br/>
        <w:br/>
        <w:t>ry</w:t>
        <w:br/>
        <w:br/>
        <w:t>wi</w:t>
        <w:br/>
        <w:br/>
        <w:t>x</w:t>
        <w:br/>
        <w:br/>
        <w:t>Na</w:t>
        <w:br/>
        <w:br/>
        <w:t>‘un onctey</w:t>
        <w:br/>
        <w:br/>
        <w:t>ORM 9 eon itl om</w:t>
        <w:br/>
        <w:br/>
        <w:t>() Accused mot known.</w:t>
        <w:br/>
        <w:br/>
        <w:t>©) Comiced and setegend</w:t>
        <w:br/>
        <w:t>(else og Pho agye Some</w:t>
        <w:br/>
        <w:t>soi.</w:t>
        <w:br/>
        <w:br/>
        <w:t>OCT Fan ka Sek</w:t>
        <w:br/>
        <w:t>Be, *</w:t>
        <w:br/>
        <w:br/>
        <w:t>CO Comiet_ and, semen</w:t>
        <w:br/>
        <w:t>oes Baers</w:t>
        <w:br/>
        <w:t>fence of death atid</w:t>
        <w:br/>
        <w:t>Ease</w:t>
        <w:br/>
        <w:br/>
        <w:t>Corggmedseted on</w:t>
        <w:br/>
        <w:br/>
        <w:t>©) (Comoe set senenent</w:t>
        <w:br/>
        <w:br/>
        <w:t>(Aegon ao593h,</w:t>
        <w:br/>
        <w:t>@ Be</w:t>
        <w:br/>
        <w:br/>
        <w:br/>
        <w:br/>
        <w:t>Page 285:</w:t>
        <w:br/>
        <w:t>® o 9 ®@ © © 7 ®</w:t>
        <w:br/>
        <w:t>wt rr</w:t>
        <w:br/>
        <w:t>wee ee ee</w:t>
        <w:br/>
        <w:br/>
        <w:t>(0) Oe age a 0, coma</w:t>
        <w:br/>
        <w:t>0 Om Stan Cote</w:t>
        <w:br/>
        <w:br/>
        <w:t>(0m ee nso, come</w:t>
        <w:br/>
        <w:t>Vaid te tite! ade</w:t>
        <w:br/>
        <w:t>Cy Aaseed— neuited 08</w:t>
        <w:br/>
        <w:br/>
        <w:t>comices snd ened</w:t>
        <w:br/>
        <w:t>O Seah Meea'sst</w:t>
        <w:br/>
        <w:br/>
        <w:t>SrsiteHLSo tose</w:t>
        <w:br/>
        <w:br/>
        <w:t>(copriged snd ueneend eo</w:t>
        <w:br/>
        <w:t>era ee</w:t>
        <w:br/>
        <w:br/>
        <w:t>‘mene fore by Hip Coun</w:t>
        <w:br/>
        <w:t>esac</w:t>
        <w:br/>
        <w:br/>
        <w:t>(0) Cone and enced</w:t>
        <w:br/>
        <w:t>er</w:t>
        <w:br/>
        <w:t>Patt</w:t>
        <w:br/>
        <w:br/>
        <w:t>a) 204 (9) Acqua 00</w:t>
        <w:br/>
        <w:t>Set!</w:t>
        <w:br/>
        <w:br/>
        <w:t>(o) Pesce uns coun</w:t>
        <w:br/>
        <w:t>Mew Seasons Cour</w:t>
        <w:br/>
        <w:br/>
        <w:t>(Accused not bron,</w:t>
        <w:br/>
        <w:br/>
        <w:br/>
        <w:t>Page 286:</w:t>
        <w:br/>
        <w:t>wt</w:t>
        <w:br/>
        <w:br/>
        <w:t>Na</w:t>
        <w:br/>
        <w:br/>
        <w:t>a</w:t>
        <w:br/>
        <w:br/>
        <w:t>Pa</w:t>
        <w:br/>
        <w:br/>
        <w:t>ry</w:t>
        <w:br/>
        <w:br/>
        <w:t>wo</w:t>
        <w:br/>
        <w:br/>
        <w:t>sat</w:t>
        <w:br/>
        <w:br/>
        <w:t>an</w:t>
        <w:br/>
        <w:br/>
        <w:t>cocomar ant agen, 2</w:t>
        <w:br/>
        <w:t>Eee age ipa</w:t>
        <w:br/>
        <w:t>B5tt. of mano O°</w:t>
        <w:br/>
        <w:br/>
        <w:t>cogent md ome</w:t>
        <w:br/>
        <w:t>fe ot Sake</w:t>
        <w:br/>
        <w:br/>
        <w:t>coycomrae, ond serena we</w:t>
        <w:br/>
        <w:t>Sr ashe</w:t>
        <w:br/>
        <w:br/>
        <w:t>Boo ee S</w:t>
        <w:br/>
        <w:t>Ere usea 2</w:t>
        <w:br/>
        <w:t>Ea</w:t>
        <w:br/>
        <w:br/>
        <w:t>Omid, and semenced</w:t>
        <w:br/>
        <w:br/>
        <w:t>ceri, WE toes See</w:t>
        <w:br/>
        <w:t>GEE cciweci hy He</w:t>
        <w:br/>
        <w:t>Giver tose</w:t>
        <w:br/>
        <w:br/>
        <w:t>coor and mee 0</w:t>
        <w:br/>
        <w:t>Re ie Am</w:t>
        <w:br/>
        <w:br/>
        <w:t>Cy Penting Sst Coon.</w:t>
        <w:br/>
        <w:br/>
        <w:t>Omri so semened 10</w:t>
        <w:br/>
        <w:t>Ges “instgss Peak</w:t>
        <w:br/>
        <w:t>Eon Hin Gar</w:t>
        <w:br/>
        <w:br/>
        <w:br/>
        <w:t>Page 287:</w:t>
        <w:br/>
        <w:t>6 Conried 8 semen 0</w:t>
        <w:br/>
        <w:t>Spat Rene</w:t>
        <w:br/>
        <w:br/>
        <w:br/>
        <w:br/>
        <w:t>Page 288:</w:t>
        <w:br/>
        <w:t>Su of ean fm fra 10 as a fom 19531 1968 in Aine Pra Sie</w:t>
        <w:br/>
        <w:br/>
        <w:t>ANDHRA PRADESH</w:t>
        <w:br/>
        <w:br/>
        <w:t>Sub.</w:t>
        <w:br/>
        <w:br/>
        <w:t>os)</w:t>
        <w:br/>
        <w:br/>
        <w:t>oe</w:t>
        <w:br/>
        <w:br/>
        <w:t>99)</w:t>
        <w:br/>
        <w:br/>
        <w:t>9)</w:t>
        <w:br/>
        <w:br/>
        <w:t>cs</w:t>
        <w:br/>
        <w:br/>
        <w:t>938)</w:t>
        <w:br/>
        <w:br/>
        <w:t>99</w:t>
        <w:br/>
        <w:br/>
        <w:t>ote)</w:t>
        <w:br/>
        <w:br/>
        <w:t>oan)</w:t>
        <w:br/>
        <w:br/>
        <w:t>1. Neder of unter pote</w:t>
        <w:br/>
        <w:t>ape</w:t>
        <w:br/>
        <w:br/>
        <w:t>2 Na of to er we</w:t>
        <w:br/>
        <w:br/>
        <w:t>&gt; Nantes of mete</w:t>
        <w:br/>
        <w:t>eds coe Core</w:t>
        <w:br/>
        <w:br/>
        <w:t>+ Neotel Siepeet</w:t>
        <w:br/>
        <w:t>Sere</w:t>
        <w:br/>
        <w:br/>
        <w:t>1 Mgt ag tee</w:t>
        <w:br/>
        <w:br/>
        <w:t>fia =</w:t>
        <w:br/>
        <w:t>4. No of cams of, made</w:t>
        <w:br/>
        <w:t>‘Slt ha Gah ee</w:t>
        <w:br/>
        <w:t>‘ecigregceday Fuh Coun</w:t>
        <w:br/>
        <w:t>SSugene Cu</w:t>
        <w:br/>
        <w:t>sm of cag whl</w:t>
        <w:br/>
        <w:t>"ithe ea ecm,</w:t>
        <w:br/>
        <w:t>8 Net umber of aes of</w:t>
        <w:br/>
        <w:t>Spee</w:t>
        <w:br/>
        <w:br/>
        <w:t>@</w:t>
        <w:br/>
        <w:br/>
        <w:t>”</w:t>
        <w:br/>
        <w:br/>
        <w:t>os</w:t>
        <w:br/>
        <w:br/>
        <w:t>ww</w:t>
        <w:br/>
        <w:br/>
        <w:t>as</w:t>
        <w:br/>
        <w:br/>
        <w:t>g</w:t>
        <w:br/>
        <w:br/>
        <w:t>o</w:t>
        <w:br/>
        <w:br/>
        <w:t>as</w:t>
        <w:br/>
        <w:br/>
        <w:t>*</w:t>
        <w:br/>
        <w:br/>
        <w:t>1%</w:t>
        <w:br/>
        <w:t>9</w:t>
        <w:br/>
        <w:br/>
        <w:t>a6</w:t>
        <w:br/>
        <w:br/>
        <w:t>co</w:t>
        <w:br/>
        <w:t>“s</w:t>
        <w:br/>
        <w:br/>
        <w:t>6</w:t>
        <w:br/>
        <w:br/>
        <w:t>“</w:t>
        <w:br/>
        <w:br/>
        <w:t>5</w:t>
        <w:br/>
        <w:br/>
        <w:t>xs</w:t>
        <w:br/>
        <w:br/>
        <w:t>5</w:t>
        <w:br/>
        <w:br/>
        <w:t>ca</w:t>
        <w:br/>
        <w:br/>
        <w:br/>
        <w:t>Page 289:</w:t>
        <w:br/>
        <w:t>ANDHRA PRADESH</w:t>
        <w:br/>
        <w:t>Seif nfo that rm 8 fe) i tr cna Dri of Gro Kran</w:t>
        <w:br/>
        <w:br/>
        <w:t>[ee ee</w:t>
        <w:br/>
        <w:br/>
        <w:t>(mm, Ka, Gun Kut. Gu, Kut Gun Kar, Gon Kur Gu. Ku Gu. ura, Gi Ko</w:t>
        <w:br/>
        <w:br/>
        <w:t>ee)</w:t>
        <w:br/>
        <w:br/>
        <w:t>TARE HH OHHH ww</w:t>
        <w:br/>
        <w:t>Sawa By © Be Hw</w:t>
        <w:br/>
        <w:br/>
        <w:t>we</w:t>
        <w:br/>
        <w:br/>
        <w:br/>
        <w:t>Page 290:</w:t>
        <w:br/>
        <w:t>6 Manteo fe</w:t>
        <w:br/>
        <w:br/>
        <w:t>‘ihe:</w:t>
        <w:br/>
        <w:t>‘Bel yy tig oon</w:t>
        <w:br/>
        <w:t>Supreme Eo</w:t>
        <w:br/>
        <w:br/>
        <w:t>1 Name of</w:t>
        <w:br/>
        <w:t>RE Sttec Stat</w:t>
        <w:br/>
        <w:t>coma</w:t>
        <w:br/>
        <w:br/>
        <w:br/>
        <w:br/>
        <w:t>Page 291:</w:t>
        <w:br/>
        <w:t>Dist or Se Yer</w:t>
        <w:br/>
        <w:br/>
        <w:t>5</w:t>
        <w:br/>
        <w:t>1955</w:t>
        <w:br/>
        <w:t>956</w:t>
        <w:br/>
        <w:t>bs</w:t>
        <w:br/>
        <w:t>ws</w:t>
        <w:br/>
        <w:t>999</w:t>
        <w:br/>
        <w:br/>
        <w:t>1960</w:t>
        <w:br/>
        <w:t>wo</w:t>
        <w:br/>
        <w:t>on</w:t>
        <w:br/>
        <w:t>3</w:t>
        <w:br/>
        <w:br/>
        <w:t>~eteeee ste</w:t>
        <w:br/>
        <w:br/>
        <w:br/>
        <w:br/>
        <w:t>Page 292:</w:t>
        <w:br/>
        <w:t>s</w:t>
        <w:br/>
        <w:br/>
        <w:t>35</w:t>
        <w:br/>
        <w:br/>
        <w:t>Sanda Papas</w:t>
        <w:br/>
        <w:br/>
        <w:t>936</w:t>
        <w:br/>
        <w:br/>
        <w:t>”</w:t>
        <w:br/>
        <w:br/>
        <w:t>vost</w:t>
        <w:br/>
        <w:br/>
        <w:t>960.</w:t>
        <w:br/>
        <w:t>60</w:t>
        <w:br/>
        <w:br/>
        <w:t>962</w:t>
        <w:br/>
        <w:br/>
        <w:t>2</w:t>
        <w:br/>
        <w:br/>
        <w:t>«</w:t>
        <w:br/>
        <w:t>6</w:t>
        <w:br/>
        <w:br/>
        <w:t>a8 os</w:t>
        <w:br/>
        <w:t>1</w:t>
        <w:br/>
        <w:br/>
        <w:t>1954</w:t>
        <w:br/>
        <w:br/>
        <w:t>irae seme</w:t>
        <w:br/>
        <w:br/>
        <w:t>Pa</w:t>
        <w:br/>
        <w:br/>
        <w:t>a</w:t>
        <w:br/>
        <w:br/>
        <w:t>se</w:t>
        <w:br/>
        <w:br/>
        <w:t>a</w:t>
        <w:br/>
        <w:br/>
        <w:t>2</w:t>
        <w:br/>
        <w:br/>
        <w:t>“</w:t>
        <w:br/>
        <w:br/>
        <w:t>96</w:t>
        <w:br/>
        <w:br/>
        <w:t>96</w:t>
        <w:br/>
        <w:t>1968</w:t>
        <w:br/>
        <w:br/>
        <w:t>a</w:t>
        <w:br/>
        <w:br/>
        <w:br/>
        <w:br/>
        <w:t>Page 293:</w:t>
        <w:br/>
        <w:t>GUIARAT STATE.</w:t>
        <w:br/>
        <w:t>Stent showing te fern the Gara Se daring Lat 10 from 954101983</w:t>
        <w:br/>
        <w:br/>
        <w:t>rook po 4s</w:t>
        <w:br/>
        <w:br/>
        <w:t>Hate 9561955 95657 ashy)</w:t>
        <w:br/>
        <w:br/>
        <w:t>(0 Nader mantere pone</w:t>
        <w:br/>
        <w:br/>
        <w:t>OS ae</w:t>
        <w:br/>
        <w:br/>
        <w:t>(be of ees oF mires</w:t>
        <w:br/>
        <w:t>powead</w:t>
        <w:br/>
        <w:br/>
        <w:t>mtr of cats of mer</w:t>
        <w:br/>
        <w:t>© Srvmssin Ses Ca</w:t>
        <w:br/>
        <w:br/>
        <w:t>Sha fale</w:t>
        <w:br/>
        <w:br/>
        <w:t>Fh</w:t>
        <w:br/>
        <w:t>Sc</w:t>
        <w:br/>
        <w:br/>
        <w:t>Ses tt</w:t>
        <w:br/>
        <w:br/>
        <w:t>oko ct erat</w:t>
        <w:br/>
        <w:br/>
        <w:t>‘eel a salen Sac</w:t>
        <w:br/>
        <w:t>Shorea a ected</w:t>
        <w:br/>
        <w:br/>
        <w:t>os</w:t>
        <w:br/>
        <w:t>o</w:t>
        <w:br/>
        <w:t>ca</w:t>
        <w:br/>
        <w:br/>
        <w:t>Ree</w:t>
        <w:br/>
        <w:br/>
        <w:t>ms</w:t>
        <w:br/>
        <w:br/>
        <w:br/>
        <w:br/>
        <w:t>Page 294:</w:t>
        <w:br/>
        <w:t>caw eI</w:t>
        <w:br/>
        <w:br/>
        <w:t>Pa</w:t>
        <w:br/>
        <w:br/>
        <w:t>GUJARAT STATE</w:t>
        <w:br/>
        <w:t>same hte infant Airs mars Bard eis (Gaara) ar 195411983.</w:t>
        <w:br/>
        <w:br/>
        <w:t>Hes se 1955 tase sera tse toe] SE oH To</w:t>
        <w:br/>
        <w:t>2 Does 6 8 8 OR</w:t>
        <w:br/>
        <w:br/>
        <w:t>oof murds pond wate poice SSMS aS HT</w:t>
        <w:br/>
        <w:t>Yo fewer of minke pesetet</w:t>
        <w:br/>
        <w:t>eof cages of mune coin</w:t>
        <w:br/>
        <w:br/>
        <w:t>‘ean Court id</w:t>
        <w:br/>
        <w:t>Yo of murder ges in wich, se</w:t>
        <w:br/>
        <w:br/>
        <w:t>Se ee pet oe</w:t>
        <w:br/>
        <w:br/>
        <w:t>SiiewGoaes rr</w:t>
        <w:br/>
        <w:br/>
        <w:t>amo der asin aise</w:t>
        <w:br/>
        <w:t>‘SERS isonet lite me</w:t>
        <w:br/>
        <w:t>Sas i ae Se ae rr</w:t>
        <w:br/>
        <w:t>lore taraetceeses</w:t>
        <w:br/>
        <w:t>Fake sw</w:t>
        <w:br/>
        <w:br/>
        <w:t>ang a in ich ee of</w:t>
        <w:br/>
        <w:t>‘tonne</w:t>
        <w:br/>
        <w:br/>
        <w:t>etomiber sof muner i hich</w:t>
        <w:br/>
        <w:t>Seine Teak eed ee</w:t>
        <w:br/>
        <w:br/>
        <w:t>Toms Pe ee</w:t>
        <w:br/>
        <w:br/>
        <w:t>oz</w:t>
        <w:br/>
        <w:br/>
        <w:br/>
        <w:t>Page 295:</w:t>
        <w:br/>
        <w:t>Guyaear stave</w:t>
        <w:br/>
        <w:t>Shans infomation of feo ar Sis Ki Sat rms 1954 1963</w:t>
        <w:br/>
        <w:br/>
        <w:t>ie of wees ep 1 the</w:t>
        <w:br/>
        <w:t>is</w:t>
        <w:br/>
        <w:br/>
        <w:t>gtr as of kr rete</w:t>
        <w:br/>
        <w:br/>
        <w:t>- os</w:t>
        <w:br/>
        <w:br/>
        <w:t>a)</w:t>
        <w:br/>
        <w:br/>
        <w:t>Nand us of maser conve</w:t>
        <w:br/>
        <w:br/>
        <w:t>‘wate Goat mene</w:t>
        <w:br/>
        <w:br/>
        <w:t>‘Nemter of mune sn ihe</w:t>
        <w:br/>
        <w:t>See le pal</w:t>
        <w:br/>
        <w:br/>
        <w:t>‘Shou Cour</w:t>
        <w:br/>
        <w:br/>
        <w:t>Mabe of ma cin ih</w:t>
        <w:br/>
        <w:t>‘assed bythe Stone Page,</w:t>
        <w:br/>
        <w:br/>
        <w:t>[Nake of ase of mane.</w:t>
        <w:br/>
        <w:br/>
        <w:t>eguingt</w:t>
        <w:br/>
        <w:t>‘menwhshsenence aed</w:t>
        <w:br/>
        <w:t>a 7 Be</w:t>
        <w:br/>
        <w:br/>
        <w:t>Nantes of ete ip which semen</w:t>
        <w:br/>
        <w:br/>
        <w:t>oF bah oneal</w:t>
        <w:br/>
        <w:br/>
        <w:t>Net uaber of ce fdr in</w:t>
        <w:br/>
        <w:br/>
        <w:t>Sieh otc rd se</w:t>
        <w:br/>
        <w:t>oe</w:t>
        <w:br/>
        <w:br/>
        <w:t>Term</w:t>
        <w:br/>
        <w:br/>
        <w:t>»</w:t>
        <w:br/>
        <w:br/>
        <w:t>s</w:t>
        <w:br/>
        <w:br/>
        <w:t>as</w:t>
        <w:br/>
        <w:br/>
        <w:t>Ey</w:t>
        <w:br/>
        <w:br/>
        <w:t>ra</w:t>
        <w:br/>
        <w:br/>
        <w:br/>
        <w:t>Page 296:</w:t>
        <w:br/>
        <w:t>MIMACHAL PRADESH</w:t>
        <w:br/>
        <w:t>Suet Shing he Fie fdr ein Hina Prac fre Lt 10 sa</w:t>
        <w:br/>
        <w:br/>
        <w:t>Reet Me of Mee geet at NSE</w:t>
        <w:br/>
        <w:t>Yor pots Seder couieee—SaepinagnseSeudey Shichi in</w:t>
        <w:br/>
        <w:t>werie ware iar</w:t>
        <w:br/>
        <w:t>conmwet. hes</w:t>
        <w:br/>
        <w:t>wt ” . “ . ‘ '</w:t>
        <w:br/>
        <w:t>155 s we , &gt; 1 -</w:t>
        <w:br/>
        <w:t>196 ° : ‘ + 2</w:t>
        <w:br/>
        <w:t>957 » a « «</w:t>
        <w:br/>
        <w:t>wt 8 s ®</w:t>
        <w:br/>
        <w:t>90 « 1 ‘ . &gt; : 1</w:t>
        <w:br/>
        <w:t>er » 15 7 : « 1</w:t>
        <w:br/>
        <w:t>6 » 5 5 s</w:t>
        <w:br/>
        <w:t>196 ad 0 5 ’</w:t>
        <w:br/>
        <w:br/>
        <w:t>Tink: scar eporein 96 ae pndng nein a6 peng wl —</w:t>
        <w:br/>
        <w:t>“reper 963 ae peng Wal</w:t>
        <w:br/>
        <w:br/>
        <w:br/>
        <w:t>Page 297:</w:t>
        <w:br/>
        <w:t>ERALA</w:t>
        <w:br/>
        <w:t>__Sitonnt of mide at Copal pais for th 3 rs 984 1964 for Kea</w:t>
        <w:br/>
        <w:br/>
        <w:t>Nee ws 67 ashy ote</w:t>
        <w:br/>
        <w:t>Tos 3 se nC Te</w:t>
        <w:br/>
        <w:t>hse pad</w:t>
        <w:br/>
        <w:br/>
        <w:t>a a a a</w:t>
        <w:br/>
        <w:t>eng. oue of made pen</w:t>
        <w:br/>
        <w:br/>
        <w:t>radon a</w:t>
        <w:br/>
        <w:br/>
        <w:t>co NS,st gg mater cone</w:t>
        <w:br/>
        <w:t>Wise nSesom set" ae agp ash ae</w:t>
        <w:br/>
        <w:t>oN omer owes in</w:t>
        <w:br/>
        <w:br/>
        <w:t>cn teenes, of Sea</w:t>
        <w:br/>
        <w:t>res panel Brie Sea</w:t>
        <w:br/>
        <w:br/>
        <w:t>wet cae</w:t>
        <w:br/>
        <w:t>Ota bie</w:t>
        <w:br/>
        <w:t>Se eo ee</w:t>
        <w:br/>
        <w:br/>
        <w:t>oof cn in which zene</w:t>
        <w:br/>
        <w:t>Oem yk gg kl ll</w:t>
        <w:br/>
        <w:br/>
        <w:t>Severed</w:t>
        <w:br/>
        <w:br/>
        <w:br/>
        <w:br/>
        <w:t>Page 298:</w:t>
        <w:br/>
        <w:t>No ofmurdon Novofmusets No, oimunde Na olcues Noofemes Ne No.of</w:t>
        <w:br/>
        <w:br/>
        <w:t>Yer</w:t>
        <w:br/>
        <w:t>Nees ee ah nih ie curiae Send</w:t>
        <w:br/>
        <w:t>SSUSEE Meekaitn ante Saeed or wich Ee</w:t>
        <w:br/>
        <w:t>meee cot foes; | Wc owe</w:t>
        <w:br/>
        <w:t>Mice Se SS</w:t>
        <w:br/>
        <w:t>ee comet Sea</w:t>
        <w:br/>
        <w:br/>
        <w:t>we. te ws as ° 6 7</w:t>
        <w:br/>
        <w:t>wor we a Ea Xe . ES</w:t>
        <w:br/>
        <w:t>wet wa » “ #% s e s</w:t>
        <w:br/>
        <w:t>wos se ret = 2 u6 ° ” 7</w:t>
        <w:br/>
        <w:t>wo 2 +i es no » we ‘ 6 1</w:t>
        <w:br/>
        <w:t>we we tos ” " ue . is 2</w:t>
        <w:br/>
        <w:t>wy tt oss 6 5 -</w:t>
        <w:br/>
        <w:br/>
        <w:br/>
        <w:br/>
        <w:t>Page 299:</w:t>
        <w:br/>
        <w:t>MADHYA PRADESH</w:t>
        <w:br/>
        <w:t>aon</w:t>
        <w:br/>
        <w:t>ewes of arden he Det of Paha (Mays Prades) Pad fram 399 12 964 lin ne</w:t>
        <w:br/>
        <w:br/>
        <w:t>Kad Neo Noo Nae Nak Nut Nut Na of</w:t>
        <w:br/>
        <w:t>Maat ois manic ae</w:t>
        <w:br/>
        <w:t>"le Potct” prowewted</w:t>
        <w:br/>
        <w:br/>
        <w:t>: &gt; a 4 s 6 7 s °</w:t>
        <w:br/>
        <w:t>ost ~ Ea 2 1 ES ‘ : .</w:t>
        <w:br/>
        <w:t>ws ot “ 2 . . s</w:t>
        <w:br/>
        <w:br/>
        <w:t>996 * &amp; os 5 2 2 1</w:t>
        <w:br/>
        <w:br/>
        <w:t>1957 = “s B °</w:t>
        <w:br/>
        <w:br/>
        <w:t>wt 2 is 5 2</w:t>
        <w:br/>
        <w:br/>
        <w:t>9 . n 2 - Fa a</w:t>
        <w:br/>
        <w:br/>
        <w:br/>
        <w:br/>
        <w:t>Page 300:</w:t>
        <w:br/>
        <w:t>acne</w:t>
        <w:br/>
        <w:t>crs da hog of resin he Dt of haa (Mathys Prado ed Jo 19540 184 ig Js ht)</w:t>
        <w:br/>
        <w:br/>
        <w:t>we . ba</w:t>
        <w:br/>
        <w:t>me be,</w:t>
        <w:br/>
        <w:t>gee » “ ” » - Do,</w:t>
        <w:br/>
        <w:t>(hla ine cat oh</w:t>
        <w:br/>
        <w:br/>
        <w:t>Pinte</w:t>
        <w:br/>
        <w:br/>
        <w:t>‘Rune Oat he es In which sence of den were paved 1957</w:t>
        <w:br/>
        <w:t>(2) '5 cance wer agit by High Coutts</w:t>
        <w:br/>
        <w:br/>
        <w:t>{0 the sad of oe exe di In ipriscements</w:t>
        <w:br/>
        <w:br/>
        <w:t>{6 thee orc eae wt he aie a0 har he Cop Purshmeat sci ih rowing wo</w:t>
        <w:br/>
        <w:br/>
        <w:t>on</w:t>
        <w:br/>
        <w:br/>
        <w:br/>
        <w:br/>
        <w:t>Page 301:</w:t>
        <w:br/>
        <w:t>MADHYA PRaDEstt</w:t>
        <w:br/>
        <w:t>StrmentzingeHmes of mdr nth Dif BASTAR (aliy Prado fo he fom 195410 19</w:t>
        <w:br/>
        <w:br/>
        <w:t>Mt ad Oat Mage el, aw Rem</w:t>
        <w:br/>
        <w:t>var mum chat aut dy ely Tite ae Sat</w:t>
        <w:br/>
        <w:t>Ws pinta ote? SEQ" SER Mak ety SSM</w:t>
        <w:br/>
        <w:t>RS IS oe. aes STE PS,</w:t>
        <w:br/>
        <w:t>om IERT PS Stee Sac, ST</w:t>
        <w:br/>
        <w:t>joy or ‘gee estore.</w:t>
        <w:br/>
        <w:t>i eae oS</w:t>
        <w:br/>
        <w:t>"Ey</w:t>
        <w:br/>
        <w:t>Tree</w:t>
        <w:br/>
        <w:t>ee ee</w:t>
        <w:br/>
        <w:t>we rd ” : :</w:t>
        <w:br/>
        <w:t>wee a os fo.</w:t>
        <w:br/>
        <w:t>ee ee</w:t>
        <w:br/>
        <w:t>rr ae eos</w:t>
        <w:br/>
        <w:t>es nos .</w:t>
        <w:br/>
        <w:t>we ww GG</w:t>
        <w:br/>
        <w:t>we om om tae</w:t>
        <w:br/>
        <w:br/>
        <w:br/>
        <w:br/>
        <w:t>Page 302:</w:t>
        <w:br/>
        <w:t>Ssmement shige cof Marin Males Sse</w:t>
        <w:br/>
        <w:br/>
        <w:t>a</w:t>
        <w:br/>
        <w:br/>
        <w:t>So gpa vows</w:t>
        <w:br/>
        <w:br/>
        <w:t>ite Poe a</w:t>
        <w:br/>
        <w:t>2 Neola of manler</w:t>
        <w:br/>
        <w:t>proce a</w:t>
        <w:br/>
        <w:t>3 Naot ees of ouner</w:t>
        <w:br/>
        <w:t>‘Sool ta “See</w:t>
        <w:br/>
        <w:t>eae a</w:t>
        <w:br/>
        <w:br/>
        <w:t>ee ed</w:t>
        <w:br/>
        <w:t>a</w:t>
        <w:br/>
        <w:br/>
        <w:t>os</w:t>
        <w:br/>
        <w:br/>
        <w:t>rd</w:t>
        <w:br/>
        <w:br/>
        <w:br/>
        <w:t>Page 303:</w:t>
        <w:br/>
        <w:t>Bs</w:t>
        <w:br/>
        <w:br/>
        <w:t>[MADRAS STATE</w:t>
        <w:br/>
        <w:t>Suue Distmct</w:t>
        <w:br/>
        <w:br/>
        <w:t>ICI Mati</w:t>
        <w:br/>
        <w:br/>
        <w:t>pit PsPrint jr tf a fr fo SALEM DIST</w:t>
        <w:br/>
        <w:t>re ee</w:t>
        <w:br/>
        <w:br/>
        <w:t>‘No. of murder vepomted —</w:t>
        <w:br/>
        <w:br/>
        <w:t>eee oe</w:t>
        <w:br/>
        <w:br/>
        <w:t>Sor se “ 8 oe o 2 8 ra</w:t>
        <w:br/>
        <w:br/>
        <w:t>Sanh Soa ‘ : 5 lo “</w:t>
        <w:br/>
        <w:br/>
        <w:t>Ser gen</w:t>
        <w:br/>
        <w:br/>
        <w:t>gars ane</w:t>
        <w:br/>
        <w:br/>
        <w:t>8</w:t>
        <w:br/>
        <w:br/>
        <w:br/>
        <w:t>Page 304:</w:t>
        <w:br/>
        <w:t>woot twat</w:t>
        <w:br/>
        <w:t>ww</w:t>
        <w:br/>
        <w:t>6 6 »</w:t>
        <w:br/>
        <w:t>nr s</w:t>
        <w:br/>
        <w:br/>
        <w:br/>
        <w:br/>
        <w:t>Page 305:</w:t>
        <w:br/>
        <w:t>[MAHARASHTRA</w:t>
        <w:br/>
        <w:br/>
        <w:t>(aor Noel Neof Neof Noof | New</w:t>
        <w:br/>
        <w:t>we aso Sf ac SF a7</w:t>
        <w:br/>
        <w:t>ee mune, “Cound “wich SNR emit Selector</w:t>
        <w:br/>
        <w:t>Sezsoas“oftean “oe Say Semin.</w:t>
        <w:br/>
        <w:t>ee SS ee</w:t>
        <w:br/>
        <w:t>‘be sere ‘aon</w:t>
        <w:br/>
        <w:br/>
        <w:t>Sins pad ty Courter</w:t>
        <w:br/>
        <w:br/>
        <w:br/>
        <w:br/>
        <w:t>Page 306:</w:t>
        <w:br/>
        <w:t>MAHARASHTRA</w:t>
        <w:br/>
        <w:br/>
        <w:t>Slaten sesing Aer of mks for to warily rnin iar</w:t>
        <w:br/>
        <w:br/>
        <w:t>Ne ofa of</w:t>
        <w:br/>
        <w:t>ee nl</w:t>
        <w:br/>
        <w:br/>
        <w:t>‘cue fe</w:t>
        <w:br/>
        <w:br/>
        <w:t>tos cS 8 " 2</w:t>
        <w:br/>
        <w:t>oss - om = Pa : 3</w:t>
        <w:br/>
        <w:t>we. te ” 1 ‘</w:t>
        <w:br/>
        <w:t>9s 1 ° » 1 te</w:t>
        <w:br/>
        <w:t>ws reat s ES 3 °</w:t>
        <w:br/>
        <w:t>199. BE s as ' ”</w:t>
        <w:br/>
        <w:t>190 8 a “ 2 8</w:t>
        <w:br/>
        <w:t>st s n » 2 »</w:t>
        <w:br/>
        <w:t>we a) 6 “ ‘ ”</w:t>
        <w:br/>
        <w:t>Wee Oe ° » : 2</w:t>
        <w:br/>
        <w:br/>
        <w:br/>
        <w:br/>
        <w:t>Page 307:</w:t>
        <w:br/>
        <w:t>‘Sep Di</w:t>
        <w:br/>
        <w:br/>
        <w:t>ws</w:t>
        <w:br/>
        <w:br/>
        <w:t>8.</w:t>
        <w:br/>
        <w:t>tos</w:t>
        <w:br/>
        <w:t>9s</w:t>
        <w:br/>
        <w:br/>
        <w:t>”</w:t>
        <w:br/>
        <w:br/>
        <w:t>99</w:t>
        <w:br/>
        <w:t>1080</w:t>
        <w:br/>
        <w:br/>
        <w:br/>
        <w:br/>
        <w:t>Page 308:</w:t>
        <w:br/>
        <w:t>MANURE</w:t>
        <w:br/>
        <w:t>Mar Ca epi th la 10 rs</w:t>
        <w:br/>
        <w:br/>
        <w:t>ae ge =a Se a Sd Se er</w:t>
        <w:br/>
        <w:t>“ Ee) ee ee</w:t>
        <w:br/>
        <w:t>or er Gee fie</w:t>
        <w:br/>
        <w:t>Sthioes co =</w:t>
        <w:br/>
        <w:t>hae</w:t>
        <w:br/>
        <w:t>bee wee</w:t>
        <w:br/>
        <w:t>so mae.</w:t>
        <w:br/>
        <w:br/>
        <w:br/>
        <w:br/>
        <w:t>Page 309:</w:t>
        <w:br/>
        <w:t>oe</w:t>
        <w:br/>
        <w:br/>
        <w:t>to. tose</w:t>
        <w:br/>
        <w:br/>
        <w:t>FS</w:t>
        <w:br/>
        <w:br/>
        <w:t>4</w:t>
        <w:br/>
        <w:br/>
        <w:t>scTenyene RE.</w:t>
        <w:br/>
        <w:br/>
        <w:t>sya RD.</w:t>
        <w:br/>
        <w:br/>
        <w:br/>
        <w:br/>
        <w:t>Page 310:</w:t>
        <w:br/>
        <w:t>“wer aeI—1e</w:t>
        <w:br/>
        <w:br/>
        <w:t>sysome StATH,</w:t>
        <w:br/>
        <w:br/>
        <w:t>”</w:t>
        <w:br/>
        <w:br/>
        <w:t>sramaeatt Not</w:t>
        <w:br/>
        <w:br/>
        <w:t>ne of Md sf as 4 30</w:t>
        <w:br/>
        <w:br/>
        <w:t>9st ts</w:t>
        <w:br/>
        <w:t>wes</w:t>
        <w:br/>
        <w:t>now</w:t>
        <w:br/>
        <w:t>nM</w:t>
        <w:br/>
        <w:t>men</w:t>
        <w:br/>
        <w:br/>
        <w:t>=</w:t>
        <w:br/>
        <w:br/>
        <w:t>ea</w:t>
        <w:br/>
        <w:br/>
        <w:t>Ronan</w:t>
        <w:br/>
        <w:br/>
        <w:t>soe</w:t>
        <w:br/>
        <w:br/>
        <w:br/>
        <w:t>Page 311:</w:t>
        <w:br/>
        <w:t>7% mcrae</w:t>
        <w:br/>
        <w:t>dns "Oy "Soper</w:t>
        <w:br/>
        <w:t>Cer</w:t>
        <w:br/>
        <w:br/>
        <w:t>rccd PR ERE Sem fs 6 2 tb 5 53 gs</w:t>
        <w:br/>
        <w:br/>
        <w:br/>
        <w:br/>
        <w:t>Page 312:</w:t>
        <w:br/>
        <w:t>MYSORE STATE</w:t>
        <w:br/>
        <w:t>Staraoe No. &gt;</w:t>
        <w:br/>
        <w:t>sof mur as for la 3a pc of Ba end Boge Dr</w:t>
        <w:br/>
        <w:br/>
        <w:t>Paves —</w:t>
        <w:br/>
        <w:br/>
        <w:t>1953 task ss 986</w:t>
        <w:br/>
        <w:br/>
        <w:t>1 No.of murs pred he Pole tye</w:t>
        <w:br/>
        <w:br/>
        <w:t>2 No, omer eas rowed =... go</w:t>
        <w:br/>
        <w:br/>
        <w:t>2 0, marer cats coed ia</w:t>
        <w:br/>
        <w:t>ser ced in Ses</w:t>
        <w:br/>
        <w:br/>
        <w:t>eos © © » 4 &amp; 6 2 #</w:t>
        <w:br/>
        <w:t xml:space="preserve"> Nevepuscd ty ie Sona Court Se Sr</w:t>
        <w:br/>
        <w:br/>
        <w:t>5 Taner co hh mene</w:t>
        <w:br/>
        <w:t>jute “oe</w:t>
        <w:br/>
        <w:br/>
        <w:t>nos 6 8 woe om mw nos</w:t>
        <w:br/>
        <w:br/>
        <w:t>6 No.of mater ces Ast ee ee ee ee</w:t>
        <w:br/>
        <w:t>Go) Neo made coesin which vennce was</w:t>
        <w:br/>
        <w:br/>
        <w:t>‘edd oF gh Can zoo a3 2</w:t>
        <w:br/>
        <w:br/>
        <w:t>Oya, of mre asec ste</w:t>
        <w:br/>
        <w:t>No Sed Spe Cane .</w:t>
        <w:br/>
        <w:br/>
        <w:t>1 e, of casi whieh serene a dah come</w:t>
        <w:br/>
        <w:br/>
        <w:t>Net of eran wh he ene :</w:t>
        <w:br/>
        <w:br/>
        <w:br/>
        <w:br/>
        <w:t>Page 313:</w:t>
        <w:br/>
        <w:t>Pansat</w:t>
        <w:br/>
        <w:br/>
        <w:t>MYSORE STATE</w:t>
        <w:br/>
        <w:t>Srarmist No. 2</w:t>
        <w:br/>
        <w:t>eof ms fo ys a ig ofa nd gr Dri</w:t>
        <w:br/>
        <w:br/>
        <w:t>Roof muds pond wo be Pole</w:t>
        <w:br/>
        <w:br/>
        <w:t>2 No.of mune es pete -</w:t>
        <w:br/>
        <w:br/>
        <w:t>2 No of mater ewes sonviged im Sesions</w:t>
        <w:br/>
        <w:t>on</w:t>
        <w:br/>
        <w:br/>
        <w:t>4 Noyomante os ih nef</w:t>
        <w:br/>
        <w:t>‘sed by Shon Goan</w:t>
        <w:br/>
        <w:br/>
        <w:t>9s toss 185s 8 19</w:t>
        <w:br/>
        <w:br/>
        <w:t>ns 2 ss 8 eos</w:t>
        <w:br/>
        <w:br/>
        <w:t>yom soe a4</w:t>
        <w:br/>
        <w:t>2 2</w:t>
        <w:br/>
        <w:br/>
        <w:t>5 8 7 8 we 6</w:t>
        <w:br/>
        <w:br/>
        <w:t>sou oe om eo sos</w:t>
        <w:br/>
        <w:br/>
        <w:t>at</w:t>
        <w:br/>
        <w:br/>
        <w:t>os</w:t>
        <w:br/>
        <w:br/>
        <w:t>we</w:t>
        <w:br/>
        <w:br/>
        <w:br/>
        <w:t>Page 314:</w:t>
        <w:br/>
        <w:t>‘OxISSA STATE</w:t>
        <w:br/>
        <w:t>Ficus oF MEER Ton 198470 198</w:t>
        <w:br/>
        <w:br/>
        <w:t>Br me sy</w:t>
        <w:br/>
        <w:t>modes Giese Ges</w:t>
        <w:br/>
        <w:t>cae EF Se</w:t>
        <w:br/>
        <w:br/>
        <w:t>Nove,</w:t>
        <w:br/>
        <w:t>a</w:t>
        <w:br/>
        <w:t>‘eh</w:t>
        <w:br/>
        <w:br/>
        <w:t>stesa</w:t>
        <w:br/>
        <w:t>wea</w:t>
        <w:br/>
        <w:br/>
        <w:t>Py</w:t>
        <w:br/>
        <w:br/>
        <w:t>EA</w:t>
        <w:br/>
        <w:br/>
        <w:t>Note “Reape sod Mipuit) aie he tow ish ema Garr</w:t>
        <w:br/>
        <w:br/>
        <w:t>‘a</w:t>
        <w:br/>
        <w:br/>
        <w:t>M 2</w:t>
        <w:br/>
        <w:t>» :</w:t>
        <w:br/>
        <w:br/>
        <w:t>the Ore Sine aeeeding to the Site Govere</w:t>
        <w:br/>
        <w:br/>
        <w:t>ne</w:t>
        <w:br/>
        <w:br/>
        <w:br/>
        <w:t>Page 315:</w:t>
        <w:br/>
        <w:t>PUNJAB STATE</w:t>
        <w:br/>
        <w:br/>
        <w:t>Nog Mas Noo Neat Nod Noo Net punter</w:t>
        <w:br/>
        <w:t>Yar Be Re icst mur ane nes | oneal</w:t>
        <w:br/>
        <w:t>“Rime! proutst cael Sach” scitek or scent of intel</w:t>
        <w:br/>
        <w:t>Poe Sees me “Sane” “dea ten</w:t>
        <w:br/>
        <w:t>Sie Sieg cnet "Soke</w:t>
        <w:br/>
        <w:t>&lt;n Sep eae</w:t>
        <w:br/>
        <w:t>BES Sorte</w:t>
        <w:br/>
        <w:t>“coat Tint</w:t>
        <w:br/>
        <w:t>Se a</w:t>
        <w:br/>
        <w:t>1 2 A ‘ s 7 . °</w:t>
        <w:br/>
        <w:t>rose oe ws ~ ~ 197 © 0</w:t>
        <w:br/>
        <w:t>95 ow ws a 5 “ ‘</w:t>
        <w:br/>
        <w:t>1986 se - 2 o "s 4 “</w:t>
        <w:br/>
        <w:t>9s oe “ ea ~ ca 5</w:t>
        <w:br/>
        <w:t>os so or os ” 16 » 8</w:t>
        <w:br/>
        <w:t>9 * ” ae o ast 1s e</w:t>
        <w:br/>
        <w:t>960 50 eS oo ® mm = »</w:t>
        <w:br/>
        <w:t>wos 2 “ 2 ” % We ° 2"</w:t>
        <w:br/>
        <w:t>96 m wo 2 2 mm Py “ "</w:t>
        <w:br/>
        <w:t>196 2 Py wr * oe a " ‘</w:t>
        <w:br/>
        <w:t>ee we ae 7 om es is a</w:t>
        <w:br/>
        <w:br/>
        <w:t>oe</w:t>
        <w:br/>
        <w:br/>
        <w:br/>
        <w:t>Page 316:</w:t>
        <w:br/>
        <w:t>988</w:t>
        <w:br/>
        <w:t>‘936</w:t>
        <w:br/>
        <w:t>38</w:t>
        <w:br/>
        <w:t>960</w:t>
        <w:br/>
        <w:t>wot</w:t>
        <w:br/>
        <w:br/>
        <w:t>963</w:t>
        <w:br/>
        <w:br/>
        <w:t>955</w:t>
        <w:br/>
        <w:t>ws</w:t>
        <w:br/>
        <w:t>ed</w:t>
        <w:br/>
        <w:br/>
        <w:t>1960</w:t>
        <w:br/>
        <w:t>961</w:t>
        <w:br/>
        <w:t>gen</w:t>
        <w:br/>
        <w:t>88</w:t>
        <w:br/>
        <w:br/>
        <w:t>RozerUR DISTRICT</w:t>
        <w:br/>
        <w:br/>
        <w:t>” « u 2 2 » '</w:t>
        <w:br/>
        <w:br/>
        <w:t>109 » 36 a 7 a 3 7</w:t>
        <w:br/>
        <w:t>* 5 &amp; a Bi ° A H</w:t>
        <w:br/>
        <w:t>oe 3 By 8 6 Ps ‘ 4</w:t>
        <w:br/>
        <w:t>o a rs 4</w:t>
        <w:br/>
        <w:t>% &gt; FE Py 2 4 °</w:t>
        <w:br/>
        <w:t>oe s u 3 » 3</w:t>
        <w:br/>
        <w:t>™ a 2 a s A</w:t>
        <w:br/>
        <w:t>36 as a = 3 = =</w:t>
        <w:br/>
        <w:br/>
        <w:t>BHATINDA DISTRICT</w:t>
        <w:br/>
        <w:br/>
        <w:t># By Bs ‘ 8 3</w:t>
        <w:br/>
        <w:br/>
        <w:t>® * a 2 4 ® 2</w:t>
        <w:br/>
        <w:br/>
        <w:t>oe 2 » ‘ By ® a</w:t>
        <w:br/>
        <w:br/>
        <w:t>* 2 4 + cS 5 2</w:t>
        <w:br/>
        <w:br/>
        <w:t>Pi &gt; By i « i ‘</w:t>
        <w:br/>
        <w:br/>
        <w:t>% @ By 4 &gt; PS ‘</w:t>
        <w:br/>
        <w:br/>
        <w:t>a Fy By 2 Fs " &gt;</w:t>
        <w:br/>
        <w:br/>
        <w:t>6 e B + » ° ?</w:t>
        <w:br/>
        <w:br/>
        <w:t>PH ° » ; o &gt; A</w:t>
        <w:br/>
        <w:br/>
        <w:t>a ES = 5 o 3</w:t>
        <w:br/>
        <w:t>Es w a @ we e =</w:t>
        <w:br/>
        <w:br/>
        <w:t>ue</w:t>
        <w:br/>
        <w:br/>
        <w:br/>
        <w:t>Page 317:</w:t>
        <w:br/>
        <w:t>TRIPURA STATE</w:t>
        <w:br/>
        <w:br/>
        <w:t>. - Sent il ot fom</w:t>
        <w:br/>
        <w:t>Meal Neel Nes Noe Noo Nal Neel Now Nelo Na of</w:t>
        <w:br/>
        <w:t>=e mek Tt Eat eS Sag ASNS Ss</w:t>
        <w:br/>
        <w:br/>
        <w:t>“ = So" a Se Se</w:t>
        <w:br/>
        <w:t>Re EE ae Se ae “eS SE</w:t>
        <w:br/>
        <w:br/>
        <w:t>&lt;a ace</w:t>
        <w:br/>
        <w:t>Sm oe ES</w:t>
        <w:br/>
        <w:t>ea E</w:t>
        <w:br/>
        <w:br/>
        <w:t>et</w:t>
        <w:br/>
        <w:br/>
        <w:br/>
        <w:br/>
        <w:t>Page 318:</w:t>
        <w:br/>
        <w:t>UP, STATE</w:t>
        <w:br/>
        <w:br/>
        <w:t>wee mera; for th Stat of UP. fo tesa 2954 181953</w:t>
        <w:br/>
        <w:br/>
        <w:t>Behe</w:t>
        <w:br/>
        <w:br/>
        <w:t>eso</w:t>
        <w:br/>
        <w:t>mmo</w:t>
        <w:br/>
        <w:t>om oas</w:t>
        <w:br/>
        <w:t>ee)</w:t>
        <w:br/>
        <w:br/>
        <w:t>ey</w:t>
        <w:br/>
        <w:br/>
        <w:t>we</w:t>
        <w:br/>
        <w:br/>
        <w:t>ae</w:t>
        <w:br/>
        <w:br/>
        <w:t>ss</w:t>
        <w:br/>
        <w:br/>
        <w:t>ss</w:t>
        <w:br/>
        <w:br/>
        <w:t>rs</w:t>
        <w:br/>
        <w:br/>
        <w:t>ste</w:t>
        <w:br/>
        <w:br/>
        <w:br/>
        <w:t>Page 319:</w:t>
        <w:br/>
        <w:t>‘igus of Mander efor the te mtr evininal isis (vers of Umma) for yrs 1984 1963</w:t>
        <w:br/>
        <w:br/>
        <w:t>os</w:t>
        <w:br/>
        <w:br/>
        <w:t>9</w:t>
        <w:br/>
        <w:br/>
        <w:t>wt</w:t>
        <w:br/>
        <w:br/>
        <w:t>ute of re</w:t>
        <w:br/>
        <w:br/>
        <w:t>‘Number of arf mat</w:t>
        <w:br/>
        <w:t>“i peocaaad</w:t>
        <w:br/>
        <w:br/>
        <w:t>Serena Se</w:t>
        <w:br/>
        <w:t>can</w:t>
        <w:br/>
        <w:br/>
        <w:t>onde of sure cme,</w:t>
        <w:br/>
        <w:t>emn'ie paced bye</w:t>
        <w:br/>
        <w:t>Seiten Eee</w:t>
        <w:br/>
        <w:br/>
        <w:t>Namber of murder em</w:t>
        <w:br/>
        <w:br/>
        <w:t>Serene of St “we</w:t>
        <w:br/>
        <w:t>Net umber of cue of</w:t>
        <w:br/>
        <w:t>esheets</w:t>
        <w:br/>
        <w:br/>
        <w:t>4</w:t>
        <w:br/>
        <w:br/>
        <w:t>»</w:t>
        <w:br/>
        <w:br/>
        <w:t>we</w:t>
        <w:br/>
        <w:br/>
        <w:br/>
        <w:t>Page 320:</w:t>
        <w:br/>
        <w:t>fbr of mages te</w:t>
        <w:br/>
        <w:t>Yona caer</w:t>
        <w:br/>
        <w:br/>
        <w:t>2 Names of of ma</w:t>
        <w:br/>
        <w:br/>
        <w:t>amber of cee of muse</w:t>
        <w:br/>
        <w:t>eran Sn</w:t>
        <w:br/>
        <w:br/>
        <w:t>marr ese</w:t>
        <w:br/>
        <w:t>anes te</w:t>
        <w:br/>
        <w:t>sre 7"</w:t>
        <w:br/>
        <w:br/>
        <w:t>Fa</w:t>
        <w:br/>
        <w:br/>
        <w:t>as</w:t>
        <w:br/>
        <w:br/>
        <w:t>2</w:t>
        <w:br/>
        <w:br/>
        <w:t>sie</w:t>
        <w:br/>
        <w:br/>
        <w:br/>
        <w:t>Page 321:</w:t>
        <w:br/>
        <w:t>(WEST BENGAL</w:t>
        <w:br/>
        <w:t>Staton of mane eet of Wet a fo thr fom 1954101983</w:t>
        <w:br/>
        <w:br/>
        <w:t>Tr _(Agtmae Negiamt netomat sate Nang Nastenen Myson Ngee</w:t>
        <w:br/>
        <w:t>Sone SS Sh Sty Sie AS</w:t>
        <w:br/>
        <w:t>~ sions "Court. “death were</w:t>
        <w:br/>
        <w:t>=</w:t>
        <w:br/>
        <w:br/>
        <w:t>ees.</w:t>
        <w:br/>
        <w:t>a</w:t>
        <w:br/>
        <w:t>: ee ee</w:t>
        <w:br/>
        <w:t>Dt rr</w:t>
        <w:br/>
        <w:t>Dm</w:t>
        <w:br/>
        <w:br/>
        <w:br/>
        <w:br/>
        <w:t>Page 322:</w:t>
        <w:br/>
        <w:t>: 2 2 ‘ s « 7 s °</w:t>
        <w:br/>
        <w:t>tose 2Parpons * » aw '</w:t>
        <w:br/>
        <w:t>ends - os © : 1 © '</w:t>
        <w:br/>
        <w:br/>
        <w:t>oss. neem ge 6 ‘ 3</w:t>
        <w:br/>
        <w:t>Bute ‘ 2 5 :</w:t>
        <w:br/>
        <w:t>tos 5. nePagnans 2 1 . :</w:t>
        <w:br/>
        <w:t>Bardean . oo” 7 : ‘ , ‘ '</w:t>
        <w:br/>
        <w:t>987 sateen ve s we ‘</w:t>
        <w:br/>
        <w:t>- oom s 2 ' , e :</w:t>
        <w:br/>
        <w:t>. 6 ° 6 3 i</w:t>
        <w:br/>
        <w:t>. w as 1 1 4 .</w:t>
        <w:br/>
        <w:br/>
        <w:br/>
        <w:br/>
        <w:t>Page 323:</w:t>
        <w:br/>
        <w:t>6</w:t>
        <w:br/>
        <w:br/>
        <w:t>= 24 Fapns</w:t>
        <w:br/>
        <w:t>Dean</w:t>
        <w:br/>
        <w:br/>
        <w:t>sams.</w:t>
        <w:br/>
        <w:br/>
        <w:t>oniwan</w:t>
        <w:br/>
        <w:br/>
        <w:t>24?</w:t>
        <w:br/>
        <w:br/>
        <w:t>4 2</w:t>
        <w:br/>
        <w:br/>
        <w:t>Pending)</w:t>
        <w:br/>
        <w:t>2 2</w:t>
        <w:br/>
        <w:br/>
        <w:t>HPeding) 12</w:t>
        <w:br/>
        <w:br/>
        <w:br/>
        <w:br/>
        <w:t>Page 324:</w:t>
        <w:br/>
        <w:t>39</w:t>
        <w:br/>
        <w:t>APPENDIX XXXV</w:t>
        <w:br/>
        <w:br/>
        <w:t>INoIA Taste! SHOWING NOTICEAELE INCREASE IN TIE CRIME OF MURDER</w:t>
        <w:br/>
        <w:t>‘ cermau Stares axe Cir.</w:t>
        <w:br/>
        <w:br/>
        <w:t>(958-—1962)</w:t>
        <w:br/>
        <w:t>Tmerease im States</w:t>
        <w:br/>
        <w:br/>
        <w:t>Your Increae in States</w:t>
        <w:br/>
        <w:br/>
        <w:t>1958 Oriva, Jammu and Kashmir, Kerala, USP, Mudeas and</w:t>
        <w:br/>
        <w:t>Bihar</w:t>
        <w:br/>
        <w:br/>
        <w:t>Uaion Tectcries of Himachal Pradesh, Manipur, ‘Tripara</w:t>
        <w:br/>
        <w:t>“ind Nags Hills ee</w:t>
        <w:br/>
        <w:br/>
        <w:t>1989 Madiya Prado, U. Ps Rajasthan, Ona and West Bengal</w:t>
        <w:br/>
        <w:br/>
        <w:t>go Assam, Andhra Pradesh, Madhya Pradesh, Ovise, Maharash~</w:t>
        <w:br/>
        <w:t>‘wa and Nianipur</w:t>
        <w:br/>
        <w:br/>
        <w:t>1o6t U.P, Bihar, Mysore, Kerala, Madras and Nagaland.</w:t>
        <w:br/>
        <w:br/>
        <w:t>i962 U, Py Rajasthan, Maharashura, Madiya Pradesh, Orisa,</w:t>
        <w:br/>
        <w:t>“Teipta and Aadamans and Nicobar Tnlands</w:t>
        <w:br/>
        <w:br/>
        <w:t>Nota —TABLE SHOWING NOTICEAMLE INCREASH 1% THE CRIME OF DEURDERS</w:t>
        <w:br/>
        <w:t>"8 cexvarn Cras</w:t>
        <w:br/>
        <w:br/>
        <w:t>Increase in particular eties</w:t>
        <w:br/>
        <w:br/>
        <w:t>Yer Increase i cites</w:t>
        <w:br/>
        <w:t>938 ‘Banglore aut Det oO</w:t>
        <w:br/>
        <w:t>1959 Bonbay</w:t>
        <w:br/>
        <w:t>196 Ceuta and Bombay.</w:t>
        <w:br/>
        <w:br/>
        <w:t>196 Kanpur and Hyderabad</w:t>
        <w:br/>
        <w:t>1962 Bangeor Abmedabad a § Madras.</w:t>
        <w:br/>
        <w:br/>
        <w:t>1. Masa. Grin i Fog er | 9804 BEL MO RB</w:t>
        <w:br/>
        <w:t>eae sa 3) BS.</w:t>
        <w:br/>
        <w:br/>
        <w:br/>
        <w:t>Page 325:</w:t>
        <w:br/>
        <w:t>320</w:t>
        <w:br/>
        <w:t>APPENDIX XXXVI</w:t>
        <w:br/>
        <w:t>2nona—Gnarut of Munben casts</w:t>
        <w:br/>
        <w:t>(0989 20 1982)</w:t>
        <w:br/>
        <w:br/>
        <w:t>(Coses reported to the Potle)!</w:t>
        <w:br/>
        <w:br/>
        <w:t>en a9se | ass 95857 | ast ye 19 | rte | ata</w:t>
        <w:br/>
        <w:br/>
        <w:t>4. sed on Cele Tn 1p, 18 and subset es</w:t>
        <w:br/>
        <w:br/>
        <w:br/>
        <w:t>Page 326:</w:t>
        <w:br/>
        <w:t>APPRENDI 200000</w:t>
        <w:br/>
        <w:br/>
        <w:t>INDIAMDETAILED ANALYSIS OF MURDERS IN INDIA (19s1—1960</w:t>
        <w:br/>
        <w:br/>
        <w:t>(© Cans of States</w:t>
        <w:br/>
        <w:t>(0) Man peed com sd</w:t>
        <w:br/>
        <w:br/>
        <w:t>Moos I TO 1 O95</w:t>
        <w:br/>
        <w:t>Dead Amy Cos of Mardi ns</w:t>
        <w:br/>
        <w:br/>
        <w:t>ca soe so:</w:t>
        <w:br/>
        <w:t>Bie DoD! 1 &amp;@ 8 S Ff ca :</w:t>
        <w:br/>
        <w:br/>
        <w:t>i 3</w:t>
        <w:br/>
        <w:br/>
        <w:t>3 Mabeture i i: 8 2 3 Ba eon</w:t>
        <w:br/>
        <w:br/>
        <w:t>ee</w:t>
        <w:br/>
        <w:br/>
        <w:br/>
        <w:t>Page 327:</w:t>
        <w:br/>
        <w:t>s % $$ #£ § 8 ;</w:t>
        <w:br/>
        <w:t>23 4 5</w:t>
        <w:br/>
        <w:t>5 3 3 =</w:t>
        <w:br/>
        <w:br/>
        <w:t>¥ Base on Sgt ppd by Home Minis.</w:t>
        <w:br/>
        <w:br/>
        <w:br/>
        <w:br/>
        <w:t>Page 328:</w:t>
        <w:br/>
        <w:t>Munoas Trae 1958</w:t>
        <w:br/>
        <w:br/>
        <w:t>—</w:t>
        <w:br/>
        <w:br/>
        <w:t>“Musics Delibease Manders</w:t>
        <w:br/>
        <w:br/>
        <w:t>ter</w:t>
        <w:br/>
        <w:br/>
        <w:t>‘Macdes</w:t>
        <w:br/>
        <w:t>Tien coer foe</w:t>
        <w:br/>
        <w:t>ee Sin</w:t>
        <w:br/>
        <w:br/>
        <w:t>axe</w:t>
        <w:br/>
        <w:br/>
        <w:t>gen conga erwm geet</w:t>
        <w:br/>
        <w:br/>
        <w:t>gag rage tage ER"</w:t>
        <w:br/>
        <w:br/>
        <w:t>wat erga akan AES:</w:t>
        <w:br/>
        <w:br/>
        <w:t>‘a</w:t>
        <w:br/>
        <w:t>rite</w:t>
        <w:br/>
        <w:br/>
        <w:t>Pity :</w:t>
        <w:br/>
        <w:t>“asisilot anh |</w:t>
        <w:br/>
        <w:br/>
        <w:t>caaescns agidataba nd fad</w:t>
        <w:br/>
        <w:br/>
        <w:br/>
        <w:br/>
        <w:t>Page 329:</w:t>
        <w:br/>
        <w:t>SNe” Sine ‘Mimeders Deliberate Mutdess  Mardsrs Murders Manders Mardes Miscek</w:t>
        <w:br/>
        <w:t>‘rpm areca fpr, pe eee ne” | ees</w:t>
        <w:br/>
        <w:br/>
        <w:t>: : 8 Ea 3 2 a</w:t>
        <w:br/>
        <w:t>$2 8 $i a ¢</w:t>
        <w:br/>
        <w:br/>
        <w:t>12 8 8 8 be 4</w:t>
        <w:br/>
        <w:br/>
        <w:t>: tot o 4 a Bs .</w:t>
        <w:br/>
        <w:br/>
        <w:br/>
        <w:br/>
        <w:t>Page 330:</w:t>
        <w:br/>
        <w:t>oes not 1958</w:t>
        <w:br/>
        <w:br/>
        <w:t>Finan “Bag gee ee gn egg Mai Be</w:t>
        <w:br/>
        <w:t>. oo he, Melgar eve Reece a</w:t>
        <w:br/>
        <w:t>% oe eS Se cen oS</w:t>
        <w:br/>
        <w:t>Sc aes i =</w:t>
        <w:br/>
        <w:t>Fe</w:t>
        <w:br/>
        <w:t>B i ,</w:t>
        <w:br/>
        <w:br/>
        <w:t>2. 3</w:t>
        <w:br/>
        <w:t>ts *</w:t>
        <w:br/>
        <w:t>By %</w:t>
        <w:br/>
        <w:t>3 id</w:t>
        <w:br/>
        <w:t>3</w:t>
        <w:br/>
        <w:br/>
        <w:br/>
        <w:br/>
        <w:t>Page 331:</w:t>
        <w:br/>
        <w:t>uf</w:t>
        <w:br/>
        <w:br/>
        <w:t>sug: gine: eas</w:t>
        <w:br/>
        <w:br/>
        <w:t>om Were: ewer: e285).</w:t>
        <w:br/>
        <w:br/>
        <w:t>3</w:t>
        <w:br/>
        <w:br/>
        <w:br/>
        <w:br/>
        <w:t>Page 332:</w:t>
        <w:br/>
        <w:t>‘Gaia of ander</w:t>
        <w:br/>
        <w:br/>
        <w:t>SNe Ate Daiterte Mares Manders Minders Marrs Murdo Mice</w:t>
        <w:br/>
        <w:t>Sa ae fe Sri ee fee er Se</w:t>
        <w:br/>
        <w:t>Fook a “toa Paco Semcon</w:t>
        <w:br/>
        <w:t>be</w:t>
        <w:br/>
        <w:t>iif</w:t>
        <w:br/>
        <w:t>DF</w:t>
        <w:br/>
        <w:t>Sobot 8 8</w:t>
        <w:br/>
        <w:br/>
        <w:t>z 8 a</w:t>
        <w:br/>
        <w:t>Lt BR 1%</w:t>
        <w:br/>
        <w:br/>
        <w:br/>
        <w:br/>
        <w:t>Page 333:</w:t>
        <w:br/>
        <w:t>Manoa Tem 1957 _</w:t>
        <w:br/>
        <w:br/>
        <w:t>— ‘Come of Mourne</w:t>
        <w:br/>
        <w:t>ho</w:t>
        <w:br/>
        <w:t>sheng</w:t>
        <w:br/>
        <w:t>1. Andhra Pradesh Hy ° a</w:t>
        <w:br/>
        <w:t>2 : oe i 8</w:t>
        <w:br/>
        <w:t>Eee a reine é 8</w:t>
        <w:br/>
        <w:t>fier: ; 3</w:t>
        <w:br/>
        <w:t>3 ese EE</w:t>
        <w:br/>
        <w:t>a i S</w:t>
        <w:br/>
        <w:t>3. tha : ol</w:t>
        <w:br/>
        <w:t>i Skee</w:t>
        <w:br/>
        <w:t>i ‘ é</w:t>
        <w:br/>
        <w:t>4</w:t>
        <w:br/>
        <w:br/>
        <w:br/>
        <w:br/>
        <w:t>Page 334:</w:t>
        <w:br/>
        <w:t>_Mumoens ne Ts 058</w:t>
        <w:br/>
        <w:t>‘Gat of Marden</w:t>
        <w:br/>
        <w:br/>
        <w:t>“Maiden ot Maes Mawes Mle</w:t>
        <w:br/>
        <w:t>it</w:t>
        <w:br/>
        <w:br/>
        <w:t>‘Moraes Dalave</w:t>
        <w:br/>
        <w:br/>
        <w:t>sae a</w:t>
        <w:br/>
        <w:t>Ee</w:t>
        <w:br/>
        <w:t>3</w:t>
        <w:br/>
        <w:t>m 6 1 om</w:t>
        <w:br/>
        <w:t>5 4 % 3 a 3</w:t>
        <w:br/>
        <w:t>er</w:t>
        <w:br/>
        <w:t>tot Ey is ct : B</w:t>
        <w:br/>
        <w:t>2 3 4 . 2 7</w:t>
        <w:br/>
        <w:br/>
        <w:br/>
        <w:br/>
        <w:t>Page 335:</w:t>
        <w:br/>
        <w:t>30</w:t>
        <w:br/>
        <w:br/>
        <w:t>aopengemsnaaa secre</w:t>
        <w:br/>
        <w:br/>
        <w:t>lagen wes</w:t>
        <w:br/>
        <w:br/>
        <w:t>gas mame Roma en sgt</w:t>
        <w:br/>
        <w:br/>
        <w:t>page oRga 32"</w:t>
        <w:br/>
        <w:br/>
        <w:t>evga cnage caves</w:t>
        <w:br/>
        <w:br/>
        <w:br/>
        <w:br/>
        <w:t>Page 336:</w:t>
        <w:br/>
        <w:t>Same</w:t>
        <w:br/>
        <w:br/>
        <w:t>No</w:t>
        <w:br/>
        <w:br/>
        <w:t>En</w:t>
        <w:br/>
        <w:t>| QS BBRGT RAR EO TRSEM or</w:t>
        <w:br/>
        <w:br/>
        <w:t>Sarr inen:</w:t>
        <w:br/>
        <w:br/>
        <w:t>uti abil</w:t>
        <w:br/>
        <w:br/>
        <w:t>Hdodee waged heeRe ad ed</w:t>
        <w:br/>
        <w:br/>
        <w:t>1</w:t>
        <w:br/>
        <w:br/>
        <w:br/>
        <w:br/>
        <w:t>Page 337:</w:t>
        <w:br/>
        <w:t>Monoeas Tok 6 96</w:t>
        <w:br/>
        <w:br/>
        <w:t>es of Manders</w:t>
        <w:br/>
        <w:br/>
        <w:t>Neri, Pints cia erp</w:t>
        <w:br/>
        <w:t>semen dae Po</w:t>
        <w:br/>
        <w:br/>
        <w:t>ae</w:t>
        <w:br/>
        <w:br/>
        <w:t>an ka ae</w:t>
        <w:br/>
        <w:t>ter. servants despues communal</w:t>
        <w:br/>
        <w:br/>
        <w:t>2</w:t>
        <w:br/>
        <w:t>8</w:t>
        <w:br/>
        <w:t>4 8</w:t>
        <w:br/>
        <w:t>i</w:t>
        <w:br/>
        <w:t>aa</w:t>
        <w:br/>
        <w:t>a8</w:t>
        <w:br/>
        <w:t>a 3</w:t>
        <w:br/>
        <w:t>goa</w:t>
        <w:br/>
        <w:t>28</w:t>
        <w:br/>
        <w:t>fog §</w:t>
        <w:br/>
        <w:t>% * 3</w:t>
        <w:br/>
        <w:br/>
        <w:t>a4</w:t>
        <w:br/>
        <w:t>ig</w:t>
        <w:br/>
        <w:t>i 8</w:t>
        <w:br/>
        <w:t>ig</w:t>
        <w:br/>
        <w:t>tog</w:t>
        <w:br/>
        <w:br/>
        <w:t>wee</w:t>
        <w:br/>
        <w:br/>
        <w:br/>
        <w:t>Page 338:</w:t>
        <w:br/>
        <w:t>ores 8 988</w:t>
        <w:br/>
        <w:t>Dats nts fm of cing mares</w:t>
        <w:br/>
        <w:br/>
        <w:t>‘i Tur</w:t>
        <w:br/>
        <w:br/>
        <w:t>et: Ses</w:t>
        <w:br/>
        <w:br/>
        <w:t>BS</w:t>
        <w:br/>
        <w:br/>
        <w:t>wi mat WR:</w:t>
        <w:br/>
        <w:br/>
        <w:t>Ey</w:t>
        <w:br/>
        <w:br/>
        <w:br/>
        <w:br/>
        <w:t>Page 339:</w:t>
        <w:br/>
        <w:t>ems OE 958</w:t>
        <w:br/>
        <w:br/>
        <w:t>Messe engaged to comonie murder</w:t>
        <w:br/>
        <w:br/>
        <w:t>6</w:t>
        <w:br/>
        <w:br/>
        <w:t>By</w:t>
        <w:br/>
        <w:br/>
        <w:br/>
        <w:br/>
        <w:t>Page 340:</w:t>
        <w:br/>
        <w:t>‘Momsens tor fhopta 1h 1953,</w:t>
        <w:br/>
        <w:br/>
        <w:t>2 a 7 2 s we ry</w:t>
        <w:br/>
        <w:t>3 8 8</w:t>
        <w:br/>
        <w:t>fob Bor 4</w:t>
        <w:br/>
        <w:t>wot 4 t 2</w:t>
        <w:br/>
        <w:br/>
        <w:t>3</w:t>
        <w:br/>
        <w:br/>
        <w:br/>
        <w:br/>
        <w:t>Page 341:</w:t>
        <w:br/>
        <w:t>_Monoens it Txoth 1986</w:t>
        <w:br/>
        <w:br/>
        <w:t>gaa cong;</w:t>
        <w:br/>
        <w:br/>
        <w:t>238 “HR EPR:</w:t>
        <w:br/>
        <w:br/>
        <w:t>RSE SARE ESS:</w:t>
        <w:br/>
        <w:br/>
        <w:t>Ben inmgs aes</w:t>
        <w:br/>
        <w:br/>
        <w:t>Rin cinee eae</w:t>
        <w:br/>
        <w:br/>
        <w:t>arreroery</w:t>
        <w:br/>
        <w:br/>
        <w:t>1h,</w:t>
        <w:br/>
        <w:t>ili</w:t>
        <w:br/>
        <w:br/>
        <w:t>sddanenw ag gas</w:t>
        <w:br/>
        <w:br/>
        <w:t>25</w:t>
        <w:br/>
        <w:br/>
        <w:br/>
        <w:br/>
        <w:t>Page 342:</w:t>
        <w:br/>
        <w:t>cans Loe 958</w:t>
        <w:br/>
        <w:br/>
        <w:t>Ms 0</w:t>
        <w:br/>
        <w:br/>
        <w:t>Bw</w:t>
        <w:br/>
        <w:br/>
        <w:t>sob: Gave: H</w:t>
        <w:br/>
        <w:br/>
        <w:t>aw comms mer</w:t>
        <w:br/>
        <w:br/>
        <w:t>ot</w:t>
        <w:br/>
        <w:br/>
        <w:br/>
        <w:t>Page 343:</w:t>
        <w:br/>
        <w:t>Memon ns Tsoi 1956</w:t>
        <w:br/>
        <w:br/>
        <w:t>Meany cme o commit munter</w:t>
        <w:br/>
        <w:br/>
        <w:t>bee aka i</w:t>
        <w:br/>
        <w:t>2 ie 7 4 *</w:t>
        <w:br/>
        <w:br/>
        <w:t>Descee- Rema</w:t>
        <w:br/>
        <w:br/>
        <w:br/>
        <w:br/>
        <w:t>Page 344:</w:t>
        <w:br/>
        <w:t>Memo Hie Ot 9957</w:t>
        <w:br/>
        <w:br/>
        <w:t>x</w:t>
        <w:br/>
        <w:br/>
        <w:t>og eege gegen nt iem sine</w:t>
        <w:br/>
        <w:br/>
        <w:t>j</w:t>
        <w:br/>
        <w:br/>
        <w:t>ii vig</w:t>
        <w:br/>
        <w:t>heer !</w:t>
        <w:br/>
        <w:br/>
        <w:t>Adda na og,</w:t>
        <w:br/>
        <w:br/>
        <w:br/>
        <w:br/>
        <w:t>Page 345:</w:t>
        <w:br/>
        <w:t>Murat i THU Be v9</w:t>
        <w:br/>
        <w:br/>
        <w:t>nina Pradesh oo me 8m</w:t>
        <w:br/>
        <w:br/>
        <w:t>Fay FA mo oy OB</w:t>
        <w:br/>
        <w:br/>
        <w:t>ake" a it g 4</w:t>
        <w:br/>
        <w:t>Gare</w:t>
        <w:br/>
        <w:br/>
        <w:t>ina ot Kasi 3 ig 3 3</w:t>
        <w:br/>
        <w:br/>
        <w:t>Madi Pradesh 5 2 Pr a |</w:t>
        <w:br/>
        <w:br/>
        <w:t>e Hoe</w:t>
        <w:br/>
        <w:br/>
        <w:t>ia mk BE</w:t>
        <w:br/>
        <w:br/>
        <w:t>"OS Eg</w:t>
        <w:br/>
        <w:br/>
        <w:t>3 Re 6 |</w:t>
        <w:br/>
        <w:br/>
        <w:t>i ae om gs &amp;</w:t>
        <w:br/>
        <w:br/>
        <w:t>i Po ee )</w:t>
        <w:br/>
        <w:br/>
        <w:t>ne %</w:t>
        <w:br/>
        <w:br/>
        <w:t>5 OF</w:t>
        <w:br/>
        <w:br/>
        <w:t>. iH BL i 1</w:t>
        <w:br/>
        <w:br/>
        <w:t>re</w:t>
        <w:br/>
        <w:br/>
        <w:t>2 3 4 3</w:t>
        <w:br/>
        <w:br/>
        <w:br/>
        <w:br/>
        <w:t>Page 346:</w:t>
        <w:br/>
        <w:t>(Meno 1 0 I 1959</w:t>
        <w:br/>
        <w:br/>
        <w:t>ws</w:t>
        <w:br/>
        <w:t>nO</w:t>
        <w:br/>
        <w:t>i a8</w:t>
        <w:br/>
        <w:t>:</w:t>
        <w:br/>
        <w:br/>
        <w:br/>
        <w:br/>
        <w:t>Page 347:</w:t>
        <w:br/>
        <w:t>MUR ta Ako</w:t>
        <w:br/>
        <w:br/>
        <w:t>‘Maas employed commit ee</w:t>
        <w:br/>
        <w:br/>
        <w:t>—</w:t>
        <w:br/>
        <w:t>ote</w:t>
        <w:br/>
        <w:br/>
        <w:t>2 3 q</w:t>
        <w:br/>
        <w:br/>
        <w:t>4 te AE 3</w:t>
        <w:br/>
        <w:br/>
        <w:t>: 28 4</w:t>
        <w:br/>
        <w:br/>
        <w:t>ae ; 23 4</w:t>
        <w:br/>
        <w:t>tor " 3 i t</w:t>
        <w:br/>
        <w:br/>
        <w:br/>
        <w:br/>
        <w:t>Page 348:</w:t>
        <w:br/>
        <w:t>ora 1 In Se</w:t>
        <w:br/>
        <w:br/>
        <w:t>Se we proto: hanene tg of</w:t>
        <w:br/>
        <w:t>rt</w:t>
        <w:br/>
        <w:t>&amp; s a 8</w:t>
        <w:br/>
        <w:t>eH Pa</w:t>
        <w:br/>
        <w:t>i @</w:t>
        <w:br/>
        <w:br/>
        <w:t>By</w:t>
        <w:br/>
        <w:br/>
        <w:t>‘ens empl ve cm nde</w:t>
        <w:br/>
        <w:br/>
        <w:t>Bho: Fuses</w:t>
        <w:br/>
        <w:br/>
        <w:t>re</w:t>
        <w:br/>
        <w:br/>
        <w:t>Rema,</w:t>
        <w:br/>
        <w:br/>
        <w:t>ee</w:t>
        <w:br/>
        <w:br/>
        <w:br/>
        <w:t>Page 349:</w:t>
        <w:br/>
        <w:t>om</w:t>
        <w:br/>
        <w:br/>
        <w:t>TeeoNower of Kimuyre ase Antocnos Cats</w:t>
        <w:br/>
        <w:br/>
        <w:t>= Seago Say aay</w:t>
        <w:br/>
        <w:t>ee eae</w:t>
        <w:br/>
        <w:t>ml So tee</w:t>
        <w:br/>
        <w:br/>
        <w:t>Sue Cine in Ta, (1959) poe 3 Sones</w:t>
        <w:br/>
        <w:t>‘a9se) pee Dosen 0958) Pee 8</w:t>
        <w:br/>
        <w:t>ap) es (9s pe 4 mle:</w:t>
        <w:br/>
        <w:t>(ang) fate dae, (90) fae miles</w:t>
        <w:br/>
        <w:t>{Wa bog 3 963) age and</w:t>
        <w:br/>
        <w:br/>
        <w:br/>
        <w:t>Page 350:</w:t>
        <w:br/>
        <w:t>us</w:t>
        <w:br/>
        <w:t>APPENDIX. XXXIX</w:t>
        <w:br/>
        <w:t>tou Gant oF Kussrrin aso Angcer=n Cas</w:t>
        <w:br/>
        <w:t>meqonrty 10 18 POU)</w:t>
        <w:br/>
        <w:br/>
        <w:t>aloe [om [oe</w:t>
        <w:br/>
        <w:t>t</w:t>
        <w:br/>
        <w:br/>
        <w:t>I t</w:t>
        <w:br/>
        <w:t>iat</w:t>
        <w:br/>
        <w:t>i</w:t>
        <w:br/>
        <w:t>4</w:t>
        <w:br/>
        <w:br/>
        <w:t>i</w:t>
        <w:br/>
        <w:t>1</w:t>
        <w:br/>
        <w:t>I</w:t>
        <w:br/>
        <w:t>tt</w:t>
        <w:br/>
        <w:t>ra</w:t>
        <w:br/>
        <w:t>tL</w:t>
        <w:br/>
        <w:t>SO</w:t>
        <w:br/>
        <w:t>Pe 7 i</w:t>
        <w:br/>
        <w:t>= =</w:t>
        <w:br/>
        <w:t>=</w:t>
        <w:br/>
        <w:br/>
        <w:t>1 Based on Grn im Ts 950,959) 4 Wiest Ya</w:t>
        <w:br/>
        <w:br/>
        <w:br/>
        <w:t>Page 351:</w:t>
        <w:br/>
        <w:t>36</w:t>
        <w:br/>
        <w:br/>
        <w:t>APPENDIS xt</w:t>
        <w:br/>
        <w:br/>
        <w:t>Inu Newaen of JODIE OmMBERS AvRENEOED FoR MiMoRES, ere</w:t>
        <w:br/>
        <w:br/>
        <w:t>)</w:t>
        <w:br/>
        <w:t>line of ais Ofek aphorism dae Gna</w:t>
        <w:br/>
        <w:t>(199-90)</w:t>
        <w:br/>
        <w:br/>
        <w:t>Het of Cine = ma eat</w:t>
        <w:br/>
        <w:t>Facey weap amma bows Gte “Bee cite cis</w:t>
        <w:br/>
        <w:t>Si ato To bos</w:t>
        <w:br/>
        <w:br/>
        <w:t>Yer</w:t>
        <w:br/>
        <w:br/>
        <w:t>wt . 2 @ age</w:t>
        <w:br/>
        <w:t>9 re</w:t>
        <w:br/>
        <w:t>woo. ey</w:t>
        <w:br/>
        <w:t>ee)</w:t>
        <w:br/>
        <w:t>ee ee</w:t>
        <w:br/>
        <w:br/>
        <w:t>1, Bad so Gane i Ind, (95, pay</w:t>
        <w:br/>
        <w:t>on), pa 5 ad Ce pe</w:t>
        <w:br/>
        <w:t>Seger Ue sear "192 er OM age OWE OFT, TE ane Ht</w:t>
        <w:br/>
        <w:br/>
        <w:t>Th oe ts WO pa</w:t>
        <w:br/>
        <w:br/>
        <w:br/>
        <w:br/>
        <w:t>Page 352:</w:t>
        <w:br/>
        <w:t>wn</w:t>
        <w:br/>
        <w:t>APPENDIX, XLL</w:t>
        <w:br/>
        <w:br/>
        <w:t>acmoust mip Rene Ce a as Mona, ae</w:t>
        <w:br/>
        <w:br/>
        <w:t>vunis et vint 30, iets comin</w:t>
        <w:br/>
        <w:t>SOE AS iS</w:t>
        <w:br/>
        <w:br/>
        <w:t>owen) The raz ee the ruber of eas net coco a be ropa</w:t>
        <w:br/>
        <w:t>tn “Fe bat</w:t>
        <w:br/>
        <w:br/>
        <w:t>Xi Bare Seca he</w:t>
        <w:br/>
        <w:t>Bovaten mode ets hey ce dens oes</w:t>
        <w:br/>
        <w:t>SESS dea ftom Femara</w:t>
        <w:br/>
        <w:br/>
        <w:t>ore a) The es ae nl es, Fr the YE HA, OF I</w:t>
        <w:br/>
        <w:br/>
        <w:t>Hance resin wes tris</w:t>
        <w:br/>
        <w:t>Bagonation of om</w:t>
        <w:br/>
        <w:br/>
        <w:t>AJ Abeta Dee</w:t>
        <w:br/>
        <w:br/>
        <w:t>AB Abeiinse De fo</w:t>
        <w:br/>
        <w:br/>
        <w:t>AC = Almost omplestysotionst</w:t>
        <w:br/>
        <w:br/>
        <w:t>Alii oak Remon esis</w:t>
        <w:br/>
        <w:br/>
        <w:t>ee</w:t>
        <w:br/>
        <w:t>eta . R</w:t>
        <w:br/>
        <w:br/>
        <w:t>Ana Repu . Se CAR.</w:t>
        <w:br/>
        <w:t>MESSRS ais a “</w:t>
        <w:br/>
        <w:t>aie ene wo Sits) OR</w:t>
        <w:br/>
        <w:br/>
        <w:t>awn Queasies) 2 AE vs</w:t>
        <w:br/>
        <w:br/>
        <w:t>oe woe oar)</w:t>
        <w:br/>
        <w:t>musa (New South Wiles) se AE</w:t>
        <w:br/>
        <w:br/>
        <w:t>pan Go ere ro</w:t>
        <w:br/>
        <w:br/>
        <w:t>anaes ar a</w:t>
        <w:br/>
        <w:t>petit) AR or</w:t>
        <w:br/>
        <w:t>maine. ese ee AD wer</w:t>
        <w:br/>
        <w:br/>
        <w:t>7 ne re capil fs fips sien nN, Pablenion-Demewapic Yeu</w:t>
        <w:br/>
        <w:t>ook, tts bes SST</w:t>
        <w:br/>
        <w:br/>
        <w:t>2.0. 8, Demiuaphic Yet Book 193), eS 354-57</w:t>
        <w:br/>
        <w:br/>
        <w:br/>
        <w:t>Page 353:</w:t>
        <w:br/>
        <w:t>Combe nt).</w:t>
        <w:br/>
        <w:br/>
        <w:t>Casa ce 188)</w:t>
        <w:br/>
        <w:br/>
        <w:t>cons</w:t>
        <w:br/>
        <w:t>Contosiain .</w:t>
        <w:br/>
        <w:t>Daswy</w:t>
        <w:br/>
        <w:br/>
        <w:t>Denmark (536)</w:t>
        <w:br/>
        <w:br/>
        <w:t>estan eae ni</w:t>
        <w:br/>
        <w:t>a? ony mat</w:t>
        <w:br/>
        <w:br/>
        <w:t>Bish</w:t>
        <w:br/>
        <w:t>ede Replica Geary,</w:t>
        <w:br/>
        <w:t>Pad (9) fone</w:t>
        <w:br/>
        <w:t>Foe : :</w:t>
        <w:br/>
        <w:br/>
        <w:t>Germany Peden Repti) (949)</w:t>
        <w:br/>
        <w:t>iene .</w:t>
        <w:br/>
        <w:br/>
        <w:t>less (190)</w:t>
        <w:br/>
        <w:t>Inds a</w:t>
        <w:br/>
        <w:br/>
        <w:t>‘See *Geonay’</w:t>
        <w:br/>
        <w:t>ar</w:t>
        <w:br/>
        <w:br/>
        <w:t>40</w:t>
        <w:br/>
        <w:t>or</w:t>
        <w:br/>
        <w:t>we</w:t>
        <w:br/>
        <w:br/>
        <w:t>oo</w:t>
        <w:br/>
        <w:br/>
        <w:t>Bs</w:t>
        <w:br/>
        <w:t>2</w:t>
        <w:br/>
        <w:br/>
        <w:t>¥s</w:t>
        <w:br/>
        <w:br/>
        <w:br/>
        <w:br/>
        <w:t>Page 354:</w:t>
        <w:br/>
        <w:t>210</w:t>
        <w:br/>
        <w:br/>
        <w:t>Ineoie</w:t>
        <w:br/>
        <w:t>tim see</w:t>
        <w:br/>
        <w:t>roy Co ek</w:t>
        <w:br/>
        <w:t>fe</w:t>
        <w:br/>
        <w:t>Liechensen (8).</w:t>
        <w:br/>
        <w:br/>
        <w:t>Eaemboue .</w:t>
        <w:br/>
        <w:br/>
        <w:t>Meco ;</w:t>
        <w:br/>
        <w:t>ie Sates ont 29, See</w:t>
        <w:br/>
        <w:br/>
        <w:t>Sime Basta Cal hxc ood</w:t>
        <w:br/>
        <w:t>iaes foe wate cory</w:t>
        <w:br/>
        <w:br/>
        <w:t>od</w:t>
        <w:br/>
        <w:br/>
        <w:t>May as</w:t>
        <w:br/>
        <w:t>SEsPenata ae me</w:t>
        <w:br/>
        <w:t>Mowers : ®</w:t>
        <w:br/>
        <w:t>Naterints (tm) &gt; ay</w:t>
        <w:br/>
        <w:t>Neder (950 al</w:t>
        <w:br/>
        <w:t>Nedaind Nev Goo</w:t>
        <w:br/>
        <w:br/>
        <w:t>‘ali for cain city. ee Exes</w:t>
        <w:br/>
        <w:t>Re Soin seston 30 a TS</w:t>
        <w:br/>
        <w:t>Nesp. ac as</w:t>
        <w:br/>
        <w:br/>
        <w:t>aos</w:t>
        <w:br/>
        <w:t>1 er"</w:t>
        <w:br/>
        <w:br/>
        <w:t>Feary)</w:t>
        <w:br/>
        <w:br/>
        <w:t>Were</w:t>
        <w:br/>
        <w:br/>
        <w:t>eters Rhodesia . x</w:t>
        <w:br/>
        <w:t>Neraay (905) ay oo</w:t>
        <w:br/>
        <w:t>Noanleat ®</w:t>
        <w:br/>
        <w:t>Passe : ®</w:t>
        <w:br/>
        <w:br/>
        <w:br/>
        <w:t>Page 355:</w:t>
        <w:br/>
        <w:t>Payee</w:t>
        <w:br/>
        <w:t>Port aber)</w:t>
        <w:br/>
        <w:t>Sin Maino (16)</w:t>
        <w:br/>
        <w:t>Seite</w:t>
        <w:br/>
        <w:t>‘Sema (Cena an Sout)</w:t>
        <w:br/>
        <w:t>South An</w:t>
        <w:br/>
        <w:br/>
        <w:t>Spin</w:t>
        <w:br/>
        <w:br/>
        <w:t>teicen</w:t>
        <w:br/>
        <w:br/>
        <w:t>Seeden 1921)</w:t>
        <w:br/>
        <w:br/>
        <w:t>Swine (4957)</w:t>
        <w:br/>
        <w:t>Tansnsea</w:t>
        <w:br/>
        <w:br/>
        <w:t>‘Thadand</w:t>
        <w:br/>
        <w:br/>
        <w:t>Tekey</w:t>
        <w:br/>
        <w:t>Unked Arty Repubic:</w:t>
        <w:br/>
        <w:br/>
        <w:t>Ute King</w:t>
        <w:br/>
        <w:t>‘So gal ante)</w:t>
        <w:br/>
        <w:br/>
        <w:t>aged Ses Ain</w:t>
        <w:br/>
        <w:t>5s item</w:t>
        <w:br/>
        <w:br/>
        <w:t>Be AR cay Tae</w:t>
        <w:br/>
        <w:br/>
        <w:t>Ua eo gen</w:t>
        <w:br/>
        <w:br/>
        <w:t>Beee okey Nosh Daas ios</w:t>
        <w:br/>
        <w:br/>
        <w:t>nied Suey of Amen</w:t>
        <w:br/>
        <w:br/>
        <w:t>Say yer</w:t>
        <w:br/>
        <w:br/>
        <w:t>i Se i Rapa</w:t>
        <w:br/>
        <w:t>rear (907)</w:t>
        <w:br/>
        <w:br/>
        <w:t>ar</w:t>
        <w:br/>
        <w:br/>
        <w:t>ac</w:t>
        <w:br/>
        <w:br/>
        <w:t>ow</w:t>
        <w:br/>
        <w:br/>
        <w:br/>
        <w:t>Page 356:</w:t>
        <w:br/>
        <w:t>Vatiam Cay State.</w:t>
        <w:br/>
        <w:t>ener (843)</w:t>
        <w:br/>
        <w:br/>
        <w:t>Woven Pa Tense</w:t>
        <w:br/>
        <w:t>Yugo</w:t>
        <w:br/>
        <w:t>fawn</w:t>
        <w:br/>
        <w:br/>
        <w:t>ast</w:t>
        <w:br/>
        <w:br/>
        <w:t>ar</w:t>
        <w:br/>
        <w:t>ar</w:t>
        <w:br/>
        <w:br/>
        <w:br/>
        <w:t>Page 357:</w:t>
        <w:br/>
        <w:t>32</w:t>
        <w:br/>
        <w:t>APPENDS. XLIT</w:t>
        <w:br/>
        <w:t>CCouversoie Ries oF Hote, 196 (COOH aBRAsCED coNTBANT-NS</w:t>
        <w:br/>
        <w:br/>
        <w:t>(ares dats fom ter ao)</w:t>
        <w:br/>
        <w:t>(Rae por wos</w:t>
        <w:br/>
        <w:br/>
        <w:t>ed</w:t>
        <w:br/>
        <w:t>Ales</w:t>
        <w:br/>
        <w:br/>
        <w:t>Nine Lagos Fedral Teron) “4</w:t>
        <w:br/>
        <w:t>Nigeia Reid Le aa</w:t>
        <w:br/>
        <w:t>Rosle Soutert Roa . oo</w:t>
        <w:br/>
        <w:t>South Afi Ase Peplaton se ss</w:t>
        <w:br/>
        <w:t>South Aliza Coburad Popalaica we</w:t>
        <w:br/>
        <w:t>Seu) Ae Wie Ppatatn . o</w:t>
        <w:br/>
        <w:t>ri Ae Repsis vs</w:t>
        <w:br/>
        <w:br/>
        <w:t>erie</w:t>
        <w:br/>
        <w:br/>
        <w:t>‘canass Le : os</w:t>
        <w:br/>
        <w:t>usa : “7</w:t>
        <w:br/>
        <w:t>Bar aos oe eo</w:t>
        <w:br/>
        <w:t>Com Ries . Pr</w:t>
        <w:br/>
        <w:t>Dominican Republic oa</w:t>
        <w:br/>
        <w:t>renate . et</w:t>
        <w:br/>
        <w:t>Gwseale . 10</w:t>
        <w:br/>
        <w:t>Meo foe pe</w:t>
        <w:br/>
        <w:t>Nimwgo 29</w:t>
        <w:br/>
        <w:t>Pans . . . a7</w:t>
        <w:br/>
        <w:t>Pome Rie. oa</w:t>
        <w:br/>
        <w:t>Loci Onchoes aeons, ais a) 9</w:t>
        <w:br/>
        <w:t>TrisidalTobape . +</w:t>
        <w:br/>
        <w:t>Agen cates cde, scr ae) woe</w:t>
        <w:br/>
        <w:t>east . oe wot</w:t>
        <w:br/>
        <w:t>sh Goto vs</w:t>
        <w:br/>
        <w:br/>
        <w:t>Basa mainly ca U.N. Demopaptc Sure (0988)</w:t>
        <w:br/>
        <w:br/>
        <w:br/>
        <w:t>Page 358:</w:t>
        <w:br/>
        <w:t>hoc</w:t>
        <w:br/>
        <w:t>oe woe</w:t>
        <w:br/>
        <w:br/>
        <w:t>Un</w:t>
        <w:br/>
        <w:br/>
        <w:t>Chins Pans) :</w:t>
        <w:br/>
        <w:t>ove Kae</w:t>
        <w:br/>
        <w:t>Tals.</w:t>
        <w:br/>
        <w:br/>
        <w:t>eee dus as et</w:t>
        <w:br/>
        <w:t>so</w:t>
        <w:br/>
        <w:br/>
        <w:t>Sandon .</w:t>
        <w:br/>
        <w:t>oe</w:t>
        <w:br/>
        <w:t>Philippines.</w:t>
        <w:br/>
        <w:t>Ryuye Kinds</w:t>
        <w:br/>
        <w:t>Singin. .</w:t>
        <w:br/>
        <w:br/>
        <w:t>ape</w:t>
        <w:br/>
        <w:t>Pen . .</w:t>
        <w:br/>
        <w:t>Bulga oe</w:t>
        <w:br/>
        <w:t>Chane ans .</w:t>
        <w:br/>
        <w:t>cacti .</w:t>
        <w:br/>
        <w:t>Fine oe</w:t>
        <w:br/>
        <w:t>race 4 .</w:t>
        <w:br/>
        <w:br/>
        <w:t>ote</w:t>
        <w:br/>
        <w:t>Sri!</w:t>
        <w:br/>
        <w:br/>
        <w:t>‘aa</w:t>
        <w:br/>
        <w:t>3.</w:t>
        <w:br/>
        <w:br/>
        <w:t>*</w:t>
        <w:br/>
        <w:br/>
        <w:t>Bs</w:t>
        <w:br/>
        <w:t>es</w:t>
        <w:br/>
        <w:t>ss</w:t>
        <w:br/>
        <w:br/>
        <w:br/>
        <w:t>Page 359:</w:t>
        <w:br/>
        <w:t>fae</w:t>
        <w:br/>
        <w:t>Baropomein, eke</w:t>
        <w:br/>
        <w:t>Ireked : 7</w:t>
        <w:br/>
        <w:t>iy oe es</w:t>
        <w:br/>
        <w:t>Limembure : . os</w:t>
        <w:br/>
        <w:t>Nese on</w:t>
        <w:br/>
        <w:t>Sreien oe</w:t>
        <w:br/>
        <w:t>nied Kinglom—taghnd and Wits on</w:t>
        <w:br/>
        <w:t>nied Kingion—Nowtern eos ov</w:t>
        <w:br/>
        <w:t>Unied Kungiomsoutnd os</w:t>
        <w:br/>
        <w:t>Ausra ot Now Zant</w:t>
        <w:br/>
        <w:br/>
        <w:br/>
        <w:br/>
        <w:t>Page 360:</w:t>
        <w:br/>
        <w:t>355,</w:t>
        <w:br/>
        <w:t>APPENDIS XLT</w:t>
        <w:br/>
        <w:br/>
        <w:t>Inow-Avacsas cease suo or Sims, Jon08 Carr Cats Om emt</w:t>
        <w:br/>
        <w:t>"rere no ot sect breton</w:t>
        <w:br/>
        <w:br/>
        <w:t>At fh pa fo 99) 196 01 of wth Sete, Lie pam</w:t>
        <w:br/>
        <w:t>Perales eA cain ieee ge</w:t>
        <w:br/>
        <w:br/>
        <w:t>att</w:t>
        <w:br/>
        <w:br/>
        <w:t>sue Sev Cnt</w:t>
        <w:br/>
        <w:br/>
        <w:t>Tai Pade Desh Somers</w:t>
        <w:br/>
        <w:br/>
        <w:t>Life tmpesnmese</w:t>
        <w:br/>
        <w:br/>
        <w:t>2 Asam = Life Imprioemene</w:t>
        <w:br/>
        <w:t>2 Bika Puna) Denis Sentence</w:t>
        <w:br/>
        <w:br/>
        <w:t>LiteTmpriormeet</w:t>
        <w:br/>
        <w:br/>
        <w:t>4 Boy Museu), Death Sentence,</w:t>
        <w:br/>
        <w:br/>
        <w:t>Lie tmpossnmect</w:t>
        <w:br/>
        <w:br/>
        <w:t>mat (tes = NL 8 ease</w:t>
        <w:br/>
        <w:t>a Dust Senmmce a</w:t>
        <w:br/>
        <w:br/>
        <w:t>fa cotemes</w:t>
        <w:br/>
        <w:br/>
        <w:t>"ing</w:t>
        <w:br/>
        <w:br/>
        <w:t>Le Ingescement,</w:t>
        <w:br/>
        <w:br/>
        <w:t>£ $ enter</w:t>
        <w:br/>
        <w:t>1 mtn of sn</w:t>
        <w:br/>
        <w:br/>
        <w:t>acid</w:t>
        <w:br/>
        <w:t>6 Mat = Death Senece 86 2 contimed</w:t>
        <w:br/>
        <w:br/>
        <w:t>Lie tmpescoment 4 f 1 contre</w:t>
        <w:br/>
        <w:br/>
        <w:br/>
        <w:br/>
        <w:t>Page 361:</w:t>
        <w:br/>
        <w:t>Stains Com</w:t>
        <w:br/>
        <w:br/>
        <w:t>Sefantan</w:t>
        <w:br/>
        <w:br/>
        <w:t>1 We Benga</w:t>
        <w:br/>
        <w:br/>
        <w:t>‘ive Impvsmsne</w:t>
        <w:br/>
        <w:br/>
        <w:t>‘fe tpesoomen</w:t>
        <w:br/>
        <w:t>1 tngesonmet</w:t>
        <w:br/>
        <w:t>Sted</w:t>
        <w:br/>
        <w:br/>
        <w:t>Dea Semence</w:t>
        <w:br/>
        <w:br/>
        <w:t>Lie Fprsnment</w:t>
        <w:br/>
        <w:br/>
        <w:t>Wok Cx</w:t>
        <w:br/>
        <w:t>DL Tela ot sere</w:t>
        <w:br/>
        <w:t>i tse</w:t>
        <w:br/>
        <w:br/>
        <w:t>1 ahead Jo,</w:t>
        <w:br/>
        <w:t>fc cof</w:t>
        <w:br/>
        <w:br/>
        <w:t>4d contemet</w:t>
        <w:br/>
        <w:br/>
        <w:t>23 Life Inpesonment</w:t>
        <w:br/>
        <w:t>177 # etme</w:t>
        <w:br/>
        <w:br/>
        <w:t>5 ater o Life.</w:t>
        <w:br/>
        <w:t>Ea gies</w:t>
        <w:br/>
        <w:t>2 (19 cmsema</w:t>
        <w:br/>
        <w:br/>
        <w:t>"rasan of sn</w:t>
        <w:br/>
        <w:br/>
        <w:t>2 egaited</w:t>
        <w:br/>
        <w:br/>
        <w:br/>
        <w:t>Page 362:</w:t>
        <w:br/>
        <w:t>‘wey etimet</w:t>
        <w:br/>
        <w:br/>
        <w:t>DETAILED ANALYSIS</w:t>
        <w:br/>
        <w:br/>
        <w:t>Seance by Sens Cot |</w:t>
        <w:br/>
        <w:br/>
        <w:t>Senses by High Cow</w:t>
        <w:br/>
        <w:br/>
        <w:t>Death sentence</w:t>
        <w:br/>
        <w:br/>
        <w:t>a</w:t>
        <w:br/>
        <w:br/>
        <w:t>CA tise -</w:t>
        <w:br/>
        <w:t>GA oss</w:t>
        <w:br/>
        <w:br/>
        <w:t>RT greta</w:t>
        <w:br/>
        <w:t>Ch aise</w:t>
        <w:br/>
        <w:br/>
        <w:t>GAL alr</w:t>
        <w:br/>
        <w:br/>
        <w:t>RTs</w:t>
        <w:br/>
        <w:br/>
        <w:t>RTs</w:t>
        <w:br/>
        <w:t>RTay</w:t>
        <w:br/>
        <w:t>RT ui</w:t>
        <w:br/>
        <w:br/>
        <w:t>RT as</w:t>
        <w:br/>
        <w:br/>
        <w:t>soo</w:t>
        <w:br/>
        <w:br/>
        <w:t>‘avon Pree</w:t>
        <w:br/>
        <w:br/>
        <w:t>ist</w:t>
        <w:br/>
        <w:br/>
        <w:br/>
        <w:t>Page 363:</w:t>
        <w:br/>
        <w:t>‘Sines By Sse Core</w:t>
        <w:br/>
        <w:br/>
        <w:t>‘Sonn by High Cort</w:t>
        <w:br/>
        <w:br/>
        <w:t>‘ath Setnce Life Inpracemest Death Semesce Lae Imeebomnent</w:t>
        <w:br/>
        <w:t>CRs 1 equal</w:t>
        <w:br/>
        <w:t>Asi 5 espe</w:t>
        <w:br/>
        <w:t>aah sence: a pe Lite top 9 seme!</w:t>
        <w:br/>
        <w:t>23 feicon of seatense 1 fence</w:t>
        <w:br/>
        <w:t>ae</w:t>
        <w:br/>
        <w:t>CAs : ' Age tot</w:t>
        <w:br/>
        <w:t>oe ‘st</w:t>
        <w:br/>
        <w:t>Lie ingame ' eomteaed</w:t>
        <w:br/>
        <w:t>Ded Ret gis . ver 2 Life Ime ALR. 57</w:t>
        <w:br/>
        <w:t>Dosh Ref 155 + rire</w:t>
        <w:br/>
        <w:t>cAmS ” 1 Regred to 57 ALK. st</w:t>
        <w:br/>
        <w:t>cx "pa 8</w:t>
        <w:br/>
        <w:t>ca soe 2 Arad to 10 7 ALR.</w:t>
        <w:br/>
        <w:t>A sie Teena oe Aged 1 0 ALE.</w:t>
        <w:br/>
        <w:t>coer ” 1</w:t>
        <w:br/>
        <w:br/>
        <w:t>. “pe?</w:t>
        <w:br/>
        <w:br/>
        <w:br/>
        <w:t>Page 364:</w:t>
        <w:br/>
        <w:t>Auth</w:t>
        <w:br/>
        <w:br/>
        <w:t>ak at 196 wid CA. om</w:t>
        <w:br/>
        <w:t>ae</w:t>
        <w:br/>
        <w:t>Cor rr</w:t>
        <w:br/>
        <w:br/>
        <w:t>CA tit</w:t>
        <w:br/>
        <w:br/>
        <w:t>or</w:t>
        <w:br/>
        <w:t>GA Gis</w:t>
        <w:br/>
        <w:t>CA.</w:t>
        <w:br/>
        <w:t>CA as6</w:t>
        <w:br/>
        <w:t>cA</w:t>
        <w:br/>
        <w:br/>
        <w:t>' , ee</w:t>
        <w:br/>
        <w:t>Deh Semen 2 A er LE</w:t>
        <w:br/>
        <w:t>wenee GE me</w:t>
        <w:br/>
        <w:t>sow</w:t>
        <w:br/>
        <w:t>os</w:t>
        <w:br/>
        <w:t>: ae</w:t>
        <w:br/>
        <w:t>ae</w:t>
        <w:br/>
        <w:t>: ang</w:t>
        <w:br/>
        <w:t>ve</w:t>
        <w:br/>
        <w:br/>
        <w:t>: c ALR rst</w:t>
        <w:br/>
        <w:br/>
        <w:br/>
        <w:br/>
        <w:t>Page 365:</w:t>
        <w:br/>
        <w:t>Sone by Sein ot | Smtr by Hh Covet</w:t>
        <w:br/>
        <w:br/>
        <w:t>ee es</w:t>
        <w:br/>
        <w:t>” Kee</w:t>
        <w:br/>
        <w:t>veggie A</w:t>
        <w:br/>
        <w:t>‘Death sentence &gt;</w:t>
        <w:br/>
        <w:t>© SUe Re tor ite</w:t>
        <w:br/>
        <w:t>se</w:t>
        <w:br/>
        <w:t>we “Mad. $95.</w:t>
        <w:br/>
        <w:t>Tad primer</w:t>
        <w:br/>
        <w:br/>
        <w:br/>
        <w:t>Page 366:</w:t>
        <w:br/>
        <w:t>Taal</w:t>
        <w:br/>
        <w:t>RT. to</w:t>
        <w:br/>
        <w:t>ck ts</w:t>
        <w:br/>
        <w:t>RT tl</w:t>
        <w:br/>
        <w:t>eT.</w:t>
        <w:br/>
        <w:br/>
        <w:t>CA tals</w:t>
        <w:br/>
        <w:t>cass</w:t>
        <w:br/>
        <w:br/>
        <w:t>ch ase</w:t>
        <w:br/>
        <w:br/>
        <w:t>CAs.</w:t>
        <w:br/>
        <w:br/>
        <w:t>dred Ll</w:t>
        <w:br/>
        <w:t>Aneed LL</w:t>
        <w:br/>
        <w:br/>
        <w:t>vepined</w:t>
        <w:br/>
        <w:br/>
        <w:t>ed</w:t>
        <w:br/>
        <w:t>‘Seria.</w:t>
        <w:br/>
        <w:br/>
        <w:t>pared @ L1.</w:t>
        <w:br/>
        <w:br/>
        <w:t>A ne</w:t>
        <w:br/>
        <w:t>Miao</w:t>
        <w:br/>
        <w:br/>
        <w:t>ALR, te</w:t>
        <w:br/>
        <w:t>HS</w:t>
        <w:br/>
        <w:br/>
        <w:t>road</w:t>
        <w:br/>
        <w:br/>
        <w:br/>
        <w:br/>
        <w:t>Page 367:</w:t>
        <w:br/>
        <w:t>‘Sontoe by Seon Cort Senet High Cnet</w:t>
        <w:br/>
        <w:br/>
        <w:t>Den sumer Lab ineccname | enh Sot Ue Eprom</w:t>
        <w:br/>
        <w:t>Dat tana 1 chen #1) ~</w:t>
        <w:br/>
        <w:t>us « cote)</w:t>
        <w:br/>
        <w:br/>
        <w:t>ure</w:t>
        <w:br/>
        <w:t>cease ‘Rah 236.</w:t>
        <w:br/>
        <w:t>ue nce i az</w:t>
        <w:br/>
        <w:t>: aa we</w:t>
        <w:br/>
        <w:t>eNews heel Be</w:t>
        <w:br/>
        <w:t>pom</w:t>
        <w:br/>
        <w:br/>
        <w:t>om nea) ih 2</w:t>
        <w:br/>
        <w:br/>
        <w:t>cM sug A</w:t>
        <w:br/>
        <w:br/>
        <w:t>Chrome . sega 7</w:t>
        <w:br/>
        <w:br/>
        <w:t>5 1 . i Ang.</w:t>
        <w:br/>
        <w:t>Chemie Aes tR. wr</w:t>
        <w:br/>
        <w:br/>
        <w:br/>
        <w:t>Page 368:</w:t>
        <w:br/>
        <w:t>eA mi. Lk</w:t>
        <w:br/>
        <w:br/>
        <w:t>cA we.</w:t>
        <w:br/>
        <w:t>CA tI</w:t>
        <w:br/>
        <w:t>CA ms</w:t>
        <w:br/>
        <w:t>CAMs. LL,</w:t>
        <w:br/>
        <w:t>CA nm.</w:t>
        <w:br/>
        <w:br/>
        <w:t>cn</w:t>
        <w:br/>
        <w:t>CA sai</w:t>
        <w:br/>
        <w:t>CA oo La</w:t>
        <w:br/>
        <w:br/>
        <w:t>cAI. Lt</w:t>
        <w:br/>
        <w:t>cA eur 2</w:t>
        <w:br/>
        <w:t>cA wm +</w:t>
        <w:br/>
        <w:br/>
        <w:br/>
        <w:br/>
        <w:t>Page 369:</w:t>
        <w:br/>
        <w:t>34</w:t>
        <w:br/>
        <w:br/>
        <w:t>APPENDIX XLIV</w:t>
        <w:br/>
        <w:br/>
        <w:t>[Reconarexoar1ons OR AMENDMENTS 1s cheTans CEmAL ACTS</w:t>
        <w:br/>
        <w:br/>
        <w:t>(1) The Code of Criminal Procedure, 1898 —A provision requiring</w:t>
        <w:br/>
        <w:t>‘reasons for imporing elther sentence (ct death or imprisonment for</w:t>
        <w:br/>
        <w:t>Tife) for an, offence which is punishable with death oF imprisonment</w:t>
        <w:br/>
        <w:t>{or life inthe slternative, shauld be inserted in the Code</w:t>
        <w:br/>
        <w:br/>
        <w:t>(@) Indian Penal Code —Pessons below 18 years of age at th time</w:t>
        <w:br/>
        <w:t>of Commission of the offence should not be sentenced to death</w:t>
        <w:br/>
        <w:br/>
        <w:t>1 Paragon toss of te baly ofa Robe,</w:t>
        <w:br/>
        <w:t>2 Paap 674 an 857 of te Bou of the Repo.</w:t>
        <w:br/>
        <w:br/>
        <w:t>GMGPNO—TSS—122 ML of Law —portgrt—iten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