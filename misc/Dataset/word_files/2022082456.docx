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LAW COMMISSION</w:t>
        <w:br/>
        <w:t>OF INDIA</w:t>
        <w:br/>
        <w:br/>
        <w:t>FORTY-SECOND REPORT</w:t>
        <w:br/>
        <w:br/>
        <w:t>INDIAN PENAL CODE</w:t>
        <w:br/>
        <w:br/>
        <w:t>JUNE, 1971</w:t>
        <w:br/>
        <w:br/>
        <w:t>GOVERNMENT OF INDIA, MINISTRY OF LAW</w:t>
        <w:br/>
        <w:br/>
        <w:br/>
        <w:t>Page 2:</w:t>
        <w:br/>
        <w:t>K. V.K. Susana</w:t>
        <w:br/>
        <w:br/>
        <w:t>Now Deut</w:t>
        <w:br/>
        <w:t>June 2, 1971.</w:t>
        <w:br/>
        <w:br/>
        <w:t>Dear Law Minister,</w:t>
        <w:br/>
        <w:br/>
        <w:t>1 have pleasure in sending herewith the Forty-second Report of the</w:t>
        <w:br/>
        <w:t>‘Law Commission on the Indian Penal Code, This tings to conclusion</w:t>
        <w:br/>
        <w:t>the second major task of revision undertaken by the preset Commission</w:t>
        <w:br/>
        <w:t>sce its constitution in March, 1968</w:t>
        <w:br/>
        <w:br/>
        <w:t>2. The Law Commision in 1959 announced is intention to tke up</w:t>
        <w:br/>
        <w:t>for revision the Penal Code and the Criminal Procedure Code and invited</w:t>
        <w:br/>
        <w:t>‘tazestion from the pubic. It was, however, ony aftr the present Come</w:t>
        <w:br/>
        <w:t>‘mission completed the revision of the Criminal Procedure Code and sub.</w:t>
        <w:br/>
        <w:t>mited our Report to the Goverment atthe end of September, 1962, that</w:t>
        <w:br/>
        <w:t>‘wecould get down to a detailed stody of the Penal Code.</w:t>
        <w:br/>
        <w:br/>
        <w:t>3. As we Rad done in our last Report on the Code of Criminal. Pro-</w:t>
        <w:br/>
        <w:t>‘ndere, we alo have in this Report added a draft Bil to implement all our</w:t>
        <w:br/>
        <w:t>‘recommendations for the amendment of the Thdian Penal Code, together</w:t>
        <w:br/>
        <w:t>With a draft of the consequential amendmeats which will be found neces.</w:t>
        <w:br/>
        <w:t>‘sary in the Criminal Procedure Code and other Central Acts.</w:t>
        <w:br/>
        <w:br/>
        <w:t>‘4. Finally, we wish to expres our appreciation ofthe assistance given</w:t>
        <w:br/>
        <w:t>40 us by our Secretary, Shri P. M. Bakshi, in collecting and analysing the</w:t>
        <w:br/>
        <w:t>Material for our discussions, particularly from foreien Codey and tex</w:t>
        <w:br/>
        <w:t>books,</w:t>
        <w:br/>
        <w:br/>
        <w:t>‘Yours sincerely,</w:t>
        <w:br/>
        <w:t>Sa</w:t>
        <w:br/>
        <w:t>(K. V.K. SunDanan)</w:t>
        <w:br/>
        <w:br/>
        <w:t>Shri H.R. Gobble,</w:t>
        <w:br/>
        <w:t>Miniter of Law &amp; Josie,</w:t>
        <w:br/>
        <w:t>Government of India,</w:t>
        <w:br/>
        <w:t>hase) Bhavan,</w:t>
        <w:br/>
        <w:br/>
        <w:t>‘New Dei</w:t>
        <w:br/>
        <w:br/>
        <w:br/>
        <w:t>Page 3:</w:t>
        <w:br/>
        <w:t>CONTENTS</w:t>
        <w:br/>
        <w:br/>
        <w:t>cores</w:t>
        <w:br/>
        <w:t>cH</w:t>
        <w:br/>
        <w:br/>
        <w:t>Prekmaay</w:t>
        <w:br/>
        <w:br/>
        <w:t>Gavel Expanations</w:t>
        <w:br/>
        <w:br/>
        <w:t>Genet Exeptont</w:t>
        <w:br/>
        <w:br/>
        <w:t>bmn, Ceaspiy and Acenpt —</w:t>
        <w:br/>
        <w:t>‘ese pnt the tte</w:t>
        <w:br/>
        <w:br/>
        <w:t>‘once fling fo tbe Army, Navy 206 AWeFoce</w:t>
        <w:br/>
        <w:t>‘tees guns the publ angsty</w:t>
        <w:br/>
        <w:br/>
        <w:t>‘ees by ot eng 0 Pubic Svs</w:t>
        <w:br/>
        <w:br/>
        <w:t>9. lectin ences</w:t>
        <w:br/>
        <w:br/>
        <w:t>10, Contents te nw autbovry of Publi Servants</w:t>
        <w:br/>
        <w:t>OF Fate Roiece and Oece seit Pabe sce</w:t>
        <w:br/>
        <w:br/>
        <w:t>12, Offences elas o Cues News, Cons an Slane</w:t>
        <w:br/>
        <w:br/>
        <w:t>1. fens rein to Wee and Mesures</w:t>
        <w:br/>
        <w:br/>
        <w:t>14 Olea afeing Pte Maat, Saley, Convenience, Drtney</w:t>
        <w:br/>
        <w:t>‘hd Mowe</w:t>
        <w:br/>
        <w:br/>
        <w:t>15. Ofer ea to Ratio :</w:t>
        <w:br/>
        <w:t>16ers aeing te Huan Baty .</w:t>
        <w:br/>
        <w:br/>
        <w:t>17 ences agit Prvety :</w:t>
        <w:br/>
        <w:t>18 fences relating to Documents and to Property Maks</w:t>
        <w:br/>
        <w:t>19. Criminal Bach of Contes of Sevice</w:t>
        <w:br/>
        <w:br/>
        <w:t>20. Oftencs easing o Mariage</w:t>
        <w:br/>
        <w:br/>
        <w:t>21. OF Defamation</w:t>
        <w:br/>
        <w:br/>
        <w:t>22. Cina nina, tnt ang Annorance</w:t>
        <w:br/>
        <w:br/>
        <w:t>23. Viton of Peon Prey</w:t>
        <w:br/>
        <w:br/>
        <w:t>24 Tie Cie for Proetont</w:t>
        <w:br/>
        <w:br/>
        <w:t>oe by Mrs. Anna Cane</w:t>
        <w:br/>
        <w:t>Note by Sha RL Natasha</w:t>
        <w:br/>
        <w:br/>
        <w:t>o</w:t>
        <w:br/>
        <w:br/>
        <w:t>m</w:t>
        <w:br/>
        <w:br/>
        <w:t>m</w:t>
        <w:br/>
        <w:br/>
        <w:t>Es</w:t>
        <w:br/>
        <w:t>Es</w:t>
        <w:br/>
        <w:t>a0</w:t>
        <w:br/>
        <w:t>a</w:t>
        <w:br/>
        <w:t>0</w:t>
        <w:br/>
        <w:br/>
        <w:t>ws</w:t>
        <w:br/>
        <w:br/>
        <w:t>ui</w:t>
        <w:br/>
        <w:t>38</w:t>
        <w:br/>
        <w:t>ae</w:t>
        <w:br/>
        <w:t>ve</w:t>
        <w:br/>
        <w:br/>
        <w:br/>
        <w:t>Page 4:</w:t>
        <w:br/>
        <w:t>Apps</w:t>
        <w:br/>
        <w:br/>
        <w:t>Appeia2</w:t>
        <w:br/>
        <w:br/>
        <w:t>Apyendic 3.</w:t>
        <w:br/>
        <w:br/>
        <w:t>APPENDICES</w:t>
        <w:br/>
        <w:br/>
        <w:t>‘Quesonnae On Revi of be Inn Peal Case.</w:t>
        <w:br/>
        <w:t>‘The nan Pal Code Amend) Bi 971</w:t>
        <w:br/>
        <w:t>Comparative Table :</w:t>
        <w:br/>
        <w:br/>
        <w:t>Epa geraige eee</w:t>
        <w:br/>
        <w:t>“shen proposed vein .</w:t>
        <w:br/>
        <w:br/>
        <w:t>rena! Arends fe Code of Cia rete</w:t>
        <w:br/>
        <w:t>Suede sore cote</w:t>
        <w:br/>
        <w:br/>
        <w:t>os</w:t>
        <w:br/>
        <w:br/>
        <w:t>on</w:t>
        <w:br/>
        <w:br/>
        <w:br/>
        <w:t>Page 5:</w:t>
        <w:br/>
        <w:t>INTRODUCTION</w:t>
        <w:br/>
        <w:br/>
        <w:t>evo of ena ea Cae wa nian he a, Coe</w:t>
        <w:br/>
        <w:t>ita ta a Soe ara a</w:t>
        <w:br/>
        <w:t>ampere Tha rec a enone ead</w:t>
        <w:br/>
        <w:t>Se ea Pe 2 eae</w:t>
        <w:br/>
        <w:t>IsDate hy Os ae sa steno</w:t>
        <w:br/>
        <w:br/>
        <w:t>a the meaning the Commilon wat ated 1 coir vier</w:t>
        <w:br/>
        <w:t>woul Wt te ha ely Sa ate Soe</w:t>
        <w:br/>
        <w:t>sot ate ner en</w:t>
        <w:br/>
        <w:t>{Busi nt ition ot fs sees willing? poet</w:t>
        <w:br/>
        <w:t>Pee bean nd tna ht ea he</w:t>
        <w:br/>
        <w:t>ca eed he Comrie S'S ine chs fa fw</w:t>
        <w:br/>
        <w:t>matin eet nena cae he al</w:t>
        <w:br/>
        <w:t>Stents of he Cafe to Gat sik thet cf pale papery and cheng of</w:t>
        <w:br/>
        <w:t>ir igs coset coerce = POPE and chewing</w:t>
        <w:br/>
        <w:br/>
        <w:t>‘The Commision was then asked by the Government to examine the</w:t>
        <w:br/>
        <w:t>‘question of "the abolition or retention of expital punishment, and ater an</w:t>
        <w:br/>
        <w:t>‘exhaustive consideration of the subject it gave 2 Report) secommending</w:t>
        <w:br/>
        <w:t>fetention, We sal be veering to tis Subject later i this Report</w:t>
        <w:br/>
        <w:br/>
        <w:t>‘Alter the present Commision was constituted in March, 1968, we, took</w:t>
        <w:br/>
        <w:t>up for urgent consiseration question eating to the sence of imprison:</w:t>
        <w:br/>
        <w:t>‘ment for life under the Penal Code and submited a Report* To this also</w:t>
        <w:br/>
        <w:t>‘We shall have occasion (0 ele ater</w:t>
        <w:br/>
        <w:br/>
        <w:t>On a preliminary examination of the Code we thought it deseable 0</w:t>
        <w:br/>
        <w:br/>
        <w:t>ccc "pute opinion on cetan broad questions, and, wilh this obec, pee=</w:t>
        <w:br/>
        <w:br/>
        <w:t>pated t questionnaire? which was sent out to High Cours, various bat ass</w:t>
        <w:br/>
        <w:br/>
        <w:t>lations ind other lal bodies, end the State Government. As i appear.</w:t>
        <w:br/>
        <w:br/>
        <w:t>fd fo us that theic ews on the wide range of questions could be obtained</w:t>
        <w:br/>
        <w:br/>
        <w:t>‘noe Susictony ty petonal damon, Members of the Common</w:t>
        <w:br/>
        <w:br/>
        <w:t>Viste at t fs and held infoumal meetings with the Judges,</w:t>
        <w:br/>
        <w:br/>
        <w:t>Tepresentatives of the bar, academic lawyers end Government offal</w:t>
        <w:br/>
        <w:br/>
        <w:t>"These discussions have been of mush ausance to Ss in” deciing, upon</w:t>
        <w:br/>
        <w:br/>
        <w:t>the additions 2nd slerations to be made in the Cade We are. apecslly</w:t>
        <w:br/>
        <w:br/>
        <w:t>indebted to the Judges of High Courts for ready sparing tie for these</w:t>
        <w:br/>
        <w:br/>
        <w:t>discussions and giving’ us the eneBt of their indhadual views on the</w:t>
        <w:br/>
        <w:br/>
        <w:t>‘questions raed.</w:t>
        <w:br/>
        <w:br/>
        <w:t>1 The gaaeon wat. dey he Sunita Capo ste Erni of Cseupton</w:t>
        <w:br/>
        <w:t>Woe at Coomatecs Reparpars</w:t>
        <w:br/>
        <w:br/>
        <w:t>4. 2 Report (ebay, 19609 9 te Popol fo nla cern socal apd econo</w:t>
        <w:br/>
        <w:t>ines he Inds’ ma Case"</w:t>
        <w:br/>
        <w:br/>
        <w:t>2. 380 Report (Dace 1967) 08 Cpt Pane</w:t>
        <w:br/>
        <w:br/>
        <w:t>4. 391 Rept (ay 9) 09 Imprisonment fo Ike nde he nian Penal Ca.</w:t>
        <w:br/>
        <w:br/>
        <w:t>1 Tee quionnie ie apponded oth Rept: Append</w:t>
        <w:br/>
        <w:br/>
        <w:br/>
        <w:br/>
        <w:t>Page 6:</w:t>
        <w:br/>
        <w:t>Cuspren 1</w:t>
        <w:br/>
        <w:t>PRELIMINARY</w:t>
        <w:br/>
        <w:br/>
        <w:t>11. Tie Law Commissioners who laboured in the middle Cénina</w:t>
        <w:br/>
        <w:t>Fibs fot cenry onthe codicaton of the ave in fore in el</w:t>
        <w:br/>
        <w:t>ii hg Ske ut the na tc ne</w:t>
        <w:br/>
        <w:t>sore codes. “The fist to be placed om the site book wos</w:t>
        <w:br/>
        <w:t>ins fndan Peal Code formula the substamsve law of times</w:t>
        <w:br/>
        <w:t>Fuss enacted in October. 1860, but brought ito force hileen</w:t>
        <w:br/>
        <w:t>tm ater nn the Tot nauay, hon cane thes</w:t>
        <w:br/>
        <w:t>inal Procedure enacted in 1861, which consolidated</w:t>
        <w:br/>
        <w:t>ing the setup of criminal Courts an the pros</w:t>
        <w:br/>
        <w:t>ure 1 be Followed the ovesgation and tal of ences</w:t>
        <w:br/>
        <w:t>‘Thc dsision ofthe vast slgject of criminal Iw for the pose</w:t>
        <w:br/>
        <w:t>‘of ection is Obviously Convent tnd well</w:t>
        <w:br/>
        <w:br/>
        <w:t>eof “Ind Peal Coie” len ty the Law 1</w:t>
        <w:br/>
        <w:t>tothe Bae criminal tw apy descntes is cow Tes!</w:t>
        <w:br/>
        <w:t>“The word “pensl” no. doubt cophasnee the aspect ef CO</w:t>
        <w:br/>
        <w:t>prishiog iRoxe who eandgress the law and. comma cllences</w:t>
        <w:br/>
        <w:br/>
        <w:t>Sui coutd hardly be ciberwie, so long as punishment aed te</w:t>
        <w:br/>
        <w:br/>
        <w:t>Uiveat ‘nf tare the chet methods known 1 the Site for</w:t>
        <w:br/>
        <w:t>Inaioaining public order, pence ual (aaguiley</w:t>
        <w:br/>
        <w:br/>
        <w:t>1.3. As orginally enacted. section 1 peovided that the Code Tetra</w:t>
        <w:br/>
        <w:t>all have effet "Uroushoot the whole Of the trntores wines een‘ t</w:t>
        <w:br/>
        <w:t>FS, oF may Fecome vesied In Her Majesty by Statute 2Y and 22%</w:t>
        <w:br/>
        <w:t>Vei"e. "106 ened "Act forthe beter Gavernment af fala</w:t>
        <w:br/>
        <w:br/>
        <w:t>xcept the S&lt;tlements of Prine of Wales (and. Sieapore</w:t>
        <w:br/>
        <w:br/>
        <w:t>fad Malacca By an amendment mado vs IR98, the references fo</w:t>
        <w:br/>
        <w:br/>
        <w:t>the thee elo setlements outside Ind were ormteds While</w:t>
        <w:br/>
        <w:br/>
        <w:t>the Cove isef was natin Tove in any0f the Td Slaten</w:t>
        <w:br/>
        <w:t>Iyovions were in course Of time. adopsed with munoy mod</w:t>
        <w:br/>
        <w:br/>
        <w:t>{tions in practically a of them. Upon the commencement of</w:t>
        <w:br/>
        <w:br/>
        <w:t>the Const. the Adaplation of Laws Order 1930; changed</w:t>
        <w:br/>
        <w:br/>
        <w:t>the esten chase 19 “the whole of dias ctcepe Pat B Sta</w:t>
        <w:br/>
        <w:br/>
        <w:t>1.4. Fach of these Sales had its on</w:t>
        <w:br/>
        <w:t>Code. not witerially diferent from ‘the Vndian. Penal Cage</w:t>
        <w:br/>
        <w:t>Soom afterward. the 1931 Chor 1981)</w:t>
        <w:br/>
        <w:br/>
        <w:t>the State of Tamme</w:t>
        <w:br/>
        <w:t>peaked he Penal Codes</w:t>
        <w:br/>
        <w:t>‘oF the former Iadn States except tha of Jamis und Ras</w:t>
        <w:br/>
        <w:br/>
        <w:t>1.5. "the lomino and Kasdic Ranbie Penal Code, i fs Esa</w:t>
        <w:br/>
        <w:t>colle 1 epic of the Toda Cade wath the again fat fees</w:t>
        <w:br/>
        <w:t>a see ye ating the: Seman of on athe</w:t>
        <w:br/>
        <w:t>Irwittal coca weonated vbivacion far oh.</w:t>
        <w:br/>
        <w:br/>
        <w:br/>
        <w:br/>
        <w:t>Page 7:</w:t>
        <w:br/>
        <w:t>=</w:t>
        <w:br/>
        <w:br/>
        <w:t>ae</w:t>
        <w:br/>
        <w:t>ithe</w:t>
        <w:br/>
        <w:br/>
        <w:t>1 sans 1B, S14 an 5</w:t>
        <w:br/>
        <w:t>a Report, parnesahs 1.8 and 1.9</w:t>
        <w:br/>
        <w:br/>
        <w:t>fanks and alls, and slaughter of cat, and thee sections!</w:t>
        <w:br/>
        <w:t>‘ating to whipping” icappears anomalous to have the punch:</w:t>
        <w:br/>
        <w:t>trent at whipping sontnges in only one Sate of India whe</w:t>
        <w:br/>
        <w:t>sheen atelished Im the vent of the county long aga. 1a</w:t>
        <w:br/>
        <w:t>ur Report® on the Code of Criminal Procedore we have pois”</w:t>
        <w:br/>
        <w:t>flout the apomaies and dificult tring oot of two difrem</w:t>
        <w:br/>
        <w:t>‘Codes operating in Jam and Kashmit and inthe other Sites</w:t>
        <w:br/>
        <w:t>sand recommended that these shouldbe removed, by fest sulle</w:t>
        <w:br/>
        <w:t>{bly “amending the Consticion (Appication to Jaman and</w:t>
        <w:br/>
        <w:t>Kathrin) Order, 1980 under slicks Hb of the Constuson, and</w:t>
        <w:br/>
        <w:t>‘hen ty enending the Indian Penal Code andthe Criminal</w:t>
        <w:br/>
        <w:t>Procedure ‘Code to thir Sate</w:t>
        <w:br/>
        <w:br/>
        <w:t>16 With seerence to section 2, the Law Commisioners!</w:t>
        <w:br/>
        <w:t>sated</w:t>
        <w:br/>
        <w:br/>
        <w:t>We do aot advise ine genera repeal of the penal ls</w:t>
        <w:br/>
        <w:t>‘nom existing in the ferttoncs for which ‘we have recon</w:t>
        <w:br/>
        <w:t>‘medi Eerie he Code We hike be mae</w:t>
        <w:br/>
        <w:t>‘pedient to provide onl that no man shall be tood or</w:t>
        <w:br/>
        <w:t>Punished (except by a Coort Mattia for any ofthe ace wh</w:t>
        <w:br/>
        <w:t>Sonsttie any" offence dened in tke Code, otherase than</w:t>
        <w:br/>
        <w:t>Secoring (0s provisions"</w:t>
        <w:br/>
        <w:br/>
        <w:t>tat wasn 0a. prvsn oft Cade wee</w:t>
        <w:br/>
        <w:t>ppb they ere to prea im Superesion ofhe peaal avs</w:t>
        <w:br/>
        <w:t>feet le Toe Suan High Co oneedt I's</w:t>
        <w:br/>
        <w:br/>
        <w:t>“I must be borne in euind that, up 10 the date of the</w:t>
        <w:br/>
        <w:t>cnactnent of At XVII of 1862 the Lepiatore took 0</w:t>
        <w:br/>
        <w:t>Towards expres Yepeling the old timinal law, Pu</w:t>
        <w:br/>
        <w:br/>
        <w:t>it may have been thought hazardous to repeal it wholesale</w:t>
        <w:br/>
        <w:t>find without sacha caret sertiny as would ensure the reset</w:t>
        <w:br/>
        <w:t>Sion of such parte stone of the oid law ae the Benat Cove</w:t>
        <w:br/>
        <w:t>‘onderee superioon. Whatever may fave been the reason,</w:t>
        <w:br/>
        <w:t>the eld tat'was fet in the Statute Books aad’ but for the</w:t>
        <w:br/>
        <w:t>provisions of setion 2, the reat oxy of acts and omisions</w:t>
        <w:br/>
        <w:t>DPunihable inde the "Penal Code night have. been ail</w:t>
        <w:br/>
        <w:t>prosecuted Under che old ts</w:t>
        <w:br/>
        <w:br/>
        <w:t>"As the Penal Code was intended 10 be genera. it was</w:t>
        <w:br/>
        <w:t>ces hi the ld an anand in the tte Bok,</w:t>
        <w:br/>
        <w:t>{args numberof cases in which the als and omissions cons</w:t>
        <w:br/>
        <w:t>titung ofences wader it were also viclattone of the Prov</w:t>
        <w:br/>
        <w:t>sions of he Penal Code The old lw was therfore render</w:t>
        <w:br/>
        <w:t>‘4'moperative to this enent by section 2, except 30 far a5</w:t>
        <w:br/>
        <w:br/>
        <w:t>5. Law Commins” 26d Rept te Pal Cade, acon 16-3,</w:t>
        <w:br/>
        <w:t>4084) SMC R Append</w:t>
        <w:br/>
        <w:br/>
        <w:br/>
        <w:t>Page 8:</w:t>
        <w:br/>
        <w:t>3</w:t>
        <w:br/>
        <w:br/>
        <w:t>sexion$ (eich ws perhaps too longo be introduced into</w:t>
        <w:br/>
        <w:t>‘Scvon 3 areametcaiy aed sas oniat stent and ae</w:t>
        <w:br/>
        <w:br/>
        <w:t>saps ie rater ene, paced by wel) Seah</w:t>
        <w:br/>
        <w:t>and acts as a saving cause.” mes “</w:t>
        <w:br/>
        <w:br/>
        <w:t>Relying on this section, the Calcuua High Court held that</w:t>
        <w:br/>
        <w:t>the Engish common law cannot be followed in order (0 modity</w:t>
        <w:br/>
        <w:t>the offence of erimmnal dtamation. Ie observed. —</w:t>
        <w:br/>
        <w:br/>
        <w:t>The Penal Code cerainly declares the law ia cespect</w:t>
        <w:br/>
        <w:t>of defamation. It contain. @ definton of delamation and</w:t>
        <w:br/>
        <w:t>Seis outa umber" of exceptions. ft appears to. es that</w:t>
        <w:br/>
        <w:t>it owst be Tepanded a8 exiutive on the point. Socion &gt;</w:t>
        <w:br/>
        <w:t>fnacs that every person shall be habe to punishment unde&lt;</w:t>
        <w:br/>
        <w:t>ths Code: snd not omer, for thee ate If there eo</w:t>
        <w:br/>
        <w:t>‘hunter of exceptions to the offence of defamation, other that</w:t>
        <w:br/>
        <w:t>those comzaned in section 439, i appears to us that an fend</w:t>
        <w:br/>
        <w:t>rit be Table (0 punishment for defumalton olherwise</w:t>
        <w:br/>
        <w:t>thas uae he Code: "On pnp, tee would sem</w:t>
        <w:br/>
        <w:t>{ows that section 498 is exhaust, and that ia defamatory</w:t>
        <w:br/>
        <w:t>Natement does not come sits the speciied exception’,</w:t>
        <w:br/>
        <w:t>5 not prieped.”</w:t>
        <w:br/>
        <w:br/>
        <w:t>gli Sting 2 howeer, i ot mel a he, preset</w:t>
        <w:br/>
        <w:br/>
        <w:t>‘he deleted» "Tho old copuations or laws in force when</w:t>
        <w:br/>
        <w:t>iM Code nas crated have mol Wee speicaly tepate.</w:t>
        <w:br/>
        <w:t>‘There can be no. question ato the calonve apphcabiy of</w:t>
        <w:br/>
        <w:t>{ie troxtion Ot se Cade, Sbjct fo at ited Stn</w:t>
        <w:br/>
        <w:br/>
        <w:t>1.8, Scetion 3 provides shat “any person ible by any Kadi</w:t>
        <w:br/>
        <w:t>law. to be tried foe an offence committed beyond India shal be</w:t>
        <w:br/>
        <w:t>Gea wath according Lo the provisions of this Code Tor any act</w:t>
        <w:br/>
        <w:t>ommited beyond India In the sarac manner 3s such act had</w:t>
        <w:br/>
        <w:t>‘been committed within India" Two conditions have to be fl</w:t>
        <w:br/>
        <w:t>Ie cor ths Stn peed in servi forte rps</w:t>
        <w:br/>
        <w:t>‘fa criminal ene. hrs, here showld be an alegation that pe</w:t>
        <w:br/>
        <w:t>Som (beter at eazen of Tin or aa) has commited outside</w:t>
        <w:br/>
        <w:t>Toca ‘an act which, i commie ia Tel, Would be punishable</w:t>
        <w:br/>
        <w:t>tinder the Code, ad secondly. that persons lable under some</w:t>
        <w:br/>
        <w:t>Todian law! be tied in Iadia for that offence. When both</w:t>
        <w:br/>
        <w:t>these conditions ave sats. the accused person i required 19</w:t>
        <w:br/>
        <w:t>bbe deat with according to ibe provisions of the Code in the</w:t>
        <w:br/>
        <w:t>‘Sime manner a5 the culpable act had been committed in India</w:t>
        <w:br/>
        <w:t>‘The pracical ull of the section would seem (0 he fo the Tact</w:t>
        <w:br/>
        <w:t>18a Si he general Sad ancilany provision of the Code, he</w:t>
        <w:br/>
        <w:t>omplity i cli, genera encepions abetment aed attempts</w:t>
        <w:br/>
        <w:t>Se" Qtecaly made! appicable sn reation othe externa,</w:t>
        <w:br/>
        <w:br/>
        <w:t>“T Rat Sh Empoor, (TLR OCH OH</w:t>
        <w:br/>
        <w:br/>
        <w:t>‘Seton #8 apis ao so he Peal Ce</w:t>
        <w:br/>
        <w:br/>
        <w:br/>
        <w:t>Page 9:</w:t>
        <w:br/>
        <w:t>4</w:t>
        <w:br/>
        <w:br/>
        <w:t>“4 Every servant ofthe Queen shal bo subject to pun</w:t>
        <w:br/>
        <w:t>rent under thi Code for every att or emission contrary (0</w:t>
        <w:br/>
        <w:t>Ihe’ peownions there. of which wiblst in such service. Be</w:t>
        <w:br/>
        <w:t>Shaif’be gut om or ait the said Is day OF May 1861, with</w:t>
        <w:br/>
        <w:t>Inthe dominions of ray Prasce or Stave n lance with the</w:t>
        <w:br/>
        <w:t>‘Queen, by virtue of any weaty of engagement heretofore</w:t>
        <w:br/>
        <w:t>tered into with the East tala Company. or whic may</w:t>
        <w:br/>
        <w:t>five been or nay hereafter be made i he ame ofthe Queet</w:t>
        <w:br/>
        <w:t>By'Say Government of Taga</w:t>
        <w:br/>
        <w:br/>
        <w:t>The extersitrial application ofthe Code was limited wo persons</w:t>
        <w:br/>
        <w:t>ine service ofthe Goveenment avd to offences committed by</w:t>
        <w:br/>
        <w:t>them: whilst in such sefviee the terres of Indian States,</w:t>
        <w:br/>
        <w:t>‘Th wm in comyomance with section 22 oF the Indian Covociy</w:t>
        <w:br/>
        <w:t>AY Wai” chick ensbid. the Governor-General tm Counc</w:t>
        <w:br/>
        <w:t>{feimake laws ard regulon for all persons yin Bush india</w:t>
        <w:br/>
        <w:t>‘und for all servants of the Goveroment of Hd within the</w:t>
        <w:br/>
        <w:t>dominions of Princes and’ Sates tn alance wis Her Majesty"</w:t>
        <w:br/>
        <w:t>T1198 section 4 of the Code was replaced by the Following</w:t>
        <w:br/>
        <w:t>‘Meh save ie mach wider scope</w:t>
        <w:br/>
        <w:br/>
        <w:t>4, The provision ofthis Code apply abo to any olence</w:t>
        <w:br/>
        <w:t>commits be</w:t>
        <w:br/>
        <w:br/>
        <w:t>(1) any Native Hodian subject of Her Majesy in</w:t>
        <w:br/>
        <w:t>any place without and beyond Bish India:</w:t>
        <w:br/>
        <w:br/>
        <w:t>(2) any offer British subject within the eniories</w:t>
        <w:br/>
        <w:t>‘of uty’ Native Prince or Chin ti</w:t>
        <w:br/>
        <w:br/>
        <w:t>(9) any servant of the Queen, whether a British suby</w:t>
        <w:br/>
        <w:t>Jeet not wth the tierce of any Native Prince oF</w:t>
        <w:br/>
        <w:t>hit im tad</w:t>
        <w:br/>
        <w:br/>
        <w:t>Explanation, to this section the word offence ncldes</w:t>
        <w:br/>
        <w:t>exces adc commited ournde Brak India whch, ircommated</w:t>
        <w:br/>
        <w:t>fn Bish tng, wookl be punsable under this Code."</w:t>
        <w:br/>
        <w:br/>
        <w:t>Te Indian Legislature had by then been eimpowsred by. the</w:t>
        <w:br/>
        <w:t>stn Parner to keblse exten sortorally in respect of</w:t>
        <w:br/>
        <w:t>eves eateyones of person hy pursuance of section 92)</w:t>
        <w:br/>
        <w:t>WSthe"Govcenmen of Hodis Act. 1935. whch nfarged that</w:t>
        <w:br/>
        <w:br/>
        <w:t>1 Fer Batra we gen a the end of the ation</w:t>
        <w:br/>
        <w:t>FEO Fasano A, 2</w:t>
        <w:br/>
        <w:br/>
        <w:br/>
        <w:t>Page 10:</w:t>
        <w:br/>
        <w:t>s</w:t>
        <w:br/>
        <w:br/>
        <w:t>ower, tion 4 of she Code was amended in 140. by inser</w:t>
        <w:br/>
        <w:t>Ser tatse the following cane M2 By nsering</w:t>
        <w:br/>
        <w:br/>
        <w:t>(4) any person on any ship oF sircrarepatered in</w:t>
        <w:br/>
        <w:t>Suh ht, Whore i may Be MCT Beret</w:t>
        <w:br/>
        <w:t>‘Aller the coming ink force of he Coasttation. the Adaptation</w:t>
        <w:br/>
        <w:t>or taws Order os ae</w:t>
        <w:br/>
        <w:br/>
        <w:t>baer Gr 480 rec he hs as af vn 4</w:t>
        <w:br/>
        <w:t>by one cate reading “any enizen of Indian ples woud</w:t>
        <w:br/>
        <w:t>and besond Indie and omiied the ord "Boas occurs</w:t>
        <w:br/>
        <w:t>‘nthe fourth clase and inthe explanation *</w:t>
        <w:br/>
        <w:br/>
        <w:t>110, Theexr-erticorial operation of the Code at present</w:t>
        <w:br/>
        <w:t>{sho limited to oflenes commie by hndian sts Bonde</w:t>
        <w:br/>
        <w:t>ia and to lfoees commited on Board Inti ships ot</w:t>
        <w:br/>
        <w:t>‘af, We’ have coieied wheter the feof such opera</w:t>
        <w:br/>
        <w:t>‘the Code shoul be enlarged nny way "Wie cea i</w:t>
        <w:br/>
        <w:t>unis conider the tector Prieiple Banc Tor dso</w:t>
        <w:br/>
        <w:t>Jeri etim lstan fod alo te apt</w:t>
        <w:br/>
        <w:t>{he personal rine vey sparingly civvigw counties em</w:t>
        <w:br/>
        <w:t>we eal cio ao eh a</w:t>
        <w:br/>
        <w:t>inGrnattnal lowe however, xognces stra buts 0</w:t>
        <w:br/>
        <w:br/>
        <w:t>Ft emia ton Te sett the fat</w:t>
        <w:br/>
        <w:t>‘i feglation on any soe bass or the rosscaion of a alien</w:t>
        <w:br/>
        <w:t>under sach Kegon ges no mht to amor maion fo ene</w:t>
        <w:br/>
        <w:t>ald objecdon. The terol panne Mins eases</w:t>
        <w:br/>
        <w:t>fispted ane sted upon by all tte as Lastspeet pute</w:t>
        <w:br/>
        <w:t>tle of convenience nthe sphere Of evident and ot 4</w:t>
        <w:br/>
        <w:t>regent of isice or ena ey posto he Sve</w:t>
        <w:br/>
        <w:t>‘an of the State</w:t>
        <w:br/>
        <w:br/>
        <w:t>Ll Bes ening te ation of te pins</w:t>
        <w:br/>
        <w:t>ile Ti Wem ee</w:t>
        <w:br/>
        <w:t>Ia cas @ es Soca a</w:t>
        <w:br/>
        <w:t>wh alle hos 9 Sec en a</w:t>
        <w:br/>
        <w:t>heed er</w:t>
        <w:br/>
        <w:t>Hae a Rae Sena iar a</w:t>
        <w:br/>
        <w:br/>
        <w:t>ua ncn ah ed</w:t>
        <w:br/>
        <w:t>Seals pace Ge i ga a</w:t>
        <w:br/>
        <w:t>aE eereer ey Seana Sci</w:t>
        <w:br/>
        <w:t>Stas rat an a soe aga</w:t>
        <w:br/>
        <w:t>iG ener Te eerie cea</w:t>
        <w:br/>
        <w:t>idea Scan Sates aco et</w:t>
        <w:br/>
        <w:t>Oe Gagne ae at ea</w:t>
        <w:br/>
        <w:t>She SG pe ey Si at</w:t>
        <w:br/>
        <w:t>TRS Rtn ia</w:t>
        <w:br/>
        <w:t>SECM TAERS SU ora</w:t>
        <w:br/>
        <w:br/>
        <w:t>1 The enn is 3</w:t>
        <w:br/>
        <w:br/>
        <w:t>Nina</w:t>
        <w:br/>
        <w:br/>
        <w:br/>
        <w:t>Page 11:</w:t>
        <w:br/>
        <w:t>®</w:t>
        <w:br/>
        <w:br/>
        <w:t>hi emma nearer pai De</w:t>
        <w:br/>
        <w:t>rie ee Aeris ceria</w:t>
        <w:br/>
        <w:br/>
        <w:t>frags 142. Chuse (I) of section 4 of the Code which makes al</w:t>
        <w:br/>
        <w:br/>
        <w:t>SSMS" provisons of he ‘Code aphentie to sneer commie oy</w:t>
        <w:br/>
        <w:br/>
        <w:t>SHES! fittest ot iain any pace without snd Beyond ind 8 based</w:t>
        <w:br/>
        <w:br/>
        <w:t>Sons nthe Imematonally accepted pincple that etry Sovereg?</w:t>
        <w:br/>
        <w:br/>
        <w:t>Sate can regulate the condaxt of ts xn cuss server ey</w:t>
        <w:br/>
        <w:br/>
        <w:t>say be Clause 2) of the same tston te used on what</w:t>
        <w:br/>
        <w:br/>
        <w:t>mony. but nat very corel, eared to ar the “Rasing</w:t>
        <w:br/>
        <w:br/>
        <w:t>ip tp Ge Seca de he tg</w:t>
        <w:br/>
        <w:br/>
        <w:t>‘under the protection ofthat State otha ll persons on</w:t>
        <w:br/>
        <w:br/>
        <w:t>‘uch ship of acral whatever sit naioal Gt may</w:t>
        <w:br/>
        <w:t>ee stiet tothe lawn of that Sis,</w:t>
        <w:br/>
        <w:br/>
        <w:t>cu. Ota pigs om wi sme Ses tae sumed</w:t>
        <w:br/>
        <w:t>a jak cage ho Sut tae mt</w:t>
        <w:br/>
        <w:t>‘ison mars whch deus to prove it hs ben med fate</w:t>
        <w:br/>
        <w:t>SEPSIS Sr ai ted ce atone jus</w:t>
        <w:br/>
        <w:t>Sioa oP dera tere eee cn a</w:t>
        <w:br/>
        <w:br/>
        <w:t>Seat Ea ane oe A</w:t>
        <w:br/>
        <w:br/>
        <w:t>pre</w:t>
        <w:br/>
        <w:t>mT</w:t>
        <w:br/>
        <w:br/>
        <w:t>iSite Bee bin tal str at</w:t>
        <w:br/>
        <w:t>SEIS, Sathana Cth 'eeate ar te</w:t>
        <w:br/>
        <w:t>ede gol os Ss da</w:t>
        <w:br/>
        <w:t>m7 oe</w:t>
        <w:br/>
        <w:br/>
        <w:t>‘eictauy criminal bet committed outde State teary ove of eo</w:t>
        <w:br/>
        <w:br/>
        <w:t>inci.” Zens." This is sometimes described as the “passive personality</w:t>
        <w:br/>
        <w:t>Drinciple. “This notion according to which’ Stace cai te</w:t>
        <w:br/>
        <w:t>Fal fo, pons ans for tenes cots bro to he</w:t>
        <w:br/>
        <w:t>{ry of is ova nationals has found no pace ia Anglo-American</w:t>
        <w:br/>
        <w:t>Jrpeodence ©</w:t>
        <w:br/>
        <w:br/>
        <w:t>1 Sp Seppisment to the Amerson four of Iteatinal Law, Vl. 29 (935), paaey</w:t>
        <w:br/>
        <w:br/>
        <w:t>2B, Fog, BeriovalJurtolon and the Used Sate Antrt Lawn</w:t>
        <w:br/>
        <w:br/>
        <w:t>{God Shah Year Bok on tata En, Me</w:t>
        <w:br/>
        <w:br/>
        <w:t>3. Gare, Mer, Cima Jusdion oer Fosgntsy (5859) Disb Law Re</w:t>
        <w:br/>
        <w:t>Sw</w:t>
        <w:br/>
        <w:br/>
        <w:t>4. S00. Jain, oe</w:t>
        <w:br/>
        <w:br/>
        <w:br/>
        <w:br/>
        <w:t>Page 12:</w:t>
        <w:br/>
        <w:t>7</w:t>
        <w:br/>
        <w:br/>
        <w:t>fppresion of immoral trafic in seomen, dangerous aMups es</w:t>
        <w:br/>
        <w:t>‘The asis of this forisdiction ( aot tector! sovereignty oF</w:t>
        <w:br/>
        <w:t>anything connected wth t but the principle of universality.</w:t>
        <w:br/>
        <w:t>‘Xt nero ations havin ape fo rat ch eines</w:t>
        <w:br/>
        <w:t>‘Simos against mankind, any State eepresting mankind ts jus</w:t>
        <w:br/>
        <w:t>‘Sod in assuming jonsdicion ander i own Tas to try the offend</w:t>
        <w:br/>
        <w:t>{er even there Beno other nexus betwcen the crm (Othe oend-</w:t>
        <w:br/>
        <w:t>Se) and the State</w:t>
        <w:br/>
        <w:br/>
        <w:t>1.6 Reference should be made in thls connection 10 the</w:t>
        <w:br/>
        <w:t>Dalit Convention on Tonsdision wa spect to etme proposed</w:t>
        <w:br/>
        <w:t>USS the Heck arn emanate</w:t>
        <w:br/>
        <w:t>inate te bio whic State may go soumng ad exe=</w:t>
        <w:br/>
        <w:t>‘hing jerisscion wih respect to erimes commited ouside</w:t>
        <w:br/>
        <w:br/>
        <w:t>SS octal he Brat Coen des 3 Sates</w:t>
        <w:br/>
        <w:t>{tory as comprsing sland and terra waters aed thea</w:t>
        <w:br/>
        <w:t>‘forthe Wena water the ra Cameron</w:t>
        <w:br/>
        <w:t>jroposed for intratinalrecogniion Wat Sate has jet</w:t>
        <w:br/>
        <w:t>omit respect to any crimes eommited outs i etary —</w:t>
        <w:br/>
        <w:br/>
        <w:t>(a) by an alien in connection with the discharge of =</w:t>
        <w:br/>
        <w:t>pati fimction which he was engaged to perform for that</w:t>
        <w:br/>
        <w:t>Sates</w:t>
        <w:br/>
        <w:br/>
        <w:t>(6) by an alien while cogaged as one of the personne</w:t>
        <w:br/>
        <w:t>‘of a'ship of siete havieg the national characte of that</w:t>
        <w:br/>
        <w:t>Sut</w:t>
        <w:br/>
        <w:br/>
        <w:t>oh maaan th cy, nti imei</w:t>
        <w:br/>
        <w:t>‘or poinica indspendence of tht State, provided. the aet of</w:t>
        <w:br/>
        <w:t>‘mmission which constitutes the cnme was not committes</w:t>
        <w:br/>
        <w:t>Snenerewe ofa hiberty guaranted the alien by the lw of the</w:t>
        <w:br/>
        <w:t>pce where at as commited?</w:t>
        <w:br/>
        <w:br/>
        <w:t>(4) by an alien which comsits of a faileaton ot coun</w:t>
        <w:br/>
        <w:t>teeing ran tee of faites copes ot coun.</w:t>
        <w:br/>
        <w:t>bite peal, coreney nscujents Of credi stamps, passports</w:t>
        <w:br/>
        <w:t>fr pubic "documents, sued by that Siate or under is</w:t>
        <w:br/>
        <w:t>Suthorey</w:t>
        <w:br/>
        <w:br/>
        <w:t>{0 by am ale, which cote piracy by iterations</w:t>
        <w:br/>
        <w:br/>
        <w:t>[arise 6 the Dat Comet,</w:t>
        <w:br/>
        <w:t>‘rele Th</w:t>
        <w:br/>
        <w:t>Arle</w:t>
        <w:br/>
        <w:br/>
        <w:br/>
        <w:br/>
        <w:t>Page 13:</w:t>
        <w:br/>
        <w:t>ewention 1.17, We conde it dsrabe to extend the extraterritorial</w:t>
        <w:br/>
        <w:t>ESA" application of the Code 19 aliens n the sevice ofthe Goysene</w:t>
        <w:br/>
        <w:t>ite’ teat (Ceara a well 35 Stal), bat notin eapect ofa ffenzs</w:t>
        <w:br/>
        <w:t>SoEC" puiuble under the Cos. Where am sien im Government ser-</w:t>
        <w:br/>
        <w:t>SES” Pee Commits am olfence ouside Inde, provisions ofthe Code</w:t>
        <w:br/>
        <w:t>TES, dosnt aply tn fim nor is he table oe red forthe offers</w:t>
        <w:br/>
        <w:t>Swiadior er i he ome to Toda Att in such servic. the</w:t>
        <w:br/>
        <w:t>‘fence comeited abroad 3 conne-ted with his sevies wader</w:t>
        <w:br/>
        <w:br/>
        <w:t>fhe Government, such a0 bubere criminal breach of (rst</w:t>
        <w:br/>
        <w:br/>
        <w:t>then oF Governrient property 2! ihe lke its abviowsy de</w:t>
        <w:br/>
        <w:br/>
        <w:t>ble, even if ot Absolcly coc that he provision oft</w:t>
        <w:br/>
        <w:t>eke Should be pcb ond ta the offender shou be ab</w:t>
        <w:br/>
        <w:t>{orbs ined Unit forte oft. and when es bro buck</w:t>
        <w:br/>
        <w:t>oor found in, tndin Whi the foreign State im whic the</w:t>
        <w:br/>
        <w:t>fence is commited competent to prosecute and pons fit</w:t>
        <w:br/>
        <w:t>“me interet io sch proscuton a</w:t>
        <w:br/>
        <w:br/>
        <w:t>{esould have Me own goveramental interests were allected</w:t>
        <w:br/>
        <w:br/>
        <w:t>a) jardin by the State em</w:t>
        <w:br/>
        <w:t>be Sand to res on the piviple that ach</w:t>
        <w:br/>
        <w:t>iaied capacity to organive and conte is</w:t>
        <w:br/>
        <w:t>fon governs lal agences"!</w:t>
        <w:br/>
        <w:br/>
        <w:t>While it ent nocesary, nor even desea, thatthe tain</w:t>
        <w:br/>
        <w:t>onal Cove sis apply va whole to an aie ia. Government</w:t>
        <w:br/>
        <w:t>Scans sre the elfen 8 comanted in his indvadua of pete</w:t>
        <w:br/>
        <w:t>Shecis, we think a woold be qu</w:t>
        <w:br/>
        <w:br/>
        <w:t>ay of put tant of he Code Se ocd</w:t>
        <w:br/>
        <w:t>heat ee eed conntina mh Me ewe,</w:t>
        <w:br/>
        <w:t>jn commision by a public servant could pot be tolerated</w:t>
        <w:br/>
        <w:br/>
        <w:t>18. We acorn econmend hat action tf se Cale</w:t>
        <w:br/>
        <w:t>te revit flows and placed immedi afer section 1</w:t>
        <w:br/>
        <w:t>“2, Besterstrial application ofthe Ce. This Code shall</w:t>
        <w:br/>
        <w:t>poly aio</w:t>
        <w:br/>
        <w:t>(@) to any offence commited curse India by</w:t>
        <w:br/>
        <w:t>citron of tl</w:t>
        <w:br/>
        <w:t>1) to any offence committed by an alien on any</w:t>
        <w:br/>
        <w:t>ship ot areal reginered in Tnda, whesever i may be</w:t>
        <w:br/>
        <w:t>and</w:t>
        <w:br/>
        <w:t>(0 any offence committed outsige India by an</w:t>
        <w:br/>
        <w:t>alien ohuse inte serce of the Government, when such</w:t>
        <w:br/>
        <w:t>Stence ie commited ia connection wih so ser</w:t>
        <w:br/>
        <w:t>‘ris punibable under Chapter Vi, VIC or AX. of this</w:t>
        <w:br/>
        <w:t>Coat!</w:t>
        <w:br/>
        <w:br/>
        <w:t>“oft oe Asean Soa! nealonl Law, Val 3, (35, pe 5</w:t>
        <w:br/>
        <w:t>Te anting con 2s pope be omit: ae pasa 3.7</w:t>
        <w:br/>
        <w:br/>
        <w:br/>
        <w:br/>
        <w:t>Page 14:</w:t>
        <w:br/>
        <w:t>9</w:t>
        <w:br/>
        <w:br/>
        <w:t>“Explanation —ta this section, the word offence’ in:</w:t>
        <w:br/>
        <w:t>‘ges evry act commited outside Tada which i commited</w:t>
        <w:br/>
        <w:t>‘nndis would be punishable under ths Code."</w:t>
        <w:br/>
        <w:br/>
        <w:t>119, _Whca this amendoent is made inthe Indian Penst</w:t>
        <w:br/>
        <w:t>{Code wil be ncesay to tend secon 15 ofthe Comal</w:t>
        <w:br/>
        <w:t>Procedure Code Soy 10 cover the case of aoa i the srioe</w:t>
        <w:br/>
        <w:t>ot the Goscmment sho commit ouside Inds oes push</w:t>
        <w:br/>
        <w:t>tie unde the tian Peal Cove. We have, por Report on</w:t>
        <w:br/>
        <w:t>ihe‘Chde of Cra Process, tecommendea) hat subexction</w:t>
        <w:br/>
        <w:t>0) ef section 188 of that Code should be revised as follows</w:t>
        <w:br/>
        <w:t>°U) Whee an ffs i commited ouside India—</w:t>
        <w:br/>
        <w:t>{bya cin of Toda whether onthe igh seas</w:t>
        <w:br/>
        <w:t>or cette, =</w:t>
        <w:br/>
        <w:t>(©) 879 prion, not being ich izes, on any hip</w:t>
        <w:br/>
        <w:t>or ahr fea fal ”</w:t>
        <w:br/>
        <w:t>ema be deat within epee of sch. ofece_ as if i had</w:t>
        <w:br/>
        <w:t>Semen pc whined hich he may</w:t>
        <w:br/>
        <w:t>found</w:t>
        <w:br/>
        <w:t>Pronded ete."</w:t>
        <w:br/>
        <w:br/>
        <w:t>We think, however, that instead of amending the subsection om</w:t>
        <w:br/>
        <w:t>eng eine teson fhe Re oe eo</w:t>
        <w:br/>
        <w:t>achat generat the provision and make ap</w:t>
        <w:br/>
        <w:br/>
        <w:t>to si ofleres Sommted outa when tey ae punttatl</w:t>
        <w:br/>
        <w:t>ina ner the Penal Code or ay spsal aw. The subszction</w:t>
        <w:br/>
        <w:t>say beamed fo rod</w:t>
        <w:br/>
        <w:br/>
        <w:t>“188. (1) When an ofeace commited by any person ont</w:t>
        <w:br/>
        <w:t>fide India is ponichable unde the Indian Penal Code or any</w:t>
        <w:br/>
        <w:t>“Spec fw sich person may be dealt with vn respoct of the</w:t>
        <w:br/>
        <w:t>offence a: ft had been commited at anyplace within Indi</w:t>
        <w:br/>
        <w:t>At which be Inay be found</w:t>
        <w:br/>
        <w:br/>
        <w:t>Provided ee."</w:t>
        <w:br/>
        <w:br/>
        <w:t>120, Seton S expressly provides that nothing inthe Code</w:t>
        <w:br/>
        <w:t>spl fect the provi on Act Yor pane</w:t>
        <w:br/>
        <w:br/>
        <w:t>dssenion of oes, sor, sekders or aftmen</w:t>
        <w:br/>
        <w:t>of the Government of odio the provisions of</w:t>
        <w:br/>
        <w:t>ideal ine ‘The xpressons “spec lan</w:t>
        <w:br/>
        <w:t>‘ed m ston Stand 4 of he Code Since the Acts provi</w:t>
        <w:br/>
        <w:t>forthe iniplne ofthe offers od men ofthe are forse</w:t>
        <w:br/>
        <w:t>the, Union Bae the Avy Act 198, the Ale Force At” 1950,</w:t>
        <w:br/>
        <w:t>Sid the Novy Act 1987 are undoubtedly special laws within te</w:t>
        <w:br/>
        <w:t>‘eho, ston 8 may Be mphted 1 feds</w:t>
        <w:br/>
        <w:br/>
        <w:t>"5. Nothing ia this Code shall afet the provisions of|</w:t>
        <w:br/>
        <w:t>any special of oad law”</w:t>
        <w:br/>
        <w:br/>
        <w:t>Since section 4is to be revised and placed as section 2, the</w:t>
        <w:br/>
        <w:t>sevised section 3 may be numbered seston fy</w:t>
        <w:br/>
        <w:br/>
        <w:br/>
        <w:br/>
        <w:t>Page 15:</w:t>
        <w:br/>
        <w:t>Section 6—</w:t>
        <w:br/>
        <w:t>‘omission</w:t>
        <w:br/>
        <w:br/>
        <w:t>Applica-</w:t>
        <w:br/>
        <w:t>tion of</w:t>
        <w:br/>
        <w:t>General</w:t>
        <w:br/>
        <w:t>Clauses</w:t>
        <w:br/>
        <w:t>Act to the</w:t>
        <w:br/>
        <w:t>Code.</w:t>
        <w:br/>
        <w:br/>
        <w:t>Section 7.</w:t>
        <w:br/>
        <w:br/>
        <w:t>Sections 8</w:t>
        <w:br/>
        <w:t>and 9—</w:t>
        <w:br/>
        <w:t>‘omission</w:t>
        <w:br/>
        <w:t>Tecom-</w:t>
        <w:br/>
        <w:t>mended.</w:t>
        <w:br/>
        <w:br/>
        <w:t>Cuaprer 2</w:t>
        <w:br/>
        <w:t>GENERAL EXPLANATIONS</w:t>
        <w:br/>
        <w:br/>
        <w:t>2.1. Chapter It begins with a provision to the effect that</w:t>
        <w:br/>
        <w:t>every definition of an offence, penal provision and illustration</w:t>
        <w:br/>
        <w:t>shall be understood subject to the general exceptions contained</w:t>
        <w:br/>
        <w:t>in Chapter 1V. Such a provision is hardly necessary as_ every</w:t>
        <w:br/>
        <w:t>relevant section in Chapter TV begins with the words “Nothing</w:t>
        <w:br/>
        <w:t>is an offence which are sufficient to indicate that every provision</w:t>
        <w:br/>
        <w:t>of the Code relating to offences has to be read together with and</w:t>
        <w:br/>
        <w:t>subject to all relevant exceptions contained in that Chapter.</w:t>
        <w:br/>
        <w:t>Section 6 may therefore be omitted.</w:t>
        <w:br/>
        <w:br/>
        <w:t>2.2. Neither the definitions nor the general rules of construc-</w:t>
        <w:br/>
        <w:t>tion contained in the General Clauses Act, 1897, are applicable</w:t>
        <w:br/>
        <w:t>to the Indian Penal Code except to a very limited extent. The</w:t>
        <w:br/>
        <w:t>result is that there is an appreciable amount of overlapping bet-</w:t>
        <w:br/>
        <w:t>ween those rules and definitions and the definitions and general</w:t>
        <w:br/>
        <w:t>explanations contained in Chapter II of the Code. It is desirable</w:t>
        <w:br/>
        <w:t>to remove this duplication as far as possible by providing expres-</w:t>
        <w:br/>
        <w:t>sly that the General Clauses Act shall apply for the interpretation</w:t>
        <w:br/>
        <w:t>of the Code, If this is done, a number of sections in Chapter IT of</w:t>
        <w:br/>
        <w:t>the Code can be omitted. We propose that in lieu of section 6 the</w:t>
        <w:br/>
        <w:t>following section may be inserted as the first section in Chapter</w:t>
        <w:br/>
        <w:t>Tea</w:t>
        <w:br/>
        <w:br/>
        <w:t>“6. General Clauses Act to apply for interpretation —The</w:t>
        <w:br/>
        <w:t>General Clauses Act, 1897, shall apply for the interpretation of</w:t>
        <w:br/>
        <w:t>this Code as it applies for the interpretation of an Act of Parlia-</w:t>
        <w:br/>
        <w:t>ment.”</w:t>
        <w:br/>
        <w:br/>
        <w:t>2.3. Section 7 states that “every expression which is explain-</w:t>
        <w:br/>
        <w:t>ed in any part of this Code, is used in every part of this Code</w:t>
        <w:br/>
        <w:t>in conformity with the explanation.” This explanation itself</w:t>
        <w:br/>
        <w:t>may, at first sight, seem to be unnecessary in view of the well-</w:t>
        <w:br/>
        <w:t>known principle of interpretation that words and phrases! should</w:t>
        <w:br/>
        <w:t>be given the same meaning throughout an Act, But is useful</w:t>
        <w:br/>
        <w:t>in a few instances. For example, the definition of “election”</w:t>
        <w:br/>
        <w:t>given in section 21, Explanation 3, would, by its own force,</w:t>
        <w:br/>
        <w:t>apply only in deciding whether a person is a public servant or not,</w:t>
        <w:br/>
        <w:t>yet by virtue of section 7 it is applicable to the whole of Chapter</w:t>
        <w:br/>
        <w:t>IX-A dealing with election offences. It appears desirable there-</w:t>
        <w:br/>
        <w:t>fore to retain section 7.</w:t>
        <w:br/>
        <w:br/>
        <w:t>2.4. Section 8 and 9 contain rules of construction as to</w:t>
        <w:br/>
        <w:t>gender and number which are the same as those found in section</w:t>
        <w:br/>
        <w:t>13 of the General Clauses Act, 1897. Those two sections may</w:t>
        <w:br/>
        <w:t>accordingly be omitted.</w:t>
        <w:br/>
        <w:br/>
        <w:t>1. Maxwell, Interpretation of Statutes (1962), p. 311.</w:t>
        <w:br/>
        <w:br/>
        <w:t>10</w:t>
        <w:br/>
        <w:br/>
        <w:br/>
        <w:t>Page 16:</w:t>
        <w:br/>
        <w:t>n</w:t>
        <w:br/>
        <w:br/>
        <w:t>25, The dios of "man and woman” eon 10</w:t>
        <w:br/>
        <w:t>as Scoung a mueiemale human being of any abe peat 10</w:t>
        <w:br/>
        <w:t>i ttle temoring ay douse the aptabity of</w:t>
        <w:br/>
        <w:t>hon the Cade anon to cidren and infnt of ter</w:t>
        <w:br/>
        <w:t>Sa'Thos with ceterene to the ofence of ssaulting woman</w:t>
        <w:br/>
        <w:t>Sit intent outa er modesty ton 4), ths dentton</w:t>
        <w:br/>
        <w:t>TF Aofnan hoe tc bo by the Supreme’ Coot! to be appli:</w:t>
        <w:br/>
        <w:t>te nace wire the smal fort a ued fo a feral fant</w:t>
        <w:br/>
        <w:t>FTE mom Tus Court hy a majority considered fe unecesaty</w:t>
        <w:br/>
        <w:t>irish mabe EN a ge ap ee ota</w:t>
        <w:br/>
        <w:t>{o'er modesty. Though a child my mot have developed ay</w:t>
        <w:br/>
        <w:t>‘Sous of Sine and had no awaenes of em never from</w:t>
        <w:br/>
        <w:t>Fer cry oth ae posses the modesty which tthe atte</w:t>
        <w:br/>
        <w:t>UFpr or Sure Co id nat apree wrth ths ww, Whee</w:t>
        <w:br/>
        <w:t>Sal adver to ths pot Ite! the Report the dehnitons i</w:t>
        <w:br/>
        <w:t>‘Setion 10 do-no rage any chang</w:t>
        <w:br/>
        <w:br/>
        <w:t>26. Section 11 defines the word “person” as including any</w:t>
        <w:br/>
        <w:t>company or snsoution of body of persons, whether incorpora</w:t>
        <w:br/>
        <w:t>{ele not As an slmost identical defaition 1s te be found in</w:t>
        <w:br/>
        <w:t>the Gensrat Clases Act this section may be omited</w:t>
        <w:br/>
        <w:br/>
        <w:t>27. Section 12 defining the word “pubic” as including any</w:t>
        <w:br/>
        <w:t>clase of the publi oy any community doesnot requice ay change.</w:t>
        <w:br/>
        <w:br/>
        <w:t>28: Section 14 defines “servant of the Government” as</w:t>
        <w:br/>
        <w:t>any olicer or servant. continued, appointed or employed in</w:t>
        <w:br/>
        <w:t>India ty oF under the author of Government, bot this expres</w:t>
        <w:br/>
        <w:t>‘Son dogs not now occarin any other secon ofthe Cade. (Before</w:t>
        <w:br/>
        <w:t>1930, the expresion servant of the Queen” occured jn section</w:t>
        <w:br/>
        <w:t>Pod the Sentuon in seeion 14 was of use) The ection may,</w:t>
        <w:br/>
        <w:t>therfore be oiled</w:t>
        <w:br/>
        <w:br/>
        <w:t>29._ As the word “Government is defied in section 3123)</w:t>
        <w:br/>
        <w:t>ofthe General Clauses ACL, ater definition inthe Penal Code</w:t>
        <w:br/>
        <w:t>{8 unnceesry, aad seston 17 may be omit,</w:t>
        <w:br/>
        <w:br/>
        <w:t>210, Section 18 defines “ogi as meaning she teritory of</w:t>
        <w:br/>
        <w:t>India ekcasing the Slate of Jammu and Kashmir. We have</w:t>
        <w:br/>
        <w:t>indicated inthe previous Chapter the need to amend ths db</w:t>
        <w:br/>
        <w:t>{gn to make it Clear thatthe Code “extends” 10 the tertiton</w:t>
        <w:br/>
        <w:t>tvates of tnd is exactly the sume manner as i extends to</w:t>
        <w:br/>
        <w:t>Tanderrory and internat ster of odie. We recommend that</w:t>
        <w:br/>
        <w:t>ection 18 may be amended 0 read:—</w:t>
        <w:br/>
        <w:br/>
        <w:t>“18. india’ means the teriory of India including tet</w:t>
        <w:br/>
        <w:t>torial water, hut does sot inluge the terntory of Jamme</w:t>
        <w:br/>
        <w:t>‘nd Kash</w:t>
        <w:br/>
        <w:br/>
        <w:t>‘rales Now, Sag oe Sem BRAS</w:t>
        <w:br/>
        <w:t>Teisds MOMS Medtech with Sasha |</w:t>
        <w:br/>
        <w:br/>
        <w:t>=]</w:t>
        <w:br/>
        <w:br/>
        <w:t>2, Sr paras 1685 and 1586</w:t>
        <w:br/>
        <w:t>1S Seton x0,</w:t>
        <w:br/>
        <w:br/>
        <w:t>Seco 1.</w:t>
        <w:br/>
        <w:br/>
        <w:t>seta</w:t>
        <w:br/>
        <w:br/>
        <w:t>Seton</w:t>
        <w:br/>
        <w:br/>
        <w:br/>
        <w:br/>
        <w:t>Page 17:</w:t>
        <w:br/>
        <w:t>2</w:t>
        <w:br/>
        <w:br/>
        <w:t>21. According to section 19, every person “who is emo</w:t>
        <w:br/>
        <w:t>eed ft ee, my pl sete i or era</w:t>
        <w:br/>
        <w:t>2'aehnive 2 odge. Bath tbe expressions "legal</w:t>
        <w:br/>
        <w:br/>
        <w:t>Drosteiog” and sefinitne jodgerent” have presented Some</w:t>
        <w:br/>
        <w:t>Sicily tn imerpretation sx requre to fe eoosdere.</w:t>
        <w:br/>
        <w:br/>
        <w:t>MoE ag ZIP, lanowes cst thequeton arose whieh Ps</w:t>
        <w:br/>
        <w:t>Ho" dent of'» Union Board. while ceepting oF rejecting nomination</w:t>
        <w:br/>
        <w:t>cand Sofey at elcuone to Taluk and" Union Boardas wars Jodge</w:t>
        <w:br/>
        <w:t>Shin the meaning of Setion 19 of te Indian. Penal Code. $0</w:t>
        <w:br/>
        <w:t>th tion 97 Crim Provedre Code” was</w:t>
        <w:br/>
        <w:t>eves for defamatory statements made</w:t>
        <w:br/>
        <w:t>Connection with those proceadings. It was, contended that</w:t>
        <w:br/>
        <w:t>egal proceeding” ia secon 19, Indian Pesal Coos, ithe same</w:t>
        <w:br/>
        <w:t>a a "jwical proceeding” as defined ia the Code of Cumnal</w:t>
        <w:br/>
        <w:t>Procedie and, therefor, sancion was not requ. THe high</w:t>
        <w:br/>
        <w:t>Court held</w:t>
        <w:br/>
        <w:br/>
        <w:t>“88 “judicial proceeding’ is an expression wned in</w:t>
        <w:br/>
        <w:t>‘other paris of the indiam Penal Code, we are not at bery10</w:t>
        <w:br/>
        <w:t>Says Unless ntwoiaely driven to i, thal Tegal proceeding.</w:t>
        <w:br/>
        <w:t>ferexscly equlvslent to, "jdinal procesding and that the</w:t>
        <w:br/>
        <w:t>EEpiauue cavlesly weed (wo ciferemtexpresignst0 convey</w:t>
        <w:br/>
        <w:t>Shacty the same ideas nor the deflawion of Judeia peor</w:t>
        <w:br/>
        <w:t>Seeding’ In the Criminal Procedore ose necessarily appl</w:t>
        <w:br/>
        <w:t>SSDE'fo that expression when used in the Penal Code” Ii</w:t>
        <w:br/>
        <w:t>‘we confine oursches to sexton 19, Tedian Pesal Code, Teal</w:t>
        <w:br/>
        <w:t>Droceedine” therein is obviously a preceeding in which &amp;</w:t>
        <w:br/>
        <w:t>[igment may or must be given. a judgment belag not an</w:t>
        <w:br/>
        <w:t>hrvtary decision but a decion arrived at fodicially, In my</w:t>
        <w:br/>
        <w:t>Spoon, eat eoceding nection 1 nda, Peni Code</w:t>
        <w:br/>
        <w:t>icone proceeding regulated of pres ine in whi</w:t>
        <w:br/>
        <w:t>Jinical desion may of Must be given”</w:t>
        <w:br/>
        <w:br/>
        <w:t>“The Coutt accordingly decided that the president of a, Uni</w:t>
        <w:br/>
        <w:t>Beard, who aceepung or reecting 2 nommnation, ts giving &amp;</w:t>
        <w:br/>
        <w:t>{cine judicata ma eal prcening and thereore</w:t>
        <w:br/>
        <w:t>Shige’ within the meaning of Seaton 1.</w:t>
        <w:br/>
        <w:br/>
        <w:t>What consites a “go proceeding” as been considered</w:t>
        <w:br/>
        <w:t>in bes jude! Jesions, ough they donot elle 10 the</w:t>
        <w:br/>
        <w:t>Code" iat,sbe meaning oft orm appearing in econ, 71</w:t>
        <w:br/>
        <w:t>te Compares Rt I3 (wi Beats te egal</w:t>
        <w:br/>
        <w:t>roveeding again # company in bauiation thou eave 0</w:t>
        <w:br/>
        <w:t>Fee asia tore we Feder</w:t>
        <w:br/>
        <w:br/>
        <w:t>1, Svan Reo ¢; Chima, AUR. 1923 Ma. 475 was ce</w:t>
        <w:br/>
        <w:br/>
        <w:br/>
        <w:t>Page 18:</w:t>
        <w:br/>
        <w:t>B</w:t>
        <w:br/>
        <w:br/>
        <w:t>‘being whether it included proceedings for the recovery of tax</w:t>
        <w:br/>
        <w:t>‘The Faleral Coun ebsersed—</w:t>
        <w:br/>
        <w:br/>
        <w:t>nan Allahabad cxtet the question whet comsttnes 2 “legal</w:t>
        <w:br/>
        <w:t>ree in the mening of Secon 24 of the Tee</w:t>
        <w:br/>
        <w:t>ark Act ab wan cnr, Under eton 462) af th At</w:t>
        <w:br/>
        <w:t>any porn aggieved by an entty made inthe epster without</w:t>
        <w:br/>
        <w:t>Stn eScoid appeal othe gh Cou. The High Coe</w:t>
        <w:br/>
        <w:t>iat</w:t>
        <w:br/>
        <w:br/>
        <w:t>Held co be “legal procesing®</w:t>
        <w:br/>
        <w:br/>
        <w:t>‘bvatse there</w:t>
        <w:br/>
        <w:t>‘nothin on 2 High Court being invested wih updieion Over</w:t>
        <w:br/>
        <w:t>‘proseings bh ate no Tegal preceeding’</w:t>
        <w:br/>
        <w:br/>
        <w:t>{In the view of the High Cour, procendings for cancellation</w:t>
        <w:br/>
        <w:t>‘or alteration of the regaeaton ofa reyitered rage math ate of</w:t>
        <w:br/>
        <w:t>the same mature av proceedings for repastation. which are</w:t>
        <w:br/>
        <w:t>‘parimentslproceasings, and not “egilprocedings™” On</w:t>
        <w:br/>
        <w:t>the caher handy proceeds for enorcensnt of the night confer</w:t>
        <w:br/>
        <w:t>red by the reystation of the Wage mark. of 10 pecvent is</w:t>
        <w:br/>
        <w:t>{ingemen oF for punishncet forthe faluieation oF the regis</w:t>
        <w:br/>
        <w:t>‘ror Zleiyrepresetog the trade Mark a repisteted, were held</w:t>
        <w:br/>
        <w:br/>
        <w:t>bbe proceedings which-ar invariably to be fake sm a eouet of</w:t>
        <w:br/>
        <w:br/>
        <w:t>aude undoubiedly “egal peoveasings"- that they are</w:t>
        <w:br/>
        <w:t>Droussiiags to enforce the law in one way OF</w:t>
        <w:br/>
        <w:br/>
        <w:t>Ine Bombay cae, the qutstion arose wheter the expression</w:t>
        <w:br/>
        <w:t>‘iepalproweedings in section NQH0) OF the. Bombay Sales</w:t>
        <w:br/>
        <w:t>Tae Ack 98k (eich, while repeating the Bombay Sales Tax</w:t>
        <w:br/>
        <w:br/>
        <w:t>1982, saved “legal prorsedings” under the Oréiance</w:t>
        <w:br/>
        <w:t>rb te precisa COUR of Covered ABM</w:t>
        <w:br/>
        <w:br/>
        <w:t>1: Ma Rt, nt ls Pry, ATR 197 AC, a</w:t>
        <w:br/>
        <w:t>ae pl pecs eine to a nego ade sh he rial te</w:t>
        <w:br/>
        <w:t>Matta OR ae ce of Nem Jeane ke</w:t>
        <w:br/>
        <w:t>(Gh "ame epson ied by Ta oe</w:t>
        <w:br/>
        <w:br/>
        <w:br/>
        <w:br/>
        <w:t>Page 19:</w:t>
        <w:br/>
        <w:t>ry</w:t>
        <w:br/>
        <w:br/>
        <w:t>broceeings ao, 1 was held that “legal proses in its</w:t>
        <w:br/>
        <w:t>Sormatcobnetaton ch only ret a procecing m ecordance</w:t>
        <w:br/>
        <w:br/>
        <w:t>ins and hee an bs ns Jou st assem proses</w:t>
        <w:br/>
        <w:t>Ing unde he Saks Tax Acti auch» proveaing</w:t>
        <w:br/>
        <w:br/>
        <w:t>Accords vo these dessons, "keel proseng” sone which</w:t>
        <w:br/>
        <w:t>is shod pcb byw, ore staten in pursaonge</w:t>
        <w:br/>
        <w:t>{a uo pl enactment. Is notsynonyinees with a ode</w:t>
        <w:br/>
        <w:t>la preceeding’ or wha proceeding nx Court Though i</w:t>
        <w:br/>
        <w:t>ths vice the scope of the expression may seem tbe ery ide</w:t>
        <w:br/>
        <w:t>sth read wih te aditonal requirement section Teper</w:t>
        <w:br/>
        <w:t>ihe powe to ges “uae wpe a rete a</w:t>
        <w:br/>
        <w:t>{he apresion comes vey near jodical proceeding ora prose</w:t>
        <w:br/>
        <w:t>‘ng in'which's joa clon determines i</w:t>
        <w:br/>
        <w:br/>
        <w:t>nest 2.13 to comutring the tu coe and conten of thee</w:t>
        <w:br/>
        <w:br/>
        <w:t>Mime’ preston “deGaitive jodpmenn”, Judiil decisions on the inte</w:t>
        <w:br/>
        <w:br/>
        <w:t>stdomen®. Fretaton ofthe oid "wdgmeat™ wil be help, The question</w:t>
        <w:br/>
        <w:t>ether the onder of Magistrate rejecting tm objection to the</w:t>
        <w:br/>
        <w:t>Tmuitioa of criminal proceeding against a publ vervant on</w:t>
        <w:br/>
        <w:t>she rend of vant of anon anger ection 97. Cron</w:t>
        <w:br/>
        <w:t>rocedure Code, wat o“yuupment Tor ihe purpoes of section</w:t>
        <w:br/>
        <w:t>rs cf he Concent of naa Ac, 1958 fame up before he</w:t>
        <w:br/>
        <w:t>Federal Court, and that Court observed =</w:t>
        <w:br/>
        <w:br/>
        <w:t>toda. im the Code of Criminal Procedure, the word</w:t>
        <w:br/>
        <w:t>sjudgament wed to Indieate the tezmination othe case</w:t>
        <w:br/>
        <w:t>by sorte of conviction o acquit] othe accused. The word</w:t>
        <w:br/>
        <w:t>Fao Getined the Criminal Procedure Code, bat that ine</w:t>
        <w:br/>
        <w:t>{erprcttion was put on the werd in Emperor Y- Maes. ara</w:t>
        <w:br/>
        <w:t>onigrte The view appesrstofave been approved by Sula</w:t>
        <w:br/>
        <w:t>{and in Har Ram Sagr'scae &gt;. Tour opinion, the term</w:t>
        <w:br/>
        <w:t>udgment self indeates a judiial decison gven on the</w:t>
        <w:br/>
        <w:t>moras ofthe dupute brought hefore the Court. ina criminal</w:t>
        <w:br/>
        <w:t>sei Cannot eover 2 proiminary ot itertcvtory orden”</w:t>
        <w:br/>
        <w:br/>
        <w:t>Ina Bombay cases, the High Court opined that a “definitive</w:t>
        <w:br/>
        <w:t>judgement” meat a fal judgement</w:t>
        <w:br/>
        <w:br/>
        <w:t>“The Supreme Court while deciding? that a Commisioner</w:t>
        <w:br/>
        <w:br/>
        <w:t>holding an gui under the Pubic Servants (Inguis) ASL</w:t>
        <w:br/>
        <w:t>Tsun as nota court" for the purposes of the Contempt of</w:t>
        <w:br/>
        <w:br/>
        <w:t>1 Kanpsnont oes</w:t>
        <w:br/>
        <w:br/>
        <w:t>Emp Meennos, VR, 3 Ma. 33</w:t>
        <w:br/>
        <w:br/>
        <w:t>2 HOE han Sage M18 1939 FE: (999) ECR 19.</w:t>
        <w:br/>
        <w:br/>
        <w:t>1 Banoo Shaner Sap, ACR 1938 Bom,</w:t>
        <w:br/>
        <w:br/>
        <w:t>$id Se pon Sara ATR: 9656-66, 70, przaph 1; (959 25.CR.</w:t>
        <w:br/>
        <w:br/>
        <w:t>be</w:t>
        <w:br/>
        <w:br/>
        <w:br/>
        <w:t>Page 20:</w:t>
        <w:br/>
        <w:t>is</w:t>
        <w:br/>
        <w:br/>
        <w:t>Courts Act, 1952 eferred to section 3 of the Evidence Act and</w:t>
        <w:br/>
        <w:t>‘Setions 19 and 30 of the tadian Penal Code ad observed: —</w:t>
        <w:br/>
        <w:br/>
        <w:t>“The pronouncement of a defiive judgment is thus</w:t>
        <w:br/>
        <w:t>opiate he scl in qu nom of ou ad nls</w:t>
        <w:br/>
        <w:t>8nd ent a binding and. auchorative jcpment can be pros</w:t>
        <w:br/>
        <w:t>‘ounced By a person of body of persons, cannot be Pree</w:t>
        <w:br/>
        <w:t>‘Gated chat fe or they comsiute @ court”</w:t>
        <w:br/>
        <w:br/>
        <w:t>Referring to the tests of finality and authortativeness, the</w:t>
        <w:br/>
        <w:t>‘Sepreme Caw ecitecated it view expreved in an eal Sas!</w:t>
        <w:br/>
        <w:br/>
        <w:t>ssi ei nent i</w:t>
        <w:br/>
        <w:t>judicial tina. power to ive &amp; econ ora deve ju</w:t>
        <w:br/>
        <w:t>‘ent which fray aff aineccs eh see</w:t>
        <w:br/>
        <w:t>cesta sof a Roi ponomnconet</w:t>
        <w:br/>
        <w:br/>
        <w:t>1 td he 20</w:t>
        <w:br/>
        <w:t>inen or deli</w:t>
        <w:br/>
        <w:br/>
        <w:t>{in connection with the interpeetation of</w:t>
        <w:br/>
        <w:t>‘another test ‘nas come</w:t>
        <w:br/>
        <w:br/>
        <w:t>‘Thus, tm an appeal Bofors the Supreme Court the guewion for</w:t>
        <w:br/>
        <w:t>consideration was whetie the nominee ofthe Reger of Co-</w:t>
        <w:br/>
        <w:t>seperate Soin nae cout within the meaning of Seton</w:t>
        <w:br/>
        <w:t>155Criminal Procedure Cove Holding thi section to Sinope</w:t>
        <w:br/>
        <w:t>‘bie. the Supreme Court observed</w:t>
        <w:br/>
        <w:t>«After carefully considering the powers coafeted and</w:t>
        <w:br/>
        <w:br/>
        <w:t>soutce of authority af the nominee. we have no doubt tha: the</w:t>
        <w:br/>
        <w:t>omines exersing poyer to make-an award under seston 96</w:t>
        <w:br/>
        <w:t>ff the. Masrashirr Co-operative Societies Act 1960. derives</w:t>
        <w:br/>
        <w:t>‘is authority, not ‘rom ihe sate. Sut fom investment by the</w:t>
        <w:br/>
        <w:t>Registrar in hs individual dissetion, The power 40 wvesed</w:t>
        <w:br/>
        <w:t>Uiable fo be suspended and may be withéctwn: He is theriore</w:t>
        <w:br/>
        <w:t>‘ot entrusted wath the jue power tthe Stites be fete</w:t>
        <w:br/>
        <w:t>Sn atbitator authorised nithin the Finis ofthe pone conered</w:t>
        <w:br/>
        <w:t>{adjudicate upon the dispute elered to hime</w:t>
        <w:br/>
        <w:br/>
        <w:t>2.15, The vasious judicial pronouncements. summarised</w:t>
        <w:br/>
        <w:t>above show that the terms "judge and “Court of Josie” 98</w:t>
        <w:br/>
        <w:t>‘etined at present i he Toda Penal Code are somewna slastse</w:t>
        <w:br/>
        <w:br/>
        <w:t>TSA Vetnranan (959 SOR 119, AT WHEE TE</w:t>
        <w:br/>
        <w:t>anuras Nanay, (199) 1 SCI. 95,953. (Revie,</w:t>
        <w:br/>
        <w:br/>
        <w:br/>
        <w:t>Page 21:</w:t>
        <w:br/>
        <w:t>nied where amendment eros bythe Com</w:t>
        <w:br/>
        <w:t>Procedete should</w:t>
        <w:br/>
        <w:t>beak se e guide and section 19 of the Penal Code recast as</w:t>
        <w:br/>
        <w:br/>
        <w:t>Fonows</w:t>
        <w:br/>
        <w:br/>
        <w:t>~The word “Judge” denotes esery person who is ofcitly</w:t>
        <w:br/>
        <w:t>designated ant Judge ov Magistrate every peesiding onc</w:t>
        <w:br/>
        <w:t>fof arevense Cout, and every person acung onder 2 Cen</w:t>
        <w:br/>
        <w:t>Provincial or State Acti decked by that Act 10 Be 8 fadge</w:t>
        <w:br/>
        <w:t>Tor the purposes of this Code</w:t>
        <w:br/>
        <w:br/>
        <w:t>“This would. no doubt. bring uniformity besecen she Penal</w:t>
        <w:br/>
        <w:t>1h the Code of Criminal Precedne But the dia ton</w:t>
        <w:br/>
        <w:t>thie sargoeed down. the immunity conlried By</w:t>
        <w:br/>
        <w:t>fhe Peal Cn wt no be ava oe Phe</w:t>
        <w:br/>
        <w:t>homo be regarded os eng “define</w:t>
        <w:br/>
        <w:t>eet one. the foteeuon nice econ 7) should</w:t>
        <w:br/>
        <w:t>oetnuc fo be ode aa present and eo sediment tat ray Be</w:t>
        <w:br/>
        <w:t>fropoved son 19 soul alc that pontoon, Ho</w:t>
        <w:br/>
        <w:t>Foon that uc sosld prefer not to alr the teat tad down in</w:t>
        <w:br/>
        <w:t>{Siton 1 usu they mig appear to he someha angen</w:t>
        <w:br/>
        <w:br/>
        <w:t>fers 216 Aa 9 pao te deft. he, sans “ery</w:t>
        <w:br/>
        <w:t>SES person eho &amp; Siealy Ssipated =&gt; a “suse hardly serves</w:t>
        <w:br/>
        <w:t>Sin Rey‘purgoe and should be Omid Any sich paren would</w:t>
        <w:br/>
        <w:br/>
        <w:t>va taal satiy the lest of having pst te Bhe dene Jad</w:t>
        <w:br/>
        <w:br/>
        <w:t>tents legal proceedings</w:t>
        <w:br/>
        <w:br/>
        <w:t>Watraion 2.1%, The four illustrations appended to section 19 appeat</w:t>
        <w:br/>
        <w:br/>
        <w:t>Iptesn™ g mariow down the wope of the section to some extent Ts</w:t>
        <w:br/>
        <w:br/>
        <w:t>» ‘cording to'2 Patna dation’? 9 Mogivrate vs nots “Suge</w:t>
        <w:br/>
        <w:t>‘thon he fs mot sia of m cane, ant this fe etphsted by</w:t>
        <w:br/>
        <w:t>istration (bt Hthe Patna vies ss correct then i ct</w:t>
        <w:br/>
        <w:t>fasnydesrae (0 widen secion 19. so 2st expressly nclode</w:t>
        <w:br/>
        <w:t>Magistrates, ‘There is no unuiication for making &amp; dtinetion</w:t>
        <w:br/>
        <w:t>teiween dudes ad” Maghtrates inchs “respec</w:t>
        <w:br/>
        <w:br/>
        <w:t>Comming 2.18, Some iffeulty is created by Huseation (8) acconting</w:t>
        <w:br/>
        <w:t>SERRE co sth "a Magntate excroning sosclon in Fespect of a</w:t>
        <w:br/>
        <w:br/>
        <w:t>Ban changt-om Which he has power oni: 10 commit for tral 40a</w:t>
        <w:br/>
        <w:t>isa” Gtnet" Courts nat Judges A” commiting, Mapstrate ay</w:t>
        <w:br/>
        <w:br/>
        <w:t>BEL io Sieh isnot elighble fe the immunity eonterred by secon TT</w:t>
        <w:br/>
        <w:t>the Cove, sou imoule be possible or ny person, ho Suers</w:t>
        <w:br/>
        <w:t>Shy tnory ssa rewl of whats Magstrate does inthe couse of</w:t>
        <w:br/>
        <w:br/>
        <w:t>prod whe ve</w:t>
        <w:br/>
        <w:br/>
        <w:t>Sig saudi oan he Cont mama shi rng</w:t>
        <w:br/>
        <w:t>‘Sta  clare by tha Ato bea Cour forte purpons of in cc.</w:t>
        <w:br/>
        <w:br/>
        <w:br/>
        <w:br/>
        <w:t>Page 22:</w:t>
        <w:br/>
        <w:t>a</w:t>
        <w:br/>
        <w:br/>
        <w:t>&lt;commiment procesings, 0 launch a prosecution fr</w:t>
        <w:br/>
        <w:t>Jory. Doubles, in respect of ome acts he may obi</w:t>
        <w:br/>
        <w:t>‘huhity from other provisions of the ‘Code. For example, 3</w:t>
        <w:br/>
        <w:t>Senne passed in good faith on the conduct of ap accused ot 3</w:t>
        <w:br/>
        <w:t>‘Sunsss by a commuting Magsrate may fll under the seventh</w:t>
        <w:br/>
        <w:t>‘Excepion to secon “99, Indian Pane! Code, and he may be</w:t>
        <w:br/>
        <w:t>Simmons trom a charge of defamation, But be runs the isk</w:t>
        <w:br/>
        <w:t>ciprocuen er other ofenes, i the mgt of “ow</w:t>
        <w:br/>
        <w:t>‘itr are made out</w:t>
        <w:br/>
        <w:br/>
        <w:t>ino had, Magivtat, Justice of the Peace. Col</w:t>
        <w:br/>
        <w:t>[tor ‘or other person acting judsialy shall te able to "be</w:t>
        <w:br/>
        <w:t>‘ied in ay Cwl Court for any act done or ordered to be done</w:t>
        <w:br/>
        <w:t>by him in she discharge of hs jdielat duty. whether or not</w:t>
        <w:br/>
        <w:br/>
        <w:t>‘he mite of hs jrdetion. provided that he at the</w:t>
        <w:br/>
        <w:t>{imei good Tuts, beeved himself 10 have Juridction to do</w:t>
        <w:br/>
        <w:t>for onder the act complained of</w:t>
        <w:br/>
        <w:br/>
        <w:t>28 cording othe Engh ant on he ste, ine</w:t>
        <w:br/>
        <w:t>nity im civil casen ould apply im regard fo any proceed</w:t>
        <w:br/>
        <w:t>‘elore any court or tnbundl recognised by law, the essen</w:t>
        <w:br/>
        <w:t>‘Sbjeet being that Judges ‘might sxercse. ther functions ree</w:t>
        <w:br/>
        <w:t>from any. danger that they mgt be called to account for any</w:t>
        <w:br/>
        <w:t>‘fonds Spoken in thsi ileal capacty.. “Ths has. recenty</w:t>
        <w:br/>
        <w:t>‘Boon ensured’ by the Administration of Justice Act, 19643</w:t>
        <w:br/>
        <w:t>Sinch‘ makes elaborate provsions for the ndetnaienion of</w:t>
        <w:br/>
        <w:t>Jostices of the Peace. They ate ene to be toderniied out</w:t>
        <w:br/>
        <w:t>2B Tocal funds Ip reipet of comes damages te. "iin tspect</w:t>
        <w:br/>
        <w:t>‘f the matters ging tee 1 the cl peooedings cr Claim they</w:t>
        <w:br/>
        <w:t>Setedeeatonably an good faith.</w:t>
        <w:br/>
        <w:br/>
        <w:t>2.21. Thos, both in England and in India. committing Max</w:t>
        <w:br/>
        <w:t>fistaies enjoy” adequate protection so. fat ai ciel Mabity</w:t>
        <w:br/>
        <w:t>Eoncersed. 1 appeats to be unreaonabie and lope to deny</w:t>
        <w:br/>
        <w:t>hem protection from criminal Prosecutions In respect of those</w:t>
        <w:br/>
        <w:t>proctsuings whete they do" nol fave to. pass defnitve jude:</w:t>
        <w:br/>
        <w:t>Bente *. We therefore, recommend that all Mapisirates should</w:t>
        <w:br/>
        <w:t>Fe brought within the dalininon of "Judge" tn Seetion 19. None</w:t>
        <w:br/>
        <w:t>‘Sf the ilusrations is necessary and they should all be cmt.</w:t>
        <w:br/>
        <w:t>Section 19 may be tedtaed as follows :—</w:t>
        <w:br/>
        <w:br/>
        <w:t>19, Judge "Vode means. any person who &amp; em</w:t>
        <w:br/>
        <w:t>powered by faw 10 ghe, im any legal proceeding, cist or</w:t>
        <w:br/>
        <w:br/>
        <w:t>T Sesion at the Tait Oi anon Aa ASD of 19</w:t>
        <w:br/>
        <w:t>2 Sorte, Hany of Cal Law, Vol pages 2,257</w:t>
        <w:br/>
        <w:br/>
        <w:t>3 See ston 210,</w:t>
        <w:br/>
        <w:br/>
        <w:t>4 Wher somata erent</w:t>
        <w:br/>
        <w:br/>
        <w:t>Engine</w:t>
        <w:br/>
        <w:t>Beaye</w:t>
        <w:br/>
        <w:t>Sma</w:t>
        <w:br/>
        <w:br/>
        <w:t>ni d'art halal Mapas wll Be (sonny 25 adgss amon all oe</w:t>
        <w:br/>
        <w:br/>
        <w:t>aM eta rt—3</w:t>
        <w:br/>
        <w:br/>
        <w:br/>
        <w:t>Page 23:</w:t>
        <w:br/>
        <w:t>Section 20-</w:t>
        <w:br/>
        <w:t>‘ourt of</w:t>
        <w:br/>
        <w:br/>
        <w:t>justice”.</w:t>
        <w:br/>
        <w:br/>
        <w:t>importance</w:t>
        <w:br/>
        <w:t>of defini-</w:t>
        <w:br/>
        <w:t>tion.</w:t>
        <w:br/>
        <w:br/>
        <w:t>18</w:t>
        <w:br/>
        <w:br/>
        <w:t>criminal, a definitive judgment, or a judgment, which, if</w:t>
        <w:br/>
        <w:t>not appealed against, would be definitive, or a’ judgment</w:t>
        <w:br/>
        <w:t>which, if confirmed by some other authority would be</w:t>
        <w:br/>
        <w:t>definitive, or who is one of a body of persons, which body of</w:t>
        <w:br/>
        <w:t>Persons is empowered by law to give such a judgment and</w:t>
        <w:br/>
        <w:t>includes a Magistrate”.</w:t>
        <w:br/>
        <w:br/>
        <w:t>2.22. Section 20 defines a court of justice as meaning a judge</w:t>
        <w:br/>
        <w:t>or body of judges empowered by law to act judicially ‘when</w:t>
        <w:br/>
        <w:t>such judge or body of judges is acting judicially. It has been</w:t>
        <w:br/>
        <w:t>suggested that the wider definition of court given in section 3</w:t>
        <w:br/>
        <w:t>of the Evidence Act should be adopted in the Penal Code. For</w:t>
        <w:br/>
        <w:t>the purposes of the Evidence Act, “court” includes all judges</w:t>
        <w:br/>
        <w:t>and magistrates, and all persons, excepi arbitrators, legally</w:t>
        <w:br/>
        <w:t>authorised to take evidence. The emphasis in the Penal Code</w:t>
        <w:br/>
        <w:t>is on the power to give definitive judgments, whereas in the</w:t>
        <w:br/>
        <w:t>Evidence Act, it is on the authority to take evidence. Although</w:t>
        <w:br/>
        <w:t>some quasi-judicial tribunals having legal authority to take</w:t>
        <w:br/>
        <w:t>evidence may not be courts of justice under the Indian Penal</w:t>
        <w:br/>
        <w:t>Code, we do not think it is necessary that they should be brought</w:t>
        <w:br/>
        <w:t>within the definition of that expression.</w:t>
        <w:br/>
        <w:br/>
        <w:t>The definition is, however, unnecessarily lengthy. The</w:t>
        <w:br/>
        <w:t>word “judge” having been clearly and comprehensively defined</w:t>
        <w:br/>
        <w:t>in section 19, there seems to be no point in repeating in section</w:t>
        <w:br/>
        <w:t>20 the idea that the judge or body of judges should have been</w:t>
        <w:br/>
        <w:t>empowered by Jaw to act judicially, alone or as a body, as the</w:t>
        <w:br/>
        <w:t>case may be. It is sufficient to indicate in the definition that</w:t>
        <w:br/>
        <w:t>it is only when a judge or body of judges is acting judicially that</w:t>
        <w:br/>
        <w:t>he or it is to be regarded as a court of justice for the purposes</w:t>
        <w:br/>
        <w:t>of the Code. Thus an Executive Magistrate, while functioning</w:t>
        <w:br/>
        <w:t>judicially under the Code of Criminal Procedure, will be a court</w:t>
        <w:br/>
        <w:t>of justice but not when he is performing an executive or adminis-</w:t>
        <w:br/>
        <w:t>trative function under that Code or some other law. We</w:t>
        <w:br/>
        <w:t>propose that the definition of “court of Justice” may be simpli-</w:t>
        <w:br/>
        <w:t>fied to read, “the words ‘court of justice’ denote a judge or</w:t>
        <w:br/>
        <w:t>body of judges when acting judicially”.</w:t>
        <w:br/>
        <w:br/>
        <w:t>2.23. The definition of public servant in section 21 is im-</w:t>
        <w:br/>
        <w:t>portant because there are numerous offences under the Code</w:t>
        <w:br/>
        <w:t>where the distinction between public servants and other be-</w:t>
        <w:br/>
        <w:t>comes material. These offences may be broadly classified as</w:t>
        <w:br/>
        <w:t>follows :</w:t>
        <w:br/>
        <w:br/>
        <w:t>(i) offences which can be committed only by a public</w:t>
        <w:br/>
        <w:t>servant;</w:t>
        <w:br/>
        <w:br/>
        <w:t>ii) offences which are aggravated when committed by</w:t>
        <w:br/>
        <w:t>@ public servant;</w:t>
        <w:br/>
        <w:br/>
        <w:t>(iii) offences which can be committed only against a</w:t>
        <w:br/>
        <w:t>public servant;</w:t>
        <w:br/>
        <w:br/>
        <w:t>(iv) offences which are aggravated when committed</w:t>
        <w:br/>
        <w:t>against a public servant; and</w:t>
        <w:br/>
        <w:br/>
        <w:br/>
        <w:t>Page 24:</w:t>
        <w:br/>
        <w:t>9</w:t>
        <w:br/>
        <w:br/>
        <w:t>‘The Civil Procedure Code contains a definition of “pubs</w:t>
        <w:br/>
        <w:t>‘offcer” which silat to, bot not etacty the same a8, the</w:t>
        <w:br/>
        <w:t>eration of “public servant” ta" the Penal Cede," We note</w:t>
        <w:br/>
        <w:t>‘hat 9 naterial changes have Been proposed in the former</w:t>
        <w:br/>
        <w:t>efnition by. the Commision ia is, Report.on that Code!</w:t>
        <w:br/>
        <w:t>When section ‘8 of the. Ci Provedare’ Code ts Tepealed as</w:t>
        <w:br/>
        <w:t>recommended. by the Commission, the detnition et puble</w:t>
        <w:br/>
        <w:t>‘lticer wil tose most of te significance. For purposes Of the</w:t>
        <w:br/>
        <w:t>Penal Code, however, the distinction between public servants</w:t>
        <w:br/>
        <w:t>4nd others will contate to: be of practical importance.</w:t>
        <w:br/>
        <w:br/>
        <w:t>224. The elaborate enumeration of various categories of Re</w:t>
        <w:br/>
        <w:t>public Servants in steuon 21 fs primanly based on the functions Sane</w:t>
        <w:br/>
        <w:t>Slsehargee by the public servant concerned. There sy home Say</w:t>
        <w:br/>
        <w:t>‘ver, comiderabie dverlapping, parucalarly after the recasting Seen!</w:t>
        <w:br/>
        <w:t>‘of cause eweth by the amending Acts of 1958 and 1964, and Soe</w:t>
        <w:br/>
        <w:t>Some of the clases seguir revision. “ach of the clauses</w:t>
        <w:br/>
        <w:br/>
        <w:t>‘Sil now be consisted separately</w:t>
        <w:br/>
        <w:br/>
        <w:t>225, Clause second, which relates to commissioned officers aus</w:t>
        <w:br/>
        <w:t>in the Miltary. Naval of Air Foree of Todi, may be omitted, Shy,</w:t>
        <w:br/>
        <w:t>235 hese ofces are included in the twelfth clase</w:t>
        <w:br/>
        <w:br/>
        <w:t>226, Clause third relates to Judges incloding persons em- Cause</w:t>
        <w:br/>
        <w:t>10 perform adjudicator fonetons, The word “Judge” tora</w:t>
        <w:br/>
        <w:br/>
        <w:t>{Hives colouf io the added word: reerring to adjudstory fuse:</w:t>
        <w:br/>
        <w:br/>
        <w:t>fons. A doube may arse es to whether an arbitrator isa</w:t>
        <w:br/>
        <w:br/>
        <w:t>‘Sige bgt Um sie the. express mention of an arbitrator</w:t>
        <w:br/>
        <w:br/>
        <w:t>‘g'elause sith this ‘clause’may "ot iciode an arbitrator. NO</w:t>
        <w:br/>
        <w:br/>
        <w:t>‘change need be mase 1 thi clase”</w:t>
        <w:br/>
        <w:br/>
        <w:t>sah, doubt a1 atte a uibna’ ed i, hi</w:t>
        <w:br/>
        <w:t>&lt;lause has been claried by the jadgments of the Supreme Court</w:t>
        <w:br/>
        <w:t>fn the ‘cases cited. telom? while construing the expeesion</w:t>
        <w:br/>
        <w:br/>
        <w:t>ibunat™ occuring in artic 136 and. 297 of the Coste:</w:t>
        <w:br/>
        <w:t>fon. Hence no amendment to this clause is necessary.</w:t>
        <w:br/>
        <w:br/>
        <w:t>227. Cause fourth relates 10 offers of = Court of Justice cause</w:t>
        <w:br/>
        <w:t>pefrming the specifed fonctions Tm pat, it overlaps clause fon</w:t>
        <w:br/>
        <w:t>elt "fo our sew, it should be reseed to"“every person</w:t>
        <w:br/>
        <w:t>specally authorised by the Court to perfor any oie i</w:t>
        <w:br/>
        <w:br/>
        <w:t>1 tm Rope —_</w:t>
        <w:br/>
        <w:t>{Bara Bonk ne of Blt Beals A, 9808</w:t>
        <w:br/>
        <w:t>osm Sa Sy ee erie a he Bat</w:t>
        <w:br/>
        <w:br/>
        <w:t>lat Spar Shve Sander RRS SC</w:t>
        <w:br/>
        <w:t>BETTE esac Comet Ce HN i</w:t>
        <w:br/>
        <w:br/>
        <w:br/>
        <w:br/>
        <w:t>Page 25:</w:t>
        <w:br/>
        <w:t>»</w:t>
        <w:br/>
        <w:br/>
        <w:t>connection with the adminisuation of justice, including @</w:t>
        <w:br/>
        <w:t>figudator,reeivet oe commissioner</w:t>
        <w:br/>
        <w:br/>
        <w:t>Fullaime oficers of « Court of Justice are included in clause</w:t>
        <w:br/>
        <w:br/>
        <w:t>twelfth.</w:t>
        <w:br/>
        <w:br/>
        <w:t>cae 228, Clause Ath may be omited. Jurors and anessors no</w:t>
        <w:br/>
        <w:br/>
        <w:t>Firt* anger enst im the criminal procedure after the abolition of</w:t>
        <w:br/>
        <w:t>{nal by jury and ith the aid of assessors.</w:t>
        <w:br/>
        <w:br/>
        <w:t>Soe 229, No change is needed in cause sixth</w:t>
        <w:br/>
        <w:br/>
        <w:t>Choe 2.0, Cause sath may be sl for comnts</w:t>
        <w:br/>
        <w:br/>
        <w:t>fe, not Government servants. We, therefore, propane</w:t>
        <w:br/>
        <w:br/>
        <w:t>fc ie Stance ba ira erent form im meget</w:t>
        <w:br/>
        <w:br/>
        <w:t>SeEciee’ Clause eighth relates to officers “of the Government whose</w:t>
        <w:br/>
        <w:br/>
        <w:t>BEST guy eet fens, fone oe</w:t>
        <w:br/>
        <w:t>for beingofenders 0 justice or (0 protest the pubic heath,</w:t>
        <w:br/>
        <w:br/>
        <w:t>Satay Se convemeace,” Caselaw? relaing "to prosecutors,</w:t>
        <w:br/>
        <w:t>juice pus ofcers of the Souety for Prevention “of Cruelty</w:t>
        <w:br/>
        <w:t>[evAniats eee shows Ja uty” We propose to. retsin i 10</w:t>
        <w:br/>
        <w:t>‘Substance, bot ia diferent form. We may add thatthe words</w:t>
        <w:br/>
        <w:t>Sor Government”Sre unduly restrictive im this claus</w:t>
        <w:br/>
        <w:br/>
        <w:t>tect should te the nature of the duty, and not whether the</w:t>
        <w:br/>
        <w:t>‘ice Is under Goverament</w:t>
        <w:br/>
        <w:br/>
        <w:t>We alio propose 19 retain causes ninth and tenth hich</w:t>
        <w:br/>
        <w:t>reste to persons koking after peconiay and propnstary =</w:t>
        <w:br/>
        <w:t>Tersls of the State) in subsahoe</w:t>
        <w:br/>
        <w:br/>
        <w:t>It seems tows, tha, to cover the matters mentioned ia causes</w:t>
        <w:br/>
        <w:t>‘seventh, eighth, ninth and tenth, Rew clave a8 Tolows should</w:t>
        <w:br/>
        <w:t>‘be oubsieuteg =</w:t>
        <w:br/>
        <w:br/>
        <w:t>any person who holds an offce by victue of which</w:t>
        <w:br/>
        <w:t>tg une or eget yf plo ay rab</w:t>
        <w:br/>
        <w:br/>
        <w:t>It may be specially mentioned with reference f0 the above</w:t>
        <w:br/>
        <w:t>dave tat the “publle duty mt be one impoved by. law</w:t>
        <w:br/>
        <w:t>Soca requiement mill prevent undue vnening of the” se0pe</w:t>
        <w:br/>
        <w:t>St'the capresion “pubbe seman”</w:t>
        <w:br/>
        <w:br/>
        <w:t>2.3, Clause eleventh needs no change of substance.</w:t>
        <w:br/>
        <w:br/>
        <w:t>(4) "any mater ong fore the Cou</w:t>
        <w:br/>
        <w:t>2.) dune Rating Ban, 9) HR, 9 Ca #7</w:t>
        <w:br/>
        <w:t>{8} Aon 950) 10.21 Bom 31.</w:t>
        <w:br/>
        <w:t>(6) ona, (1920, KC, 46 Mad. 82,</w:t>
        <w:br/>
        <w:br/>
        <w:br/>
        <w:t>Page 26:</w:t>
        <w:br/>
        <w:t>a</w:t>
        <w:br/>
        <w:br/>
        <w:t>2.32. Clause twelNh i a sesiduary clause. The ninth clause Clase</w:t>
        <w:br/>
        <w:t>esfore the relevant portion was transfered from the nth</w:t>
        <w:br/>
        <w:t>fTause 1 the wwelth Llause in 1968), ewphessed the | perora</w:t>
        <w:br/>
        <w:br/>
        <w:t>Spee of a “puble dun” The relevant words in the minty</w:t>
        <w:br/>
        <w:br/>
        <w:t>lave (Bore 1964) were "and every ofiet in the service OF</w:t>
        <w:br/>
        <w:br/>
        <w:t>bay of the Governments or temunerated by fees or comanssion</w:t>
        <w:br/>
        <w:br/>
        <w:t>{or the performance of any “puble duty The words “public</w:t>
        <w:br/>
        <w:br/>
        <w:t>hig emf have cred in ome ee 8 ning. the</w:t>
        <w:br/>
        <w:br/>
        <w:t>tuhole of ths, readuary provision. Le. so applicable 10</w:t>
        <w:br/>
        <w:br/>
        <w:t>those in the "ierice or pay™ of Government</w:t>
        <w:br/>
        <w:br/>
        <w:t>Somaimes emphasis was pace on the word “oferta</w:t>
        <w:br/>
        <w:t>Bombay ene nas obtened</w:t>
        <w:br/>
        <w:br/>
        <w:t>“There is 2 difercnce between an office and an. employ-</w:t>
        <w:br/>
        <w:t>rent, every offce being an employent: but there are et</w:t>
        <w:br/>
        <w:t>Ployments which. do-net‘come under the denomination of</w:t>
        <w:br/>
        <w:t>‘ties: such as, am” agreement to make hay, herd a ock</w:t>
        <w:br/>
        <w:t>fic, whieh difr wily fom that of steward of a. manor</w:t>
        <w:br/>
        <w:t>‘The Brat of thes paragraphs implies that aa offer is One 10</w:t>
        <w:br/>
        <w:t>‘whom is delegated by the Supreme authority, some portion</w:t>
        <w:br/>
        <w:t>S010 reuatg a oeee power. cr mh sapped</w:t>
        <w:br/>
        <w:t>to represent the State mas feations to" individual subjects,</w:t>
        <w:br/>
        <w:t>Tic the "central ide” and applying Wt the chuse which</w:t>
        <w:br/>
        <w:t>swe have to conc, we think Wal the word Soft” there</w:t>
        <w:br/>
        <w:t>reans some person employed to exercise 10 some exch,</w:t>
        <w:br/>
        <w:t>nd In certain creumstamce_a delegated function of Govern:</w:t>
        <w:br/>
        <w:t>‘ent. ‘He is eter hint armed with some author oF</w:t>
        <w:br/>
        <w:t>fepresentatve character, or his dates are immediatly a0:</w:t>
        <w:br/>
        <w:t>lity to those of some’ one Who 1 50 arma”</w:t>
        <w:br/>
        <w:br/>
        <w:t>In a Caktta cae, 2 poon attached to the. Superintendent</w:t>
        <w:br/>
        <w:t>cof he Sat Daparsnet nas found fotave kena es When</w:t>
        <w:br/>
        <w:t>Ss eos wid for a lence under seston eh n was, cone</w:t>
        <w:br/>
        <w:t>athe was not an “oer”</w:t>
        <w:br/>
        <w:br/>
        <w:t>oF yon SN (as it stood thes). Sine” Ne wat no aa</w:t>
        <w:br/>
        <w:t>fer he ot aati ena nae he bat Sf</w:t>
        <w:br/>
        <w:t>the apunen "The contestion wasted bythe i</w:t>
        <w:br/>
        <w:t>Scling that eventhough the poon Lid not eure any dee</w:t>
        <w:br/>
        <w:t>‘led fancion of the. Goverdmen, ye his ies wes ae</w:t>
        <w:br/>
        <w:t>ety ety Re of the Shane hes</w:t>
        <w:br/>
        <w:t>Feformng soch deleted fonction. rade, fat</w:t>
        <w:br/>
        <w:t>ERO nthe ttc pay of Goneroment, wit ae</w:t>
        <w:br/>
        <w:t>Sn HO), one pad he pete fame ue</w:t>
        <w:br/>
        <w:t>a</w:t>
        <w:br/>
        <w:br/>
        <w:t>1 Of Nasal Bin OF GO TLR BCLS WN</w:t>
        <w:br/>
        <w:br/>
        <w:t>2 Reg Ramah Ra, (U3 HE Bows MER. 1 3 We}</w:t>
        <w:br/>
        <w:br/>
        <w:t>4, Nevomd Dn. QE (100) LR. 28 Ca 366 §CW.N. 8</w:t>
        <w:br/>
        <w:br/>
        <w:t>4. Tg file oa he Goren enemy nh aap</w:t>
        <w:br/>
        <w:br/>
        <w:t>etc ara) Coat ese TS as Eager</w:t>
        <w:br/>
        <w:t>Ronson Cia “A TR 150 Lak We Cow Rese</w:t>
        <w:br/>
        <w:br/>
        <w:br/>
        <w:br/>
        <w:t>Page 27:</w:t>
        <w:br/>
        <w:t>2</w:t>
        <w:br/>
        <w:br/>
        <w:t>But a ifeent view was also prevent. In one case, it</w:t>
        <w:br/>
        <w:t>yah sated that in the case of persons in the pay ele of Go-</w:t>
        <w:br/>
        <w:t>‘ernment, if had! teen. presumed that they are performing. &amp;</w:t>
        <w:br/>
        <w:t>pple duty. In another ease, at was clea salad thatthe</w:t>
        <w:br/>
        <w:t>‘rords “for the pettormance of'any" public U3" (in section</w:t>
        <w:br/>
        <w:t>21, large ninth as stood “before 1964), governed oly the</w:t>
        <w:br/>
        <w:t>‘words "Temunerated by fee oF commiaion® ?</w:t>
        <w:br/>
        <w:br/>
        <w:t>“Two judgments of the Supreme Court seem to indicate</w:t>
        <w:br/>
        <w:t>that the requirements of py aad pub duty are Cumulative,</w:t>
        <w:br/>
        <w:t>4a one case, the appicant was a Glas Nt servant employe</w:t>
        <w:br/>
        <w:t>43 metal Examiner athe" Ralway Carvage Workshop’ at</w:t>
        <w:br/>
        <w:t>‘Ame He Was conve By the Spacal id Site of Ame,</w:t>
        <w:br/>
        <w:t>it ces es ih rin Pe Cote ig</w:t>
        <w:br/>
        <w:t>accepted from one Nanak sn ‘si</w:t>
        <w:br/>
        <w:br/>
        <w:t>‘Fatication ax a motive for securing a job for someone” Hie</w:t>
        <w:br/>
        <w:t>frat alo convicted of an ollence undet section KG) of the</w:t>
        <w:br/>
        <w:t>Prevention of Corruption Act, 1947 for absxing hs osition</w:t>
        <w:br/>
        <w:t>SATs eran oie for ra by sort</w:t>
        <w:br/>
        <w:t>egal mea pecunary advantigs in the shape i</w:t>
        <w:br/>
        <w:t>fiom the stad Nanak Singh. The case was taken up t0 the Sop-</w:t>
        <w:br/>
        <w:t>‘me Court on appeal and the main question for consideration</w:t>
        <w:br/>
        <w:t>by that Court was whather'a ease Tt railway servant ws a0</w:t>
        <w:br/>
        <w:t>afi,” wihin the meaning OF clase inch asi stod pre</w:t>
        <w:br/>
        <w:br/>
        <w:t>The Cout Ind down two tet, namely, whether he is in the</w:t>
        <w:br/>
        <w:t>service oF pay ofthe Goverment and meter he is cuased</w:t>
        <w:br/>
        <w:t>wi the prformance of a pubs duty, and iid tau Si both</w:t>
        <w:br/>
        <w:t>these retirements ae sald it mars not the est what</w:t>
        <w:br/>
        <w:t>the matte ot his ofc, wheter the dutcs he perfor att</w:t>
        <w:br/>
        <w:t>‘ofa exe charactor very humble Indeed farther</w:t>
        <w:br/>
        <w:t>steered</w:t>
        <w:br/>
        <w:br/>
        <w:t>ie therefore, on the facts of &amp; paiclar cis, the</w:t>
        <w:br/>
        <w:t>Som te penn a ey</w:t>
        <w:br/>
        <w:br/>
        <w:t>server or pay ofthe Goverment bu cng</w:t>
        <w:br/>
        <w:t>a ublc duty, he ha Sipe ton ihe func of the</w:t>
        <w:br/>
        <w:t>‘Gbramen rs many lent prfoing dete bcs</w:t>
        <w:br/>
        <w:t>Stila o those of somone ao b a8 ofc oF ihe Go.</w:t>
        <w:br/>
        <w:t>ere snd i therefore an ofr of he Goveraene wit</w:t>
        <w:br/>
        <w:t>i ecaniog OF set” 510 ladins Pata” Cote</w:t>
        <w:br/>
        <w:br/>
        <w:t>In another cases, the appllant was a tescher in railway</w:t>
        <w:br/>
        <w:br/>
        <w:t>and the main question before the Sapreme” Court wes</w:t>
        <w:br/>
        <w:t>her he was 2 “pute servants within the menting of section</w:t>
        <w:br/>
        <w:t>‘The Sepreme (Court reuerated the test lag down by Itt</w:t>
        <w:br/>
        <w:br/>
        <w:t>2 Jana Sing «Ep, ALR 4) Pa. 15 316</w:t>
        <w:br/>
        <w:t>3. Gel Maori. The Sa of Amer 9861S 8</w:t>
        <w:br/>
        <w:t>The Se of Aer. Sg tal 93 SER. B12 91D</w:t>
        <w:br/>
        <w:br/>
        <w:br/>
        <w:t>Page 28:</w:t>
        <w:br/>
        <w:t>2</w:t>
        <w:br/>
        <w:br/>
        <w:t>C. A. Montoro v. The Sate of Aimer, and beld thatthe appe!-</w:t>
        <w:br/>
        <w:t>Tai was tn the sevice of Government and wat being pat by</w:t>
        <w:br/>
        <w:t>Government. “The Court observed</w:t>
        <w:br/>
        <w:br/>
        <w:t>“1 cannot, in our opinion, be doubled that be wae</w:t>
        <w:br/>
        <w:t>entrusted withthe performance of publ dary inssmech</w:t>
        <w:br/>
        <w:t>Ss he was a teacher in a school mainained by Government</w:t>
        <w:br/>
        <w:t>fd ic'was'a prt of his public duly 10 teach boys”</w:t>
        <w:br/>
        <w:br/>
        <w:t>In clause 12(a), air the ameadment of 1964, any pervon</w:t>
        <w:br/>
        <w:t>i the service ot pay ofthe Government s'a public servant and</w:t>
        <w:br/>
        <w:t>‘sinot necessary to coosider whether he performs. any pubic</w:t>
        <w:br/>
        <w:t>‘duty'or not But as regards thove persons who "ace remuner:</w:t>
        <w:br/>
        <w:t>ted’ by fees of commissions, uch as partdime publi prose:</w:t>
        <w:br/>
        <w:t>futon the performance public duty i materia,</w:t>
        <w:br/>
        <w:br/>
        <w:t>233, The expression “public duty” cannot be easly defined</w:t>
        <w:br/>
        <w:t>snd no Coun has atempil ay sah Seton Sid cet</w:t>
        <w:br/>
        <w:t>ontans an insracive dcusion 2 1 the import of the words</w:t>
        <w:br/>
        <w:t>able duty Ther, the Coun way requed to deste whe.</w:t>
        <w:br/>
        <w:t>ther the Coutts of Wands undet section Bombay Court</w:t>
        <w:br/>
        <w:t>Wards Act, 1905, wan a “pubic officer” oc not.” The. Court</w:t>
        <w:br/>
        <w:t>feierred to an old Bombay ese? where the Bombay High Cour</w:t>
        <w:br/>
        <w:t>fra refered to the definition of the word “of” oc duty</w:t>
        <w:br/>
        <w:t>Even an the Bacon Abeidgemens at Vol Vi page, and ob.</w:t>
        <w:br/>
        <w:t>See hat an fic wah oe 1 whom was dk te</w:t>
        <w:br/>
        <w:t>Suprene authori, some portion of ts tepubting or coxrcie</w:t>
        <w:br/>
        <w:t>owes of mho mas ppoiicd to fenreen the St</w:t>
        <w:br/>
        <w:br/>
        <w:t>Sion to indvdoa! sebjecs, and tha an “lier</w:t>
        <w:br/>
        <w:t>Zisclaise (@) Ina Panel Code, meant sme perton employed</w:t>
        <w:br/>
        <w:t>to exer, to some exent and i certain circumstances, 2 dee:</w:t>
        <w:br/>
        <w:t>fed. Tuncion of Governments The Sind Court thea, eed</w:t>
        <w:br/>
        <w:t>{ith approval a more comprehensive American dfaion® nr</w:t>
        <w:br/>
        <w:t>ning 28 Toons —</w:t>
        <w:br/>
        <w:br/>
        <w:t>“Ht has been defined as the righ, authority and duty</w:t>
        <w:br/>
        <w:t>rate and confer by Jaw by whch, Tors pen period,</w:t>
        <w:br/>
        <w:t>‘ther fed by law or ending at the pleasure of the crea</w:t>
        <w:br/>
        <w:t>power, am individual i invested with some portion of the</w:t>
        <w:br/>
        <w:t>[Steeipn fonctions. of the Government either exceutive.</w:t>
        <w:br/>
        <w:t>fegslatve of jedi, to be exerted for the benefit of the</w:t>
        <w:br/>
        <w:t>pate</w:t>
        <w:br/>
        <w:br/>
        <w:t>la.a Ranshan cue the qution nas withr Supe</w:t>
        <w:br/>
        <w:t>ining Eater and on Auistat Capes toh ol</w:t>
        <w:br/>
        <w:br/>
        <w:t>‘he Sate of Rayethan and Yenctonig om deputation. wh the</w:t>
        <w:br/>
        <w:t>Rajonhan Sate Bectrsty Board</w:t>
        <w:br/>
        <w:br/>
        <w:t>CT itis The Bao mer 95S SER A pre</w:t>
        <w:br/>
        <w:t>2 Viel w Cir of Warde ATR. 1928 Send.</w:t>
        <w:br/>
        <w:t>5 Rep v Ronan. (1879) BHC, Us 3</w:t>
        <w:br/>
        <w:br/>
        <w:t>4 Val I of Juda ang Saucy tions of Wor nd Phat, compiel by he</w:t>
        <w:br/>
        <w:t>‘io ad's Nout Repose Sac</w:t>
        <w:br/>
        <w:br/>
        <w:t>5. Not La Pies Sih MUR, (1965) 18 aj BH; 1968) Ce. 8</w:t>
        <w:br/>
        <w:br/>
        <w:t>‘statutory corporation, Were</w:t>
        <w:br/>
        <w:br/>
        <w:br/>
        <w:br/>
        <w:t>Page 29:</w:t>
        <w:br/>
        <w:t>”</w:t>
        <w:br/>
        <w:br/>
        <w:t>public offers” within the meaning of seston $62) of the</w:t>
        <w:br/>
        <w:t>TRH rhecrcity Act of 1910. (Tins Act does not deine he</w:t>
        <w:br/>
        <w:t>Madan Fae nee’) Whule not profesing C0 ay down</w:t>
        <w:br/>
        <w:t>aoe ee Ge or aerianing the "poblic nate of 30 TRE</w:t>
        <w:br/>
        <w:t>SPS the ign Court observed</w:t>
        <w:br/>
        <w:br/>
        <w:t>“The expression ‘pablie offices) appear to refer fo an</w:t>
        <w:br/>
        <w:t>oficer tho dechenges fonctions oF duties in cation tO, the</w:t>
        <w:br/>
        <w:t>SEs. "dd not i eetation to peivate inéraduals. Ths</w:t>
        <w:br/>
        <w:t>Pee acepted axa rough and poveral est for determining</w:t>
        <w:br/>
        <w:t>Bo who svould be weated as 2 public offcer ALINE</w:t>
        <w:br/>
        <w:t>Se, Kuat be recognised that the expression public ofce™</w:t>
        <w:br/>
        <w:t>‘Sitnot be bald to have 8 presse meaning”</w:t>
        <w:br/>
        <w:br/>
        <w:t>Referring 19 the definition of “public officer” in section</w:t>
        <w:br/>
        <w:t>21 Coat of Chit Procsture. and’ that of "public. servant”</w:t>
        <w:br/>
        <w:t>Hee indian Penal Code, the Court observed:</w:t>
        <w:br/>
        <w:t>“The deiiions of both terms are_ quite comprehensive</w:t>
        <w:br/>
        <w:t>‘and wi, Sind clade ai Government servants and otbet</w:t>
        <w:br/>
        <w:t>sak Soettined in the performance of dues of'@ public</w:t>
        <w:br/>
        <w:t>‘tare ‘They “cehanly dncharge function’ and</w:t>
        <w:br/>
        <w:t>Bain eltion 0 the publi and not relation 19 priate</w:t>
        <w:br/>
        <w:t>‘edad</w:t>
        <w:br/>
        <w:br/>
        <w:t>cae! illestrates the tendency oficial decisions in</w:t>
        <w:br/>
        <w:t>estas SE ponds public Oaty. Am wei this case was</w:t>
        <w:br/>
        <w:t>imeptcing ts ene engaged by. the Provincal Government</w:t>
        <w:br/>
        <w:t>ree loct a cl sit for the secovery of pubic mney was</w:t>
        <w:br/>
        <w:t>Bo soeitcer within clause (h) of section 217) of the Code</w:t>
        <w:br/>
        <w:t>PGi Procedure. The Court sd =</w:t>
        <w:br/>
        <w:br/>
        <w:t>“tn the second category. are thote who are in he ay</w:t>
        <w:br/>
        <w:t>of ihe Government. Here the Lepsare has nt. spciied</w:t>
        <w:br/>
        <w:t>She work which tsie persons are 10</w:t>
        <w:br/>
        <w:t>{thas been presomed that when 22 ta the gay of the</w:t>
        <w:br/>
        <w:t>iL eee Pe must have been performing &amp; public, det.</w:t>
        <w:br/>
        <w:t>GOT Md Coutgory are those who. are remunerated by</w:t>
        <w:br/>
        <w:t>Wn 28s Jomminog, and in order shat they may be held to Be</w:t>
        <w:br/>
        <w:t>(eee cheers, ai agcenary thatthe payment should be</w:t>
        <w:br/>
        <w:t>Pu pafornance of any pube duty. Conduct of 2</w:t>
        <w:br/>
        <w:br/>
        <w:t>rer Mra of the Goveroment for the recover of the. publ</w:t>
        <w:br/>
        <w:br/>
        <w:t>mony emg poe dy wich a ote</w:t>
        <w:br/>
        <w:br/>
        <w:t>‘Unde: Engl aw ao, no ena denn of what and</w:t>
        <w:br/>
        <w:t>ohat Sat fpubhe duty ‘bar been attempted by the, Coutts</w:t>
        <w:br/>
        <w:t>"TRE estlon has boon decided 1m specie instances and, the</w:t>
        <w:br/>
        <w:t>see aeeereontext me wvch the, word ‘publ. occured. One</w:t>
        <w:br/>
        <w:t>Pe ita down bythe Englan, Courts. thatthe duty</w:t>
        <w:br/>
        <w:t>or Nelly enfrceabe. Thus the "public Suc” refered, 10</w:t>
        <w:br/>
        <w:t>ection la) oF the Public Author 1893,</w:t>
        <w:br/>
        <w:br/>
        <w:t>hs Ea Bah oe, AUR. DD WaT.</w:t>
        <w:br/>
        <w:br/>
        <w:br/>
        <w:t>Page 30:</w:t>
        <w:br/>
        <w:t>3</w:t>
        <w:br/>
        <w:br/>
        <w:t>yas held by Avory 3. 10 mean’ “a duty which can be legally</w:t>
        <w:br/>
        <w:t>Cored, Revs feaed”puricaly toe, soaseding words</w:t>
        <w:br/>
        <w:t>$Gking We weeles or Seloslt at the duty.” Enforeeab.</w:t>
        <w:br/>
        <w:t>Tio. REwever, may ot be the cay tet. The postion in_ England</w:t>
        <w:br/>
        <w:t>{vin fo be hat Court end 10 vig publ’ du oe</w:t>
        <w:br/>
        <w:br/>
        <w:t>ovsteign functions of he Goveroment</w:t>
        <w:br/>
        <w:t>ects interested or which 8 for the</w:t>
        <w:br/>
        <w:t>enctt ot the pubic and one of the erteria for deciding ths</w:t>
        <w:br/>
        <w:t>fost is thatthe duty i enforceable by any member ofthe public,</w:t>
        <w:br/>
        <w:t>erga ck mene na Cou fi i ths ott</w:t>
        <w:br/>
        <w:t>only crerion</w:t>
        <w:br/>
        <w:br/>
        <w:t>1234, Apart [rom the twelve clauses, i some of the special</w:t>
        <w:br/>
        <w:t>and local ets, Wis expresy Seclared in the sate itself that</w:t>
        <w:br/>
        <w:t>$fSited pevsenu are'publc servams forthe purpoues of #2:</w:t>
        <w:br/>
        <w:t>YES" GSS incian Penal Code. This aveds.umnevesary</w:t>
        <w:br/>
        <w:t>Eccoversy and ty be conveniently adopted sm other statutes</w:t>
        <w:br/>
        <w:t>SRD dmocecary to rler to such &amp; provision in secon</w:t>
        <w:br/>
        <w:t>BV or the Coa</w:t>
        <w:br/>
        <w:br/>
        <w:t>2.38. Ie was suggesed that members of Parliament, Site</w:t>
        <w:br/>
        <w:t>Legiltutes od local authorities should be regarded “pubic</w:t>
        <w:br/>
        <w:t>Lepein'S Rough the new text which we Propose, namely,</w:t>
        <w:br/>
        <w:t>SShytpesont holding sy office by virtue of which he is autho:</w:t>
        <w:br/>
        <w:t>‘acd Breed by fw to paform apie Jy” should cover</w:t>
        <w:br/>
        <w:t>ome tnuek that i would be better to mention them</w:t>
        <w:br/>
        <w:t>speticaly.</w:t>
        <w:br/>
        <w:br/>
        <w:t>2.36 Explanation 1 to section 21 i unnecessary, The</w:t>
        <w:br/>
        <w:t>sabsianve Pauses ofthe section do not themsevesrequite that</w:t>
        <w:br/>
        <w:t>e"tnon concerned should be appointed by the Government,</w:t>
        <w:br/>
        <w:t>‘Fhe"Explanation should, therefore, be omited.</w:t>
        <w:br/>
        <w:br/>
        <w:t>"237, Explanation 2 needs no change of substance. The</w:t>
        <w:br/>
        <w:t>word stuabont ts however, not etpresine, and we propose</w:t>
        <w:br/>
        <w:t>Wee he ea dice to ideale the meaning more clealy</w:t>
        <w:br/>
        <w:br/>
        <w:t>2.8. The definition of ‘election’ jn Beplanaton 3. is not</w:t>
        <w:br/>
        <w:t>ery hoppy worded. It speaks of “aay legative, muncipal</w:t>
        <w:br/>
        <w:t>Shaner pole authori Though the residual nem is wide</w:t>
        <w:br/>
        <w:t>Shou ud conse Toe bodies ater than municipal corporations,</w:t>
        <w:br/>
        <w:t>Teeadztanion could more pay ad usefully eer to ocal autho</w:t>
        <w:br/>
        <w:t>se The words “the method of selection to which is, by oF</w:t>
        <w:br/>
        <w:t>a Taw pecseribed as by election” seem rather Uto-</w:t>
        <w:br/>
        <w:t>Her atthe ford selection” is not very appropiate, when</w:t>
        <w:br/>
        <w:t>teeter 'an Gestion. U should be Teplaced by the Sord</w:t>
        <w:br/>
        <w:t>SERA 2! The defntion may be redafied as fllows—</w:t>
        <w:br/>
        <w:br/>
        <w:t>“The, orleans a cetan bate</w:t>
        <w:br/>
        <w:t>system, held under ny lav forthe purpose of choosing mem-</w:t>
        <w:br/>
        <w:t>RST RMLURE neh auttorily Sr ther poe natho-</w:t>
        <w:br/>
        <w:br/>
        <w:t>“TMs: Lae Car Cl</w:t>
        <w:br/>
        <w:t>MGS fo Pes acca Otel</w:t>
        <w:br/>
        <w:br/>
        <w:t>ie</w:t>
        <w:br/>
        <w:t>od</w:t>
        <w:br/>
        <w:t>se</w:t>
        <w:br/>
        <w:t>ie</w:t>
        <w:br/>
        <w:br/>
        <w:t>=.</w:t>
        <w:br/>
        <w:t>Ei</w:t>
        <w:br/>
        <w:br/>
        <w:br/>
        <w:br/>
        <w:t>Page 31:</w:t>
        <w:br/>
        <w:t>26</w:t>
        <w:br/>
        <w:br/>
        <w:t>“The defiion could be appropriately placed in a</w:t>
        <w:br/>
        <w:t>section i ot conned ti (apna seston</w:t>
        <w:br/>
        <w:t>ppl alto 10 cher stone</w:t>
        <w:br/>
        <w:br/>
        <w:t>Selon 2h 2.39. We have considered various suggestions for extend</w:t>
        <w:br/>
        <w:t>See ng the Seition in secon 21</w:t>
        <w:br/>
        <w:br/>
        <w:t>Tmabag move comprehen</w:t>
        <w:br/>
        <w:t>ean a to ede</w:t>
        <w:br/>
        <w:t>i) heads. and executive authorities of pubic insittions</w:t>
        <w:br/>
        <w:t>ana Womaticl bodes =</w:t>
        <w:br/>
        <w:t>i pesidnts of cocperaive societies:</w:t>
        <w:br/>
        <w:t>(i) oceterer, ofces oc servants of any saciety</w:t>
        <w:br/>
        <w:t>coptered under the Societe Regstaton Act, 1960, or of</w:t>
        <w:br/>
        <w:t>Sy pute or chats hetuaes</w:t>
        <w:br/>
        <w:br/>
        <w:t>10 Petions iemed 1 sel! controlled commodities:</w:t>
        <w:br/>
        <w:br/>
        <w:t>(0) pleaders, advocates and attoeneys</w:t>
        <w:br/>
        <w:br/>
        <w:t>{on our view it wil be inadvisable to include these persons in</w:t>
        <w:br/>
        <w:t>section 21 ofthe Hodan Penal Code, Ht most be left othe Lege</w:t>
        <w:br/>
        <w:t>Tnture’vo expressly decare in the special o¢ local laws dealing</w:t>
        <w:br/>
        <w:t>swith the aforesaid person, that they are “public servants” (or</w:t>
        <w:br/>
        <w:t>the’ purpose oI setion 21, Tndiam Penal Coe</w:t>
        <w:br/>
        <w:br/>
        <w:t>2.40, We recommend in the light of the above discussion</w:t>
        <w:br/>
        <w:t>‘at section 21 may be replaced by the folowing two sections —</w:t>
        <w:br/>
        <w:br/>
        <w:t>“DL Public Serramt—The words ‘public servant” de-</w:t>
        <w:br/>
        <w:br/>
        <w:t>(2) aay person sho is a member of Patament</w:t>
        <w:br/>
        <w:t>for of w Sate Legistture:</w:t>
        <w:br/>
        <w:br/>
        <w:t>©) nnn he ei py he</w:t>
        <w:br/>
        <w:t>nt aN at a ht</w:t>
        <w:br/>
        <w:t>Seri tomes ae tate iy</w:t>
        <w:br/>
        <w:t>amie</w:t>
        <w:br/>
        <w:br/>
        <w:t>(© any peri who iss member, oF is inthe ser</w:t>
        <w:br/>
        <w:t>vice Sr pay i's focal auboehy:</w:t>
        <w:br/>
        <w:br/>
        <w:t>(4) any person in te service or pay of a corpora</w:t>
        <w:br/>
        <w:t>tion established by cc under «Cental, Provingal or</w:t>
        <w:br/>
        <w:t>State Act or of a Government company a defined</w:t>
        <w:br/>
        <w:t>Seaton 617 f the Compas Act 1986</w:t>
        <w:br/>
        <w:br/>
        <w:t>©) any Judge, including any person empowered</w:t>
        <w:br/>
        <w:t>bby lay to discharge, whether “by umsator a a member</w:t>
        <w:br/>
        <w:t>‘fF &amp; body of persons, any adjudiatory Tonctions</w:t>
        <w:br/>
        <w:br/>
        <w:t>Tee, Chapier 9A Gecions 171A 90 17D,</w:t>
        <w:br/>
        <w:br/>
        <w:br/>
        <w:t>Page 32:</w:t>
        <w:br/>
        <w:t>n</w:t>
        <w:br/>
        <w:br/>
        <w:t>(0) any person specially authorised by a Court of</w:t>
        <w:br/>
        <w:t>‘use to pettoom any duty in connection withthe a8</w:t>
        <w:br/>
        <w:t>Imlostration of osice.inceaiog a ligedator, receive</w:t>
        <w:br/>
        <w:t>Sr commisionet appointed by soch Court;</w:t>
        <w:br/>
        <w:br/>
        <w:t>(@) any arbteator or other person to whom any</w:t>
        <w:br/>
        <w:t>&lt;ause or:matter hat been referred for decision oF FepOrt</w:t>
        <w:br/>
        <w:t>by any Coumtof Justice or by any other competent pub-</w:t>
        <w:br/>
        <w:br/>
        <w:t>Te authority</w:t>
        <w:br/>
        <w:t>() any person who holds an ofce in vet of which</w:t>
        <w:br/>
        <w:t>be is om to prepare, pubish, mainiin. or re</w:t>
        <w:br/>
        <w:br/>
        <w:t>Mie'an cecoral rll oe vo conde ha eecton OF pa</w:t>
        <w:br/>
        <w:t>cof an election; or *</w:t>
        <w:br/>
        <w:br/>
        <w:t>any person who holds an office in vrtve of which</w:t>
        <w:br/>
        <w:t>ts aitoned oe gare yl to perform any padi</w:t>
        <w:br/>
        <w:t>it</w:t>
        <w:br/>
        <w:br/>
        <w:t>Explenation—A person falliog under any of the above</w:t>
        <w:br/>
        <w:t>ame yr of ay ocean he eel Bl</w:t>
        <w:br/>
        <w:br/>
        <w:t>a able eran hate deft, may be</w:t>
        <w:br/>
        <w:t>hin tight to bold thai ofice or situation</w:t>
        <w:br/>
        <w:br/>
        <w:t>A. leone wor “etn” dency ay</w:t>
        <w:br/>
        <w:t>won By hate tin eld, der ay nfo the ar</w:t>
        <w:br/>
        <w:br/>
        <w:t>me of chooning members of any leglatre, lal al</w:t>
        <w:br/>
        <w:t>Fas" or other publi authonty</w:t>
        <w:br/>
        <w:br/>
        <w:t>2.4L Section 22 defines “movable property” as “intended</w:t>
        <w:br/>
        <w:t>to inclade eoeporeal property of cwery Seseription except Land</w:t>
        <w:br/>
        <w:br/>
        <w:t>find" thingsatached othe earth oF permaneetly fastened (0</w:t>
        <w:br/>
        <w:t>{nyhing which is attached fo the earth” "Th expression Is</w:t>
        <w:br/>
        <w:t>Important where any offence, savolving theft isto be consieted,</w:t>
        <w:br/>
        <w:br/>
        <w:t>{thet can only be of motable property. ‘The General Chau:</w:t>
        <w:br/>
        <w:t>SaiAct defies movable property ay "property of every des.</w:t>
        <w:br/>
        <w:t>Spin exert smote par ab thea a</w:t>
        <w:br/>
        <w:t>operiy"Sncudes "land, bene to arse out of land and</w:t>
        <w:br/>
        <w:t>{hogs aged (othe cath or permanently fastened 10 anythin</w:t>
        <w:br/>
        <w:t>STeached to the earth In terms, this debtion in the Geactal</w:t>
        <w:br/>
        <w:t>‘Gigs Act is sider than the explanation inthe Code, but. for</w:t>
        <w:br/>
        <w:br/>
        <w:t>Jrachcal purposes seems torus that the General Clauses Act</w:t>
        <w:br/>
        <w:t>Setntion is sdegeate forthe Code, and does not unduly widen</w:t>
        <w:br/>
        <w:t>the Concer ot "det a5 i has ben ll long wnderstood. For</w:t>
        <w:br/>
        <w:br/>
        <w:t>ther eons imolving “moable propery alo, that dein</w:t>
        <w:br/>
        <w:t>{lon sce suficest, a8! ace we ink that hen the General</w:t>
        <w:br/>
        <w:t>lus et contains 8 good defintion of ¢ paar expres:</w:t>
        <w:br/>
        <w:t>Son another eefiion inthe Code should 04 be attempted.</w:t>
        <w:br/>
        <w:t>Se yepoue to eee the provision in scion 2 of the Code.</w:t>
        <w:br/>
        <w:br/>
        <w:t>3 Sesion 3</w:t>
        <w:br/>
        <w:t>2 Seton 35S, Gener Ose A</w:t>
        <w:br/>
        <w:t>5, Secon HD, Geral Caer A, 197</w:t>
        <w:br/>
        <w:br/>
        <w:br/>
        <w:br/>
        <w:t>Page 33:</w:t>
        <w:br/>
        <w:t>2%</w:t>
        <w:br/>
        <w:br/>
        <w:t>Section 23 explains the terms “wrongful gain” and</w:t>
        <w:br/>
        <w:t>el loss, and ection 24 says that a person does 2</w:t>
        <w:br/>
        <w:t>“dishonesty ine does Ie with the intendon of casing. weOng.</w:t>
        <w:br/>
        <w:t>Gl pte pon of wag ow to another a has</w:t>
        <w:br/>
        <w:br/>
        <w:t>been no diicuty im understanding of applying thet de</w:t>
        <w:br/>
        <w:br/>
        <w:t>2.83, The same cannot be sid of the defnition of “fraudu-</w:t>
        <w:br/>
        <w:t>F yi he ex fect, "Secen 25 tates</w:t>
        <w:br/>
        <w:br/>
        <w:t>v Sito dot ting fraudulently he does that</w:t>
        <w:br/>
        <w:br/>
        <w:t>{o defraud bet not otherwise". As early as 1897</w:t>
        <w:br/>
        <w:br/>
        <w:t>ime in for. caicism by the Caleta High Cour. Maclean</w:t>
        <w:br/>
        <w:br/>
        <w:t>i 10a judgment of he Judges of that</w:t>
        <w:br/>
        <w:br/>
        <w:t>“AS a definition this provision is obviously imperfect,</w:t>
        <w:br/>
        <w:t>‘nd perhaps inrodwes an cement cf doubt Which Gad nol</w:t>
        <w:br/>
        <w:t>preslusly exit; for it leaves to be. determined whether</w:t>
        <w:br/>
        <w:t>{he nord deta) ied i ton 28 sph te epi</w:t>
        <w:br/>
        <w:t>Naton in prvation of property 88 3 part of</w:t>
        <w:br/>
        <w:t>fesull of the fraud. The word "defraud vs of double mean:</w:t>
        <w:br/>
        <w:t>Ing in he sense that iether may oe a may not tne) de</w:t>
        <w:br/>
        <w:t>Duration, and as iis not dehaed in the Code, and 1s not</w:t>
        <w:br/>
        <w:t>{Tar ag we ate abate, to be found in the Code except i</w:t>
        <w:br/>
        <w:t>Secton'38 ts meaning. must be Sought by a consideration</w:t>
        <w:br/>
        <w:t>‘OF the context tm whch the word “Naudulenthy i found.</w:t>
        <w:br/>
        <w:br/>
        <w:t>“The word frauduleoty” isso in sections 471 and</w:t>
        <w:br/>
        <w:t>4464 topeiher withthe word “dishonesty” and presumably</w:t>
        <w:br/>
        <w:t>{a sense not covered by the later word® Tf, however,</w:t>
        <w:br/>
        <w:t>te ela that “Travdlen” implies deprivation’ eter actual</w:t>
        <w:br/>
        <w:t>for intended, then apparently that word would perform 0</w:t>
        <w:br/>
        <w:t>Tavetion which would not have Seen Tuy dcharged by the</w:t>
        <w:br/>
        <w:t>‘Word “duhonesth, and its'use would be mere Surplus” age.</w:t>
        <w:br/>
        <w:br/>
        <w:t>Seprivation of property forms 9 part</w:t>
        <w:br/>
        <w:br/>
        <w:t>Gece 2.44, In another Calcuia case it was held that the word</w:t>
        <w:br/>
        <w:br/>
        <w:t>3 ind snvolves tWO conceptions narmely, deceit and injury</w:t>
        <w:br/>
        <w:t>19 the person deceWved, that is a infringement of some legal</w:t>
        <w:br/>
        <w:t>ght posesed by him, but ot necessarily deprivation OF pro</w:t>
        <w:br/>
        <w:t>Pa.</w:t>
        <w:br/>
        <w:br/>
        <w:t>1 GE Tae a WH TLRS Gal 98 Dy,</w:t>
        <w:br/>
        <w:br/>
        <w:t>REUSE Gee aire dain oat Sos</w:t>
        <w:br/>
        <w:t>SOUS Tak a Siena cn</w:t>
        <w:br/>
        <w:br/>
        <w:t>‘gh it fd may Become eos 29S 3</w:t>
        <w:br/>
        <w:t>SSNs Ber “</w:t>
        <w:br/>
        <w:br/>
        <w:t>2 Sarena Noh Ghose Emp TLR. 38 Cok 75</w:t>
        <w:br/>
        <w:br/>
        <w:br/>
        <w:br/>
        <w:t>Page 34:</w:t>
        <w:br/>
        <w:t>2»</w:t>
        <w:br/>
        <w:br/>
        <w:t>245, In an equally old Allahabad case! where the charac- Alubabat</w:t>
        <w:br/>
        <w:t>{Se oll ofa pohce head constable was tampered with, by subs</w:t>
        <w:br/>
        <w:t>{ting paps containing lavourabe remaeks, fa order 10 Yotease</w:t>
        <w:br/>
        <w:br/>
        <w:t>is chances of ‘promotion, the. question was whether forgety</w:t>
        <w:br/>
        <w:br/>
        <w:t>had ‘eon commited. Bunerjs J. held that “where thee</w:t>
        <w:br/>
        <w:br/>
        <w:t>{3 intention to deceive and by means of that dscet to. Sain</w:t>
        <w:br/>
        <w:br/>
        <w:t>fan advantage, there is fraud, and ia Socueat is fubcated</w:t>
        <w:br/>
        <w:br/>
        <w:t>rth soch nent is forgery.” Tea furter held thet an oience</w:t>
        <w:br/>
        <w:br/>
        <w:t>§5 committed under section 47) whenever a document kaown</w:t>
        <w:br/>
        <w:br/>
        <w:t>‘or belived by the accused to have been forged is used ay genuine</w:t>
        <w:br/>
        <w:br/>
        <w:t>th the imtetion that some person should be deceived thereby,</w:t>
        <w:br/>
        <w:br/>
        <w:t>by means of tat dveplon itera advantage should sechoe</w:t>
        <w:br/>
        <w:br/>
        <w:t>{othe person so using the document or injury shsul bel somne</w:t>
        <w:br/>
        <w:br/>
        <w:t>‘ther peson oF persons</w:t>
        <w:br/>
        <w:br/>
        <w:t>2.45, tna later Bombay case, ic was bse that, aough pont</w:t>
        <w:br/>
        <w:t>tigre mee conicsing’ rains on the ebation of “aude Se</w:t>
        <w:br/>
        <w:t>‘he consensis of opimen in the Bombay High Cour ts</w:t>
        <w:br/>
        <w:t>tha ther mes e some advange onthe on ee nh acevo</w:t>
        <w:br/>
        <w:t>fonding low onthe oes</w:t>
        <w:br/>
        <w:t>2.42_t0 Enalund so. the precise eal easing o be atach&gt; Ye</w:t>
        <w:br/>
        <w:t>the word detaud, parca Im datinglshing betncen SS</w:t>
        <w:br/>
        <w:t>“intent io deeive™ and ~ittent to efaod", be beet a eater ==</w:t>
        <w:br/>
        <w:t>oftconoveny. "Bathey J's ditom! "which became cee</w:t>
        <w:br/>
        <w:br/>
        <w:t>Pact ect ere</w:t>
        <w:br/>
        <w:t>mora death aes Se</w:t>
        <w:br/>
        <w:t>dhracSiorae dual Sua eit</w:t>
        <w:br/>
        <w:br/>
        <w:t>1 QE ¥en Sea han, (998) TLR, AL TTR</w:t>
        <w:br/>
        <w:t>2B Sayer fips ALR 193) om 3</w:t>
        <w:br/>
        <w:br/>
        <w:t>4: fare: Loudon and Glove Fnac Corpora, (19) AKER 91,893</w:t>
        <w:br/>
        <w:t>4: Wek «Dic of Pb Prana (190) VA E RBS</w:t>
        <w:br/>
        <w:br/>
        <w:t>S.RN, Goossen “rea at 3 ttf intent to detinul,(360) Cambie Law</w:t>
        <w:br/>
        <w:br/>
        <w:br/>
        <w:t>Page 35:</w:t>
        <w:br/>
        <w:t>Sato</w:t>
        <w:br/>
        <w:t>ius”</w:t>
        <w:br/>
        <w:br/>
        <w:t>ey</w:t>
        <w:br/>
        <w:t>1</w:t>
        <w:br/>
        <w:br/>
        <w:t>0</w:t>
        <w:br/>
        <w:br/>
        <w:t>248. The Supreme Court? as afer considering relevant</w:t>
        <w:br/>
        <w:t>&lt;ecsions on the saject ated the legal postion as follows!—</w:t>
        <w:br/>
        <w:br/>
        <w:t>“The expresion ‘delta involves two elements, same</w:t>
        <w:br/>
        <w:t>ye se sry he geen deed.“ sore</w:t>
        <w:br/>
        <w:t>Ticker ovation lmmowste, of of money, and</w:t>
        <w:br/>
        <w:t>Tnsiud any harm whatever caused to any person in BOdY,</w:t>
        <w:br/>
        <w:t>find, reputation. or sich ter. Ta short its 4 900"</w:t>
        <w:br/>
        <w:t>‘Senos pany foe ee ead</w:t>
        <w:br/>
        <w:t>{he decener wl aimost always cause lessor detriment (01</w:t>
        <w:br/>
        <w:t>Screen ite eat whee ve a le</w:t>
        <w:br/>
        <w:t>Dr advantage to the dose, bat ho corresponding loss to</w:t>
        <w:br/>
        <w:t>Te dseoneds the second condition salied</w:t>
        <w:br/>
        <w:br/>
        <w:t>Jn a later cate, however, the Supreme Court observed? —</w:t>
        <w:br/>
        <w:br/>
        <w:t>“The wards with intent to defraud inthe section indi</w:t>
        <w:br/>
        <w:t>cate not a bore nent to deceive, But af jntent (0 cause 3</w:t>
        <w:br/>
        <w:t>ppeson to act of omit fo sty a8 2 felt of deception played</w:t>
        <w:br/>
        <w:t>‘Spon him, to his disadvantage This i the most extensive</w:t>
        <w:br/>
        <w:t>meaning that may be peu To the expresion “with intent</w:t>
        <w:br/>
        <w:t>{o defraad in our penal Code, and the words “but not other</w:t>
        <w:br/>
        <w:t>sey ow i the i et fo a Pt</w:t>
        <w:br/>
        <w:t>‘Smonymus wih intent to decent’ and require some action</w:t>
        <w:br/>
        <w:br/>
        <w:t>rhc, but forthe deception.</w:t>
        <w:br/>
        <w:t>sve avoided”</w:t>
        <w:br/>
        <w:br/>
        <w:t>2.49, It would thus appear that the esentaelments Lo conse</w:t>
        <w:br/>
        <w:t>ie an tment to defand are () 3 fnient to deceive another,</w:t>
        <w:br/>
        <w:t>lind Ga) a intent to cause. By that deception, injory f0 some</w:t>
        <w:br/>
        <w:t>forson (ordinaniy, bur not necesally, the person deceived)</w:t>
        <w:br/>
        <w:t>Fhe injury intended ‘eed not eecesarily Be pecuniary ct</w:t>
        <w:br/>
        <w:t>‘Aen economi amoveting 10. deprivation of property, Dut</w:t>
        <w:br/>
        <w:t>‘hay be any harm whatsoever 10 any person im body, mand ot</w:t>
        <w:br/>
        <w:t>EEpuisuion Tt goes without saying that the infeton and</w:t>
        <w:br/>
        <w:t>Sect othe person accused of fraudulent conduct isto obtain</w:t>
        <w:br/>
        <w:t>‘STheneit or advantage to himself which Re would not otherwise</w:t>
        <w:br/>
        <w:t>fave'got.Oialy ses ony in thowe cas where whe ths</w:t>
        <w:br/>
        <w:t>‘Bone or advantage tothe deceiver obvious. the jury oF rik</w:t>
        <w:br/>
        <w:t>‘SFiyury to the person deceived, or indeed Yo any Person, fs</w:t>
        <w:br/>
        <w:t>‘ot spparent.</w:t>
        <w:br/>
        <w:br/>
        <w:t>250, We comsider it deseable to replace the very waste</w:t>
        <w:br/>
        <w:t>‘dehntion of “Yraudulntty" iC can be called a defn</w:t>
        <w:br/>
        <w:t>{ignrst sl by one wht wil at fast sae the esvental require.</w:t>
        <w:br/>
        <w:t>Inns as Indicated by the Supreme Coort and furnish a gendelive</w:t>
        <w:br/>
        <w:t>I Goobutu cases auch 8 definition, Ht would obviously be</w:t>
        <w:br/>
        <w:t>cond element tothe deceiver’</w:t>
        <w:br/>
        <w:br/>
        <w:t>‘one Benes or advanlage to hiemsell by</w:t>
        <w:br/>
        <w:br/>
        <w:t>$day Sime of CPs A060 SCR,</w:t>
        <w:br/>
        <w:br/>
        <w:br/>
        <w:br/>
        <w:t>Page 36:</w:t>
        <w:br/>
        <w:t>at</w:t>
        <w:br/>
        <w:br/>
        <w:t>‘means of the docsit. To constitute culpable fraud there should</w:t>
        <w:br/>
        <w:t>‘ier be an intention Lo cause by the deception injury fn the</w:t>
        <w:br/>
        <w:t>Side'sense to'someone or, at any” rate, an rotention to fade</w:t>
        <w:br/>
        <w:t>the person deceived to act to hit Usndvantage "We recommend</w:t>
        <w:br/>
        <w:t>the Following: deaitons:</w:t>
        <w:br/>
        <w:br/>
        <w:t>“A person is sad (o do a thing fraudulently if he does</w:t>
        <w:br/>
        <w:t>that thing with intent to deceive another nd, By such deceit,</w:t>
        <w:br/>
        <w:t>ther to-cause injury (0 any person oF to ade any person</w:t>
        <w:br/>
        <w:t>tot to his dhadvantage”</w:t>
        <w:br/>
        <w:br/>
        <w:t>2.1. Section 26 expins the meaning of the words “reason</w:t>
        <w:br/>
        <w:t>to Belive™ and emphasises that only ita person has suficint</w:t>
        <w:br/>
        <w:t>‘luse to believe a thing canbe sald 9 have' reason to belive</w:t>
        <w:br/>
        <w:br/>
        <w:t>“The Cove thas accepts ely “rational behets something. war</w:t>
        <w:br/>
        <w:t>‘aking notce off and that is how 1a Taw should bey In order</w:t>
        <w:br/>
        <w:t>that needless controversy about the mere ensence of © delet</w:t>
        <w:br/>
        <w:t>oes not arisen court. fo acteal working. the explanation</w:t>
        <w:br/>
        <w:t>Inn been found Suisfatory, and We st no Fessoh ts dist I</w:t>
        <w:br/>
        <w:br/>
        <w:t>252, Section 27 says:</w:t>
        <w:br/>
        <w:br/>
        <w:t>When property is inthe possession of a person's wife,</w:t>
        <w:br/>
        <w:t>clerk of servant oa account ‘ofthat person i i thai</w:t>
        <w:br/>
        <w:t>person's possesion within the meaning OF ths Code.</w:t>
        <w:br/>
        <w:br/>
        <w:t>‘This explanation is paticulaly wefan relation tothe ofence</w:t>
        <w:br/>
        <w:t>‘of theft. "ted "two. lastationt under section 378 (which de</w:t>
        <w:br/>
        <w:t>bring out the point ofthe explanations</w:t>
        <w:br/>
        <w:br/>
        <w:t>a) A ts, eran a et by 2 ih te</w:t>
        <w:br/>
        <w:t>«ae of 2 ple shoes rae aay wth the plat, with</w:t>
        <w:br/>
        <w:t>Sir 2 coment Ah comand thet</w:t>
        <w:br/>
        <w:br/>
        <w:t>pom oa out Pt to te</w:t>
        <w:br/>
        <w:t>sol 3 Eitenasery Senos mse te</w:t>
        <w:br/>
        <w:t>Babs Soden ae Shee lo</w:t>
        <w:br/>
        <w:t>Bene hain a has</w:t>
        <w:br/>
        <w:t>ibe Sa cl ia ot</w:t>
        <w:br/>
        <w:br/>
        <w:t>Section 27 is confined to a wife, clerk or servant, Because</w:t>
        <w:br/>
        <w:t>‘ofthe close proximity of sich persons tothe person on whose</w:t>
        <w:br/>
        <w:t>behalf they could ‘be holding property. The explanation I.</w:t>
        <w:br/>
        <w:br/>
        <w:t>ie yuh ties gd oY me aie.</w:t>
        <w:br/>
        <w:t>lon betacen poresion and custody, without, of course. Bic</w:t>
        <w:br/>
        <w:t>‘erating that distintion. We think the explanation hep</w:t>
        <w:br/>
        <w:t>{nd shoul be retained akhough we ‘do not soggest any exten:</w:t>
        <w:br/>
        <w:t>Sion of this principle to cover other persons, s0ch a trotecs,</w:t>
        <w:br/>
        <w:t>‘agents of hae,</w:t>
        <w:br/>
        <w:br/>
        <w:br/>
        <w:br/>
        <w:t>Page 37:</w:t>
        <w:br/>
        <w:t>Seton</w:t>
        <w:br/>
        <w:br/>
        <w:t>See</w:t>
        <w:br/>
        <w:t>Sone</w:t>
        <w:br/>
        <w:br/>
        <w:t>Ba</w:t>
        <w:br/>
        <w:br/>
        <w:t>2.53 Seton 28 explains the word “counter, sed most.</w:t>
        <w:br/>
        <w:t>ty in ration to offences governing coins currency pote and</w:t>
        <w:br/>
        <w:t>vemos stumps’ “To eure “to make one thing 2 Fe</w:t>
        <w:br/>
        <w:t>sci ane sie ining yen fata</w:t>
        <w:br/>
        <w:t>{Srpracine Seep or knowing "0 be ikely tha deception</w:t>
        <w:br/>
        <w:t>‘ote thereby be proce</w:t>
        <w:br/>
        <w:br/>
        <w:t>‘There are swo explanations to the section, of these, the</w:t>
        <w:br/>
        <w:t>second explanation important. It says, hen a person</w:t>
        <w:br/>
        <w:t>suits one thing to resemble another thing, andthe resemblance</w:t>
        <w:br/>
        <w:t>‘etch that a person might be deceived thereby. it should be</w:t>
        <w:br/>
        <w:t>presumed until the contrary # proved, thatthe parson 0 caus</w:t>
        <w:br/>
        <w:t>fing the one thing to resamble the other thing intended by rans</w:t>
        <w:br/>
        <w:t>‘of that resemblance to peace deception or-know ito be hikely</w:t>
        <w:br/>
        <w:t>that deteption would thereby be pezlsed”™</w:t>
        <w:br/>
        <w:br/>
        <w:t>Counterfeiting has, thus, two ingredients:</w:t>
        <w:br/>
        <w:t>(1) actual ination of something, and</w:t>
        <w:br/>
        <w:br/>
        <w:t>2) intention to induce a belie in others that the mits</w:t>
        <w:br/>
        <w:t>sais the. genuine arc</w:t>
        <w:br/>
        <w:br/>
        <w:t>"he erlanaon dri tha ht of lone rmblaees</w:t>
        <w:br/>
        <w:t>Gent to deceive another would be presumpuve ewdence that</w:t>
        <w:br/>
        <w:t>Seception was intended. Je was suggested that the presump-</w:t>
        <w:br/>
        <w:t>{fon should nov Bs obligatory. but lett to the discretion of the</w:t>
        <w:br/>
        <w:t>ourt: but we thik that thee Title room for disceion here,</w:t>
        <w:br/>
        <w:t>‘'vigw of the terms of the explanation. and the presumption</w:t>
        <w:br/>
        <w:t>sould ane only i the cour i fact thought the resemblance</w:t>
        <w:br/>
        <w:t>love ena 10 deceive</w:t>
        <w:br/>
        <w:br/>
        <w:t>may of cours happen that an inition prepared. jonocent-</w:t>
        <w:br/>
        <w:t>a lon resemble (he ea Soh mace im</w:t>
        <w:br/>
        <w:t>{sions however, are not “counterets" a5 there i po sntention</w:t>
        <w:br/>
        <w:t>te ese ajo sat ca be ready Shot dig</w:t>
        <w:br/>
        <w:t>the purpose ofthe imation, We do not think that any inno-</w:t>
        <w:br/>
        <w:t>ein ce rae ia he ening tote</w:t>
        <w:br/>
        <w:t>‘cent intention, in such circumstances, will have to be disclosed</w:t>
        <w:br/>
        <w:t>Sind the cour persuaded tha was so. In certain cumstances,</w:t>
        <w:br/>
        <w:t>Dracf af mnscent imitation may be onerous, but that does not</w:t>
        <w:br/>
        <w:t>erate Wo mater down dhe second expionaion. We there</w:t>
        <w:br/>
        <w:t>Fete propos to eave the section i i</w:t>
        <w:br/>
        <w:br/>
        <w:t>2184 Section 29 defines “document” thus:—</w:t>
        <w:br/>
        <w:br/>
        <w:t>“The word “document” denotes any matter</w:t>
        <w:br/>
        <w:t>ssn aon yatta ye fis 4</w:t>
        <w:br/>
        <w:t>fr marks of ty more than on= of hose means ite</w:t>
        <w:br/>
        <w:br/>
        <w:t>‘be ened, oe which muy be used, a evidence ofthat mater.”</w:t>
        <w:br/>
        <w:br/>
        <w:br/>
        <w:br/>
        <w:t>Page 38:</w:t>
        <w:br/>
        <w:t>By</w:t>
        <w:br/>
        <w:br/>
        <w:t>“This followed by eno explanation. the frst of which tates</w:t>
        <w:br/>
        <w:t>‘that "ic immaterial by wast mean Se upon what subsance</w:t>
        <w:br/>
        <w:t>the letters, figures or marks are formed or whether the evidence</w:t>
        <w:br/>
        <w:t>Js intended for, or may be ued in, a Court of Justice of Not</w:t>
        <w:br/>
        <w:t>“The second provides that letters, Sgures oF marks which have</w:t>
        <w:br/>
        <w:t>cial signicance according Yo tsage sould be understood</w:t>
        <w:br/>
        <w:t>ave that meaning. allo</w:t>
        <w:br/>
        <w:t>cipressed.”" Halt-a dozen stat</w:t>
        <w:br/>
        <w:br/>
        <w:t>rae. atache</w:t>
        <w:br/>
        <w:br/>
        <w:t>2.58. The Evidence Act has.adeiniton of “document” which</w:t>
        <w:br/>
        <w:t>reads</w:t>
        <w:br/>
        <w:br/>
        <w:t>‘Document means any mater expressed oe described</w:t>
        <w:br/>
        <w:t>‘upon any substance by" means of fetes, gures or marks,</w:t>
        <w:br/>
        <w:br/>
        <w:t>more than one of theve mean, intended to be Weed OF</w:t>
        <w:br/>
        <w:t>‘hich may be wsed or the purpose of recording that mallee</w:t>
        <w:br/>
        <w:br/>
        <w:t>Five ilastrations are given of which two are practically the same</w:t>
        <w:br/>
        <w:t>8 those piven inthe Code and the others are diferent</w:t>
        <w:br/>
        <w:br/>
        <w:t>“The General Causes Act also has a definition which is practi</w:t>
        <w:br/>
        <w:t>cally the Same us the one tothe Evidence Act. It reade!:——</w:t>
        <w:br/>
        <w:br/>
        <w:t>“Document” shall include any matter writen, expressed</w:t>
        <w:br/>
        <w:t>‘or described upon any substance by means of leer Bgures</w:t>
        <w:br/>
        <w:t>‘of marks. or by mare chan one of those means, which i ine</w:t>
        <w:br/>
        <w:t>tended to be used or which tay be used for the purpose of</w:t>
        <w:br/>
        <w:t>recording that matter”</w:t>
        <w:br/>
        <w:br/>
        <w:t>No illostrations are appended.</w:t>
        <w:br/>
        <w:br/>
        <w:t>2.56 The main idea ia all the thee Acts is the same</w:t>
        <w:br/>
        <w:t>sod the Emphasis is on the “matter” which i re.</w:t>
        <w:br/>
        <w:t>Cored, and not onthe substance’on which the maier i record</w:t>
        <w:br/>
        <w:t>ced We feel. on the whole, that the Penal Code shoald contain</w:t>
        <w:br/>
        <w:t>{fdefintion of "document for ts own purpose, and that Section</w:t>
        <w:br/>
        <w:t>29 Shoukd be retnned</w:t>
        <w:br/>
        <w:br/>
        <w:t>“The two Baplanations attached to section 29 are, we think,</w:t>
        <w:br/>
        <w:t>hpf "The Hest Explonation helps to cleat ambyputy about</w:t>
        <w:br/>
        <w:t>the import of the wotd “evidence el inthe secon, ad 810</w:t>
        <w:br/>
        <w:t>‘Scord with the view ofthe Courls.®</w:t>
        <w:br/>
        <w:br/>
        <w:t>i Sacto 3 lan Evrae As,</w:t>
        <w:br/>
        <w:br/>
        <w:t>2 Sion 38h, General Clee At, 1957</w:t>
        <w:br/>
        <w:br/>
        <w:t>5 a) Dhormintra Res ALR. 8, Al. 38</w:t>
        <w:br/>
        <w:t>(0) ACS. rengors. Quen LL 4 Mad 393.</w:t>
        <w:br/>
        <w:br/>
        <w:t>ato Laet—a</w:t>
        <w:br/>
        <w:br/>
        <w:br/>
        <w:t>Page 39:</w:t>
        <w:br/>
        <w:t>u</w:t>
        <w:br/>
        <w:br/>
        <w:t>‘Amendment 2.57. The definition is wide enouah to cover every kind of</w:t>
        <w:br/>
        <w:t>‘eves gocaeat. "Some doubs han however, been expenicd Whether</w:t>
        <w:br/>
        <w:br/>
        <w:t>ishable the same way aa person prepa</w:t>
        <w:br/>
        <w:t>intend to make ts ceat by adding tn</w:t>
        <w:br/>
        <w:t>2. "We propose, in fact, to delete some</w:t>
        <w:br/>
        <w:t>raion ede ection 23, ait goes etl nee</w:t>
        <w:br/>
        <w:t>mn Trom the Evidence Act. Alo we suggests slight aera:</w:t>
        <w:br/>
        <w:t>tion in the Tanguage of the iain section to make it infection</w:t>
        <w:br/>
        <w:t>dearer. “The section shout, we tia, read as follows :—</w:t>
        <w:br/>
        <w:br/>
        <w:t>“29, Dociment.~The word. “document” denotes any</w:t>
        <w:br/>
        <w:t>rmauter recorded upon any Substance by means of lees,</w:t>
        <w:br/>
        <w:t>{igures, or marks, or by more than one” of those meaos,in-</w:t>
        <w:br/>
        <w:br/>
        <w:t>tended to be used, or which may be used, as evidence of that</w:t>
        <w:br/>
        <w:br/>
        <w:t>ofits th et</w:t>
        <w:br/>
        <w:t>TES ESES.</w:t>
        <w:br/>
        <w:br/>
        <w:t>Mlusraions</w:t>
        <w:br/>
        <w:t>The following are docomeats—</w:t>
        <w:br/>
        <w:br/>
        <w:t>(©) a map o plan;</w:t>
        <w:br/>
        <w:br/>
        <w:t>©) acaricatue;</w:t>
        <w:br/>
        <w:br/>
        <w:t>() a writing on 8 meal plate? stone or tree?</w:t>
        <w:br/>
        <w:br/>
        <w:t>4) a film, tape or othe device on which sounds or</w:t>
        <w:br/>
        <w:t>images are recorded.</w:t>
        <w:br/>
        <w:br/>
        <w:t>Explmaion 2--Whatever expressed by. means, of</w:t>
        <w:br/>
        <w:t>react Reesor marks as undeatood by ‘acai o other</w:t>
        <w:br/>
        <w:t>{Se SA Ge deemed to be recorded By Such Hters Aures</w:t>
        <w:br/>
        <w:t>Sr Rarks within the meaning of as Secon, although the</w:t>
        <w:br/>
        <w:t>Shwe may not be actualy expesed.</w:t>
        <w:br/>
        <w:br/>
        <w:t>[Peay Bagh Rares (95) 4SER VT; ATR 19S. par TS</w:t>
        <w:br/>
        <w:t>2 Se scan 3 Eien Act.</w:t>
        <w:br/>
        <w:t>SRNL Le top Rape, ALR. 1925 Ho. 327 (ells npiaed on ed.</w:t>
        <w:br/>
        <w:br/>
        <w:br/>
        <w:t>Page 40:</w:t>
        <w:br/>
        <w:t>3s</w:t>
        <w:br/>
        <w:br/>
        <w:t>Mstration</w:t>
        <w:br/>
        <w:br/>
        <w:t>A tits his name on the back of a billof exchange</w:t>
        <w:br/>
        <w:t>payable fo" his oder. The meaning of the ‘ender</w:t>
        <w:br/>
        <w:t>ment 25 understood by merce ‘use, i hat the bil 81&gt;</w:t>
        <w:br/>
        <w:t>br paid to the hokct ‘The ‘endorsement iy a: docameny,</w:t>
        <w:br/>
        <w:t>pd must be construed ia the seme manver 8s if the words</w:t>
        <w:br/>
        <w:t>“ay the holder or words 10 that elect had been ten</w:t>
        <w:br/>
        <w:t>over the signature,”</w:t>
        <w:br/>
        <w:br/>
        <w:t>258, A “valuable security", mentioned in section 3, is one</w:t>
        <w:br/>
        <w:t>kind of document, the test being that i coats or deals witha</w:t>
        <w:br/>
        <w:t>“egal right" No diiclty hat arisen about the weaning. of</w:t>
        <w:br/>
        <w:t>this expresson,athoweh, of cout, the question wheter a deca</w:t>
        <w:br/>
        <w:t>iment does. or does not create a legal righ ha tbe determined in</w:t>
        <w:br/>
        <w:t>sch case according tothe nate of the docu. We Jo bot</w:t>
        <w:br/>
        <w:t>‘Sggest any change in scion 30.</w:t>
        <w:br/>
        <w:br/>
        <w:t>299, Section 31 defines a “will”. $0 does the Geneea</w:t>
        <w:br/>
        <w:t>‘Clauses Acti." "Tie term is now so well understood that a separate</w:t>
        <w:br/>
        <w:t>intone, Cie ems emer ane, Caer</w:t>
        <w:br/>
        <w:br/>
        <w:t>lauses Act definition ought to be enough. We would tertore,</w:t>
        <w:br/>
        <w:t>elete section 3</w:t>
        <w:br/>
        <w:br/>
        <w:t>240. Section 32° merely says that “act” includes egal</w:t>
        <w:br/>
        <w:t>omissions. ‘The General Chuses ACK? say the ‘same thing 0</w:t>
        <w:br/>
        <w:t>that section 32 is now unnecessary Toe same. considerations</w:t>
        <w:br/>
        <w:t>apply to section 3, which explains that am act includes a sees af</w:t>
        <w:br/>
        <w:t>{4 and an omésion, a. series of ommons,&lt;exaclly ay the</w:t>
        <w:br/>
        <w:t>General Cinuses Act dock ath thew wcuoas cas, Therfore,</w:t>
        <w:br/>
        <w:t>brome</w:t>
        <w:br/>
        <w:br/>
        <w:t>261, A good deal of serious crime i the reeult of concerted</w:t>
        <w:br/>
        <w:t>tion by seral person, Criminal law has, therein to deal</w:t>
        <w:br/>
        <w:t>‘ith the problem of individual ability, where several pefsons are</w:t>
        <w:br/>
        <w:t>Seiad i sonmision oft shee Siomy</w:t>
        <w:br/>
        <w:t>ot the Code are desgoed for that purpose, bat section</w:t>
        <w:br/>
        <w:t>Thich is the most important and toe fequently ia ase, The</w:t>
        <w:br/>
        <w:br/>
        <w:t>incite It enacts 8 quite simple. "To borfow the wotds of =</w:t>
        <w:br/>
        <w:t>Fie Cour Sadar, te scion “embodies the oeinay ome</w:t>
        <w:br/>
        <w:t>sete principle that if two or more, persons inteaonally de</w:t>
        <w:br/>
        <w:t>5 thing oun its jst the sme asf cach of them bad done</w:t>
        <w:br/>
        <w:t>indivsuay™</w:t>
        <w:br/>
        <w:br/>
        <w:t>2 Section 10). General Cusser Ach 1897</w:t>
        <w:br/>
        <w:t>3. Warm Sigh TLR, Toe Lah 23</w:t>
        <w:br/>
        <w:br/>
        <w:t>Sin</w:t>
        <w:br/>
        <w:t>oat</w:t>
        <w:br/>
        <w:br/>
        <w:br/>
        <w:br/>
        <w:t>Page 41:</w:t>
        <w:br/>
        <w:t>3%</w:t>
        <w:br/>
        <w:br/>
        <w:t>2.62. The wording of section 34, however, is such that i</w:t>
        <w:br/>
        <w:br/>
        <w:t>Reset</w:t>
        <w:br/>
        <w:t>ESAS nas at times been misunderstood; and unit the deckion ofthe</w:t>
        <w:br/>
        <w:br/>
        <w:t>Somes.</w:t>
        <w:br/>
        <w:br/>
        <w:t>Pry Counc in ‘BorenroKiomor ‘Ghose* cheated the wiole</w:t>
        <w:br/>
        <w:t>ound, there was considerable diference of opaion regarding</w:t>
        <w:br/>
        <w:t>{is meaning. The Privy Couns ew bas been accepted bythe</w:t>
        <w:br/>
        <w:t>‘Sopreme Court so tht about the meaning ot secion 34. there i</w:t>
        <w:br/>
        <w:t>Bom no doubt Itt however, desirable fat the ambiguity felt</w:t>
        <w:br/>
        <w:t>inthe langue ofthe secon shouldbe removed. At pron,</w:t>
        <w:br/>
        <w:t>34. When a criminal at is done by | several persons</w:t>
        <w:br/>
        <w:t>furtherance ‘of te comon inteotion of all, cach. Bf such,</w:t>
        <w:br/>
        <w:t>‘ersoosis Liable for that actin the sae manoet as if it were</w:t>
        <w:br/>
        <w:t>Sone by hin atone</w:t>
        <w:br/>
        <w:br/>
        <w:t>J of he Caleta igh Court, in Brgeror¥. Nema</w:t>
        <w:br/>
        <w:t>soa Re, sand any i sor ote ue meting of he</w:t>
        <w:br/>
        <w:br/>
        <w:t>rims act dove by aber pesoar”- and ioet,</w:t>
        <w:br/>
        <w:t>Inder cser two mn Sioa atog coe, had ed</w:t>
        <w:br/>
        <w:t>1 poh oe hig sad kag tm, od the ther ing to</w:t>
        <w:br/>
        <w:t>Hela a te eee dg dct the seal he ater,</w:t>
        <w:br/>
        <w:t>ding tat be oii! ay murder wa ae by one ma</w:t>
        <w:br/>
        <w:t>Honan pot by sera pisos Thr’ vw war ova y</w:t>
        <w:br/>
        <w:t>ihe'Bony Cone" certo make he eeming caer</w:t>
        <w:br/>
        <w:t>Uhlertand, we ange te flowing reat Of the sen:</w:t>
        <w:br/>
        <w:br/>
        <w:t>“34, dete done by several persons in furtherance of</w:t>
        <w:br/>
        <w:t>common tatention Where 9 0f ore Petsou, with &amp; co</w:t>
        <w:br/>
        <w:t>‘on ttenton to cotamita cariaal act do any acts fn fare</w:t>
        <w:br/>
        <w:t>therane of such common ftetion, each of therm i abi for</w:t>
        <w:br/>
        <w:t>the cial act done a2 were done by him loos</w:t>
        <w:br/>
        <w:br/>
        <w:t>2.0 On her sueion i angio mat 0 be</w:t>
        <w:br/>
        <w:t>conidia that cog St mated oly</w:t>
        <w:br/>
        <w:t>Eeipentnt esi fate fa cmon nese</w:t>
        <w:br/>
        <w:t>{Te unten ie se common ineation me et</w:t>
        <w:br/>
        <w:t>Pes tah ng ping veges Ny be</w:t>
        <w:br/>
        <w:br/>
        <w:t>Seka asada ssa mere pon</w:t>
        <w:br/>
        <w:t>types inc olan aurmbly and mast geson</w:t>
        <w:br/>
        <w:t>Paina SgSS a a Meet edo</w:t>
        <w:br/>
        <w:t>fSooceh hak ku fo een the spel toh men</w:t>
        <w:br/>
        <w:t>Ron st'Sewal soem. toe prom A red</w:t>
        <w:br/>
        <w:t>Terao Gna ane oti ea run thet</w:t>
        <w:br/>
        <w:t>Ry ie onary ee There ref coancabe</w:t>
        <w:br/>
        <w:t>sess tn st he peat of «common tes”</w:t>
        <w:br/>
        <w:t>SION tin ana pul ia To provi oe</w:t>
        <w:br/>
        <w:t>te er ed me deovion etn</w:t>
        <w:br/>
        <w:br/>
        <w:t>Benda Kant Ghose, ALi WS PE I</w:t>
        <w:br/>
        <w:br/>
        <w:t>2. Emperor, Nal a Roy LLR. AU Ca 107</w:t>
        <w:br/>
        <w:t>3. Barn Kamar Ghat, ATR. W25 PC. J</w:t>
        <w:br/>
        <w:br/>
        <w:br/>
        <w:t>Page 42:</w:t>
        <w:br/>
        <w:t>Ey</w:t>
        <w:br/>
        <w:br/>
        <w:t>24 Secon 35 deals with a sation where an olen</w:t>
        <w:br/>
        <w:t>requites a paticolae criminal itesion or Keowledge aad</w:t>
        <w:br/>
        <w:t>ommited Oy several persons. Each of tem who jos the act</w:t>
        <w:br/>
        <w:t>speh sch Kowa Gr intention lathe i hee Yay a</w:t>
        <w:br/>
        <w:t>IWC were dove by him alone with that isention or Lnowiedge.</w:t>
        <w:br/>
        <w:t>‘This complementary 10 te main Pale in secon 34, andthe</w:t>
        <w:br/>
        <w:t>{io ave to be read together. “There ie no need to clay the</w:t>
        <w:br/>
        <w:t>position further, and we are suggesting only a small verbal</w:t>
        <w:br/>
        <w:br/>
        <w:t>fon in the sectioat, namely, for the words “several person</w:t>
        <w:br/>
        <w:t>the words "two or mote prsoes™ may be mbxituted.</w:t>
        <w:br/>
        <w:br/>
        <w:t>265, Section 36, agnin, says what is plain. common sease:</w:t>
        <w:br/>
        <w:t>ithe casiog of any eft by ah actor an sion Is a ofl</w:t>
        <w:br/>
        <w:t>{the casing of the tame eect party by an at and pay by a</w:t>
        <w:br/>
        <w:t>‘mission woald ala bean ofletce. It was perbaps, nnecetary</w:t>
        <w:br/>
        <w:t>{o put such a proposition nthe Code ia but, since there,</w:t>
        <w:br/>
        <w:t>‘Weldon tak we should now delete</w:t>
        <w:br/>
        <w:br/>
        <w:t>2.6, Section 37 provides that when several acts ate done 50</w:t>
        <w:br/>
        <w:t>20 ret ote he commun ofan ac: he dng</w:t>
        <w:br/>
        <w:t>{atich inay not be the same as an inlenion common, to all</w:t>
        <w:br/>
        <w:t>‘makes the actor fable fo be punished forthe commssion of the</w:t>
        <w:br/>
        <w:t>Stlence, wile section 58 provides “that where Several persons</w:t>
        <w:br/>
        <w:t>fare coacerned in the commision of activa act. they may</w:t>
        <w:br/>
        <w:t>te uly of ifeceat fences” These provisions. have proeoted</w:t>
        <w:br/>
        <w:t>‘bo diically in actual working and need not be ds</w:t>
        <w:br/>
        <w:br/>
        <w:t>2.6). No amendment is required in section 39 which defines</w:t>
        <w:br/>
        <w:t>the expression "wolentany™</w:t>
        <w:br/>
        <w:br/>
        <w:t>agit toe clawes of scion 4 ive te dierent</w:t>
        <w:br/>
        <w:t>inions ofthe exptesson “ollence lasse provides</w:t>
        <w:br/>
        <w:t>{hat except im the Shapes and sens mentioned in aus 3</w:t>
        <w:br/>
        <w:t>ited 3 the word lfonce denotes "a thing. made Puassabie by</w:t>
        <w:br/>
        <w:t>the Code”. "According to clause 2m chapters IV and VA and</w:t>
        <w:br/>
        <w:t>falso im Gomme. 34 sections enumerated therein, the word offence</w:t>
        <w:br/>
        <w:t>‘denotes “a thing punishable under the Code or any special or</w:t>
        <w:br/>
        <w:t>local law" Clause 3 lays down that, inthe eight sections. men</w:t>
        <w:br/>
        <w:t>toned therein, the word “oleace™ has "the same messing. Whe</w:t>
        <w:br/>
        <w:t>the thing punishable under the specal of local In purshable</w:t>
        <w:br/>
        <w:t>under sock Taw "wah imprisonment fora ter of six months</w:t>
        <w:br/>
        <w:t>‘Upwards whether with or witout Ane</w:t>
        <w:br/>
        <w:br/>
        <w:t>appears to vs that the_ present definition i rather awkward</w:t>
        <w:br/>
        <w:t>and is not conducive to ether claniy or omvenience, When.</w:t>
        <w:br/>
        <w:t>‘rer @ question arses 10 the leaning of the word “ffence™</w:t>
        <w:br/>
        <w:t>‘appearing in a particular section of the Code, oe has to po back</w:t>
        <w:br/>
        <w:t>‘Te ection 40 and wade troup the laes to fd out Where the</w:t>
        <w:br/>
        <w:br/>
        <w:t>Sesion 9$</w:t>
        <w:br/>
        <w:br/>
        <w:t>‘Secon 77</w:t>
        <w:br/>
        <w:t>wae</w:t>
        <w:br/>
        <w:br/>
        <w:t>1 OF ation 34s ropa o be anwndal im pra 2 above</w:t>
        <w:br/>
        <w:br/>
        <w:br/>
        <w:br/>
        <w:t>Page 43:</w:t>
        <w:br/>
        <w:t>Bs</w:t>
        <w:br/>
        <w:br/>
        <w:t>section in question is mentioned, We fel thatthe simple dein.</w:t>
        <w:br/>
        <w:t>ion ofthe Word "ofence™ inthe General Clauses Act" should</w:t>
        <w:br/>
        <w:t>be"lumaentYor the Code. the word “offence” occuring in &amp;</w:t>
        <w:br/>
        <w:t>particular sexion of the Code ftended to have a diferent</w:t>
        <w:br/>
        <w:t>‘evning: the mater may be dclt with suitably in that pariclae</w:t>
        <w:br/>
        <w:br/>
        <w:t>SGiotll 269. The Code rer a sreal places to “offences punish</w:t>
        <w:br/>
        <w:br/>
        <w:t>est". apie wth death or iprzonment frie the obwows inet</w:t>
        <w:br/>
        <w:t>ing'o cover ony hove offences for which death ether te</w:t>
        <w:br/>
        <w:t>nly ponshimentpeechbed or atlas one ofthe punshments</w:t>
        <w:br/>
        <w:t>prmboible under the am” Though the exprestion not ihe</w:t>
        <w:br/>
        <w:t>‘ended to conan offence for whieh ne of he alternative punish:</w:t>
        <w:br/>
        <w:t>‘rents provided imprsonmwnt fore (eg. the ofence of</w:t>
        <w:br/>
        <w:t>‘ited tnder scion HAA) ple ie at oc,</w:t>
        <w:br/>
        <w:br/>
        <w:t>'n iteration hay oem aiepted by the Court a cep</w:t>
        <w:br/>
        <w:br/>
        <w:t>fo scton A) of he Code of Comal Prosedte wher</w:t>
        <w:br/>
        <w:t>kpression eet. We therefore propose to addin the Penal</w:t>
        <w:br/>
        <w:t>‘Gio a defiton of "apitel once” as meanng any ofeace</w:t>
        <w:br/>
        <w:t>foewhich det isthe ony punishment, or neo he panne,</w:t>
        <w:br/>
        <w:t>Drovided bylaw and use ths expres nsead of the longer and</w:t>
        <w:br/>
        <w:t>Embigwous phrase “offences pumhable with death Gt faprisone</w:t>
        <w:br/>
        <w:t>‘ent for lie” inthe relevant sosion-</w:t>
        <w:br/>
        <w:br/>
        <w:t>seeps! 2 Se dan wh ee expo “peal</w:t>
        <w:br/>
        <w:t>Seg 0 es pein eg a ey</w:t>
        <w:br/>
        <w:t>mee os</w:t>
        <w:br/>
        <w:br/>
        <w:t>a “The word ‘egal’ applicable fo everything which is</w:t>
        <w:br/>
        <w:t>an offence, oF which i probed bylaw, or which furnishes</w:t>
        <w:br/>
        <w:t>{ground for a cal action" and a peion i said to be epally</w:t>
        <w:br/>
        <w:t>‘Bound vo do" whatever itis epa in i to om</w:t>
        <w:br/>
        <w:br/>
        <w:t>Acconing tothe section a personaly ound odo only what</w:t>
        <w:br/>
        <w:t>See tai to oak ad what alga fy cetons</w:t>
        <w:br/>
        <w:t>‘hat ian ofenc, or what prohibited of what lv atonable</w:t>
        <w:br/>
        <w:t>‘der co aw Te detons ae, at were in ctl and</w:t>
        <w:br/>
        <w:t>ieee to das</w:t>
        <w:br/>
        <w:br/>
        <w:t>pe 2.72 In a caset which went up to the Privy Council, the</w:t>
        <w:br/>
        <w:br/>
        <w:t>Sone quesion whether» person fallog to Tartish information required</w:t>
        <w:br/>
        <w:br/>
        <w:t>Se ya Wakt Commitee under section 3of the Mtussaiman Wakt</w:t>
        <w:br/>
        <w:br/>
        <w:t>Geer een tant ot enc tadepunkubl by any for tbe</w:t>
        <w:br/>
        <w:t>toes beng tm force</w:t>
        <w:br/>
        <w:br/>
        <w:t>2 Se, for instincts 73 and 90</w:t>
        <w:br/>
        <w:br/>
        <w:t>4 Se fortune, seston 15, 106, 1208, 36,389, 06,</w:t>
        <w:br/>
        <w:br/>
        <w:t>AAU Motoned 6 Emp ALR BB PC 18</w:t>
        <w:br/>
        <w:br/>
        <w:br/>
        <w:br/>
        <w:t>Page 44:</w:t>
        <w:br/>
        <w:t>»</w:t>
        <w:br/>
        <w:br/>
        <w:t>Act 123, amend in Bombay) coud be proceed</w:t>
        <w:br/>
        <w:t>in gh er for come oer he Cote of Crs</w:t>
        <w:br/>
        <w:t>ey" The obec an earth ander actos 9)</w:t>
        <w:br/>
        <w:t>Mictter Att he Hiss Cour oul et ake copies oe</w:t>
        <w:br/>
        <w:t>Susanah bordmte cove abet anh coarse</w:t>
        <w:br/>
        <w:t>Sinn uae the ind Fesl Ck at ral</w:t>
        <w:br/>
        <w:t>Sai Ie to ferme norman i qusion ek</w:t>
        <w:br/>
        <w:t>‘htc onder evton 76 ini Fea Coleen,</w:t>
        <w:br/>
        <w:t>evel by te Pry Coun on te feowng Ch et</w:t>
        <w:br/>
        <w:t>{0 eon 176 appr oy whee pron is“</w:t>
        <w:br/>
        <w:t>bout Stara hanica?” “ty</w:t>
        <w:br/>
        <w:t>i. pon is “ely Soune™ 9 do ealy what i</w:t>
        <w:br/>
        <w:t>meg Ea Soe "</w:t>
        <w:br/>
        <w:t>ui Mega pesto ton tat wich i</w:t>
        <w:br/>
        <w:t>vente tal 2</w:t>
        <w:br/>
        <w:t>yan Soin” in econ 9 ny hat wich</w:t>
        <w:br/>
        <w:t>pon ld i at ae</w:t>
        <w:br/>
        <w:br/>
        <w:t>In was therefore held that section 176 applied only to a failure</w:t>
        <w:br/>
        <w:t>hich a0 offence under some section ofthe Indian Penal Code</w:t>
        <w:br/>
        <w:t>{nd not an offence uncer the Wakt Act</w:t>
        <w:br/>
        <w:br/>
        <w:t>“If no othe section ofthe Peoal Code dest with the mater,</w:t>
        <w:br/>
        <w:t>‘hen, one must conclude that the parculae crime, though pans:</w:t>
        <w:br/>
        <w:t>ble ‘under some other enactment. i not pumshabie Undet the</w:t>
        <w:br/>
        <w:t>oie, and would wot fa under secon 176." Therefore, the gs</w:t>
        <w:br/>
        <w:t>Court was not prohbied from dealing with i under the Cone</w:t>
        <w:br/>
        <w:t>tempt of Courts Act.</w:t>
        <w:br/>
        <w:br/>
        <w:t>Jn other wonds the Prity Council was ofthe view, that,</w:t>
        <w:br/>
        <w:t>see it nia ane nl ode tue ee</w:t>
        <w:br/>
        <w:t>{Br'not hiving done something he oe</w:t>
        <w:br/>
        <w:t>‘Srecesaty to ahow thatthe omion todo ta ng unounis</w:t>
        <w:br/>
        <w:t>{olan alone and frther such “oflene" should came witha oe</w:t>
        <w:br/>
        <w:t>‘Sikion of that expression inthe Pooal Code</w:t>
        <w:br/>
        <w:br/>
        <w:t>2273. Our recommendation to omit the definition of the</w:t>
        <w:br/>
        <w:t>sion “fence in the Penal Code. whereby the wider</w:t>
        <w:br/>
        <w:t>Shon of the God te Geo hie Act wena</w:t>
        <w:br/>
        <w:t>ion. wl obviate the ted out ty the Puy</w:t>
        <w:br/>
        <w:t>unc in taking action oder the Code for “ollences” andce</w:t>
        <w:br/>
        <w:t>ther Acts. “However, siielies would stil rive ifthe omis-</w:t>
        <w:br/>
        <w:t>Sion to-do what i enjoined bylaw fo made a ofence det</w:t>
        <w:br/>
        <w:t>the pardcule Actin question. To other words, under the pre-</w:t>
        <w:br/>
        <w:t>femt"dfniton ofthe, term “legally bound” bocas a aw which</w:t>
        <w:br/>
        <w:t>‘sjins 2 person to-do a parieulr thing aso sys down, in</w:t>
        <w:br/>
        <w:t>Srany words, thatthe gefon shall not omit too that thing.</w:t>
        <w:br/>
        <w:t>ihre pen cane be onset ely bound od</w:t>
        <w:br/>
        <w:t>fat thine</w:t>
        <w:br/>
        <w:br/>
        <w:br/>
        <w:br/>
        <w:t>Page 45:</w:t>
        <w:br/>
        <w:t>“</w:t>
        <w:br/>
        <w:br/>
        <w:t>‘The Law Commission had occasion to consider the matt</w:t>
        <w:br/>
        <w:t>in connection with the Commassion of foquiry Act 1982, and a</w:t>
        <w:br/>
        <w:t>provaion by way of cancion was recommended to be added</w:t>
        <w:br/>
        <w:t>By ieeuon’3 oi shat Act’ The matte, however, 1s of wider</w:t>
        <w:br/>
        <w:t>sgn air ities may ain eet pron</w:t>
        <w:br/>
        <w:br/>
        <w:t>__We sherefore recommend that the defnition of the expres:</w:t>
        <w:br/>
        <w:t>sion “lpilly ound be widened £9 that It covers its primary</w:t>
        <w:br/>
        <w:t>‘Significance of bomg bound by Taw to-do a thing. Section 43</w:t>
        <w:br/>
        <w:t>may be tevised as (olloms</w:t>
        <w:br/>
        <w:br/>
        <w:t>43, (1) thing i legal i i is am offence, i prohie</w:t>
        <w:br/>
        <w:t>bited by law, oe farnihes ground fora cil action.</w:t>
        <w:br/>
        <w:br/>
        <w:t>(@) A person is legally bound to do a thing, when</w:t>
        <w:br/>
        <w:t>he is bound by law todo. that’ dhing. of when i legal in</w:t>
        <w:br/>
        <w:t>Mico to do that thing"</w:t>
        <w:br/>
        <w:br/>
        <w:t>seuom 2:74. No changeit neoded in sections 4 fo 47 which define</w:t>
        <w:br/>
        <w:t>SEER. the eapessions “imjury™ MMe", “death” and “animal”.</w:t>
        <w:br/>
        <w:br/>
        <w:t>Scion 44 2.75. The words “esse, “yeu”, month” and “section!</w:t>
        <w:br/>
        <w:t>SST gre choad in the General Ciautes Act? and the defoitions cam</w:t>
        <w:br/>
        <w:t>Sites. Neu"Spply where the words are weed in the Code Sections</w:t>
        <w:br/>
        <w:br/>
        <w:t>{B49 "anu 50 are sceondngly unnecessary and may be omitted.</w:t>
        <w:br/>
        <w:br/>
        <w:t>2.76 Section. 1 defines “oath as including “a solemn</w:t>
        <w:br/>
        <w:t>fication substituted by Taw foram oath, and any declaration</w:t>
        <w:br/>
        <w:t>fequted o suthorsed by law to be made before a public secant</w:t>
        <w:br/>
        <w:t>‘Seto be used forthe purpose of proof whether before Court</w:t>
        <w:br/>
        <w:t>SEostce or net" “So ae hs salem affinnation ae con</w:t>
        <w:br/>
        <w:br/>
        <w:t>the definition” inthe General Clauses Act Is sufccnt to cover</w:t>
        <w:br/>
        <w:t>than, The second part of section 3 reating to vanous deol</w:t>
        <w:br/>
        <w:t>‘Budns does not seem to be appropriate of necesary. Most</w:t>
        <w:br/>
        <w:t>‘SF ihe scion of the Code (ceione 21,178 and 181) where the</w:t>
        <w:br/>
        <w:t>SXpression South” eccura use it im the context ofthe adminis-</w:t>
        <w:br/>
        <w:t>{elon of the oath by-2 Court or public servant, and this part of</w:t>
        <w:br/>
        <w:t>tie dednition 3 arly applkable to. those sections Even as</w:t>
        <w:br/>
        <w:t>fegurds section 191 which, pamisbes false slaiements made on</w:t>
        <w:br/>
        <w:t>"RIN", th part of the defiiton rating 0 declarations is aot</w:t>
        <w:br/>
        <w:t>sonded! as thers ey i various special laws" provisions for</w:t>
        <w:br/>
        <w:t>Punishing false statement 1m declarations. Further, there is &amp;</w:t>
        <w:br/>
        <w:t>Brovisiog ip section 199" of we Code which specifically cover</w:t>
        <w:br/>
        <w:br/>
        <w:t>Wun Repor pp</w:t>
        <w:br/>
        <w:t>&gt; Genel Cs A 7 to 3 cles (9, (68, 05) 284 epee.</w:t>
        <w:br/>
        <w:t>5, Seman 307), General Canes Act 197 uote teow =</w:t>
        <w:br/>
        <w:t>nt shal nce tiesto ad Getaratin in he ae of persns</w:t>
        <w:br/>
        <w:t>tow aldo Stare ade Soe »</w:t>
        <w:br/>
        <w:br/>
        <w:t>4 Sx ocimtane, wn 5 fhe Sci Mang A,</w:t>
        <w:br/>
        <w:t>SS ASISETASESAS SD Re apo et oe,</w:t>
        <w:br/>
        <w:br/>
        <w:t>ton 277 the aoe</w:t>
        <w:br/>
        <w:br/>
        <w:br/>
        <w:br/>
        <w:t>Page 46:</w:t>
        <w:br/>
        <w:t>a</w:t>
        <w:br/>
        <w:br/>
        <w:t>fat statements in statuiory declarations. We, consider that</w:t>
        <w:br/>
        <w:t>this dentin of “oath” ia the General Causes Act ts sofient</w:t>
        <w:br/>
        <w:t>{ind that section St may, therefore, be omitted.</w:t>
        <w:br/>
        <w:br/>
        <w:t>2.77, Seaton 82 defines the expression “good faith a fal</w:t>
        <w:br/>
        <w:t>tows pe</w:t>
        <w:br/>
        <w:br/>
        <w:t>othing is said to be done or believed</w:t>
        <w:br/>
        <w:br/>
        <w:t>“toad faith</w:t>
        <w:br/>
        <w:t>which is done oF believed ee</w:t>
        <w:br/>
        <w:br/>
        <w:t>wl de care and attention”.</w:t>
        <w:br/>
        <w:br/>
        <w:t>“The definition of “good faith” inthe General Clauses Acts</w:t>
        <w:br/>
        <w:t>‘ery diferent. "For purposes of laws other than the lodian</w:t>
        <w:br/>
        <w:t>Penal Code, "a thing shal be deemed to be done tn “good faith</w:t>
        <w:br/>
        <w:t>tin fact done honesty, whether i is done neligenty</w:t>
        <w:br/>
        <w:t>‘rinoe'. "When the two dehnitions are iened im jucapostion,</w:t>
        <w:br/>
        <w:t>‘may appear that just os Rosety of purpose alone ie sucient</w:t>
        <w:br/>
        <w:t>to make an act bon fide under other las, due care and ateston</w:t>
        <w:br/>
        <w:t>Ie necessary and sulfcent under the Penal Code. The two</w:t>
        <w:br/>
        <w:t>‘Shnivons stem to approach the question from two diferent</w:t>
        <w:br/>
        <w:t>Seandpoints snd to Have nothing im. common between them.</w:t>
        <w:br/>
        <w:t>‘Avone writer hus expressed st "while the general defintion con</w:t>
        <w:br/>
        <w:t>ones neaigence ana carelessness, if Only thee. ws</w:t>
        <w:br/>
        <w:t>{he Code resrds bonesty as immaterial, and the</w:t>
        <w:br/>
        <w:t>fod atetion a5 all inal</w:t>
        <w:br/>
        <w:br/>
        <w:t>2.78 There is also an observation by the Supreme Court</w:t>
        <w:br/>
        <w:t>which may sppear to support this ew. Ina cave of efi</w:t>
        <w:br/>
        <w:t>{onthe High Court of Fonjh, rejecting the pica of good faith</w:t>
        <w:br/>
        <w:t>Det forwatd by the accsed, eld =—</w:t>
        <w:br/>
        <w:br/>
        <w:t>Good [ath therefore implies, not only aa upright mental</w:t>
        <w:br/>
        <w:t>ui and cleneconaciece ofa person, But aso the doing</w:t>
        <w:br/>
        <w:t>‘fan at showing that ordinary prudence has been exeried</w:t>
        <w:br/>
        <w:t>Sccording to the standatas of a reasonable person, ‘Good</w:t>
        <w:br/>
        <w:t>Taw contemplates an honest effort to ascertain the facts</w:t>
        <w:br/>
        <w:t>topon whch exereise ofthe power must res. IC must, there:</w:t>
        <w:br/>
        <w:t>fore, be ssmmed av an honest determination from acerained</w:t>
        <w:br/>
        <w:br/>
        <w:t>‘God ath” proviedes prelenee or deceit apd. as</w:t>
        <w:br/>
        <w:t>nce and fecklesness. A tack of diligence, whch 3m</w:t>
        <w:br/>
        <w:t>Ronet ran of ordinary prudence ts accustomed fo exerci,</w:t>
        <w:br/>
        <w:t>{erin lama want of good faith”</w:t>
        <w:br/>
        <w:br/>
        <w:t>‘On appeal, the Supreme Court took a diferent view on the</w:t>
        <w:br/>
        <w:t>facts, and set aside the conviction. Though the jodement did</w:t>
        <w:br/>
        <w:t>Bot form onthe presence ot absence of honesty of purpose,</w:t>
        <w:br/>
        <w:t>Snes the observation that "the element of honesty Wa</w:t>
        <w:br/>
        <w:t>intoaced by the dion preacibd by the Gepeal Cues</w:t>
        <w:br/>
        <w:t>[Ret isnot introduced by the dfinuon of the Code and we are</w:t>
        <w:br/>
        <w:br/>
        <w:t>Hen</w:t>
        <w:br/>
        <w:t>Sate?</w:t>
        <w:br/>
        <w:br/>
        <w:t>“Yar, eat Coa iy VoL Wome</w:t>
        <w:br/>
        <w:t>2 Harjn Sigh, Ste of Pasa AL, 196, Pein 25.</w:t>
        <w:br/>
        <w:br/>
        <w:br/>
        <w:t>Page 47:</w:t>
        <w:br/>
        <w:t>Avene</w:t>
        <w:br/>
        <w:t>ena</w:t>
        <w:br/>
        <w:br/>
        <w:t>2</w:t>
        <w:br/>
        <w:br/>
        <w:t>Ayman ear oe Gee</w:t>
        <w:br/>
        <w:t>monk ore</w:t>
        <w:br/>
        <w:br/>
        <w:t>1¢ appears to vs thatthe definition ia the Code is merely</w:t>
        <w:br/>
        <w:t>cenphotaing the need for care and attention while natexclodng</w:t>
        <w:br/>
        <w:t>{he need for honesty of purpose, since honesty i impli io the</w:t>
        <w:br/>
        <w:t>&lt;oncepc of good fh {ei cific to imagine how a dshosest</w:t>
        <w:br/>
        <w:t>Sct canbe Sid to_be dane in “good faith. The Code stresses</w:t>
        <w:br/>
        <w:t>the aopect of care and attention beau: under the Code the</w:t>
        <w:br/>
        <w:t>ex than arg done i hc cece</w:t>
        <w:br/>
        <w:t>ferry rath cial baby ov eel 2</w:t>
        <w:br/>
        <w:t>cular offences.” Even an aet dane i pein</w:t>
        <w:br/>
        <w:br/>
        <w:t>Sil done rashiy and neshpently, amount to an ence</w:t>
        <w:br/>
        <w:br/>
        <w:t>279. The view that honesty is implicit in the idea of good</w:t>
        <w:br/>
        <w:t>faith tecetves support from a numberof reported decors.</w:t>
        <w:br/>
        <w:t>n'a case where sztion 499, sinth excepion, was ae, the</w:t>
        <w:br/>
        <w:t>Privy Counc abserved ==</w:t>
        <w:br/>
        <w:br/>
        <w:t>«ait as accordingly this question, and thie ques-</w:t>
        <w:br/>
        <w:t>tom oni uhich the jury charged by Si Charles Fox had to</w:t>
        <w:br/>
        <w:t>tay, namely, wheter in publohing the Ucls admted 12</w:t>
        <w:br/>
        <w:t>bz falee, Mr, Arnold di 30 vn po0d faith because Be belaved</w:t>
        <w:br/>
        <w:t>them to Be tur, having piven due care and atenion to seeing</w:t>
        <w:br/>
        <w:t>that they were So." Irthe jty were saisied that he did ge</w:t>
        <w:br/>
        <w:t>AHS a ie alent da he ced oe ah,</w:t>
        <w:br/>
        <w:t>then the excepuon formes a good defence, and the accused</w:t>
        <w:br/>
        <w:t>‘wood be ound not put."</w:t>
        <w:br/>
        <w:br/>
        <w:t>2.80, is therefore quite clea thatthe dfn nthe Coe</w:t>
        <w:br/>
        <w:t>ct ot nen tec fmt Hone in a of the</w:t>
        <w:br/>
        <w:t>sty ofthe Gbacraton fy te Supreme Coat ated aier</w:t>
        <w:br/>
        <w:br/>
        <w:t>ike as anexpresion ofa diferent view ofthe matter, We</w:t>
        <w:br/>
        <w:t>Fel ut would be bear to make the demison mor exp,</w:t>
        <w:br/>
        <w:br/>
        <w:t>We therefore secommend that section 52 may be revised</w:t>
        <w:br/>
        <w:t>asbelow</w:t>
        <w:br/>
        <w:t>52. Good faith —"A thing is si to Ye dove oF beliey-</w:t>
        <w:br/>
        <w:br/>
        <w:t>ced in good ath when is done ox believed honesty and with</w:t>
        <w:br/>
        <w:t>‘due eave and atention</w:t>
        <w:br/>
        <w:br/>
        <w:t>2.81, Section SIA defines the expression “harbour</w:t>
        <w:br/>
        <w:t>fatten —</w:t>
        <w:br/>
        <w:br/>
        <w:t>“Except in tection 1$7, and in section 130 i the case in</w:t>
        <w:br/>
        <w:br/>
        <w:t>which the harbour fs given y the wife or husband of the pet</w:t>
        <w:br/>
        <w:br/>
        <w:t>Son harboured, the Word “harbour, iocudes the sapplying</w:t>
        <w:br/>
        <w:br/>
        <w:t>V, Hasjon Singh See of Pad 0965) SCR. 35,28.</w:t>
        <w:br/>
        <w:br/>
        <w:br/>
        <w:t>Page 48:</w:t>
        <w:br/>
        <w:t>“</w:t>
        <w:br/>
        <w:br/>
        <w:t>‘person with shelter, food, drink money, clothes, sem, arsmunic</w:t>
        <w:br/>
        <w:t>fon or means of convesance. or ihe assting &amp; person By 2</w:t>
        <w:br/>
        <w:t>teton heer of the ome hind thon tates i 1</w:t>
        <w:br/>
        <w:t>Stow Or not, to evace apprehension”</w:t>
        <w:br/>
        <w:br/>
        <w:t>‘Though the expression oosurs ont i, sc sections of the Code</w:t>
        <w:br/>
        <w:br/>
        <w:t>(setlom 190. 135, 157,212, 216and 216A, the definition does</w:t>
        <w:br/>
        <w:br/>
        <w:t>Sot appiy to ali of them. Asis indicated by the</w:t>
        <w:br/>
        <w:br/>
        <w:t>pov des not apy to ston TS aad hr</w:t>
        <w:br/>
        <w:br/>
        <w:t>130, is inapplicl in eaies tq thee two conte</w:t>
        <w:br/>
        <w:br/>
        <w:t>the ohaning fo be assigned to the expres</w:t>
        <w:br/>
        <w:br/>
        <w:t>patently be the dicuonacy meaning, Le</w:t>
        <w:br/>
        <w:t>10 lodge, to entertain</w:t>
        <w:br/>
        <w:br/>
        <w:t>"Sharbour® would</w:t>
        <w:br/>
        <w:t>to provide for, 10</w:t>
        <w:br/>
        <w:br/>
        <w:t>Now, ifthe meaning to be assigned to the expresion in secs</w:t>
        <w:br/>
        <w:t>tions 130 and (37 iss dicionary or now-Statutory meanings.</w:t>
        <w:br/>
        <w:t>then, ie would be Beier to provide fori in those two sections</w:t>
        <w:br/>
        <w:t>faiher than make a clumsy exception inthe general debnivon.</w:t>
        <w:br/>
        <w:t>Section S2A'may be revised a follows:—</w:t>
        <w:br/>
        <w:br/>
        <w:t>A. Harbouring.—The expression ‘harbouring’ means</w:t>
        <w:br/>
        <w:t>giving sheiter to person, and includes supplying person</w:t>
        <w:br/>
        <w:t>Sih food, drink, money, “clothes, arms, aramuniion Ot</w:t>
        <w:br/>
        <w:t>rmeans of conveyance, or assting a person in any mater to</w:t>
        <w:br/>
        <w:t>fvade apprehension.”</w:t>
        <w:br/>
        <w:br/>
        <w:t>252, I nil be noticed that this chapter of eneraleplanae Reson</w:t>
        <w:br/>
        <w:t>Simple deintions Sonal</w:t>
        <w:br/>
        <w:t>Spersed between elaborate explanations Of basic concepts of the ented</w:t>
        <w:br/>
        <w:br/>
        <w:t>Riminal law "There does ot seemto be any Topial or even</w:t>
        <w:br/>
        <w:t>‘iphabetical order in setting them down. With the appicae</w:t>
        <w:br/>
        <w:t>tion of the Gonerat Classes Act for the laterpretation of the</w:t>
        <w:br/>
        <w:t>{Code’and the. consequent omission of 2 number of sesion®,</w:t>
        <w:br/>
        <w:t>{he chaptee will have even more gnps and Tes orderliness than it</w:t>
        <w:br/>
        <w:t>dbase present, "We, therefore, recommend 2 revued and Te=</w:t>
        <w:br/>
        <w:t>arranged Chaptec 2 in which the amendments proposed By Ui</w:t>
        <w:br/>
        <w:t>{n'puricular sctions ave been incorporated and cher formal</w:t>
        <w:br/>
        <w:t>fr Yerbal changes, not affecung the substance, have also been</w:t>
        <w:br/>
        <w:t>‘made.</w:t>
        <w:br/>
        <w:br/>
        <w:t>i, See popoied alt le Inn Penal Cae (Amends Bi, Ga 5,</w:t>
        <w:br/>
        <w:br/>
        <w:br/>
        <w:br/>
        <w:t>Page 49:</w:t>
        <w:br/>
        <w:t>Cuarnen 3</w:t>
        <w:br/>
        <w:t>PUNISHMENT</w:t>
        <w:br/>
        <w:br/>
        <w:t>The punishmenssto which an ofender i able under</w:t>
        <w:br/>
        <w:t>she Chad's Caumeed ston 3, ec ie ery</w:t>
        <w:br/>
        <w:t>propery The ‘corporal punhment of whipping, ‘which as</w:t>
        <w:br/>
        <w:t>EiPodea and regdatea 6 the Whipping ACTS! 18 ey et</w:t>
        <w:br/>
        <w:t>and replaced by the Whipping Act f 190), was abo</w:t>
        <w:br/>
        <w:t>1985"Tapart (tom the exteme sentence of teath wh in pete</w:t>
        <w:br/>
        <w:t>rrosible Under wer fe seston: the posthments provided in</w:t>
        <w:br/>
        <w:t>the Coe deve te fender a i hery oo property</w:t>
        <w:br/>
        <w:t>fr both Loss of therty may take the form of imprisonment for</w:t>
        <w:br/>
        <w:t>Iie or for a specified term and the later may be ether riorot</w:t>
        <w:br/>
        <w:t>{hat is, with bard labour, or sample, tht, witout compotso</w:t>
        <w:br/>
        <w:t>lout ot any trea of pec may be cused ether by</w:t>
        <w:br/>
        <w:t>Set force io he Stat a pce oper fhe ood</w:t>
        <w:br/>
        <w:t>ry dering hi to pup speed su a.</w:t>
        <w:br/>
        <w:br/>
        <w:t>2, Theve punishments have been in vogue everywhere fom</w:t>
        <w:br/>
        <w:t>ancien, umes and have come t0 be recognised a6 the notmal</w:t>
        <w:br/>
        <w:t>fethods. available Tor, dealing with cominals. While egal</w:t>
        <w:br/>
        <w:t>Stems based on, oF “denvng from, English common law</w:t>
        <w:br/>
        <w:t>ed Jursprdence have ot adopted anyother forms of pis</w:t>
        <w:br/>
        <w:t>‘enis, we found that the penal codes of some European coun:</w:t>
        <w:br/>
        <w:t>ties, particulary that of Rusia, provided for certain additonal</w:t>
        <w:br/>
        <w:t>PPnshiments which appeated to be worth considering. We</w:t>
        <w:br/>
        <w:t>Srordngly include Ya our Questoanace a queson ia the</w:t>
        <w:br/>
        <w:br/>
        <w:t>Sonhmest for 8 em to a spec locity</w:t>
        <w:br/>
        <w:t>‘in Te</w:t>
        <w:br/>
        <w:br/>
        <w:t>&gt; exterment fo 9 term fom 2 specie locality;</w:t>
        <w:br/>
        <w:t>(0 corrective lou;</w:t>
        <w:br/>
        <w:t>(2) imposition ofa duty to make amends to the vex</w:t>
        <w:br/>
        <w:t>( iaTbyrepaing to ce Sone ys ofecs;</w:t>
        <w:br/>
        <w:t>(© pobiication of mame of the offender and detail</w:t>
        <w:br/>
        <w:br/>
        <w:t>GF te ofenceandsenteee</w:t>
        <w:br/>
        <w:t>( contacation,</w:t>
        <w:br/>
        <w:t>in reapect of what oflence of types of oes would</w:t>
        <w:br/>
        <w:t>such pethibncas Se appropete?™</w:t>
        <w:br/>
        <w:br/>
        <w:br/>
        <w:br/>
        <w:t>Page 50:</w:t>
        <w:br/>
        <w:t>45</w:t>
        <w:br/>
        <w:br/>
        <w:t>[As was to be expected, interesting, but widely diferng, views</w:t>
        <w:br/>
        <w:t>fe apted Sy"he dg nc tnd er esac by</w:t>
        <w:br/>
        <w:br/>
        <w:t>3,5 Basihment or ele fom the kin’ alm wag a 0g. Bass</w:t>
        <w:br/>
        <w:t>rised panishoentm ancent and medieval times, mainly for he =</w:t>
        <w:br/>
        <w:t>King's"eoemies und pobtcal eifenders of acetal stats: In</w:t>
        <w:br/>
        <w:t>‘moders conditions, however, can haraly be contemplated at</w:t>
        <w:br/>
        <w:t>Tidal enc loving comaton fox 4 time. howe</w:t>
        <w:br/>
        <w:t>Seitous that crime may be. It might indeed be teparded a6 0</w:t>
        <w:br/>
        <w:br/>
        <w:t>fetious violaion ef a human tight to provide by law for the</w:t>
        <w:br/>
        <w:t>‘Slishment ofa czizen from the county even a8 &amp; punshanent</w:t>
        <w:br/>
        <w:br/>
        <w:t>Fora serious erie. The question was therefore limited to the</w:t>
        <w:br/>
        <w:t>‘Seirabiity of punishing an offender with banishaiat for a</w:t>
        <w:br/>
        <w:br/>
        <w:t>‘certain term fo specified locality within na</w:t>
        <w:br/>
        <w:br/>
        <w:t>34, Such a punishment is provided for in the USSR.</w:t>
        <w:br/>
        <w:t>under ihe name fen According to arte 25 ofthe Resian</w:t>
        <w:br/>
        <w:t>ea Chal tl oma inte empl of aed</w:t>
        <w:br/>
        <w:t>prroa rom the residence, with obligatory setcment</w:t>
        <w:br/>
        <w:t>Fea "cerain locity. Te may be aigned a2 splemeats</w:t>
        <w:br/>
        <w:t>puniticer fora tefm a two to He eae cy nanes</w:t>
        <w:br/>
        <w:t>$i nda in the Peal Code ation of work</w:t>
        <w:br/>
        <w:t>tsa te ona of asthe commit of</w:t>
        <w:br/>
        <w:t>focal Souets of woo os deputies, ure,</w:t>
        <w:br/>
        <w:t>Besant ioe {or seeing exe bal be ewabished by</w:t>
        <w:br/>
        <w:t>jason of the USSR.</w:t>
        <w:br/>
        <w:br/>
        <w:t>135. The suggestion dl ot find favouria any quarter, From</w:t>
        <w:br/>
        <w:t>the prateal point of view, almost acsesanly savolves the</w:t>
        <w:br/>
        <w:t>‘sablisment ‘Of a pen setiement in each Slate, romewhat</w:t>
        <w:br/>
        <w:br/>
        <w:t>“iE</w:t>
        <w:br/>
        <w:br/>
        <w:t>ny</w:t>
        <w:br/>
        <w:br/>
        <w:t>ff such seltements and Keeping eflectve contol over the couvst</w:t>
        <w:br/>
        <w:t>Braid tho wil pve tet ei problems of admin</w:t>
        <w:br/>
        <w:t>tration. Ifthe conf were to be srt, te aetlements would</w:t>
        <w:br/>
        <w:t>&lt;egencratz. to concentration ‘campr.” As “an aernative (0</w:t>
        <w:br/>
        <w:t>inagrterm inprsonment, tanthmoent does not appear to have</w:t>
        <w:br/>
        <w:t>ny" appreciable advantage and cannot be recommended,</w:t>
        <w:br/>
        <w:br/>
        <w:t>3.6, Another possible punishmeat which we considered was</w:t>
        <w:br/>
        <w:t>extetniment of the offender fora term rom a specibed local</w:t>
        <w:br/>
        <w:t>‘The Underying iden was that, if the fender was dissociated</w:t>
        <w:br/>
        <w:t>from his surrounding, is capacity for commiting crimes of &amp;</w:t>
        <w:br/>
        <w:t>fatal os Would be vedere, For instance, where the rime</w:t>
        <w:br/>
        <w:t>one which is fatated by the bad influence wich the” cami</w:t>
        <w:br/>
        <w:t>‘al execiges over the community fa 20 aea, ie migh be aseful</w:t>
        <w:br/>
        <w:t>{ keop bir out of that area for specied period. Again Tor</w:t>
        <w:br/>
        <w:t>‘oflenot: under seston 188 ofthe Cave conaituied by a toltion</w:t>
        <w:br/>
        <w:t>ordered ston 4 of the ode of Cal Pore</w:t>
        <w:br/>
        <w:t>‘nd simlar fences against, ic tranquility, an order</w:t>
        <w:br/>
        <w:t>‘fexternment might be s more iitble and efestive punishment</w:t>
        <w:br/>
        <w:t>fama sentence of umpesonment fora shor period.</w:t>
        <w:br/>
        <w:br/>
        <w:t>if</w:t>
        <w:br/>
        <w:br/>
        <w:br/>
        <w:br/>
        <w:t>Page 51:</w:t>
        <w:br/>
        <w:t>“6</w:t>
        <w:br/>
        <w:br/>
        <w:t>Driged 3.7, We found opion on the sub more ores equally</w:t>
        <w:br/>
        <w:t>‘rma. aid “Eure Suton wee gene ced in our</w:t>
        <w:br/>
        <w:br/>
        <w:t>‘of such a punishment. The Bombay Act empowers the Come</w:t>
        <w:br/>
        <w:t>Iisioner of Police in the City of Bombay to pass exterament</w:t>
        <w:br/>
        <w:t>‘tders against criminal yan executive meavure, Subject to feview</w:t>
        <w:br/>
        <w:t>by the cours. While the State Government aithorses thought</w:t>
        <w:br/>
        <w:t>is was a wicful pce of legislation for keeping the pooade</w:t>
        <w:br/>
        <w:t>cheat of ei ude como: he expvened a comtary</w:t>
        <w:br/>
        <w:t>ew doubting it efciency and. sresing the scope it aor</w:t>
        <w:br/>
        <w:t>for"harassment and corruption.</w:t>
        <w:br/>
        <w:br/>
        <w:t>bests 3.8. We think there are serious and basic objections to</w:t>
        <w:br/>
        <w:br/>
        <w:t>eset tet ati et es tt</w:t>
        <w:br/>
        <w:t>EASES git SE eae bate lee</w:t>
        <w:br/>
        <w:t>Euaiem Seana Sema meant ane,</w:t>
        <w:br/>
        <w:t>ect nds Sa SA SP a</w:t>
        <w:br/>
        <w:t>Sor alta of tein et hate eas</w:t>
        <w:br/>
        <w:t>is ean hac ence nan</w:t>
        <w:br/>
        <w:t>ioe (oon aera eect</w:t>
        <w:br/>
        <w:t>teed ane bls te ae ce ets</w:t>
        <w:br/>
        <w:t>okie memcorade wecmatera Eeeetiay</w:t>
        <w:br/>
        <w:t>Se halite Sat ase we ae</w:t>
        <w:br/>
        <w:t>Sahai thin calmer sr</w:t>
        <w:br/>
        <w:t>Rt Sahar</w:t>
        <w:br/>
        <w:br/>
        <w:t>atese 3.9. current development io penolgy is the emphasis on</w:t>
        <w:br/>
        <w:t>AESSSC"" seformaton sad rehabitaton of the ofenderistad of re</w:t>
        <w:br/>
        <w:br/>
        <w:t>=”</w:t>
        <w:br/>
        <w:t>ss USS!</w:t>
        <w:br/>
        <w:br/>
        <w:t>fen Th fa at an inceing of ccd</w:t>
        <w:br/>
        <w:t>the Traditional pattern, ‘One form is known as corrective labour,</w:t>
        <w:br/>
        <w:t>{ie main ober being fo" make the comvct work a bi OWS</w:t>
        <w:br/>
        <w:t>ace or at 3 mortcefr onde the rdeaty peso and theseby</w:t>
        <w:br/>
        <w:t>Froid the nessun) evs of 8 po hi</w:t>
        <w:br/>
        <w:br/>
        <w:t>310, This mode of punishment has been in force</w:t>
        <w:br/>
        <w:t>for a'Toog time. Mleolopcally, Wi (aceable</w:t>
        <w:br/>
        <w:t>teachiogs of Lenin "According to Conrad's Crime and ite</w:t>
        <w:br/>
        <w:t>CCortecion,* Lems's"Semmary" ofthe Essence of the Sestion</w:t>
        <w:br/>
        <w:t>CConcezing. Punishments of the Party Progamme of 1919</w:t>
        <w:br/>
        <w:t>formulated four taste points =~</w:t>
        <w:br/>
        <w:t>(0) The administration of crimial jusie should rely</w:t>
        <w:br/>
        <w:t>fon the pinciple ofthe conditional duchatpe of the oflender</w:t>
        <w:br/>
        <w:t>(i) Courts shoukd express the atinde of society towards</w:t>
        <w:br/>
        <w:br/>
        <w:t>crime andthe etimiaal through the euetle of social reps</w:t>
        <w:br/>
        <w:t>‘mand.</w:t>
        <w:br/>
        <w:br/>
        <w:t>“To. the lew OF he major. St RL Narsibam Bas geo» separa woe</w:t>
        <w:br/>
        <w:br/>
        <w:t>“ee Saat</w:t>
        <w:br/>
        <w:t>‘Conn, Cone ends Corman, 196) pe 157</w:t>
        <w:br/>
        <w:br/>
        <w:br/>
        <w:t>Page 52:</w:t>
        <w:br/>
        <w:t>a</w:t>
        <w:br/>
        <w:br/>
        <w:t>it) Ponishment shoul be without depeivation of liberty</w:t>
        <w:br/>
        <w:t>1, for example, correcive labour on speed puble proj</w:t>
        <w:br/>
        <w:br/>
        <w:t>(is) Prisons should be tansformed into educa</w:t>
        <w:br/>
        <w:t>fnsututors i which oflenders are educated. ‘ther</w:t>
        <w:br/>
        <w:t>Toate.</w:t>
        <w:br/>
        <w:br/>
        <w:t>“These are impeccable ideals which can hardly be improved</w:t>
        <w:br/>
        <w:t>by any pena lave seformec” The working of a corrective</w:t>
        <w:br/>
        <w:t>ur sien in USS.R. has been descibed™ thos</w:t>
        <w:br/>
        <w:br/>
        <w:t>Corrective labour is claimed to be one of the most</w:t>
        <w:br/>
        <w:t>typical penalies im Soviet law.” Is essential feature is that</w:t>
        <w:br/>
        <w:t>tipofRenser rot deprived of hisiberty. "A corrective labour</w:t>
        <w:br/>
        <w:t>femance served ether tthe place ofthe offender's ordinary</w:t>
        <w:br/>
        <w:t>‘work, oF ina special corrective labour islttion in the locality</w:t>
        <w:br/>
        <w:t>Whore he ofeader s domiciled. "The court decides which</w:t>
        <w:br/>
        <w:t>‘ofthese tno allcnatives wil be applied. both eases, 2 part</w:t>
        <w:br/>
        <w:t>ning fromm Ave to. tweaty per ceat i walls from the</w:t>
        <w:br/>
        <w:t>‘tf’ salary” Te is stressed, however, by Soviet authors</w:t>
        <w:br/>
        <w:t>that corrective lbove should not be equated wath a Tne</w:t>
        <w:br/>
        <w:t>‘The escoul punishment isthe work that has to be done:</w:t>
        <w:br/>
        <w:t>further a fing is a faed som, while the amount of money</w:t>
        <w:br/>
        <w:t>withhel from one's story alters according to his salary</w:t>
        <w:br/>
        <w:br/>
        <w:t>“Corecive labour i the standard penalty in most caer</w:t>
        <w:br/>
        <w:t>where the seriousness of the offence Joes not require the</w:t>
        <w:br/>
        <w:t>‘fender fo be iolsted from “society. One. year i. the</w:t>
        <w:br/>
        <w:t>Tonge period for which ican be imposed; one font the</w:t>
        <w:br/>
        <w:br/>
        <w:t>“The tighter form of corrective labour is that under which</w:t>
        <w:br/>
        <w:t>tne offender continess working at the same place aya the</w:t>
        <w:br/>
        <w:t>tine of ha omence.” The air form of coneave boar</w:t>
        <w:br/>
        <w:t>onsss in assignng work Yo hi ‘where he ives,</w:t>
        <w:br/>
        <w:t>‘iri unis men hey" pone works Ie pce’ where</w:t>
        <w:br/>
        <w:t>the fener is put to work must be within seach of his</w:t>
        <w:br/>
        <w:t>fqasters ‘bees sthe evita featore “of corrective</w:t>
        <w:br/>
        <w:t>itboar i ahat the efender snow depeved of hs liberty and</w:t>
        <w:br/>
        <w:t>{lng home ate he hs dove his Gas Nok When the</w:t>
        <w:br/>
        <w:t>‘Sour has sentenced 9 petson to corrective labour in see</w:t>
        <w:br/>
        <w:t>cert labour istuon the acon of The fsation</w:t>
        <w:br/>
        <w:br/>
        <w:t>with the cometivelabout inspectorate, » branch of</w:t>
        <w:br/>
        <w:t>the Ministry of Itemal Asia</w:t>
        <w:br/>
        <w:br/>
        <w:t>“To complete the picture frm the legislative ane, wer</w:t>
        <w:br/>
        <w:t>doce here srcis and 38 of the Cll Cave tthe</w:t>
        <w:br/>
        <w:t>RS PSR a</w:t>
        <w:br/>
        <w:br/>
        <w:t>Arce 27—Correcional tasks without derivation</w:t>
        <w:br/>
        <w:t>Sreclm deprivation of</w:t>
        <w:br/>
        <w:br/>
        <w:t>Sa wa (G2, aw in Eos Evope OR, ps 2, 3</w:t>
        <w:br/>
        <w:br/>
        <w:br/>
        <w:t>Page 53:</w:t>
        <w:br/>
        <w:t>ati of</w:t>
        <w:br/>
        <w:t>Ieee</w:t>
        <w:br/>
        <w:br/>
        <w:t>6</w:t>
        <w:br/>
        <w:br/>
        <w:t>Gorrstinal asks without deprivation of feedom</w:t>
        <w:br/>
        <w:t>spate Sslaned for erm one ono ose yea aed</w:t>
        <w:br/>
        <w:t>shal be ved in scordance wit he judgment of Gcoure</w:t>
        <w:br/>
        <w:t>Ether ate ple so fe compro a</w:t>
        <w:br/>
        <w:t>‘ter place Ecemcl by the gens in Change Sf ent</w:t>
        <w:br/>
        <w:t>Saion af corectional tanks, bain the smn ports</w:t>
        <w:br/>
        <w:t>Si eaten</w:t>
        <w:br/>
        <w:br/>
        <w:t>Dedections ffom the wages of a perion condemned</w:t>
        <w:br/>
        <w:t>to corrcuonal tasis without seprvation of fectow tall</w:t>
        <w:br/>
        <w:t>Sade sae rahe by ihe pent the court</w:t>
        <w:br/>
        <w:t>End shall be transfered tothe Sate se</w:t>
        <w:br/>
        <w:br/>
        <w:t>re youn ae ep twig «wat</w:t>
        <w:br/>
        <w:t>maiiewariire sit attend</w:t>
        <w:br/>
        <w:br/>
        <w:t>The time of serving corrections tasks, incling time</w:t>
        <w:br/>
        <w:t>served atthe pace of work of the convicted person dal</w:t>
        <w:br/>
        <w:t>‘ot be counted in job Semi</w:t>
        <w:br/>
        <w:t>1 convicted person serves correctional tasks under</w:t>
        <w:br/>
        <w:t>‘conditions of conscientious work and exemplary conduc,</w:t>
        <w:br/>
        <w:t>the gourt may. alter the convied person has ferved uch</w:t>
        <w:br/>
        <w:t>rent pon Pion oa soa epavation oclectve</w:t>
        <w:br/>
        <w:t>‘orking people, Include the ‘ume of serving” corecoonal</w:t>
        <w:br/>
        <w:t>taste tas pb senioty.</w:t>
        <w:br/>
        <w:br/>
        <w:t>Article 2%—Conequences of eration of correctional</w:t>
        <w:br/>
        <w:t>tasks</w:t>
        <w:br/>
        <w:t>sult St a ream vader cresionl</w:t>
        <w:br/>
        <w:t>{ost s.r te place of work the court may replace the sentence</w:t>
        <w:br/>
        <w:t>correinal tansat pace determi by agency ih</w:t>
        <w:br/>
        <w:t>charge of application af fach ponishment In te event of</w:t>
        <w:br/>
        <w:t>Sea cl areca te athe as etn. by</w:t>
        <w:br/>
        <w:t>the'deignated agencies. the court may “veplase teste</w:t>
        <w:br/>
        <w:t>2 depaton of esto wie sete da tet</w:t>
        <w:br/>
        <w:t>Sere term of eoerecona tasks toe te one</w:t>
        <w:br/>
        <w:t>‘ot epettuon of freedom”</w:t>
        <w:br/>
        <w:br/>
        <w:t>3.11. While we consider that this sytem withthe mecesany</w:t>
        <w:br/>
        <w:t>modifications should be adopted and tried, we do not soegest</w:t>
        <w:br/>
        <w:t>{ny textual amendment of the Code Toe implementing sranght</w:t>
        <w:br/>
        <w:t>vay, as we ate conscious that i cannot be worked WiOUt</w:t>
        <w:br/>
        <w:t>‘bon! of provisions dealing with various administrative matters</w:t>
        <w:br/>
        <w:t>fazre we indicate, very beoadls the lentes ofthe panshment</w:t>
        <w:br/>
        <w:t>which have in mind, and recomend that appropriate legis:</w:t>
        <w:br/>
        <w:t>Tatton should be undertaken separately onthe subject</w:t>
        <w:br/>
        <w:br/>
        <w:t>(2 Correcuve tabout, without deprivation of freedom,</w:t>
        <w:br/>
        <w:t>{is intended to be a subative for short term Impronment,</w:t>
        <w:br/>
        <w:t>that the defects'f ja administration, like contamination</w:t>
        <w:br/>
        <w:t>by ‘association with hardened ‘minal, may be avon</w:t>
        <w:br/>
        <w:br/>
        <w:br/>
        <w:br/>
        <w:t>Page 54:</w:t>
        <w:br/>
        <w:t>”</w:t>
        <w:br/>
        <w:br/>
        <w:t>£2) The essence of the punishment will be working on</w:t>
        <w:br/>
        <w:t>reduced wages at @ public work centre</w:t>
        <w:br/>
        <w:br/>
        <w:t>(2) The punishment wil be awarded by the court and</w:t>
        <w:br/>
        <w:t>vot by the exeatve government or by prison authori</w:t>
        <w:br/>
        <w:br/>
        <w:t>(4) This wil be diferent from,“ worksreeate™ (as</w:t>
        <w:br/>
        <w:t>employed in the US Ad. or "semiterie™ (as in force in</w:t>
        <w:br/>
        <w:t>France oe Bepium). der which the prisoner is rlased</w:t>
        <w:br/>
        <w:t>{rom confinement daring specified hours of the ay, esdally</w:t>
        <w:br/>
        <w:t>For the purpowe of private employment.) He reiums. t0</w:t>
        <w:br/>
        <w:t>Getnement during. moneworking hours It Is a mode of</w:t>
        <w:br/>
        <w:t>ppunhment for persons comvcted of minor ffenees and</w:t>
        <w:br/>
        <w:t>fenened to shrterm inponment, Used aa semening</w:t>
        <w:br/>
        <w:t>procedure, work-rleae ‘occupies "2 postion somes!</w:t>
        <w:br/>
        <w:t>Fetween peobation and fulltime incarceration. The cores-</w:t>
        <w:br/>
        <w:t>tive labour system, however, involve ho deprivation of free</w:t>
        <w:br/>
        <w:t>‘dom, whether totat or pata</w:t>
        <w:br/>
        <w:br/>
        <w:t>(5) The punishment of corrective labour wil be primarily</w:t>
        <w:br/>
        <w:t>‘sutable for perions belonging 19 the labouring classes.</w:t>
        <w:br/>
        <w:br/>
        <w:t>(6) Offences punishable with death, imprisonment foe</w:t>
        <w:br/>
        <w:t>hie oe wnprisonmént Yor 8 term excesding 7 years should be</w:t>
        <w:br/>
        <w:t>‘exch Trom this punishment</w:t>
        <w:br/>
        <w:br/>
        <w:t>(7) The maximom period of corrective labour will be</w:t>
        <w:br/>
        <w:t>‘one Sear and The minima one mopth.</w:t>
        <w:br/>
        <w:br/>
        <w:t>() There will be 90 depevation of freedom. Work</w:t>
        <w:br/>
        <w:t>stall be assigned in accordance wih ‘the jodgmest of</w:t>
        <w:br/>
        <w:t>ihe our ier athe plc wor othe once eon,</w:t>
        <w:br/>
        <w:t>‘Of in anyplace deermined be the agences In charge</w:t>
        <w:br/>
        <w:t>‘Sdeunisration of the Tam, but. as far as posable, i the</w:t>
        <w:br/>
        <w:t>‘onviciedperton’s dist of residence.</w:t>
        <w:br/>
        <w:br/>
        <w:t>(9) Deductions from the wages of the person sentenced</w:t>
        <w:br/>
        <w:t>to.corective labour willbe mae at a rate laid down by the</w:t>
        <w:br/>
        <w:t>jndgment of the court and eredued to the State. The rate</w:t>
        <w:br/>
        <w:t>nay be between 3%, and 207, of the Wages</w:t>
        <w:br/>
        <w:br/>
        <w:t>(10) IF the convicted person evades eoerectona Iabouc</w:t>
        <w:br/>
        <w:t>‘atthe asined place of work, then the court may dest him</w:t>
        <w:br/>
        <w:t>1 ‘ondergo comrecie labour at plas etermned by the</w:t>
        <w:br/>
        <w:t>Aapescies in charge of aeminsation of this punishment,</w:t>
        <w:br/>
        <w:t>[andi he evades this sto, then the court may punish hun With</w:t>
        <w:br/>
        <w:t>inmpeisonment ia default</w:t>
        <w:br/>
        <w:br/>
        <w:t>‘SKS (opie V0 carminnIournl f Connon, No, age 0,</w:t>
        <w:br/>
        <w:t>ater Laws</w:t>
        <w:br/>
        <w:br/>
        <w:t>‘iny Gin, “Wark Reka for son scem Odcadan France mate nied</w:t>
        <w:br/>
        <w:br/>
        <w:br/>
        <w:t>Page 55:</w:t>
        <w:br/>
        <w:t>Py</w:t>
        <w:br/>
        <w:br/>
        <w:t>sly pti imprisonment in da il 50</w:t>
        <w:br/>
        <w:t>acta that fr ey of te weed term of</w:t>
        <w:br/>
        <w:t>SStrsne labour” chore shal be hot more than one iy St</w:t>
        <w:br/>
        <w:t>Smpcannment i deta The srtoal period wil bo. fed</w:t>
        <w:br/>
        <w:t>by the court onan appcaton made To" afer dnobedence</w:t>
        <w:br/>
        <w:br/>
        <w:t>By the comact</w:t>
        <w:br/>
        <w:t>Comper 3.12. Reparation othe vitim ofan offence hasbeen ceiving</w:t>
        <w:br/>
        <w:t>Be ey</w:t>
        <w:br/>
        <w:br/>
        <w:t>‘beered</w:t>
        <w:br/>
        <w:br/>
        <w:t>Th ery ino a oye</w:t>
        <w:br/>
        <w:t>a Mah re amass</w:t>
        <w:br/>
        <w:t>Sea es ee atic</w:t>
        <w:br/>
        <w:t>Se ac Boe ae ae ay</w:t>
        <w:br/>
        <w:t>Eocei talad Gets Gk</w:t>
        <w:br/>
        <w:t>Senet Pata ee geese</w:t>
        <w:br/>
        <w:t>Sees, Seas Sie Seta ce</w:t>
        <w:br/>
        <w:t>Sieg tnd ooo oe</w:t>
        <w:br/>
        <w:t>rah</w:t>
        <w:br/>
        <w:br/>
        <w:t>[At one tine in the evolution of ctiminal jrisprodence, the</w:t>
        <w:br/>
        <w:t>idea of roparation of the victim of the wrong occupied a malar</w:t>
        <w:br/>
        <w:t>piace io mos fal systems. ‘The punitive or criminal aspect</w:t>
        <w:br/>
        <w:t>OF the wrong gradually claimed ecogaition and, Tor some</w:t>
        <w:br/>
        <w:t>fim, the two were mined or combined in the same proceedings</w:t>
        <w:br/>
        <w:t>Uae, the ei or eparason aspect became subordinate, snd the</w:t>
        <w:br/>
        <w:t>CGiminal courts concerned. themacies almost wholly withthe</w:t>
        <w:br/>
        <w:t>une aspect, in fecent tines, however, the compensation</w:t>
        <w:br/>
        <w:t>spect fegening ss importance, not Of course as the principal</w:t>
        <w:br/>
        <w:t>fim of criminal procedng, but axa recopmsed anellary there.</w:t>
        <w:br/>
        <w:br/>
        <w:t>Te, gl Re pac of commenting te vin ine</w:t>
        <w:br/>
        <w:br/>
        <w:t>Bm cant: Fee my the et a eso</w:t>
        <w:br/>
        <w:br/>
        <w:t>Sm acta of ce “Satay te nde can be</w:t>
        <w:br/>
        <w:br/>
        <w:t>Sour” neato pays ty of panien forthe one od,</w:t>
        <w:br/>
        <w:br/>
        <w:t>Serra? Bal ‘aay Ea be aide ote i</w:t>
        <w:br/>
        <w:br/>
        <w:t>cy eco eis cde aon pote</w:t>
        <w:br/>
        <w:br/>
        <w:t>IRE AU ecg a diet ht ay compost the</w:t>
        <w:br/>
        <w:br/>
        <w:t>Buin cle hee mae ames by pene</w:t>
        <w:br/>
        <w:t>irae one ihe ome</w:t>
        <w:br/>
        <w:br/>
        <w:t>1. Kagnnigy om ie ined ape el erdcaben ota he Cree</w:t>
        <w:br/>
        <w:t>ESET elds sa are il Wye St ane’ et Sono</w:t>
        <w:br/>
        <w:t>‘Soman Bosal meno ad kr Stina oe ae nd es</w:t>
        <w:br/>
        <w:br/>
        <w:t>2 NG Cine and Pepa 10 she Wat" 1922 Lam Tes</w:t>
        <w:br/>
        <w:br/>
        <w:br/>
        <w:br/>
        <w:t>Page 56:</w:t>
        <w:br/>
        <w:t>st</w:t>
        <w:br/>
        <w:br/>
        <w:t>23.14 The question whether this dest method of compen- Onion</w:t>
        <w:br/>
        <w:t>satng the mes of 2 Sime shouldbe adopted and provided for "Set</w:t>
        <w:br/>
        <w:t>[RUDE Penal Gods was cluded in he quettonnatre”Obgetion S77</w:t>
        <w:br/>
        <w:t>{S hs sueeston was ved by a numberof persons cone,</w:t>
        <w:br/>
        <w:t>{pineal te appecsenton tat might covert the cena</w:t>
        <w:br/>
        <w:t>{Pat fto’s prorated maguy Into matiers of a civ nature,</w:t>
        <w:br/>
        <w:t>ere was hover lrg body of epmon favour of he Pro=</w:t>
        <w:br/>
        <w:br/>
        <w:t>posal</w:t>
        <w:br/>
        <w:br/>
        <w:t>2.15, We notice that in some European countries provision Provision</w:t>
        <w:br/>
        <w:br/>
        <w:t>is made for payment of compensation to the victim ofthe Cte Foy,</w:t>
        <w:br/>
        <w:br/>
        <w:t>Ia"the course of the esa! proceedings, in France, they SSS</w:t>
        <w:br/>
        <w:br/>
        <w:t>ine ombing th thei prowction, him</w:t>
        <w:br/>
        <w:br/>
        <w:t>‘SMlone cnteby the injted purty—partie civle-for compensa</w:t>
        <w:br/>
        <w:br/>
        <w:t>‘SSton’. "The guiding petnipl’ of the atone cile fs that, as SM</w:t>
        <w:br/>
        <w:br/>
        <w:t>Fir as posse, the tnjetod party should be put Back into’ the</w:t>
        <w:br/>
        <w:br/>
        <w:t>Fat, ac reaped lor ie ce. oak a:</w:t>
        <w:br/>
        <w:t>nage rs awarded to cover not oly the Hoss actualy sustained,</w:t>
        <w:br/>
        <w:br/>
        <w:t>‘Dat abo potetal lot or tom of probe consequential upon the</w:t>
        <w:br/>
        <w:br/>
        <w:t>yusy. Fhe darmagce most not, however, excend the lows which</w:t>
        <w:br/>
        <w:br/>
        <w:t>ihky ace designed fo repair.» Remedies other than the award</w:t>
        <w:br/>
        <w:br/>
        <w:t>‘OT damages are also enesage, such asthe restitution of stolen</w:t>
        <w:br/>
        <w:br/>
        <w:t>‘ropes closing ofthe promises where a trade has been carried</w:t>
        <w:br/>
        <w:br/>
        <w:t>Be ics. advertising’ the Andings of the Cour in suitable</w:t>
        <w:br/>
        <w:br/>
        <w:t>Sap a aps of the ted nd pat</w:t>
        <w:br/>
        <w:br/>
        <w:t>‘ep romaine ht lp one</w:t>
        <w:br/>
        <w:br/>
        <w:t>‘aly by the ijored party, other persons concerned besides</w:t>
        <w:br/>
        <w:br/>
        <w:t>SCensed, may te joined as defendants. Tt has been sated that</w:t>
        <w:br/>
        <w:br/>
        <w:t>‘FSgtain "measure of immediate personal interest in setting the</w:t>
        <w:br/>
        <w:br/>
        <w:t>‘hachinery'of erminal Taw in. mouion cam the oe</w:t>
        <w:br/>
        <w:br/>
        <w:t>‘Ticausey of pubic action, that cil proceedings are cosy com-</w:t>
        <w:br/>
        <w:br/>
        <w:t>Barc tae criminal poseion, ng thal alow the in</w:t>
        <w:br/>
        <w:br/>
        <w:t>Eimervene ism expedient procedure®.</w:t>
        <w:br/>
        <w:br/>
        <w:t>Under the German Code of Criminal Prosedure?, the injured</w:t>
        <w:br/>
        <w:t>person oF hs heir may inthe criminal proctediog, ser against,</w:t>
        <w:br/>
        <w:t>he accused a claim ‘nvolving property righs arising cut of tbe</w:t>
        <w:br/>
        <w:t>‘liens To facilitate the fing of such claim, the law provides</w:t>
        <w:br/>
        <w:t>‘ht the ingoredperiy should be node ofthe hing of the eri</w:t>
        <w:br/>
        <w:t>Sa procectings The claim can be made by oral or writen</w:t>
        <w:br/>
        <w:t>‘Moxdoa and fos the same eect ay bringing an ction in ci</w:t>
        <w:br/>
        <w:t>pation, "The injured party-or his representative Js ented</w:t>
        <w:br/>
        <w:t>ta parusipate fn the ai ta</w:t>
        <w:br/>
        <w:br/>
        <w:t>tn Russia, one of the punishments prescribed in the Criminal</w:t>
        <w:br/>
        <w:t>Code is empostion of the duly t9 make amends Tor the harm,</w:t>
        <w:br/>
        <w:br/>
        <w:t>T Feach Coe o Comal Pade ais 2,395 0</w:t>
        <w:br/>
        <w:br/>
        <w:t>2 Venvef eh Commentie Valen, Toa det Cima ef de Lean, Pr</w:t>
        <w:br/>
        <w:t>Yempoee sear en, AB ele oy oma (958 5) Moder kaw</w:t>
        <w:br/>
        <w:t>eda Ss</w:t>
        <w:br/>
        <w:br/>
        <w:t>ne 3</w:t>
        <w:br/>
        <w:br/>
        <w:t>4, Secs 40 6 406, Griman Code of Criminal Prostar</w:t>
        <w:br/>
        <w:br/>
        <w:br/>
        <w:t>Page 57:</w:t>
        <w:br/>
        <w:t>IS</w:t>
        <w:br/>
        <w:t>beer</w:t>
        <w:br/>
        <w:t>ite</w:t>
        <w:br/>
        <w:br/>
        <w:t>1 RSFSR Cunt Coe (Oy wide B</w:t>
        <w:br/>
        <w:t>2 i, ace 3</w:t>
        <w:br/>
        <w:br/>
        <w:t>2</w:t>
        <w:br/>
        <w:br/>
        <w:t>tl fang do in ie sii,</w:t>
        <w:br/>
        <w:t>Stone acta Oar ee</w:t>
        <w:br/>
        <w:t>wre seamen yg ro ty</w:t>
        <w:br/>
        <w:t>lg mire mpl ti</w:t>
        <w:br/>
        <w:t>ceric, cement</w:t>
        <w:br/>
        <w:t>Sean couch aches St</w:t>
        <w:br/>
        <w:t>SS ee tate tes</w:t>
        <w:br/>
        <w:t>Sel er ese Syncs Sona an,</w:t>
        <w:br/>
        <w:t>fac S20 naman “hacen tee</w:t>
        <w:br/>
        <w:t>Osa Sree</w:t>
        <w:br/>
        <w:t>sey nk ae wi eae</w:t>
        <w:br/>
        <w:t>Sma oe omy soe</w:t>
        <w:br/>
        <w:br/>
        <w:t>3.16, We do not think that any such elaborate procedure as</w:t>
        <w:br/>
        <w:t>‘is provided in France oF Germany would be suitable for our</w:t>
        <w:br/>
        <w:t>‘eiminal courts. Tt would be tice to create legal right in</w:t>
        <w:br/>
        <w:t>the person oF persons injored bythe efenc to Join nthe cna</w:t>
        <w:br/>
        <w:t>prerrings om the Cen ay aula thi party The</w:t>
        <w:br/>
        <w:t>Should only lad to a mixiog up of chil and criminal procedures</w:t>
        <w:br/>
        <w:t>which, in our legal ssn, are Kept separate. a confusion of</w:t>
        <w:br/>
        <w:t>Fssoet and prob of the aly The Rossin model</w:t>
        <w:br/>
        <w:t>might be workable, but i) Bela” cf application ts. obvious</w:t>
        <w:br/>
        <w:t>ime 10 minor ofleaces whete the harm dene, or damage cased,</w:t>
        <w:br/>
        <w:t>‘s"smal. Further it not exeniy defen from co</w:t>
        <w:br/>
        <w:t>‘Satng the ictim ofthe efence out ofthe fine to which the</w:t>
        <w:br/>
        <w:t>‘der could be sentenced under or la.</w:t>
        <w:br/>
        <w:br/>
        <w:t>217, We have # fatty compechonive provision for payment</w:t>
        <w:br/>
        <w:t>of compensation 0 the tated party Under secon 38 Of the</w:t>
        <w:br/>
        <w:t>‘ott ome Code it eet at ow cours</w:t>
        <w:br/>
        <w:t>io not exec thers this tection a,</w:t>
        <w:br/>
        <w:t>fal bern coud be aed "The Sct tan ao doa,</w:t>
        <w:br/>
        <w:t>iS mats 1 apphcation depends the fsa,</w:t>
        <w:br/>
        <w:t>‘on whether the cour Comaders a acutania Ge pro</w:t>
        <w:br/>
        <w:t>imeat forthe ofence In the more serious eases, te court may</w:t>
        <w:br/>
        <w:t>Bk at ev pet aon fp fv oe</w:t>
        <w:br/>
        <w:t>{erm it not jutdable, especialy" when the, publ: prosecutor</w:t>
        <w:br/>
        <w:t>gnoes the plight of the victim of the offence and doe! aot</w:t>
        <w:br/>
        <w:t>fercomprctaon ov hi beat Ancther baat ems Foe</w:t>
        <w:br/>
        <w:t>ited At eens magatas of te fet as cant oy</w:t>
        <w:br/>
        <w:t>sine exceeding two thousand ropes and a Magstate ‘of the</w:t>
        <w:br/>
        <w:t>ia cnt cnot ipo an cen ve handed rapes</w:t>
        <w:br/>
        <w:t>Farther. under section 5431)(0), he court has fo be saad hat</w:t>
        <w:br/>
        <w:t>ubstanil compensation 9 recoverabe 1 2 Git</w:t>
        <w:br/>
        <w:t>fon to witom fom or ijary hat ben caused bythe offence</w:t>
        <w:br/>
        <w:t>n°Gur Hast Report ‘oa the Criminal Procedure Code” we have</w:t>
        <w:br/>
        <w:br/>
        <w:br/>
        <w:br/>
        <w:t>Page 58:</w:t>
        <w:br/>
        <w:t>By</w:t>
        <w:br/>
        <w:br/>
        <w:t>{esommended? that the word substantial” should he onvited</w:t>
        <w:br/>
        <w:t>‘om ths section, and also that the maximem fine. impoctie</w:t>
        <w:br/>
        <w:t>bby magisrates of the Mrst class should be increased 19 five</w:t>
        <w:br/>
        <w:t>‘howrand cupees and the maximum re enposble by magsrates</w:t>
        <w:br/>
        <w:br/>
        <w:t>4 Nberal se’ of section 548 of the Criminal Prosedure Code 1</w:t>
        <w:br/>
        <w:t>‘nade by ths cours oud, in out opinion, go's long way 10</w:t>
        <w:br/>
        <w:t>‘et che complaint that the victim of the ofence i ipeorl</w:t>
        <w:br/>
        <w:t>‘the criminal courts ar it be wishes to recover damages. he fs</w:t>
        <w:br/>
        <w:t>Incesarily 10 resort toa protracted and conly ul Mipation</w:t>
        <w:br/>
        <w:br/>
        <w:t>318. We do not see any pret advantage in proving</w:t>
        <w:br/>
        <w:t>adignal paniiment-on the Russian mode.” Whether fh</w:t>
        <w:br/>
        <w:t>aed "doy to make amends forthe harm caused” or payment</w:t>
        <w:br/>
        <w:t>‘st compensation tothe victim ofthe fences the objec te</w:t>
        <w:br/>
        <w:t>‘anshmeot ty mach the same as ts now achieved (or can be</w:t>
        <w:br/>
        <w:t>4chieved) under section S88 of the: Crminal Procedure Code</w:t>
        <w:br/>
        <w:br/>
        <w:t>outst whether an order ofthe sentencing cout to make</w:t>
        <w:br/>
        <w:t>‘amends in kind directly ebminate, by one's own resource the</w:t>
        <w:br/>
        <w:t>fare chic sche Rusian Code pst) wil be esy toenfores</w:t>
        <w:br/>
        <w:t>St otherwise Satisfactory from the pom of view ot the com</w:t>
        <w:br/>
        <w:t>‘ot the offence. There i no materalcfference between the cour,</w:t>
        <w:br/>
        <w:t>Sentencing the fender (0 pay a certain sums compensates</w:t>
        <w:br/>
        <w:t>for loss or injury cause. andthe court sentencing mts Ree</w:t>
        <w:br/>
        <w:t>and simuttaneooy ordering that the whole or spied pur</w:t>
        <w:br/>
        <w:t>‘of abe fine shall be pad to the tm of the olen by way of</w:t>
        <w:br/>
        <w:t>‘Such compensation, "Tt may be toe thatthe ater often nds the</w:t>
        <w:br/>
        <w:t>{rosedure for obtining this amount from the Court ae fhe</w:t>
        <w:br/>
        <w:t>Fine has beon realised, long drawn, expensive and harssing, bot</w:t>
        <w:br/>
        <w:t>he wl probably fd an oder ofthe court desing the</w:t>
        <w:br/>
        <w:t>1 pay up compensation equaly fica (o execne” We ae,</w:t>
        <w:br/>
        <w:t>therefore. unable to ecorhnend this sdilonal punishment foe</w:t>
        <w:br/>
        <w:t>poste heaton. snd ncluson inthe Penal Code</w:t>
        <w:br/>
        <w:br/>
        <w:t>212, We hin, howe the Penal Ce hols</w:t>
        <w:br/>
        <w:t>‘Prominence t0 this aspect of compensating the ‘ict of</w:t>
        <w:br/>
        <w:t>‘fence out of the fine imposed onthe oflender AT present the</w:t>
        <w:br/>
        <w:t>Keg provaton in this opard is tached aay inthe Ie”</w:t>
        <w:br/>
        <w:t>&lt;llaneous chapter of the Code of Crimonal Procure, I sees</w:t>
        <w:br/>
        <w:t>1 ra ey sani po he co Ke dee</w:t>
        <w:br/>
        <w:t>{0 be mentioned speciealy the Penal Code chap’ on pan</w:t>
        <w:br/>
        <w:t>end the srlon of fhe flowing nl sete es</w:t>
        <w:br/>
        <w:t>mend the tserdon, ing sec0n foe</w:t>
        <w:br/>
        <w:t>Seetion 63 of the Penal Code</w:t>
        <w:br/>
        <w:br/>
        <w:t>62. Onler 10 pay conpensanon out of fine 1 victim</w:t>
        <w:br/>
        <w:t>of offence—Whenever’ a person i convicted Of an oflence</w:t>
        <w:br/>
        <w:t>4. 4st Repo. Vol, pararans 462 and sarapah 312</w:t>
        <w:br/>
        <w:br/>
        <w:t>2 The fecrmenaigy tae ten epi secs Bt and 36</w:t>
        <w:br/>
        <w:t>Erna roe: Ba 19 sessed the Raga Sabha’</w:t>
        <w:br/>
        <w:br/>
        <w:t>he Coe ot</w:t>
        <w:br/>
        <w:br/>
        <w:t>Te ths iw ofthe maja. Shi RL. Narain has BW # Separate note</w:t>
        <w:br/>
        <w:t>at eniey “me</w:t>
        <w:br/>
        <w:br/>
        <w:br/>
        <w:t>Page 59:</w:t>
        <w:br/>
        <w:t>Begimee:</w:t>
        <w:br/>
        <w:br/>
        <w:t>se</w:t>
        <w:br/>
        <w:br/>
        <w:t>punishable under Chapter 16, Chapter 17 “or Chapter 21</w:t>
        <w:br/>
        <w:t>Erie cee fan seat of sch sence fo iia</w:t>
        <w:br/>
        <w:t>‘onspeacy to Commit soch ofence and is sentenced © a fie,</w:t>
        <w:br/>
        <w:t>Sather With or wthout imprisonment i</w:t>
        <w:br/>
        <w:br/>
        <w:t>TEE ae oa</w:t>
        <w:br/>
        <w:br/>
        <w:t>it shal be competent to the Court to diet by the sen-</w:t>
        <w:br/>
        <w:t>spite gf ge</w:t>
        <w:br/>
        <w:t>forte aloe sey *</w:t>
        <w:br/>
        <w:br/>
        <w:t>Explonarion Expenses propely incurred by soc per~</w:t>
        <w:br/>
        <w:t>soni the pocsato eh ane shal bs deemed ptt othe</w:t>
        <w:br/>
        <w:t>ios Canad to him by he once</w:t>
        <w:br/>
        <w:br/>
        <w:t>‘When this provision made in the Penal Code i wil necessary</w:t>
        <w:br/>
        <w:t>SMUSBy to mehty section 543 ofthe Code of Criminal Procedure,</w:t>
        <w:br/>
        <w:t>‘Hose to bring i ito line with this provion. I may Be pro-</w:t>
        <w:br/>
        <w:t>‘Wed in he mowed section S43 tat n every case where the new</w:t>
        <w:br/>
        <w:t>Wetton 2 ofthe Peval Code f attracted, but the Court decides</w:t>
        <w:br/>
        <w:t>or tg make an order for payment of compensation out ofthe</w:t>
        <w:br/>
        <w:t>Fre, it should record its reasons.</w:t>
        <w:br/>
        <w:br/>
        <w:t>13.20. We have mentioned above! that one ofthe patterns of</w:t>
        <w:br/>
        <w:t>compematiag the victim of 2 ome notceable in other gal</w:t>
        <w:br/>
        <w:t>SURE Rk ‘Slaw undertaking this responsiblity io dened</w:t>
        <w:br/>
        <w:br/>
        <w:t>of cases According to adtiona Tegal nations, “the</w:t>
        <w:br/>
        <w:t>CASES Styoaication yn a criminal tal is directed cowards the</w:t>
        <w:br/>
        <w:t>‘SSnetion o be applied to the offender, and excpk in a few jolted</w:t>
        <w:br/>
        <w:t>Sic when te lr allowed the ciminal cours fo grant retteion,</w:t>
        <w:br/>
        <w:t>Ge idlin ues crime coud not seck compensation in the criminal</w:t>
        <w:br/>
        <w:t>Scars "The respomsibty of te Sate ended with te proves</w:t>
        <w:br/>
        <w:t>tom and ae reer une ea la</w:t>
        <w:br/>
        <w:t>{ protect tbe ives and property of 1 etizens from crininal</w:t>
        <w:br/>
        <w:t>Srezacsions, Consequently. there could be no leeal claim</w:t>
        <w:br/>
        <w:t>‘ehinat the Slate for compensation</w:t>
        <w:br/>
        <w:br/>
        <w:t>‘wi te emergence of he ssl ole Sate ae a</w:t>
        <w:br/>
        <w:t>tional Rotts of Sate immmomiy are undergoing rand change.</w:t>
        <w:br/>
        <w:t>ihe wen of the rime deserves 2s much atenton</w:t>
        <w:br/>
        <w:br/>
        <w:br/>
        <w:br/>
        <w:t>Page 60:</w:t>
        <w:br/>
        <w:t>ss</w:t>
        <w:br/>
        <w:br/>
        <w:t>‘rom ihe State as the criminal apd that, if he State falls to pro-</w:t>
        <w:br/>
        <w:t>tect citizens against violence, ft can Tegiimately be called upon</w:t>
        <w:br/>
        <w:t>{compensate the victin, s gaining ground in westerm counties</w:t>
        <w:br/>
        <w:br/>
        <w:t>dt End, fr rsanc, he psion ws changed in 1964</w:t>
        <w:br/>
        <w:t>when a nonstatutory scheme of ex gratis payments by the Sate</w:t>
        <w:br/>
        <w:t>Tor" compenating victims of woknce oo fle tnd the</w:t>
        <w:br/>
        <w:t>‘Criminal Inpares Compensation Board commenced its work</w:t>
        <w:br/>
        <w:br/>
        <w:t>Zin mck apy od some</w:t>
        <w:br/>
        <w:t>Seehialeials'e etecertwel wear</w:t>
        <w:br/>
        <w:t>Seeelling wloen et ants a</w:t>
        <w:br/>
        <w:br/>
        <w:t>Sen ES bi Pom ote</w:t>
        <w:br/>
        <w:t>Se eager ane een ce,</w:t>
        <w:br/>
        <w:t>Misses ail be el 2</w:t>
        <w:br/>
        <w:t>ete thes ra</w:t>
        <w:br/>
        <w:t>Si cereaetaite Sine acres, ie</w:t>
        <w:br/>
        <w:t>a ca eRe caging gerne</w:t>
        <w:br/>
        <w:br/>
        <w:t>Sioa peotrammes for compesaing veins of crime have</w:t>
        <w:br/>
        <w:t>teen aed by nw roam pereia ‘New Zelang? and</w:t>
        <w:br/>
        <w:t>Nontern Metand®, ‘and ia afew Sais ofthe USA. es.</w:t>
        <w:br/>
        <w:t>Colfomat, Masschwses ad New Yor.</w:t>
        <w:br/>
        <w:br/>
        <w:t>321, Another punishment which we included in our ques: Pac</w:t>
        <w:br/>
        <w:br/>
        <w:t>‘onpaite, and contidered Inthe Tight of opinions, expressed was Soma</w:t>
        <w:br/>
        <w:t>ofthe name of the offender and deals of the offence $PoPnate</w:t>
        <w:br/>
        <w:br/>
        <w:t>nd sentence, or briey, public censure, © There are caiain fet</w:t>
        <w:br/>
        <w:br/>
        <w:t>“ninsocal offences commited by persons belonging © the cher Sense”</w:t>
        <w:br/>
        <w:br/>
        <w:t>‘ind’ move “sophisticated sections Of sovty in tan to which</w:t>
        <w:br/>
        <w:br/>
        <w:t>this punishment would appear to be- particularly appropriate</w:t>
        <w:br/>
        <w:br/>
        <w:t>While these offences acta large umber of people, the offen</w:t>
        <w:br/>
        <w:br/>
        <w:t>ers ate fealy bought 10. book In sach cater pubic</w:t>
        <w:br/>
        <w:br/>
        <w:t>‘ensures tel to” act as'a greater deterrent than ne of eves</w:t>
        <w:br/>
        <w:br/>
        <w:t>1, fleece may be mad the owing we —</w:t>
        <w:br/>
        <w:t>Rope Grom, “Cooperation op Vict of igen” (196) € The Lset 415:</w:t>
        <w:br/>
        <w:t>Eis, “Gerpesnon tor Vite of Cina Ota ey Coe</w:t>
        <w:br/>
        <w:t>Tega rien 180</w:t>
        <w:br/>
        <w:t>“Sepia main apo compenstionproranme” (4,</w:t>
        <w:br/>
        <w:t>‘Yahuds, “Criisl Ines Compensation” (1966 116 New Law Jounal 292:</w:t>
        <w:br/>
        <w:t>gy rice “Compenntn for vali of Ce of Vice” (Washingt)</w:t>
        <w:br/>
        <w:t>UeBehin leon Sac: itary of Couey. on“ ”</w:t>
        <w:br/>
        <w:br/>
        <w:t>2. New Zand Pate Aa No 34 of 196,</w:t>
        <w:br/>
        <w:br/>
        <w:t>2 ghee ln hla 4 Reson Canpeman Act, 68 6 7</w:t>
        <w:br/>
        <w:br/>
        <w:t>4 Gal Pen Code, Ar 1340 (96), Ca. Wal a's Ce at 11214 (196,</w:t>
        <w:br/>
        <w:br/>
        <w:t>5S. Masschssts Genera! Lan (196, Ch 2564</w:t>
        <w:br/>
        <w:br/>
        <w:t>6. New York Eset Las tons 0-435, 1967 Soph</w:t>
        <w:br/>
        <w:br/>
        <w:br/>
        <w:br/>
        <w:t>Page 61:</w:t>
        <w:br/>
        <w:t>Seat</w:t>
        <w:br/>
        <w:br/>
        <w:t>cote</w:t>
        <w:br/>
        <w:br/>
        <w:t>‘ecan</w:t>
        <w:br/>
        <w:t>Peele</w:t>
        <w:br/>
        <w:br/>
        <w:t>56</w:t>
        <w:br/>
        <w:br/>
        <w:t>eee mice ach conn tat of Sones ould</w:t>
        <w:br/>
        <w:t>to tote mises re ald</w:t>
        <w:br/>
        <w:t>cr the oRealrs more efectely than the Ussal Punbhmens</w:t>
        <w:br/>
        <w:t>tinder the Cove</w:t>
        <w:br/>
        <w:br/>
        <w:t>5.22. In ancient India, pubic censure with degradation in</w:t>
        <w:br/>
        <w:t>some form was laid dows £5 sufable punishment for certain</w:t>
        <w:br/>
        <w:t>Sees aP ns ne Nara Ss endo</w:t>
        <w:br/>
        <w:br/>
        <w:t>re ‘been composed in the sith century A.D. prexribes for</w:t>
        <w:br/>
        <w:t>2 Brahmin golty of a iokent cme (cahasa) tht "shaving is</w:t>
        <w:br/>
        <w:t>ead Wang hie. fom the town, brandi him on the fre</w:t>
        <w:br/>
        <w:t>ead! witha mark ofthe crime of which he has been conited,</w:t>
        <w:br/>
        <w:t>‘Bnd parading bim on an as, sall be his punishment.” Apart</w:t>
        <w:br/>
        <w:t>Hon tke dezsing orm given tothe punishment which may.</w:t>
        <w:br/>
        <w:t>Bot oe aceenable 10 reodern. notions, the underlying idea of</w:t>
        <w:br/>
        <w:t>Pet ty Scaristeing socal “canoe io the ollendet is. worth</w:t>
        <w:br/>
        <w:t>owe</w:t>
        <w:br/>
        <w:br/>
        <w:t>3.23. Quite 9 few penal codes of the preset day_ provide</w:t>
        <w:br/>
        <w:t>foc the gig of funy tthe fact of conection dd sen</w:t>
        <w:br/>
        <w:t>Te she Columban Penal Code provides for “special</w:t>
        <w:br/>
        <w:t>TeEicauon Sr the sentence oan, peesory fo penal wren</w:t>
        <w:br/>
        <w:t>BePitpnscoment™. ‘The publestion is made i an uncial</w:t>
        <w:br/>
        <w:t>ease are iowmbip in which the ffenee was commited</w:t>
        <w:br/>
        <w:t>Pere chaed person teides "Its made at the expeme of</w:t>
        <w:br/>
        <w:t>Re coved or iured person, and if he fais 10. pay the cost,</w:t>
        <w:br/>
        <w:t>iis done by prodamation.*</w:t>
        <w:br/>
        <w:br/>
        <w:t>‘Socal cenbute is one of the prescribed punishments ia the</w:t>
        <w:br/>
        <w:t>USSR. According to the Russian Penal Code, .</w:t>
        <w:br/>
        <w:t>USS cOosts a public exprenion by the court of censure</w:t>
        <w:br/>
        <w:t>Se yen ad pe Sigg hp 1 te</w:t>
        <w:br/>
        <w:t>oie othe public throgh the pres or other means?</w:t>
        <w:br/>
        <w:br/>
        <w:t>3.24, In Indi, thi form of punishment. has been recognised</w:t>
        <w:br/>
        <w:t>‘yy Paamentn the Prevention Of Food</w:t>
        <w:br/>
        <w:t>PeoeereamSn tec). "itany person convicted ofan offence under</w:t>
        <w:br/>
        <w:t>ade, Somme &amp; Uke offence afterwards, shall be awl</w:t>
        <w:br/>
        <w:t>Ths (Act Son before which the sgcond or subsequent conviction</w:t>
        <w:br/>
        <w:t>To the seatfo cause the offenders name and pce of residence,</w:t>
        <w:br/>
        <w:t>kes BESS snd he penalty imposed to be pablnbed at the ofen-</w:t>
        <w:br/>
        <w:t>Si ncwspapers. of ie auch other manner as</w:t>
        <w:br/>
        <w:t>fect", A smile provision for publishing the</w:t>
        <w:br/>
        <w:t>the cout Tfaating assssce rade in section 267 ofthe In-</w:t>
        <w:br/>
        <w:br/>
        <w:t>F EiSisan Pen! Cade, Artis 42, SD and $4</w:t>
        <w:br/>
        <w:t>3 Rate Fant cole, Arcs 210) anf OD.</w:t>
        <w:br/>
        <w:br/>
        <w:br/>
        <w:t>Page 62:</w:t>
        <w:br/>
        <w:t>37</w:t>
        <w:br/>
        <w:br/>
        <w:t>325, We consider that this. additional punishment sil be</w:t>
        <w:br/>
        <w:t>wefbl in the cae oF perons convicted forthe second tne of</w:t>
        <w:br/>
        <w:t>ny ofthe following oflences. punishable under the Penal Code —</w:t>
        <w:br/>
        <w:t>(i offences celating to cutency notes, coin and stamps</w:t>
        <w:br/>
        <w:t>(chapter</w:t>
        <w:br/>
        <w:t>(i) offences re</w:t>
        <w:br/>
        <w:t>13)</w:t>
        <w:br/>
        <w:br/>
        <w:t>to weighs and measures (Chapter</w:t>
        <w:br/>
        <w:t>Gi adulteration of food and drugs (sections 272 10</w:t>
        <w:br/>
        <w:br/>
        <w:t>Gi) extortion (sections 383 t0 399),</w:t>
        <w:br/>
        <w:br/>
        <w:t>(© ctnviat misappropriation and breach of rust</w:t>
        <w:br/>
        <w:t>ccm S05 10 409)</w:t>
        <w:br/>
        <w:br/>
        <w:t>(i) cheating (sstions 415 to 20);</w:t>
        <w:br/>
        <w:t>(it offences relating to documents (chapter 18).</w:t>
        <w:br/>
        <w:br/>
        <w:t>Ne,sseommend the adtion of &amp; new seston 76A a</w:t>
        <w:br/>
        <w:br/>
        <w:t>“76h. Pic conse for etal aflces fer previo</w:t>
        <w:br/>
        <w:br/>
        <w:t>4) When any person, having, been convicted by</w:t>
        <w:br/>
        <w:t>‘Court in indi of dn oflence specie in sub-section (3),</w:t>
        <w:br/>
        <w:t>SSonvited of she offence, taal be competent to the</w:t>
        <w:br/>
        <w:t>‘Coun before wich tse conviction takes place, to ease</w:t>
        <w:br/>
        <w:t>the offender's mame ad place of Tesidene. the offence</w:t>
        <w:br/>
        <w:br/>
        <w:t>thepnhnen nosed te pled the</w:t>
        <w:br/>
        <w:t>(offenders expense tm such newspapers Orin such oiher</w:t>
        <w:br/>
        <w:t>manage asthe Court imay” daect</w:t>
        <w:br/>
        <w:br/>
        <w:t>2) The expense of, such, pubation shal be, r-</w:t>
        <w:br/>
        <w:t>covetable home nde sme anne 42 ine</w:t>
        <w:br/>
        <w:br/>
        <w:t>2) The offences to which easton (1) applies ace</w:t>
        <w:br/>
        <w:t>tany ofences punishable under chapuer 12, chapter 13,</w:t>
        <w:br/>
        <w:t>Sections 772 10.276 sftions 383 10 399, “sections 403</w:t>
        <w:br/>
        <w:t>To409, sections 413g 420 or chapter IW ofthis Code.”</w:t>
        <w:br/>
        <w:br/>
        <w:t>326 Confusion in the seme of fora the ate of</w:t>
        <w:br/>
        <w:t>‘it property belonging to the sriminal was fein the</w:t>
        <w:br/>
        <w:t>Inlan Poon Coos fr a fen offences ‘hong on 136,</w:t>
        <w:br/>
        <w:t>‘Seonginaly enacted, “whoever wages war against the Quech</w:t>
        <w:br/>
        <w:t>2. Soh pea a imprnmen oe od</w:t>
        <w:br/>
        <w:t>Shalt forte al Bs. propery" It wat fad ‘ce</w:t>
        <w:br/>
        <w:t>oman a ae uh ender sab ncapae f</w:t>
        <w:br/>
        <w:t>‘Saul heal Rave undergone tbe punishment awarded or Ts</w:t>
        <w:br/>
        <w:t>fprinhment to which s shal have been commoted of Unt he</w:t>
        <w:br/>
        <w:t>Shalt have ben pardoned.” Then, under section &amp;, "whenever</w:t>
        <w:br/>
        <w:br/>
        <w:t>New</w:t>
        <w:br/>
        <w:br/>
        <w:t>cooienton</w:t>
        <w:br/>
        <w:br/>
        <w:br/>
        <w:t>Page 63:</w:t>
        <w:br/>
        <w:t>feos</w:t>
        <w:br/>
        <w:br/>
        <w:t>8</w:t>
        <w:br/>
        <w:br/>
        <w:t>SU EERNS SQmeed of ae oe puna wih dah</w:t>
        <w:br/>
        <w:t>‘able, hall be" frfoed 10 goverment” These “dracoman</w:t>
        <w:br/>
        <w:br/>
        <w:t>mht wot era fo HE3 an sie then, ovine</w:t>
        <w:br/>
        <w:t>Eet'punshment shied to specie propery usualy proper</w:t>
        <w:br/>
        <w:t>naga wih, oe acgoted 6p meses Of the cme tnd fe</w:t>
        <w:br/>
        <w:t>{tined only Tor “ve fences ner the: Code™</w:t>
        <w:br/>
        <w:br/>
        <w:t>Tks of interest to find thatthe Code of Mans presibed con-</w:t>
        <w:br/>
        <w:t>fscalion (irushoranin) Tor those traders who Gut of copay</w:t>
        <w:br/>
        <w:t>{ok away for export goods and animals of which the King hal</w:t>
        <w:br/>
        <w:t>monopoly orf whi the export was prohibited. The com</w:t>
        <w:br/>
        <w:t>enti Kuboka Bata pve eephamt and hors a ca</w:t>
        <w:br/>
        <w:t>of the fst category and pain doing a famine as an exam</w:t>
        <w:br/>
        <w:t>OF the second. rte Gero me</w:t>
        <w:br/>
        <w:br/>
        <w:t>Of the opioions expressed on the question wheter this puish-</w:t>
        <w:br/>
        <w:t>rent should be romefodaced inthe code there. ‘were not many</w:t>
        <w:br/>
        <w:t>[i favour. We are alio of the view that this hash puntohment,</w:t>
        <w:br/>
        <w:t>‘which wil fll not oly on the cemina But also on ble dependent</w:t>
        <w:br/>
        <w:t>Tamniy."'s not't0 be commended.</w:t>
        <w:br/>
        <w:br/>
        <w:t>3.27, Weincloded in ou questionnaire the following question:</w:t>
        <w:br/>
        <w:t>or fie Cote Jay daw nly the, maximum punishment</w:t>
        <w:br/>
        <w:t>for oflences, and fo ion punishment excep ive</w:t>
        <w:br/>
        <w:br/>
        <w:t>few canes "Are-you in favour of laying’ dow = minh</w:t>
        <w:br/>
        <w:t>term of imprisoament for any offences ? It 30, for what</w:t>
        <w:br/>
        <w:br/>
        <w:t>328, There aze only five sections in the Penal Code which</w:t>
        <w:br/>
        <w:t>prcctite a" minimam penal. Wating war agaist the sate</w:t>
        <w:br/>
        <w:t>{Getion 121) and rourder(ethon 302) are punished with death</w:t>
        <w:br/>
        <w:t>fr imprisonment for hfe. Under section 303, «person commie</w:t>
        <w:br/>
        <w:t>{ing murder wile undergoing hfe senteace has to be wenenced</w:t>
        <w:br/>
        <w:t>tordenth A mvimum sentence of seven years imprnonment</w:t>
        <w:br/>
        <w:t>Is provided fn Seton 397 Tor a dacot or robber using a deadly</w:t>
        <w:br/>
        <w:t>‘Scapon, or causing or aterosing to cause erievous hurd, and in</w:t>
        <w:br/>
        <w:t>‘eclon 39s for a davai or robber Being armed wih 8 deadly</w:t>
        <w:br/>
        <w:t>Seapon</w:t>
        <w:br/>
        <w:br/>
        <w:t>Bur, as noticed by the Law Commission ia a previous Report,</w:t>
        <w:br/>
        <w:t>‘daring ecent years. several enactments have Peen passed By the</w:t>
        <w:br/>
        <w:t>Suate'Legilaures or Parltrent providing for minimum se0-</w:t>
        <w:br/>
        <w:t>fences Its. true that in some of thewe enactment the Jsere=</w:t>
        <w:br/>
        <w:t>tion ofthe court has not been completely feiteed. ‘Though the</w:t>
        <w:br/>
        <w:t>Section provides for a minimum sentence the court has Seen</w:t>
        <w:br/>
        <w:t>‘Bien the Hbety, For Suiciont reasons to be recoded, to award</w:t>
        <w:br/>
        <w:br/>
        <w:t>Se sons 155, BT ane 1.</w:t>
        <w:br/>
        <w:t>2 am St, Ch. 8, St 39—</w:t>
        <w:br/>
        <w:br/>
        <w:t>‘Both rakinata tends pratense chan nro bia stare</w:t>
        <w:br/>
        <w:br/>
        <w:br/>
        <w:t>Page 64:</w:t>
        <w:br/>
        <w:t>Ea</w:t>
        <w:br/>
        <w:br/>
        <w:t>42 lower sentence. Instances of sacl, legilation are section</w:t>
        <w:br/>
        <w:t>3 "ofthe Prevention of Corroption Act, 1947 (as amended</w:t>
        <w:br/>
        <w:t>fn 1958) the Prevention of Food Adaterstion Act, 1988, the</w:t>
        <w:br/>
        <w:t>Suppression of immoral Trafic in Womeo,and Gils Ac, 1956,</w:t>
        <w:br/>
        <w:t>nd the Bombay Probibaion Act, 169. “The peincipal Faso 0</w:t>
        <w:br/>
        <w:t>Toe sich provscons “appears toe 2 fcling tha cours seldom,</w:t>
        <w:br/>
        <w:t>fvard sentences which would bave a dterent eft, partial</w:t>
        <w:br/>
        <w:t>iy'in certain types of ofences which are ecessary to be dea</w:t>
        <w:br/>
        <w:t>‘ith sternly sm the interes of set)?</w:t>
        <w:br/>
        <w:br/>
        <w:t>3.29. While in the Anglo-Saxon legal sytem, minimum</w:t>
        <w:br/>
        <w:t>prishment tt seldom prescribed by sate, the penal codes of</w:t>
        <w:br/>
        <w:t>many’ European counthes ly dow upper and lower limits for</w:t>
        <w:br/>
        <w:t>Pnishments ie many cass.” The wsuol formula in these codes</w:t>
        <w:br/>
        <w:t>Xt say thatthe offence &amp; punishable with confinemen: Joa peni=</w:t>
        <w:br/>
        <w:t>tentiary (or jing) for 3 term of x to.» years. These codes,</w:t>
        <w:br/>
        <w:t>However, ustaly-contain provisions enabling the court {0 pass</w:t>
        <w:br/>
        <w:t>seen Jove, tan the preerbeé mime im exaorary</w:t>
        <w:br/>
        <w:t>‘cases or for special reasons</w:t>
        <w:br/>
        <w:br/>
        <w:t>13.30, Most ofthe opinions expressed on the question were</w:t>
        <w:br/>
        <w:t>strongly opposed to living down at ‘union panihaent</w:t>
        <w:br/>
        <w:t>in pil, member the jr aa rel aaa ay</w:t>
        <w:br/>
        <w:t>toch amendrcnt as totaly unaccesary. Some of them ae not</w:t>
        <w:br/>
        <w:t>app about the working of the prowatons made in special laws</w:t>
        <w:br/>
        <w:t>for imposing. 3 minimum sentence.</w:t>
        <w:br/>
        <w:t>‘The Law Commision in 2 previous Report obsrved:)—</w:t>
        <w:br/>
        <w:t>“The determination of what shoul be the proper sen</w:t>
        <w:br/>
        <w:t>tenes pica ese he nay ten tf le cot</w:t>
        <w:br/>
        <w:t>aie iy Sea dr hie nce wat</w:t>
        <w:br/>
        <w:t>‘Sommites and the moral terpitade itching To t Wo</w:t>
        <w:br/>
        <w:t>Sates his the special Rnowiedge of the cour which has</w:t>
        <w:br/>
        <w:t>ITod the case "There can be mo rule of general appheation</w:t>
        <w:br/>
        <w:t>living dona pei quanta of ponent chat should</w:t>
        <w:br/>
        <w:t>‘insted Inthe cave ofa partclafoflene. A sound ju</w:t>
        <w:br/>
        <w:t>a isretion om the prt ofthe al je i awarding Pun</w:t>
        <w:br/>
        <w:t>Shiment cam sone “doainguish between ease” and case and</w:t>
        <w:br/>
        <w:t>At tbe pantsiment to the ex" to each individual case.</w:t>
        <w:br/>
        <w:br/>
        <w:t>once, the plising of seston’ on jodi dcretion</w:t>
        <w:br/>
        <w:t>ig th a te ao ec lt be</w:t>
        <w:br/>
        <w:t>‘Soret 4 geeeral prac ="</w:t>
        <w:br/>
        <w:br/>
        <w:t>‘ltrred occmiony where joes fave alle Lo award sentences</w:t>
        <w:br/>
        <w:t>foporiona tthe gravy othe efenes This ant, how</w:t>
        <w:br/>
        <w:t>Brebovarrant te sstmption thatthe fairy as 2 we has</w:t>
        <w:br/>
        <w:t>{ica fo award adequate sertnces or onerioked ihe ned for</w:t>
        <w:br/>
        <w:t>sing Jeterent stents in approprate. cases</w:t>
        <w:br/>
        <w:br/>
        <w:t>2 rah Repo Yo. Hp 38</w:t>
        <w:br/>
        <w:t>1 dpe, a</w:t>
        <w:br/>
        <w:br/>
        <w:br/>
        <w:br/>
        <w:t>Page 65:</w:t>
        <w:br/>
        <w:t>©</w:t>
        <w:br/>
        <w:br/>
        <w:t>‘We apre with the above view and consider that, save in excep-</w:t>
        <w:br/>
        <w:t>tonal cave there should aot be any provision for minimum</w:t>
        <w:br/>
        <w:t>Sentences in the Penal Code.</w:t>
        <w:br/>
        <w:br/>
        <w:t>ssction 51 23%, We now proceed with the consideration of the provi</w:t>
        <w:br/>
        <w:t>sions of chapter Saccion by secon,</w:t>
        <w:br/>
        <w:br/>
        <w:t>Bean 322. The question whether the death sentence should be</w:t>
        <w:br/>
        <w:t>atece seained fa the Code and various cognate ratte have been</w:t>
        <w:br/>
        <w:t>Sonucered in great deal in Law Commision</w:t>
        <w:br/>
        <w:br/>
        <w:t>ikepor on Capa pomihment+ Ie vegetable that bough</w:t>
        <w:br/>
        <w:t>thie report sat ade fo the Govecament more than thee years</w:t>
        <w:br/>
        <w:t>go, hut ot been paced tefore Parlament or otherwise Pub-</w:t>
        <w:br/>
        <w:t>Thed for te information ofthe publi. That Commisson has</w:t>
        <w:br/>
        <w:t>{commended that, the conditions existing at preset im In</w:t>
        <w:br/>
        <w:t>the death penalty should not be abolished.” We age wth ths</w:t>
        <w:br/>
        <w:t>‘esommendaton.</w:t>
        <w:br/>
        <w:br/>
        <w:t>Minimen 3.33. The, previous Commission has also folly considered</w:t>
        <w:br/>
        <w:br/>
        <w:t>SET” — wheter the Code should spay the minimim age of the olen</w:t>
        <w:br/>
        <w:t>‘ho can be sentenced to death, Alter exaroning the position</w:t>
        <w:br/>
        <w:t>Under the Chikren'® Acts of various States, i has sated! =</w:t>
        <w:br/>
        <w:br/>
        <w:t>“We feel that, baving regard tothe need fr uniformity,</w:t>
        <w:br/>
        <w:t>to the views expresed of the subject and to the conde:</w:t>
        <w:br/>
        <w:t>Mohan ude 8 can be eared ashy</w:t>
        <w:br/>
        <w:t>Tinmatare terete Tatysitong cae Tor doping the age</w:t>
        <w:br/>
        <w:t>SF8 as ihe minum for ent sentence We ate wae</w:t>
        <w:br/>
        <w:t>that caus wil occionaly arse where # peron net 18</w:t>
        <w:br/>
        <w:t>Found guy ofa reprehensible iling. or comer. 2</w:t>
        <w:br/>
        <w:t>Teruon above 18 found to_be imate and not deserving</w:t>
        <w:br/>
        <w:t>Bethe hghest panament. "Aine hay, however be draws</w:t>
        <w:br/>
        <w:t>Soot anne int at Tea adopted who</w:t>
        <w:br/>
        <w:br/>
        <w:t>We, sheefore, recommend that a person who is under the</w:t>
        <w:br/>
        <w:t>age of 1 yes athe ume of the commision ofthe offence should</w:t>
        <w:br/>
        <w:t>38t be semenced to death. provision fo that elect cam be</w:t>
        <w:br/>
        <w:t>onvenienty inserted in the Indian Penal Code as section 538,</w:t>
        <w:br/>
        <w:br/>
        <w:t>xy, 5.34 We sare with this recommendation? Ther, how</w:t>
        <w:br/>
        <w:t>Bec, sam ol mln Rte Coe awh</w:t>
        <w:br/>
        <w:t>EE Beast wh cm Sn sitcton the sem</w:t>
        <w:br/>
        <w:br/>
        <w:t>hor SER Sauk be am enema rare ae where</w:t>
        <w:br/>
        <w:br/>
        <w:t>‘id paraaph 86, 87</w:t>
        <w:br/>
        <w:t>Tn ir somern, rfp ay ano bed tte uration Covenant Cet</w:t>
        <w:br/>
        <w:t>Se WoiRea Rigel SR, ae “Are potas, chi as fon</w:t>
        <w:br/>
        <w:br/>
        <w:t>ei eter of death sal nt be speed foe crimes commie by pesos</w:t>
        <w:br/>
        <w:t>ton Slit SF ha tot core ot on prema nen</w:t>
        <w:br/>
        <w:br/>
        <w:br/>
        <w:br/>
        <w:t>Page 66:</w:t>
        <w:br/>
        <w:t>on</w:t>
        <w:br/>
        <w:br/>
        <w:t>iwenile under the age of 18, being under sentence of impison-</w:t>
        <w:br/>
        <w:t>iment for hfe. commited merder or other capital oferee Ie</w:t>
        <w:br/>
        <w:t>‘er sch case did occur thee would be &amp; confit between</w:t>
        <w:br/>
        <w:t>‘estion 303 which makes the ceath sentence ebliatory and the</w:t>
        <w:br/>
        <w:t>Fropated excepion inthe cave of aay juvenile ur the age oF</w:t>
        <w:br/>
        <w:t>1. "We consider thatthe proposed exception should no! apply</w:t>
        <w:br/>
        <w:t>whete the offender is conviced under section 303. If at a</w:t>
        <w:br/>
        <w:t>‘here ae any extenvating cveumstances ia his favour, the Pre</w:t>
        <w:br/>
        <w:t>dent and the Governor may be tusied to excise their power</w:t>
        <w:br/>
        <w:t>‘of commuting the ventence (0 one of Imprisonment for Me The</w:t>
        <w:br/>
        <w:t>fw provision may accordingly be as fellows’</w:t>
        <w:br/>
        <w:br/>
        <w:t>“The sentence of death shal ot be passed oe &amp; person</w:t>
        <w:br/>
        <w:t>coicted of apa offence it the tne of comnatlg te</w:t>
        <w:br/>
        <w:t>Sine ews under eign yearn of age 30d ath</w:t>
        <w:br/>
        <w:t>the ony punishment provided by tw forthe oes”</w:t>
        <w:br/>
        <w:br/>
        <w:t>23.35 Ima previous Report! we considered vatious aspects</w:t>
        <w:br/>
        <w:t>of the punishment of lie impisonment and recommended that</w:t>
        <w:br/>
        <w:t>in wiew of the prevaig uncerainty onthe point shuld be</w:t>
        <w:br/>
        <w:t>horensly provided in the Penal Code that such prwonment</w:t>
        <w:br/>
        <w:t>Stall be rigorous. At the end ofthat Report be observed’ =</w:t>
        <w:br/>
        <w:br/>
        <w:t>“aly, while out prent propo ied so the</w:t>
        <w:br/>
        <w:t>tmmet protien of rting de eaten have sea</w:t>
        <w:br/>
        <w:t>18 regards the nature of this punithment, we have noted for</w:t>
        <w:br/>
        <w:t>future consideration the question whether Wis at alt neces:</w:t>
        <w:br/>
        <w:t>sary even in regard to capital oflences aad whether it Should</w:t>
        <w:br/>
        <w:t>be teained without modification im regard to the numerous</w:t>
        <w:br/>
        <w:t>ther offences now so pulabable.” Itatrkes ‘one ay xiv</w:t>
        <w:br/>
        <w:t>ah prema tha an oft the weds soul fe</w:t>
        <w:br/>
        <w:t>Bnkhable with eicher imprisonment for life or with rigorous</w:t>
        <w:br/>
        <w:t>‘or simple imprisonment” which may extend tothree yea’,</w:t>
        <w:br/>
        <w:t>Dut not more. These questions will have to be consicred</w:t>
        <w:br/>
        <w:t>‘when the Tedian Penal Code is uken up for revise”</w:t>
        <w:br/>
        <w:br/>
        <w:t>2.6. Acodgy, oso he gun pt omar nour</w:t>
        <w:br/>
        <w:t>jeestionnare on the Code Was whether. imprsameat fe</w:t>
        <w:br/>
        <w:t>Nhe penahment pescied for "tane eee tel ee</w:t>
        <w:br/>
        <w:t>giesd by Iason fora apse ong etm eg. 20 yur</w:t>
        <w:br/>
        <w:br/>
        <w:t>favious coments sd supacssons were tsived indicat no</w:t>
        <w:br/>
        <w:t>ier peponderancs of option one way‘or the othe Whi</w:t>
        <w:br/>
        <w:t>‘ere hee conse umber who hog he mptsonmene</w:t>
        <w:br/>
        <w:t>‘ool rnin and desed no change, the were ier</w:t>
        <w:br/>
        <w:t>‘onset ths punishment wrowg it principle Some dested</w:t>
        <w:br/>
        <w:t>Substitution fed period ont the prow tat Ue onne</w:t>
        <w:br/>
        <w:t>Practice in amon af Stes of panting toes ow hee</w:t>
        <w:br/>
        <w:br/>
        <w:t>1 Yah Report imprint for Me utr Whe lana nal Goh</w:t>
        <w:br/>
        <w:br/>
        <w:t>t</w:t>
        <w:br/>
        <w:br/>
        <w:t>eagF</w:t>
        <w:br/>
        <w:t>ae</w:t>
        <w:br/>
        <w:br/>
        <w:t>2 39 Report (lnprsemeat fr Be ander the ain Peal Cole), aragaph 29,</w:t>
        <w:br/>
        <w:br/>
        <w:br/>
        <w:br/>
        <w:t>Page 67:</w:t>
        <w:br/>
        <w:t>sine</w:t>
        <w:br/>
        <w:br/>
        <w:t>@</w:t>
        <w:br/>
        <w:br/>
        <w:t>scale reduced the period actally undergone by a lifer 10 some-</w:t>
        <w:br/>
        <w:t>‘hing ike 8 or 10 Years. In thelr view, there should be a mini-</w:t>
        <w:br/>
        <w:t>‘mum period below ‘which He imprisonment should not be fe.</w:t>
        <w:br/>
        <w:t>‘Guced by” the Government.  Oters favoured substitution of</w:t>
        <w:br/>
        <w:t>‘ited Toog period but saw nothing wong ia remusions being</w:t>
        <w:br/>
        <w:t>ranted liberally by the Government at the discretion and wee</w:t>
        <w:br/>
        <w:t>§verse to any minimom period being fed by law or otherwie</w:t>
        <w:br/>
        <w:t>‘Opinions so difered ast what term of lmpisonment would</w:t>
        <w:br/>
        <w:t>be suitable instead of imprisonment for Iie. Some other o-</w:t>
        <w:br/>
        <w:t>UGresting suggestons were that the felevant sections should te</w:t>
        <w:br/>
        <w:t>‘made more elastic by providing for life imprisonment Ora spe</w:t>
        <w:br/>
        <w:t>‘Sted Tong ttm, inthe alternative, that instead of ie seotences</w:t>
        <w:br/>
        <w:t>jn ‘ove continuous, sretch, there should be Imprisonment for</w:t>
        <w:br/>
        <w:t>broken pends, and that a ioog terra of imprisonment followed</w:t>
        <w:br/>
        <w:t>by a peiod of surveillance would be good subslnete (or a hie</w:t>
        <w:br/>
        <w:br/>
        <w:t>3.37. Is of couse ue fo say that a sentence of imprison:</w:t>
        <w:br/>
        <w:t>men for ie fs ever cated ot Hera, though may oc</w:t>
        <w:br/>
        <w:t>STonaly‘happen hats prisoner 30 sented des in jal befor</w:t>
        <w:br/>
        <w:t>ee cng ptt he ine Govern for ree Te</w:t>
        <w:br/>
        <w:t>Stu period spent ijl by lle semence prisoners na</w:t>
        <w:br/>
        <w:t>“aries god dE and may be a short an? gear Whe</w:t>
        <w:br/>
        <w:t>ih po ean rai bai i he Sate et a=</w:t>
        <w:br/>
        <w:t>el anvorm, a Me sentence is generally equated to soprson-</w:t>
        <w:br/>
        <w:t>tment for 20 years and romision of dierent. types are piven</w:t>
        <w:br/>
        <w:t>intaccordanct wih roles "The case of every Me ents pe</w:t>
        <w:br/>
        <w:t>Sone taken up with the Sate Goverment ona completing</w:t>
        <w:br/>
        <w:t>i9't 1 years nctoive of reminonn earned ty him by en and</w:t>
        <w:br/>
        <w:t>the rate Government esses whether he sbould be secaed,</w:t>
        <w:br/>
        <w:t>Snccnatonally oe set to,conditions. A” favourae doce</w:t>
        <w:br/>
        <w:t>Son amped ty te Sit Government muy cm</w:t>
        <w:br/>
        <w:t>ing the unexpired poruom of the prisoners sentence under se</w:t>
        <w:br/>
        <w:t>tion Ot of the Cerin Procedure Code and orerng hs te</w:t>
        <w:br/>
        <w:t>Tease.” 'Since tension of seotence (sentry within the ds</w:t>
        <w:br/>
        <w:t>Sfeton of the Government under the Consttution ae wel a</w:t>
        <w:br/>
        <w:t>‘he Cina Procure Ca, the cours pone to detain daa</w:t>
        <w:br/>
        <w:t>serous criminals for longer petiods remsins unafected.</w:t>
        <w:br/>
        <w:br/>
        <w:t>438, Tes posible that, owing to th increasingly generous</w:t>
        <w:br/>
        <w:t>application of ihe remision syatem in tecent sears 10 ie tem</w:t>
        <w:br/>
        <w:t>‘tee prisoners, te sentence has ont some oi deterrent</w:t>
        <w:br/>
        <w:br/>
        <w:t>‘ass,</w:t>
        <w:br/>
        <w:t>the posaity of wate</w:t>
        <w:br/>
        <w:t>thin ihe ihe Chen to wick</w:t>
        <w:br/>
        <w:br/>
        <w:t>te</w:t>
        <w:br/>
        <w:t>‘replaced by imprisonment for a speciied long termlike 20 years</w:t>
        <w:br/>
        <w:br/>
        <w:br/>
        <w:br/>
        <w:t>Page 68:</w:t>
        <w:br/>
        <w:t>6</w:t>
        <w:br/>
        <w:br/>
        <w:t>3. th, conaecion, ne tied tat, when the det</w:t>
        <w:br/>
        <w:t>seneliy for murcer wa soothed Ye England in 96, the court</w:t>
        <w:br/>
        <w:t>[Entating any person’ conmted 9 marc to tmpioomet</w:t>
        <w:br/>
        <w:t>fore was shee the power to elare the period which</w:t>
        <w:br/>
        <w:t>SSiomended fo the Secselaty of Sate asthe minim period</w:t>
        <w:br/>
        <w:t>Sch ts View shoul clase teove the Secretary of Sta</w:t>
        <w:br/>
        <w:t>‘edered the sete of that person om famnce Thc same act</w:t>
        <w:br/>
        <w:t>Tete provided that no petion coovited of murder should be</w:t>
        <w:br/>
        <w:t>teiedby the Secertary Of State on eens wl the Saclay</w:t>
        <w:br/>
        <w:t>‘USate Rad prior to hich elas, Comuled the Lord Che</w:t>
        <w:br/>
        <w:t>Tosco England topener wth the al jude, if avaiable?</w:t>
        <w:br/>
        <w:t>‘We consider whether it would be Gevrbetohave some sich</w:t>
        <w:br/>
        <w:t>‘rowons in the Indian Peal Cade or the Crnunal Procedure,</w:t>
        <w:br/>
        <w:t>Bat fe that n'view of ances 72-and lof the Consaton</w:t>
        <w:br/>
        <w:t>‘hich confer Tul powecs‘on the Prendent and the Governor</w:t>
        <w:br/>
        <w:t>15 tnt reson, pronto he law ete hove powers</w:t>
        <w:br/>
        <w:t>Baht not We vad OF proper®</w:t>
        <w:br/>
        <w:br/>
        <w:t>2.40, Besides the four capital offences for which the Penal</w:t>
        <w:br/>
        <w:t>Code prescribes impeisoament for ie a3 an aiternative £0 the</w:t>
        <w:br/>
        <w:t>eath Sentence, there ate moe than 40 offences for which the</w:t>
        <w:br/>
        <w:t>Dpanshment may be either impriscement for hie oe impison=</w:t>
        <w:br/>
        <w:t>‘pent for a tem which may exlend to 14, 10 or? years, in One</w:t>
        <w:br/>
        <w:t>ftatance Gediion under section 124A), wile the ofleider may</w:t>
        <w:br/>
        <w:t>nated wh mpgbonment for Me, Be my notte teed</w:t>
        <w:br/>
        <w:t>{i More than 3 year imprisonment. We have. ate acacia</w:t>
        <w:br/>
        <w:t>Srutiny ofthese sections come to the Soncsion that the Me</w:t>
        <w:br/>
        <w:t>Seotence ts only necesssry in 6 of them. Inthe oer sions,</w:t>
        <w:br/>
        <w:t>the life sentence can be sifely omitted, the maximum ‘ecm of</w:t>
        <w:br/>
        <w:t>Imprisonment provided there ‘beng. suitably increased.</w:t>
        <w:br/>
        <w:br/>
        <w:t>i i ir 8 ta et nin</w:t>
        <w:br/>
        <w:t>thee notes seers</w:t>
        <w:br/>
        <w:t>Gey Puen peo ecm Sct</w:t>
        <w:br/>
        <w:t>eine wat pei ae et</w:t>
        <w:br/>
        <w:t>igen aos am emery te</w:t>
        <w:br/>
        <w:t>ioe retiy domes res</w:t>
        <w:br/>
        <w:t>sri pantera?</w:t>
        <w:br/>
        <w:br/>
        <w:t>Si iieae oe seater oe</w:t>
        <w:br/>
        <w:t>moat iarae nae Grae me</w:t>
        <w:br/>
        <w:t>cag Coase celery</w:t>
        <w:br/>
        <w:t>Seay ere oe</w:t>
        <w:br/>
        <w:br/>
        <w:t>i Monder (Asis of Death Peng) Act 196</w:t>
        <w:br/>
        <w:t>3. Sera st Report, Vou, eaagraph 294</w:t>
        <w:br/>
        <w:br/>
        <w:t>Reason</w:t>
        <w:br/>
        <w:t>isnt</w:t>
        <w:br/>
        <w:t>‘stoaeees</w:t>
        <w:br/>
        <w:t>sane</w:t>
        <w:br/>
        <w:br/>
        <w:t>a</w:t>
        <w:br/>
        <w:t>ington</w:t>
        <w:br/>
        <w:br/>
        <w:br/>
        <w:br/>
        <w:t>Page 69:</w:t>
        <w:br/>
        <w:t>“</w:t>
        <w:br/>
        <w:br/>
        <w:t>Se meet echt at hee</w:t>
        <w:br/>
        <w:t>ieee ante ran arenes</w:t>
        <w:br/>
        <w:br/>
        <w:t>Werabat eamcai a Srtarauatre ge</w:t>
        <w:br/>
        <w:t>Posiernane</w:t>
        <w:br/>
        <w:br/>
        <w:t>A ie of complete idleness even for short period would</w:t>
        <w:br/>
        <w:t>nace Gees fy anal ada THE oi of</w:t>
        <w:br/>
        <w:t>competing psoners to work im prson hs undergone ria</w:t>
        <w:br/>
        <w:t>‘arp ete centage "ard ibe war Satelit</w:t>
        <w:br/>
        <w:t>snes mal wh tf akg te he nie</w:t>
        <w:br/>
        <w:t>Feat imposed on thm bythe cours. This sea gave pace (0</w:t>
        <w:br/>
        <w:t>sine exent to mak peson labour product by inocu</w:t>
        <w:br/>
        <w:t>Je "hash and more sophisticated forms of work. Later st,</w:t>
        <w:br/>
        <w:t>stay gh wad on rang the poe oa cal</w:t>
        <w:br/>
        <w:br/>
        <w:t>labor. Work in rson fe topes desened</w:t>
        <w:br/>
        <w:t>oncipaly as an instrument of penahment of the offender</w:t>
        <w:br/>
        <w:t>Et deel souce of prot fo she Sat bu as method of eo</w:t>
        <w:br/>
        <w:t>ting the: pesoner and tchabitating him on Teles</w:t>
        <w:br/>
        <w:br/>
        <w:t>Even where the offence does not carey with it a moral stigma</w:t>
        <w:br/>
        <w:t>ands ihr on what ound Some thet, the ener ee</w:t>
        <w:br/>
        <w:t>{enced to simple imprisonment, not be any serious</w:t>
        <w:br/>
        <w:br/>
        <w:t>ection (o his being fequired” to do some work imprison a6</w:t>
        <w:br/>
        <w:t>Co the’ pons imposed on him. "Ne dou hee may</w:t>
        <w:br/>
        <w:br/>
        <w:t>“pecal cases where, wile the sentence of imprisonment</w:t>
        <w:br/>
        <w:t>Jotlate, ‘the praonecs antecedents, character tnd en</w:t>
        <w:br/>
        <w:t>auipment snd the nature ofthe oence commatted by him are</w:t>
        <w:br/>
        <w:t>Sch that ipritonment coupled with hard labour would be</w:t>
        <w:br/>
        <w:t>{op severe a punishment. We fel that lo auch cases, some form</w:t>
        <w:br/>
        <w:t>cf light labour should be a pert ofthe punishment of impeson-</w:t>
        <w:br/>
        <w:t>‘ent to Which the offender in Sentenced</w:t>
        <w:br/>
        <w:br/>
        <w:t>34, We ae coc atone ot de</w:t>
        <w:br/>
        <w:t>sl te ene tin tn Pe</w:t>
        <w:br/>
        <w:t>Sot oathaeattaeaerren ae</w:t>
        <w:br/>
        <w:t>aaa ah as cn a</w:t>
        <w:br/>
        <w:t>So gay ap eee ed</w:t>
        <w:br/>
        <w:t>ar hn an Pte eg</w:t>
        <w:br/>
        <w:t>Bagley aes pom rie,</w:t>
        <w:br/>
        <w:t>Ee See oie ae</w:t>
        <w:br/>
        <w:t>SESS e cae teal aes ea a</w:t>
        <w:br/>
        <w:t>el doar aka as cake</w:t>
        <w:br/>
        <w:t>aes</w:t>
        <w:br/>
        <w:br/>
        <w:br/>
        <w:br/>
        <w:t>Page 70:</w:t>
        <w:br/>
        <w:t>6s</w:t>
        <w:br/>
        <w:br/>
        <w:t>34k We ssadiny commend ati shoal te made</w:t>
        <w:br/>
        <w:t>cleat seon 53 of the Coge that snp impionment sans</w:t>
        <w:br/>
        <w:t>inproement with ight labour Secon 36 of ths Prsoets</w:t>
        <w:br/>
        <w:t>‘Act 894 shouldbe sab amends so hat convted. persons</w:t>
        <w:br/>
        <w:t>sree rumen cs be comate fee</w:t>
        <w:br/>
        <w:t>‘Srton and'no Sys longa hy 98 doe</w:t>
        <w:br/>
        <w:br/>
        <w:t>245, to the ht of the fovepsing dicusion we propos:</w:t>
        <w:br/>
        <w:t>that Seon 53 ay be revo as alo re</w:t>
        <w:br/>
        <w:br/>
        <w:t>“53. Punishments —The punishments hich offenders</w:t>
        <w:br/>
        <w:t>ave liable under the proviaon of tha Code. are</w:t>
        <w:br/>
        <w:t>© eeath;</w:t>
        <w:br/>
        <w:t>(i) imprisonment for ites</w:t>
        <w:br/>
        <w:t>(iy imprisonment for 2 term, which may be</w:t>
        <w:br/>
        <w:t>(©) sigorous, that i with hard labout, or</w:t>
        <w:br/>
        <w:br/>
        <w:t>(©) simple, thats, with Tight Iabour</w:t>
        <w:br/>
        <w:t>6) forfeiture of propery;</w:t>
        <w:br/>
        <w:t>(0) fie.”</w:t>
        <w:br/>
        <w:br/>
        <w:t>346, Section S3A_ was inserted in the Penal Cade by Act</w:t>
        <w:br/>
        <w:t>26 of 1985 which formally abolthed the seatene of transporter</w:t>
        <w:br/>
        <w:t>ion, whether for fe oe for spss term. "The. new section</w:t>
        <w:br/>
        <w:br/>
        <w:t>Procedure Code and in statutory istumens and orders in Torse</w:t>
        <w:br/>
        <w:t>fon 3112-1955. ‘The section does not require any change.</w:t>
        <w:br/>
        <w:br/>
        <w:t>347. tn outlast Report!_on the Code of Criminal Proc</w:t>
        <w:br/>
        <w:t>‘dure, 1898, we poated cat tha the provisions contained in se</w:t>
        <w:br/>
        <w:t>‘ons $4, 35"and S5A of the Penal Code relating. 10 commu:</w:t>
        <w:br/>
        <w:t>tation of death sentences and setencss of imprsonmnt for ie</w:t>
        <w:br/>
        <w:t>te repeated in secuon 802 of the Procedure Cade But with some</w:t>
        <w:br/>
        <w:t>Slight diferences. and recommended that this doplcaton should</w:t>
        <w:br/>
        <w:t>tetremoved andthe aw sated atone place inthe Crimuaal Proce:</w:t>
        <w:br/>
        <w:t>dure Code? "Sections "34, $8 and SSA and may accordingly</w:t>
        <w:br/>
        <w:t>te omite.</w:t>
        <w:br/>
        <w:br/>
        <w:t>iF Repo VoL, panarahe 3910 and i</w:t>
        <w:br/>
        <w:br/>
        <w:t>mendes |</w:t>
        <w:br/>
        <w:br/>
        <w:t>2 Ths fatten Goce in he Cote of Crit Prose, Bil, 197%, ile tas 82</w:t>
        <w:br/>
        <w:br/>
        <w:t>ans</w:t>
        <w:br/>
        <w:br/>
        <w:br/>
        <w:t>Page 71:</w:t>
        <w:br/>
        <w:t>sien</w:t>
        <w:br/>
        <w:t>Sion,</w:t>
        <w:br/>
        <w:t>sews</w:t>
        <w:br/>
        <w:br/>
        <w:t>®</w:t>
        <w:br/>
        <w:br/>
        <w:t>48. As indicated above in paragraphs 336 and 3.35, the</w:t>
        <w:br/>
        <w:t>following new sectons ray be inserted at ths place™—</w:t>
        <w:br/>
        <w:br/>
        <w:t>SA, Minors mot wo be sentenced to death The sestence</w:t>
        <w:br/>
        <w:br/>
        <w:t>Aner cigteen years of age and death not the oa pansh-</w:t>
        <w:br/>
        <w:t>eal peocbabady fence pee</w:t>
        <w:br/>
        <w:br/>
        <w:t>5S. Imprisonment for Wife to be rigorous—Imrisonment</w:t>
        <w:br/>
        <w:t>for ie “hallo goo</w:t>
        <w:br/>
        <w:br/>
        <w:t>1.49, Section 57 provides a ele for calculating fections of</w:t>
        <w:br/>
        <w:t>the punshmen of Mi impesoamest wherever neesary. under</w:t>
        <w:br/>
        <w:t>the Codey eg wth reference to the punsiment for abeiment</w:t>
        <w:br/>
        <w:t>‘aon ike we ecg aig le oon</w:t>
        <w:br/>
        <w:br/>
        <w:t>oon is term equivalent ‘gore imprsonment</w:t>
        <w:br/>
        <w:t>{5 tweniy year” The word “Pigorous® shouldbe ited ae</w:t>
        <w:br/>
        <w:t>the onde °Sgunalem "Inston 57</w:t>
        <w:br/>
        <w:br/>
        <w:t>30. Timoah eon 0 we cm cour de</w:t>
        <w:br/>
        <w:br/>
        <w:t>nen cra cases 10 rigotous and pany</w:t>
        <w:br/>
        <w:t>Simple teldom ave ofan prac, we aee no harm tT</w:t>
        <w:br/>
        <w:t>{Sn ‘inthe sate Books</w:t>
        <w:br/>
        <w:br/>
        <w:t>3.8L Section 63 needs no change.</w:t>
        <w:br/>
        <w:br/>
        <w:t>2.52 Sections 641067 provide forthe imposition of a sen</w:t>
        <w:br/>
        <w:t>‘ence of imprsonment in fut of guyment any Bae a an</w:t>
        <w:br/>
        <w:t>‘Sender has eon feed to. pated relate the. nae</w:t>
        <w:br/>
        <w:t>Snd'peiod of sich impesonment ihe arrangement and dra</w:t>
        <w:br/>
        <w:br/>
        <w:t>‘Of thee four sctons ae rher eumbrove and dict</w:t>
        <w:br/>
        <w:t>{Show “ins peuy eae under the Maas Town Nonance,</w:t>
        <w:br/>
        <w:t>‘Aa 8 ha went up beloe the igh Court in revo, the</w:t>
        <w:br/>
        <w:t>io a el fo aoc of RB a ea</w:t>
        <w:br/>
        <w:br/>
        <w:t>ment 10 ondergo simple mprsonment for a weke</w:t>
        <w:br/>
        <w:t>funn swardtble ener the Act war ie no exceeding</w:t>
        <w:br/>
        <w:t>Rar's0r or mprncemear of ether dscrption not excoing,</w:t>
        <w:br/>
        <w:t>days Th judge, fer not ery convncing analy xe</w:t>
        <w:br/>
        <w:t>{toby et 68 and 7 came fo the Snelson that The case was</w:t>
        <w:br/>
        <w:t>‘ured by action 85 and mot by setlon 67, and scSodinghy</w:t>
        <w:br/>
        <w:t>‘eh the sentence of smprsonment in ele open</w:t>
        <w:br/>
        <w:t>‘hints “puns able with ponents nel ar Rew habe</w:t>
        <w:br/>
        <w:t>‘ence ‘rit imprisonment swell ar ee”</w:t>
        <w:br/>
        <w:t>{She add mCi ce shh ty poe</w:t>
        <w:br/>
        <w:br/>
        <w:t>ihimpeisonmest or mith Se bat mot with "both. We</w:t>
        <w:br/>
        <w:br/>
        <w:t>Sect propose tha the four scion shoud be combined</w:t>
        <w:br/>
        <w:t>Sider one ston as foo</w:t>
        <w:br/>
        <w:br/>
        <w:t>“64. Sentence of imprisonment for nonpayment of fe —</w:t>
        <w:br/>
        <w:t>0 ee casein which an fede setenced 0 Sie</w:t>
        <w:br/>
        <w:t>Nai be Competent tothe Court to direst by the sentence</w:t>
        <w:br/>
        <w:br/>
        <w:br/>
        <w:br/>
        <w:t>Page 72:</w:t>
        <w:br/>
        <w:t>o</w:t>
        <w:br/>
        <w:br/>
        <w:t>hat, In default of payment of the fine, the offender shal</w:t>
        <w:br/>
        <w:t>undergo imprsonment for 8 eral etm</w:t>
        <w:br/>
        <w:br/>
        <w:t>2). the fence be pune with fe ony ich</w:t>
        <w:br/>
        <w:t>inmpiooment shal simple, aad the (em Gero shall not</w:t>
        <w:br/>
        <w:t>cnet van</w:t>
        <w:br/>
        <w:br/>
        <w:t>(2,160 months, when the fine does not excea one</w:t>
        <w:br/>
        <w:t>onde rupers</w:t>
        <w:br/>
        <w:br/>
        <w:t>(6) four months, when the fine does not exceed</w:t>
        <w:br/>
        <w:t>two hundred fupoes and</w:t>
        <w:br/>
        <w:br/>
        <w:t>(6) six months, in any other case</w:t>
        <w:br/>
        <w:br/>
        <w:t>13) Hf the offence be punishable with imprisoameat</w:t>
        <w:br/>
        <w:t>ort, or a prison and ie</w:t>
        <w:br/>
        <w:t>__ (2) the imprisonment in dant of payment of the</w:t>
        <w:br/>
        <w:t>fine ay bef any desiption to. which the fender</w:t>
        <w:br/>
        <w:t>Imght have been seaenced forthe. once;</w:t>
        <w:br/>
        <w:br/>
        <w:t>(8) the term of such imprisonment shall not exceed</w:t>
        <w:br/>
        <w:t>‘onefouth of the maximum term of imprisoameat pro</w:t>
        <w:br/>
        <w:t>Nided Tor the offence: and</w:t>
        <w:br/>
        <w:br/>
        <w:t>“(© such imprisonment shall be in ation 10 the</w:t>
        <w:br/>
        <w:t>Imprisonment, ian, to which he may have Been sen:</w:t>
        <w:br/>
        <w:t>{ered forthe fen, o 19 which he maybe blender</w:t>
        <w:br/>
        <w:br/>
        <w:t>ig nd an aon se hin</w:t>
        <w:br/>
        <w:t>pecs po ae ahi ae on sa</w:t>
        <w:br/>
        <w:t>weet sa asad me</w:t>
        <w:br/>
        <w:br/>
        <w:t>1 Una aie ype n  ope</w:t>
        <w:br/>
        <w:t>orien ees mo oe</w:t>
        <w:br/>
        <w:t>SEO n era rc cr</w:t>
        <w:br/>
        <w:t>i ae aoa ate fe, la</w:t>
        <w:br/>
        <w:t>Te Sigh ees eet be</w:t>
        <w:br/>
        <w:t>ae et tad SE</w:t>
        <w:br/>
        <w:t>SOUL Gg ote tesa</w:t>
        <w:br/>
        <w:t>PEE Siero Ree eee ees</w:t>
        <w:br/>
        <w:t>“Smee St a ates ae</w:t>
        <w:br/>
        <w:t>Sots</w:t>
        <w:br/>
        <w:br/>
        <w:t>3.34, Section 6, to which a lengthy ilseaion is append-</w:t>
        <w:br/>
        <w:t>‘¢d, lays down the rule for termination of imprisonment i</w:t>
        <w:br/>
        <w:t>Fait hen ony apart ofthe fie fs paid or levied. The utdety-</w:t>
        <w:br/>
        <w:t>Jag ideas" whith ae spe enough are elipiclly, and nose</w:t>
        <w:br/>
        <w:t>100 Geary, express in an attempt to make the ation, short,</w:t>
        <w:br/>
        <w:t>‘ut the Tong-wanded Mlastrion mote Dan counteracts the ter</w:t>
        <w:br/>
        <w:t>feness of the Secon.</w:t>
        <w:br/>
        <w:br/>
        <w:t>7</w:t>
        <w:br/>
        <w:br/>
        <w:t>Si Sod, Jogeal Boman (95) Vai, eae 1S</w:t>
        <w:br/>
        <w:br/>
        <w:br/>
        <w:br/>
        <w:t>Page 73:</w:t>
        <w:br/>
        <w:t>“</w:t>
        <w:br/>
        <w:br/>
        <w:t>SE 35S We sogzet tha sections 68 and 69 may be combined</w:t>
        <w:br/>
        <w:t>SGALP and revised os follows im one section, and the Masration to</w:t>
        <w:br/>
        <w:t>Seger Selon omited</w:t>
        <w:br/>
        <w:br/>
        <w:t>Salon 68. Termiation of imprisoament on pavment or re</w:t>
        <w:br/>
        <w:br/>
        <w:t>atisation of fine —</w:t>
        <w:br/>
        <w:br/>
        <w:t>(0) tmpssonment imposed in defi of payment</w:t>
        <w:br/>
        <w:t>ofa ester fener tat fie eer pad,</w:t>
        <w:br/>
        <w:t>Sree by proces a nein fall</w:t>
        <w:br/>
        <w:br/>
        <w:t>2) Whenever part ofthe fine is paid or is realise</w:t>
        <w:br/>
        <w:t>by proce of laws the term of impetsonment ted</w:t>
        <w:br/>
        <w:t>i déath of payment shall be deemed to be redoced</w:t>
        <w:br/>
        <w:t>by sch nent of dana eas the “lol nambor</w:t>
        <w:br/>
        <w:t>of days in that tem the same proportion a the amount</w:t>
        <w:br/>
        <w:t>ot fine paid or realied Bear to the amount of Ane</w:t>
        <w:br/>
        <w:t>npn an iat a Une, mprtonmen nt</w:t>
        <w:br/>
        <w:br/>
        <w:t>payment being ia thal terminate onthe</w:t>
        <w:br/>
        <w:t>‘apiaion of the rede etm ort theresa tm</w:t>
        <w:br/>
        <w:t>ak pevtomny expired shall terminate forth</w:t>
        <w:br/>
        <w:br/>
        <w:t>() In calelating the reduction required under</w:t>
        <w:br/>
        <w:t>upection Gh any acon ot a dy es tan oh</w:t>
        <w:br/>
        <w:br/>
        <w:t>i sal bei out of account and anyother aston</w:t>
        <w:br/>
        <w:t>shat be couned3¢ ony</w:t>
        <w:br/>
        <w:br/>
        <w:t>Seon 3.55. Under section 70, the fine or tere which</w:t>
        <w:br/>
        <w:br/>
        <w:t>% temaine-unpakd tay be “loved at any tg wither tears</w:t>
        <w:br/>
        <w:t>ser the passing ot the sentence" Ht welled that this</w:t>
        <w:br/>
        <w:t>Period of ain ear 1 be counted from the dateof conviction</w:t>
        <w:br/>
        <w:t>IE emtence io the Court of fst instance. ules the ope</w:t>
        <w:br/>
        <w:t>tion ‘of the sentence has been suspended.*</w:t>
        <w:br/>
        <w:br/>
        <w:t>Meaning 3-57. But the word “levied” in thi section is capable of wo</w:t>
        <w:br/>
        <w:br/>
        <w:t>Ei diferent interpretations. "AS observed by the Bombay High</w:t>
        <w:br/>
        <w:br/>
        <w:t>Teved”. Courts im another context, the word bis many connotations,</w:t>
        <w:br/>
        <w:t>sod what puricular connotation shook be given 10 that, word</w:t>
        <w:br/>
        <w:t>‘would depend upon the context. in a Peshawar case the</w:t>
        <w:br/>
        <w:t>{he dedel Commusioner took the view that the Word means.</w:t>
        <w:br/>
        <w:t>the actual veastion of the fie, 90 that, even i the application</w:t>
        <w:br/>
        <w:t>for process i made within sit years bu the fine isnot realised</w:t>
        <w:br/>
        <w:t>within that period, Turther proceedings cannot be taken.</w:t>
        <w:br/>
        <w:br/>
        <w:t>[A ileret view hasbeen taken ia a Bombey cate where</w:t>
        <w:br/>
        <w:t>i tie been to that "the secon does noe precebeany Hem</w:t>
        <w:br/>
        <w:br/>
        <w:t>1 Se aon 6nd, (UK) Mapai Coun Ase 1</w:t>
        <w:br/>
        <w:br/>
        <w:t>2 Polar! Sh UP. (962) Sopph 2S.CR 6; ALR. 1961S</w:t>
        <w:br/>
        <w:t>2 Bilder Tanai, AUR. 1987 Bown. 7h %,</w:t>
        <w:br/>
        <w:br/>
        <w:t>Mie tion © Cour, ALR. I) Pah 36</w:t>
        <w:br/>
        <w:br/>
        <w:t>5 Gopi © Ui of Tia AR. 1963 Rom. 2,24 25, garaerenh 8</w:t>
        <w:br/>
        <w:br/>
        <w:br/>
        <w:t>Page 74:</w:t>
        <w:br/>
        <w:t>«</w:t>
        <w:br/>
        <w:br/>
        <w:t>shagging te segs ake fo rain te</w:t>
        <w:br/>
        <w:t>Trough Coe pote he Eh te a ae</w:t>
        <w:br/>
        <w:t>stom Ot oi inked eg ee me a</w:t>
        <w:br/>
        <w:t>EPR ott oo har the sates ofa Gs</w:t>
        <w:br/>
        <w:t>S55 au ite hom ta of Son Se 2a</w:t>
        <w:br/>
        <w:t>Sse Samet oon Sr hl</w:t>
        <w:br/>
        <w:t>Sndrgne in defn and ecy goal tenn</w:t>
        <w:br/>
        <w:t>EESc ae Go Sota</w:t>
        <w:br/>
        <w:t>Sie Cae ens in titolo 10 ng th pe.</w:t>
        <w:br/>
        <w:br/>
        <w:t>ing tnd Where for eta el" ie,</w:t>
        <w:br/>
        <w:t>Sictnade in rpc of the auch soo Oe</w:t>
        <w:br/>
        <w:t>precios lng tine "Si nn oe ME</w:t>
        <w:br/>
        <w:t>‘ha he ear pred an oa ine nae ahs SE</w:t>
        <w:br/>
        <w:t>‘re pres, commenng. fn sac a ta</w:t>
        <w:br/>
        <w:t>inden wid omeron eta oy aa</w:t>
        <w:br/>
        <w:t>sompieds To" old so may reat in empiri os</w:t>
        <w:br/>
        <w:t>e301 (0 questionable methods for peeveming se tthe sacks</w:t>
        <w:br/>
        <w:t>‘oper by poring epoca</w:t>
        <w:br/>
        <w:br/>
        <w:t>Zhe same view is taken by the Allahabad High Cou</w:t>
        <w:br/>
        <w:t>eid</w:t>
        <w:br/>
        <w:br/>
        <w:t>which</w:t>
        <w:br/>
        <w:br/>
        <w:t>“Ht not necessary thatthe prosedings for kvy of fine</w:t>
        <w:br/>
        <w:t>shoold terminate win So yeatsof the passing of the tne</w:t>
        <w:br/>
        <w:t>ence. “On'the other hand, what seston 10 ot the Indien</w:t>
        <w:br/>
        <w:t>Penal Code contempiates fs tha the proceedings for Jevy of</w:t>
        <w:br/>
        <w:t>fine» should commence within that period</w:t>
        <w:br/>
        <w:br/>
        <w:t>2.58, We have no doubt that this is the right sew 0 tae</w:t>
        <w:br/>
        <w:t>4 oer 10 make the gotiom ha and vcd acne,</w:t>
        <w:br/>
        <w:t>ne ati hd hd Sl id</w:t>
        <w:br/>
        <w:br/>
        <w:t>‘eerce to comcast or reaiing</w:t>
        <w:br/>
        <w:t>Be ioe We rae te ana ea</w:t>
        <w:br/>
        <w:br/>
        <w:t>down @ rule of lmtation, the present permsive forme—"may</w:t>
        <w:br/>
        <w:t>fe ieved at "</w:t>
        <w:br/>
        <w:br/>
        <w:t>‘be changed. “Section 70 may be revied "ar follows =</w:t>
        <w:br/>
        <w:t>sii tr ae</w:t>
        <w:br/>
        <w:br/>
        <w:t>(2) at a tine alter the expiry of si years from</w:t>
        <w:br/>
        <w:t>the Sting hee’ 7? oF 8 Ye</w:t>
        <w:br/>
        <w:br/>
        <w:t>0 under he sens, he onde ig tae</w:t>
        <w:br/>
        <w:t>to impriscament fr a Tongs ptiod than x Joa at</w:t>
        <w:br/>
        <w:t>sny"time ater the. expiry of that pod</w:t>
        <w:br/>
        <w:br/>
        <w:t>BWA. Death not to dicharse property from ibility —</w:t>
        <w:br/>
        <w:t>Tis gh of the re on a char ot a</w:t>
        <w:br/>
        <w:t>iy fOr recovery of fine any property which would et</w:t>
        <w:br/>
        <w:t>‘death be Teplly able for hie bts</w:t>
        <w:br/>
        <w:br/>
        <w:t>1, Kesar ‘Bane one Ser AR, 167 Ai 34278, pra</w:t>
        <w:br/>
        <w:br/>
        <w:br/>
        <w:br/>
        <w:t>Page 75:</w:t>
        <w:br/>
        <w:t>»</w:t>
        <w:br/>
        <w:br/>
        <w:t>3.59, Section 71 contains tee propositions each of which</w:t>
        <w:br/>
        <w:t>limits the ponshiment for an ofence shen iis made up, one</w:t>
        <w:br/>
        <w:t>‘tay or asther of several offeces It should be noiced that</w:t>
        <w:br/>
        <w:t>A ste coins wo the panies wrt, Teng</w:t>
        <w:br/>
        <w:t>coral aspects ike proweuting th offender, raming charge</w:t>
        <w:br/>
        <w:t>Seite! RStq!Conicong hi of shose charge, to be det</w:t>
        <w:br/>
        <w:t>Mah in the Chong! Provedure Code</w:t>
        <w:br/>
        <w:br/>
        <w:t>Ay snd in he cin cide</w:t>
        <w:br/>
        <w:t>tad Maat ee a</w:t>
        <w:br/>
        <w:t>‘aire a a ail of</w:t>
        <w:br/>
        <w:t>ergata pom o Repnchaes oat</w:t>
        <w:br/>
        <w:t>Sybase ee</w:t>
        <w:br/>
        <w:t>SE ld ene Sn ey</w:t>
        <w:br/>
        <w:t>sy a sa ie a</w:t>
        <w:br/>
        <w:t>Sri et tara tl ae</w:t>
        <w:br/>
        <w:br/>
        <w:t>Fk in Muti’, She fey</w:t>
        <w:br/>
        <w:t>Spake adr ey ey ai cet</w:t>
        <w:br/>
        <w:t>Page or toch ea cn ae</w:t>
        <w:br/>
        <w:t>SPA clyde ey</w:t>
        <w:br/>
        <w:t>Se eee</w:t>
        <w:br/>
        <w:t>Sake dt ete tc see</w:t>
        <w:br/>
        <w:t>Sete fe ak cag ane</w:t>
        <w:br/>
        <w:t>Sects teh ear bue</w:t>
        <w:br/>
        <w:br/>
        <w:t>Frocedura counterpart for sacha ease i i seston 2340) of</w:t>
        <w:br/>
        <w:t>[ie Crominst Procedure Code aay</w:t>
        <w:br/>
        <w:br/>
        <w:t>“To take another type of case, iF A 2. pickpocket, fist takes</w:t>
        <w:br/>
        <w:t>a.sik’handkerctel then «pane ang ast a eareticve from</w:t>
        <w:br/>
        <w:t>petit by ine separate a would be an nesting exer-</w:t>
        <w:br/>
        <w:t>eens wero son ig Bo</w:t>
        <w:br/>
        <w:t>‘ceatdel as comming ne sence of theft ade up of tee</w:t>
        <w:br/>
        <w:t>{Gans coxewhich pts ial an ofence of theft 8s Om</w:t>
        <w:br/>
        <w:t>Fars Sires oles ofl in or sesh Sts 30 conn</w:t>
        <w:br/>
        <w:t>Gi tother sa to fore one transaction within the meaning</w:t>
        <w:br/>
        <w:t>Sf schon BH) of the Cran Procedure Code, I howe</w:t>
        <w:br/>
        <w:t>Ss gd cnc ins ee</w:t>
        <w:br/>
        <w:br/>
        <w:t>pocketing would be brought against A a a</w:t>
        <w:br/>
        <w:t>Etat hon those thre charges separately</w:t>
        <w:br/>
        <w:br/>
        <w:t>3.61, Cours have then diferent views as to when exactly</w:t>
        <w:br/>
        <w:t>ix can be sant that am Ofence ig made up of parts” and 35 1,</w:t>
        <w:br/>
        <w:t>‘hs'prece elect of the words "shall fot be punished with the</w:t>
        <w:br/>
        <w:t>Pnbbment of mote than one of uch his Ie parte</w:t>
        <w:br/>
        <w:t>Pile the question of punishment in cases of Foung and aus</w:t>
        <w:br/>
        <w:t>ab rt hus gavea tie fo: mach contovery</w:t>
        <w:br/>
        <w:br/>
        <w:t>‘he Caleuta High Court eld that</w:t>
        <w:br/>
        <w:t>ection 324, coup</w:t>
        <w:br/>
        <w:br/>
        <w:br/>
        <w:br/>
        <w:t>Page 76:</w:t>
        <w:br/>
        <w:t>n</w:t>
        <w:br/>
        <w:br/>
        <w:t>appetants have teen found pily is primarily made up of two</w:t>
        <w:br/>
        <w:t>atte nz (ofthe being embers dan unawfaastty by</w:t>
        <w:br/>
        <w:t>Wich force and ven wes ned mn roseciom of i emeaes</w:t>
        <w:br/>
        <w:br/>
        <w:t>oy</w:t>
        <w:br/>
        <w:t>sangeet forth above. te fender maybe pune Sepa</w:t>
        <w:br/>
        <w:t>‘or th two offences coastitsted by the whole and the fart fee</w:t>
        <w:br/>
        <w:t>gectvely. Therefore, we find tha ll the conditions a ios</w:t>
        <w:br/>
        <w:t>Se pacagianh | ot section M1 of the Indian Penal Coe are</w:t>
        <w:br/>
        <w:t>sent here." Consequenty the faficion of separate panishments</w:t>
        <w:br/>
        <w:t>for the two efetes Wiel ner</w:t>
        <w:br/>
        <w:br/>
        <w:t>3.63, The Bombay High Covre took a diferent view of the</w:t>
        <w:br/>
        <w:t>sap tod il es aon 8 Seve 3 ig</w:t>
        <w:br/>
        <w:t>nd causing hurt, the conviction for cavsing hurt depending</w:t>
        <w:br/>
        <w:t>‘mvt apleatanof ston 1) spl ofa rn eae</w:t>
        <w:br/>
        <w:t>‘eS prowided the total punishment does mot exesd the leit which</w:t>
        <w:br/>
        <w:t>the Court might pas for amy one of the fences” ‘But where</w:t>
        <w:br/>
        <w:t>Bs cae tal ct Be hr he pres</w:t>
        <w:br/>
        <w:t>forthe two offences ean legally excted tht tic Ladepenae</w:t>
        <w:br/>
        <w:t>ofthe gueston whether the cas fell under sation 910</w:t>
        <w:br/>
        <w:br/>
        <w:t>fr Courts int case where person is conviced of two dace</w:t>
        <w:br/>
        <w:t>‘Mens, ik to pass a separa sentence for each fenee</w:t>
        <w:br/>
        <w:br/>
        <w:t>3.64, This view again was dissented from by the Madras</w:t>
        <w:br/>
        <w:t>ih Court in alter case ®t held thatthe view taheg hs</w:t>
        <w:br/>
        <w:t>‘Bombay ts that ection 71 te mot ons that gives diccons seobt</w:t>
        <w:br/>
        <w:t>‘mere sentence, but that st Only dats wih punishments, sod hat</w:t>
        <w:br/>
        <w:t>therefore as Tong as the kentones passed on n comvicton for</w:t>
        <w:br/>
        <w:t>ing an se form of contre har 4 not eed the</w:t>
        <w:br/>
        <w:t>{erm that can be awarded for one of tho offences the provisions</w:t>
        <w:br/>
        <w:t>of sections 71"ate complied with, in thatthe Offender Ts not</w:t>
        <w:br/>
        <w:br/>
        <w:t>sane given to him for one of is ‘ofence. With reget T</w:t>
        <w:br/>
        <w:t>ink the words the offender Shall not be punished with</w:t>
        <w:br/>
        <w:t>{he punishment of more than "one. of such ofences should</w:t>
        <w:br/>
        <w:t>50 interpreted, but T think rather thatthe correct ew that</w:t>
        <w:br/>
        <w:t>n im Calcutta. Taking it that in the constructive oences</w:t>
        <w:br/>
        <w:t>reference 10 section 149 the offence of rioting incieded.</w:t>
        <w:br/>
        <w:t>5 im'my opinion iis then &amp; person who is sentenced for ts</w:t>
        <w:br/>
        <w:t>ng receives by that sentence his punishment for that fence</w:t>
        <w:br/>
        <w:t>‘ty fies ple tat en a ont otie afer</w:t>
        <w:br/>
        <w:t>‘will again be 2 punishment for the ot</w:t>
        <w:br/>
        <w:t>fn that the toting Is saclded in the later aence</w:t>
        <w:br/>
        <w:br/>
        <w:t>COE \. Rona Pose, (I) TLR 17 Bom 6 RY &gt;</w:t>
        <w:br/>
        <w:t>2h Tage vB. ALR. Mad 38</w:t>
        <w:br/>
        <w:br/>
        <w:t>9, Mass</w:t>
        <w:br/>
        <w:br/>
        <w:br/>
        <w:t>Page 77:</w:t>
        <w:br/>
        <w:t>(sna</w:t>
        <w:br/>
        <w:br/>
        <w:t>een</w:t>
        <w:br/>
        <w:t>Phos</w:t>
        <w:br/>
        <w:br/>
        <w:t>ita». Bago RAR Ti) sind BE</w:t>
        <w:br/>
        <w:br/>
        <w:t>n</w:t>
        <w:br/>
        <w:br/>
        <w:t>Jo ot think that etn 71 nnd tr 1 the are</w:t>
        <w:br/>
        <w:t>{gms plaishment even though the section docs ot contain the</w:t>
        <w:br/>
        <w:t>‘ford tetence™ but only speaks of punishments</w:t>
        <w:br/>
        <w:br/>
        <w:t>3.65. A fourth view may also be noted. According fo 2</w:t>
        <w:br/>
        <w:t>‘Sind ease! “Section 149 cretcs a sepaate offence and. ther</w:t>
        <w:br/>
        <w:t>fore, ina case of toting and causing hur, “where section 149</w:t>
        <w:br/>
        <w:t>‘S'spptieds scion Ply Penal Code must apply", ahd "thowah</w:t>
        <w:br/>
        <w:t>‘pute convections may be recorded for thee separate offence</w:t>
        <w:br/>
        <w:t>{ebwhich man may be charged and sped atthe same tal accord</w:t>
        <w:br/>
        <w:t>fg tothe provstons of section 235, Code of Criminal Proc</w:t>
        <w:br/>
        <w:t>Gk separate setenets should nor be passe. The i</w:t>
        <w:br/>
        <w:t>nent, However, addr that tach cave depends om its parte</w:t>
        <w:br/>
        <w:t>Tew! "Si'cannot be fad down as 2 universal ale that where</w:t>
        <w:br/>
        <w:t>Sessconed on convicted of offences vader sections 147 and 1</w:t>
        <w:br/>
        <w:t>Foad‘wi ther appeopnate svtion, secuon 149. must always</w:t>
        <w:br/>
        <w:t>etude the punihent for the ofence under section 147. 1t</w:t>
        <w:br/>
        <w:t>seh ra ta tema ai ty</w:t>
        <w:br/>
        <w:t>oni hurt, some. members had alendy”comatted mi</w:t>
        <w:br/>
        <w:t>Reon otherwise wed force of violence; if before. commit.</w:t>
        <w:br/>
        <w:t>Saran, members ofthe sasembly had Broken the pas of shop</w:t>
        <w:br/>
        <w:t>‘SE.dows or sed force or violence, then they could be properly</w:t>
        <w:br/>
        <w:t>Convicted tod sentenced for woling ander section 147, Penal</w:t>
        <w:br/>
        <w:t>Coke Snd' seretter they comma grievous hurt ten</w:t>
        <w:br/>
        <w:t>‘Sopear to us they sound further be convicted ofan offence under</w:t>
        <w:br/>
        <w:t>sein 395 ted wih section 1, Penal Code, and sentenced (0</w:t>
        <w:br/>
        <w:t>‘parm, and cron consecutive sentences, the aggregate length</w:t>
        <w:br/>
        <w:t>‘Pike seatences not being im sah a ease a1 material question,</w:t>
        <w:br/>
        <w:t>Sie sar ensign 3 China! Posed Code ths down</w:t>
        <w:br/>
        <w:t>Simic or ta years”</w:t>
        <w:br/>
        <w:br/>
        <w:t>3.66, This seems 10 os a needless controversy arising gu</w:t>
        <w:br/>
        <w:t>‘of the wide mordng of the fst paragraph of section I. We</w:t>
        <w:br/>
        <w:t>Sheatier that ths provision should be finited to those cates i</w:t>
        <w:br/>
        <w:br/>
        <w:t>SRN Stences ofthe some’ Kou are repeated faa seis of acts</w:t>
        <w:br/>
        <w:t>which practically form one transaction, as indicated inthe fs</w:t>
        <w:br/>
        <w:t>Vidsuafton, In sch a case, there should be no question of</w:t>
        <w:br/>
        <w:br/>
        <w:t>Were anything whichis an offence is mage uP of</w:t>
        <w:br/>
        <w:br/>
        <w:t>ESE aE GRLSENAATSS to tcc rove.</w:t>
        <w:br/>
        <w:t>SF ifn hal st, ans expres so</w:t>
        <w:br/>
        <w:br/>
        <w:t>Ce pumstel separately Jor bck pat</w:t>
        <w:br/>
        <w:br/>
        <w:t>‘Aterthis amendment, the paragraph wil not be applicable</w:t>
        <w:br/>
        <w:t>to cases falling under section 149 and wil not operate as 8 bar</w:t>
        <w:br/>
        <w:t>1S ussng sere tenenees on person convicted of oliNE</w:t>
        <w:br/>
        <w:t>Sad tocng hurts whether constructively or directly.</w:t>
        <w:br/>
        <w:br/>
        <w:br/>
        <w:br/>
        <w:t>Page 78:</w:t>
        <w:br/>
        <w:t>3.67. The second proposition in section 71 is that “whether</w:t>
        <w:br/>
        <w:t>anything is an lence falling within two or move separcs Gee</w:t>
        <w:br/>
        <w:t>Liitons of any law in force forthe time being By winch offences</w:t>
        <w:br/>
        <w:t>ate denned” ot ponithed, the offender shall not be punished</w:t>
        <w:br/>
        <w:t>‘wth a more severe punshment than the cout which tes hie</w:t>
        <w:br/>
        <w:t>ould award for any one of sich offences</w:t>
        <w:br/>
        <w:br/>
        <w:t>3.68. 1 seems clear from the language that separate sentence</w:t>
        <w:br/>
        <w:t>sy epi cae here the aceoved ad been cone</w:t>
        <w:br/>
        <w:br/>
        <w:t>(0 and yentencod separately Yor transporting opium sid poser</w:t>
        <w:br/>
        <w:t>ng "optim, the ‘Supreme Court observed!</w:t>
        <w:br/>
        <w:br/>
        <w:t>‘AS tothe seatence which can be imposed, reference t see</w:t>
        <w:br/>
        <w:t>sion 35, Criminal Proscre Cod and eto TH Penal Code,</w:t>
        <w:br/>
        <w:t>ie hecesary Section 38. Crminal Procure. Cove provides</w:t>
        <w:br/>
        <w:t>sheer goon cone at Oe al of to ine</w:t>
        <w:br/>
        <w:br/>
        <w:t>cs the court ma subject fo the provsons Of seton 3</w:t>
        <w:br/>
        <w:t>Penal Code semence him, for such ofences 10 the several</w:t>
        <w:br/>
        <w:t>punihmentsprsebed therefor which such Court Competent,</w:t>
        <w:br/>
        <w:t>{2 "inet; sock penishoents hen oosating of impstomnent,</w:t>
        <w:br/>
        <w:t>{© commence the one ater the expeation Of the ther Tn sich</w:t>
        <w:br/>
        <w:t>cede ti Covey dienes the Cour rata</w:t>
        <w:br/>
        <w:t>Bunisenis shall rn concutrety Secon 35, therefore,</w:t>
        <w:br/>
        <w:t>Bermis the pasting of separate sentences for siferea fences</w:t>
        <w:br/>
        <w:t>8nd os ther to run consecutively. unless the Cou drets that</w:t>
        <w:br/>
        <w:t>‘hey shall run concurrently. This, however i subject 10 the</w:t>
        <w:br/>
        <w:t>‘rovisons sschon i Bena Code</w:t>
        <w:br/>
        <w:br/>
        <w:t>11 is clear fom these provisions that whese anything is an</w:t>
        <w:br/>
        <w:t>‘fence falling within twa! or more separte éefitions Of 88)</w:t>
        <w:br/>
        <w:t>lain force forthe tie bein by wich offences are” dened</w:t>
        <w:br/>
        <w:t>‘x punished, the offender shall not be pushed witha more severe</w:t>
        <w:br/>
        <w:t>‘unshment than the Court which ties tm could meat foray</w:t>
        <w:br/>
        <w:t>Ei, geate tes The imu sens ch cus</w:t>
        <w:br/>
        <w:br/>
        <w:t>ve been imposed upon the appllant foray one ofthe ones</w:t>
        <w:br/>
        <w:t>SFsaneh he fad tot Scene eee” tape</w:t>
        <w:br/>
        <w:br/>
        <w:t>“In other word, even if separate sentences were passd</w:t>
        <w:br/>
        <w:t>der tection 9, subsections (0) and CB) the som tal of</w:t>
        <w:br/>
        <w:t>these sencnces shoud not exceed one eit inprscame</w:t>
        <w:br/>
        <w:t>Inthe pesent cate, he sentence imposed opon the spoons</w:t>
        <w:br/>
        <w:t>‘as been in ll 6'monthe, 3 mame innpvonme ander</w:t>
        <w:br/>
        <w:t>(Sin Geet oll ape theron a heen</w:t>
        <w:br/>
        <w:br/>
        <w:t>"pon the "appellant didnot contravene the prov</w:t>
        <w:br/>
        <w:t>ont of‘ection 11, Penal Code. tn ur opmon, the appel</w:t>
        <w:br/>
        <w:t>‘Spam Ack and tere ha Bes oo septs ihe ete</w:t>
        <w:br/>
        <w:t>‘Opiom Act bees ila inthe venoms</w:t>
        <w:br/>
        <w:t>Itposed pon him</w:t>
        <w:br/>
        <w:br/>
        <w:t>1, Prounal © Sie of Cra, ety SER, Ny ALR TS BEDS</w:t>
        <w:br/>
        <w:br/>
        <w:t>agra</w:t>
        <w:br/>
        <w:br/>
        <w:br/>
        <w:t>Page 79:</w:t>
        <w:br/>
        <w:t>A. bombay</w:t>
        <w:br/>
        <w:br/>
        <w:t>“</w:t>
        <w:br/>
        <w:br/>
        <w:t>on Seca art eee</w:t>
        <w:br/>
        <w:t>ab ae ans, ye</w:t>
        <w:br/>
        <w:t>SED Se as Sa a</w:t>
        <w:br/>
        <w:t>ring do ar aula er ee cae</w:t>
        <w:br/>
        <w:t>BW Ghee Ae</w:t>
        <w:br/>
        <w:t>ong et aceon sels ek</w:t>
        <w:br/>
        <w:t>Sicha nl ae cutee</w:t>
        <w:br/>
        <w:t>ee</w:t>
        <w:br/>
        <w:br/>
        <w:t>“The wording ofthis section. paticualy the italicised phrase.</w:t>
        <w:br/>
        <w:t>Ts ld to" ices ierpreation ms</w:t>
        <w:br/>
        <w:br/>
        <w:t>5,70. a Bombay cathe accused ware found tate</w:t>
        <w:br/>
        <w:t>outaniog tit and maricd wih the words “Gujarat Prantik</w:t>
        <w:br/>
        <w:t>Samiti". The Samii had been declared an Unlawful association</w:t>
        <w:br/>
        <w:br/>
        <w:t>tence fo. fine of Rs. 10) on each charge The cout of Ses</w:t>
        <w:br/>
        <w:t>Shon: tching on section 26 of te Gover Claes Act, was of</w:t>
        <w:br/>
        <w:t>thee thal noone cou be prised tie forte sams fence</w:t>
        <w:br/>
        <w:t>tnd’ made a rere tothe High Court Beaumont Cod</w:t>
        <w:br/>
        <w:t>‘aiog the case ald</w:t>
        <w:br/>
        <w:br/>
        <w:t>The fits point</w:t>
        <w:br/>
        <w:br/>
        <w:t>demi i wher, the, were</w:t>
        <w:br/>
        <w:t>realy two acts onasuting two ofencs or one ingle act</w:t>
        <w:br/>
        <w:t>‘Slingo otenes Se Mscoms to me thai hs ca</w:t>
        <w:br/>
        <w:t>‘ere was only one ac hat at sons of being posses.</w:t>
        <w:br/>
        <w:t>somof contraband sale may well beth exe, ight</w:t>
        <w:br/>
        <w:t>fave teen raed so a5 to camtne two arte "The</w:t>
        <w:br/>
        <w:t>‘might have howe, ft ofa tha he Zc ween pom</w:t>
        <w:br/>
        <w:t>‘fon ofcontabeed sl and, secondly. that thy were NE</w:t>
        <w:br/>
        <w:t>That a tothe beadgartars ofan Uiawfl osvctaion</w:t>
        <w:br/>
        <w:t>View t0 entblng tat aoiaton to dipos oF the sll</w:t>
        <w:br/>
        <w:t>inhi chee Tink they wou lealy ave been gy</w:t>
        <w:br/>
        <w:t>ibe second ence of assting the” operations” of an</w:t>
        <w:br/>
        <w:t>hlett socio, But hear as an me the ot</w:t>
        <w:br/>
        <w:t>‘lene proved wa tha of beng possesion of coteaban</w:t>
        <w:br/>
        <w:t>Sais whch happened tobe in Bones withthe name of</w:t>
        <w:br/>
        <w:t>nto aesocaton upon i” {do aot tak thatthe last</w:t>
        <w:br/>
        <w:t>c's enough 10 comttue 4 sesond act, "Tha beng 20,</w:t>
        <w:br/>
        <w:br/>
        <w:t>thee ape withn he words of eon 26 Genera</w:t>
        <w:br/>
        <w:br/>
        <w:br/>
        <w:br/>
        <w:t>Page 80:</w:t>
        <w:br/>
        <w:t>15</w:t>
        <w:br/>
        <w:br/>
        <w:t>. ‘offence’ at the end of that section read</w:t>
        <w:br/>
        <w:t>with the definition in section 3, sub-section (37), means,</w:t>
        <w:br/>
        <w:t>I think, an act or omission. ‘In the present case you</w:t>
        <w:br/>
        <w:t>have got an act alleged to constitute an offence under iwo</w:t>
        <w:br/>
        <w:t>enactments, and section 26, General Clauses Act, ex-</w:t>
        <w:br/>
        <w:t>pressly provides that the accused shall not be punished</w:t>
        <w:br/>
        <w:t>twice for the same act. I think therefore that the accus-</w:t>
        <w:br/>
        <w:t>ed were only liable to be fined once, and that the second</w:t>
        <w:br/>
        <w:t>sentence of fine must be set aside.”</w:t>
        <w:br/>
        <w:br/>
        <w:t>3.71. Ina recent case’ where section 71 of the Code did Supreme</w:t>
        <w:br/>
        <w:t>not fall to be considered, the Supreme Court has held that sec- Court</w:t>
        <w:br/>
        <w:t>tion 26, General Clauses Act, is conditioned by the identity of “*&lt;ion-</w:t>
        <w:br/>
        <w:t>the two offences which form’ the subject of the prosecution or</w:t>
        <w:br/>
        <w:t>prosecutions. Though in its opening words this section referes</w:t>
        <w:br/>
        <w:br/>
        <w:t>io the act or omission constituting an offence under two or more</w:t>
        <w:br/>
        <w:t>enactments, the emphasis is not on the facts alleged in the two</w:t>
        <w:br/>
        <w:t>complaints, but rather on the ingredients which constitute the</w:t>
        <w:br/>
        <w:br/>
        <w:t>two offences with which a person is charged, as is made clear</w:t>
        <w:br/>
        <w:br/>
        <w:t>by the concluding portion of the section, which contains the words</w:t>
        <w:br/>
        <w:t>“punished twice for the same offence”. Therefore, the Court</w:t>
        <w:br/>
        <w:br/>
        <w:t>said, the ban imposed by section 26 could not be invoked where</w:t>
        <w:br/>
        <w:br/>
        <w:t>the offences are not the same, but are distinct.?</w:t>
        <w:br/>
        <w:br/>
        <w:t>3.72. It is necessary to consider the applicability of section Two diffe-</w:t>
        <w:br/>
        <w:t>26 of the General Clauses Act and section 71 of the Penal Code rent</w:t>
        <w:br/>
        <w:br/>
        <w:t>to two different situations. First, where an act made penal situations</w:t>
        <w:br/>
        <w:t>by two or more statutory provisions (“enactments” as the General ¢S"sisere4</w:t>
        <w:br/>
        <w:t>Clauses Act calls them) really constitutes the “same offence"— jngredients.</w:t>
        <w:br/>
        <w:t>that is to say, though the legal labels are different, the ingredients of thetwo</w:t>
        <w:br/>
        <w:t>are identical. It is by reason of the accidents of legislation that offences</w:t>
        <w:br/>
        <w:t>the act happens to fall under twoenactments. Suchcases, though f° sca)</w:t>
        <w:br/>
        <w:t>infrequent, can arise because of the fact that one aspect of the :</w:t>
        <w:br/>
        <w:t>act is dealt with more prominently in one enactment, while</w:t>
        <w:br/>
        <w:t>another enactment gives prominence to another. Essentially,</w:t>
        <w:br/>
        <w:t>there is only one culpable act, and though different legal labels</w:t>
        <w:br/>
        <w:t>Lead to two different “offences”, the offender should not receive</w:t>
        <w:br/>
        <w:t>punishment for more than one of them. In this situation, the</w:t>
        <w:br/>
        <w:t>latter half of section 26, General Clauses Act, should over-</w:t>
        <w:br/>
        <w:t>ride section 71, Indian Penal Code. Though charges may be</w:t>
        <w:br/>
        <w:t>framed for each such offence under section 235(2), Criminal</w:t>
        <w:br/>
        <w:t>Procedure Code—such a course would facilitate consideration</w:t>
        <w:br/>
        <w:t>of legal aspects separately3— punishment should be for one</w:t>
        <w:br/>
        <w:t>offence only.</w:t>
        <w:br/>
        <w:br/>
        <w:t>1. State of Bombay v. S.L. Apte, (1961) 3 SCR. 107; AIR. 1961 S.C. 578, 581, para</w:t>
        <w:br/>
        <w:t>‘graphs 13, 583, paragraph 16 (on appeal irom LL.R. 1956 Bom. 685)</w:t>
        <w:br/>
        <w:br/>
        <w:t>2. See also Manipur Administration v. Bira Singh, A.LR. 1965 S.C. 87, 90, paragraph 6;</w:t>
        <w:br/>
        <w:t>(1964) 7 S.C.R. 123.</w:t>
        <w:br/>
        <w:br/>
        <w:t>3. Of. section 221, Criminal Procedure Code.</w:t>
        <w:br/>
        <w:br/>
        <w:br/>
        <w:br/>
        <w:t>Page 81:</w:t>
        <w:br/>
        <w:t>rem</w:t>
        <w:br/>
        <w:br/>
        <w:t>16</w:t>
        <w:br/>
        <w:br/>
        <w:t>3.23 The second situation iy where ats made penal by 0</w:t>
        <w:br/>
        <w:t>ox, ore satlsy provnons ona sige eee” The</w:t>
        <w:br/>
        <w:t>"earens of the ingredient hier bat thoy ave ot Bente</w:t>
        <w:br/>
        <w:t>SL the fences being not the inet ogeal'e pat</w:t>
        <w:br/>
        <w:t>Saevnpantmen he tang ay tha ows A te</w:t>
        <w:br/>
        <w:t>Sete. navel oprenvenens th agape sich pane</w:t>
        <w:br/>
        <w:t>‘ments should not exceed the maximum prescribed for sy oF ‘the</w:t>
        <w:br/>
        <w:t>‘tenes oF whish he iconic</w:t>
        <w:br/>
        <w:br/>
        <w:t>2 te ce fe op</w:t>
        <w:br/>
        <w:br/>
        <w:t>75, In the ight ofthe above discussion, we propose that</w:t>
        <w:br/>
        <w:t>secon" Opi in et ea Tse"</w:t>
        <w:br/>
        <w:br/>
        <w:t>“71. Puiidonent of offence made up of parts —Where</w:t>
        <w:br/>
        <w:t>anything “which "fs. an “offence” "is made up of press</w:t>
        <w:br/>
        <w:t>Of which parts sitet an offence ofthe same kind the onde</w:t>
        <w:br/>
        <w:t>shal not unless expressly 0 provided, be pulsed separates</w:t>
        <w:br/>
        <w:t>Jor sch parts:</w:t>
        <w:br/>
        <w:br/>
        <w:t>‘Mustraions</w:t>
        <w:br/>
        <w:br/>
        <w:t>2) A beats Z twenty times with asick. Hisoflence</w:t>
        <w:br/>
        <w:t>2 solumaniy casing hu fo" it made up of the tment)</w:t>
        <w:br/>
        <w:t>Strokes given, cach of which Is isell an offence of voluntary</w:t>
        <w:br/>
        <w:t>causing burt. “Ais lable only to. ore punishment forthe</w:t>
        <w:br/>
        <w:t>whole beating.</w:t>
        <w:br/>
        <w:br/>
        <w:t>1b) While A is beating 2, Y intervenes, and A. tere</w:t>
        <w:br/>
        <w:t>jonally ‘rites ¥. “As thi ino. part of he nes wheseOy</w:t>
        <w:br/>
        <w:t>‘A wolunarity causes hurt to Z. Avis lable fo one puns</w:t>
        <w:br/>
        <w:t>ment for volunatly causing tet to Zand to another for</w:t>
        <w:br/>
        <w:t>‘voluntarily causing” hart to Y:</w:t>
        <w:br/>
        <w:br/>
        <w:t>20-4 Palen of ef mae p of see efor</w:t>
        <w:br/>
        <w:t>mrs tractmenes bute ofc at ae ant</w:t>
        <w:br/>
        <w:t>Shai not be"Panshed "orm tha‘one 9 oe</w:t>
        <w:br/>
        <w:br/>
        <w:t>(2) Where an act constitutes an offence under (wo oF</w:t>
        <w:br/>
        <w:t>‘more enactments ad the fener "ae nor te some oS</w:t>
        <w:br/>
        <w:br/>
        <w:br/>
        <w:br/>
        <w:t>Page 82:</w:t>
        <w:br/>
        <w:t>n</w:t>
        <w:br/>
        <w:br/>
        <w:t>Where seteral_ acts, of which one or more than one would</w:t>
        <w:br/>
        <w:t>by isa or themselves constitute an offence, consttte, whe?</w:t>
        <w:br/>
        <w:t>combined, a dierent offence,</w:t>
        <w:br/>
        <w:br/>
        <w:t>the offender may be punished separately foreach of such</w:t>
        <w:br/>
        <w:t>coffencee. “but shall'not be punished 0 the aperegate with</w:t>
        <w:br/>
        <w:t>Amore severe punishment sham could be awarded for any On¢</w:t>
        <w:br/>
        <w:t>OF" such “liences”™</w:t>
        <w:br/>
        <w:br/>
        <w:t>78 Sion, 2a to “asesn wich judgements gan Son</w:t>
        <w:br/>
        <w:t>i ‘ht ar if Sul of which of tee fers he</w:t>
        <w:br/>
        <w:t>inqulty" Hin sich a cane, the tame punshment isnot provide</w:t>
        <w:br/>
        <w:t>olor lit te Sten the fender has to be punished oe the</w:t>
        <w:br/>
        <w:t>‘ence for which the punishment provided i te fowest. The</w:t>
        <w:br/>
        <w:t>eerespondine procedural provons ae to be found. i tecions</w:t>
        <w:br/>
        <w:br/>
        <w:t>‘and 367°) ofthe Coiminal ProceSore Code</w:t>
        <w:br/>
        <w:br/>
        <w:t>3.751 ape hat fama te rt rel ode Go</w:t>
        <w:br/>
        <w:t>snhZy 8 are totem cite Dah</w:t>
        <w:br/>
        <w:t>sot Sal gi, a te ae</w:t>
        <w:br/>
        <w:t>Latagcarames ateay Gioia Sok,</w:t>
        <w:br/>
        <w:t>i et mca ait eae</w:t>
        <w:br/>
        <w:t>Oe ro: ih ATEN Spat ay</w:t>
        <w:br/>
        <w:t>en teea te teenage tains</w:t>
        <w:br/>
        <w:t>ie cnt al rots ate eta</w:t>
        <w:br/>
        <w:t>Sse cece es eat ae ah oe</w:t>
        <w:br/>
        <w:t>Sete cimae brcaeogea ancat</w:t>
        <w:br/>
        <w:t>re ak ties eto ey</w:t>
        <w:br/>
        <w:t>eee gach lame te eel de</w:t>
        <w:br/>
        <w:t>ee</w:t>
        <w:br/>
        <w:t>Be OS Pees oe</w:t>
        <w:br/>
        <w:t>nee</w:t>
        <w:br/>
        <w:br/>
        <w:t>3.78. According to the definition in sation 40, “offence</w:t>
        <w:br/>
        <w:t>ln seeuon 32 1 now eoefined to fences undee the Code, IC</w:t>
        <w:br/>
        <w:t>the defistion 5 omited a5 Sugassted by es, the wider defartion</w:t>
        <w:br/>
        <w:t>‘of “offence” as given inthe General Clauses Act will become</w:t>
        <w:br/>
        <w:t>epi Bn en an Cty ca</w:t>
        <w:br/>
        <w:t>sble, that the principle" ndslving section 72 should apply</w:t>
        <w:br/>
        <w:t>Hot only to Penal Code offences, bat also to other off</w:t>
        <w:br/>
        <w:br/>
        <w:t>Tit) Note, Paws Ti ~—</w:t>
        <w:br/>
        <w:br/>
        <w:t>Vaserh. (1575) 7 NWPH.C R17; Khan Muhammad. Empes, (187)</w:t>
        <w:br/>
        <w:t>iy Boe Rafe} pase</w:t>
        <w:br/>
        <w:br/>
        <w:t>Part vs Enpror, ALRL SHE Habre 59,330,</w:t>
        <w:br/>
        <w:t>Maker Aw inp AVR AGS Cal, 21 es 19 The contrary</w:t>
        <w:br/>
        <w:br/>
        <w:br/>
        <w:br/>
        <w:t>Page 83:</w:t>
        <w:br/>
        <w:t>8</w:t>
        <w:br/>
        <w:t>‘Amends 3.79, Jn the light of the above discussion, we propose that</w:t>
        <w:br/>
        <w:t>= ecg section 72" may ‘be simplified. as Tolows</w:t>
        <w:br/>
        <w:br/>
        <w:t>1 ei Reinert hee adgrent aterm Io</w:t>
        <w:br/>
        <w:t>all cass in which judgemeat fe gen ithe alternative thai 8</w:t>
        <w:br/>
        <w:t>‘Berson gully of Oe several Sears “specie ine a</w:t>
        <w:br/>
        <w:t>Meni" and ifthe same ponsbiment no povided fra of</w:t>
        <w:br/>
        <w:t>thm, the offender shall be punished forthe offence for which</w:t>
        <w:br/>
        <w:t>the lowest punishment i” prowded:</w:t>
        <w:br/>
        <w:br/>
        <w:t>Section 36713) of the Criminal Proceduie Code which is</w:t>
        <w:br/>
        <w:t>‘now limited to fences under the Pens! Cose wil requre £0</w:t>
        <w:br/>
        <w:t>Re"amended at follows:</w:t>
        <w:br/>
        <w:br/>
        <w:t>“When a person js comcted and itis doubifal under</w:t>
        <w:br/>
        <w:t>hich of tea oF more enactments the edfence fall the Court</w:t>
        <w:br/>
        <w:br/>
        <w:t>shal dnuncy expen hesame, and pas Jadpemen 9 the</w:t>
        <w:br/>
        <w:br/>
        <w:t>‘oman 3.80. Sections 73 and 74 prove for solitary confinement.</w:t>
        <w:br/>
        <w:t>Gees, We late of the view, that this punshneot is out of tune. with</w:t>
        <w:br/>
        <w:t>“snd"3¢_ modern thinking aed should oot find a lace in the Penal Code</w:t>
        <w:br/>
        <w:t>‘eye (©) puashment to be ordered by any Caiminal Cour. It may</w:t>
        <w:br/>
        <w:br/>
        <w:t>Suey "be heGmuay ss a measure offal acpi wine an ety</w:t>
        <w:br/>
        <w:t>Shy Stren matt, not povened ty the tame conatderaion that</w:t>
        <w:br/>
        <w:t>SSS Spy to ponstimanu a the Code" We recommend that Se</w:t>
        <w:br/>
        <w:br/>
        <w:t>henést. (ons 73 and 74 may be omitted.</w:t>
        <w:br/>
        <w:br/>
        <w:t>cous, |, 3.81 Heil be neces,</w:t>
        <w:br/>
        <w:t>$5 to oi the monde “ica</w:t>
        <w:br/>
        <w:t>SSeS) Sehonse ty lew", cern</w:t>
        <w:br/>
        <w:t>Beth, 0), Criminal Procedure</w:t>
        <w:br/>
        <w:br/>
        <w:t>such soll conan a</w:t>
        <w:br/>
        <w:t>(a) and (0 of section</w:t>
        <w:br/>
        <w:br/>
        <w:t>S$und_ sho commit offences again property or fence rel</w:t>
        <w:br/>
        <w:t>fe Lan snd government tips more tan sce</w:t>
        <w:br/>
        <w:t>FGREgof (oldeal withthe problem of Rabsaal ofenders and ecient.</w:t>
        <w:br/>
        <w:br/>
        <w:t>a ‘nowhere have the simp mc. with marked</w:t>
        <w:br/>
        <w:t>Rice” perhape Becutoe the caine of” crime are"thomaches</w:t>
        <w:br/>
        <w:t>ompi, "Bese the previous Sentence has failed both ins</w:t>
        <w:br/>
        <w:br/>
        <w:t>tats, on protecting soci from the fender ‘by sending</w:t>
        <w:br/>
        <w:br/>
        <w:t>Stains the oflender somes ia the forefont "hy reason of hit</w:t>
        <w:br/>
        <w:t>Feviows condsct and ofthe kesood of his Comming Tur</w:t>
        <w:br/>
        <w:t>Tsr olen" ae the lates Engl provision’ om the sje</w:t>
        <w:br/>
        <w:br/>
        <w:t>‘Orowel (865) ANER I.</w:t>
        <w:br/>
        <w:br/>
        <w:br/>
        <w:t>Page 84:</w:t>
        <w:br/>
        <w:t>»</w:t>
        <w:br/>
        <w:br/>
        <w:t>yl Based this poly of protecting the public, section</w:t>
        <w:br/>
        <w:t>'§ enhances the powers of the Court regain the sentence</w:t>
        <w:br/>
        <w:t>19 be impose on the second of subsequent conviction for =</w:t>
        <w:br/>
        <w:t>{ain specited. categories of offenses. The necessity for such</w:t>
        <w:br/>
        <w:t>a'provision in the Penal Cade cam hardly be daputed,</w:t>
        <w:br/>
        <w:br/>
        <w:t>383. We, however. s40 no reason why the wtion should "Otc:</w:t>
        <w:br/>
        <w:t>te limited in is apphcaton to\oflences telating 10cm and fesrhch</w:t>
        <w:br/>
        <w:t>Samp and” offences propery. Since protection of Sy, +</w:t>
        <w:br/>
        <w:t>foeiety i the primary objet im suthodsing the Court to pest tat</w:t>
        <w:br/>
        <w:t>long nts a Sion aftr ander the Codec hse</w:t>
        <w:br/>
        <w:t>Danishable with imprisonment for 3 years or moe. shosid Top</w:t>
        <w:br/>
        <w:t>Say fa vain the pree (a on” Snes under</w:t>
        <w:br/>
        <w:t>‘ther lave are “Somigerations “and,</w:t>
        <w:br/>
        <w:t>shar ‘neces, “wovelon unlarto action TS five</w:t>
        <w:br/>
        <w:t>teen’ made by the Legiatre in those lawst Bat 0 far as</w:t>
        <w:br/>
        <w:t>‘fences under the Code are concerned, action 151 the Only</w:t>
        <w:br/>
        <w:t>esc ion fenced sentener cui he made</w:t>
        <w:br/>
        <w:br/>
        <w:t>ft only in he case of fencer apa il</w:t>
        <w:br/>
        <w:br/>
        <w:t>10), bain he case of many othe offences there need oe</w:t>
        <w:br/>
        <w:t>‘Biel prouston ayant peritent fenders, and thee so</w:t>
        <w:br/>
        <w:t>‘ssi Tor making a datnction inthis respect between oences</w:t>
        <w:br/>
        <w:t>wnder the various Chaplet. Even te. preeot section oes</w:t>
        <w:br/>
        <w:t>ot require thatthe previous conviction soul have Been unger</w:t>
        <w:br/>
        <w:t>{he same Chapter, ts shows that tls not the poy ofthe lew</w:t>
        <w:br/>
        <w:t>tp plc an emphasis. onthe rpttion of the parle fence,</w:t>
        <w:br/>
        <w:t>tsther the pofy Isto have Tegra to the criminal’ tendency</w:t>
        <w:br/>
        <w:t>‘Stabished By previous convictions</w:t>
        <w:br/>
        <w:br/>
        <w:t>We, thereto, recommend that ston 75 shou be extend</w:t>
        <w:br/>
        <w:t>4 10 overall ofoces under the Code which are pons</w:t>
        <w:br/>
        <w:t>Silden po ye mae, "Wena cm</w:t>
        <w:br/>
        <w:t>fection that the corresponding proviso In Engund™ not</w:t>
        <w:br/>
        <w:t>Siento offence t's pareMar character Bt apps</w:t>
        <w:br/>
        <w:t>Sey fender conte ‘of inden of a0 ofc posh</w:t>
        <w:br/>
        <w:t>Shi wih tmprsonment (or two pen ot ore</w:t>
        <w:br/>
        <w:br/>
        <w:t>384, There is ancther point on which the section requires Maxine</w:t>
        <w:br/>
        <w:br/>
        <w:t>tobe widened. "The maximum punishment that can be awarded ub</w:t>
        <w:br/>
        <w:br/>
        <w:t>fon 8 Second or subsequent conviction wader the secon 8 Me tg,</w:t>
        <w:br/>
        <w:t>fonment for le or for ten Yeats, The period of tn Years Soa</w:t>
        <w:br/>
        <w:br/>
        <w:t>in our view, inadequate, nce the longest period of imprison~ Same</w:t>
        <w:br/>
        <w:br/>
        <w:t>nt under the scheme ofthe Code jt not ten year, but Toure Hem</w:t>
        <w:br/>
        <w:br/>
        <w:t>teen years. Even where the oflender ie sonvcied a the same</w:t>
        <w:br/>
        <w:br/>
        <w:t>{lal oF two offences, the Court i peroted to. combine the *</w:t>
        <w:br/>
        <w:br/>
        <w:t>Iimprsonmeot for the two silences, tubjct to @ saximum of</w:t>
        <w:br/>
        <w:br/>
        <w:t>fourteen years.” We, therefore, recomaend that in place of</w:t>
        <w:br/>
        <w:br/>
        <w:t>“ten pears, “fourteen years", should: be subatioted</w:t>
        <w:br/>
        <w:br/>
        <w:t>=</w:t>
        <w:br/>
        <w:br/>
        <w:t>TCE ssios 9 8, Sepptaion f Tamara Teall As, 1956</w:t>
        <w:br/>
        <w:t>2 Sexiea 32, Canal Sot At, 1967</w:t>
        <w:br/>
        <w:t>3. Sesion 350), Crminal Procure Cade</w:t>
        <w:br/>
        <w:br/>
        <w:br/>
        <w:br/>
        <w:t>Page 85:</w:t>
        <w:br/>
        <w:t>deo</w:t>
        <w:br/>
        <w:br/>
        <w:t>Sosbe</w:t>
        <w:br/>
        <w:br/>
        <w:t>cman</w:t>
        <w:br/>
        <w:t>=</w:t>
        <w:br/>
        <w:br/>
        <w:t>ry</w:t>
        <w:br/>
        <w:br/>
        <w:t>5185, While the section requires to be widened on the above</w:t>
        <w:br/>
        <w:t>‘points itis also in need of being narrowed dowa on others</w:t>
        <w:br/>
        <w:t>Excn where the offender has, alter his fst conviction. led a</w:t>
        <w:br/>
        <w:br/>
        <w:t>‘otic of the interval between the previous convicion apd the</w:t>
        <w:br/>
        <w:t>Sbsequent offense, and should not Teave It entrely "0 the d=</w:t>
        <w:br/>
        <w:t>zetion of the Courts” It may be that in practice the Courts</w:t>
        <w:br/>
        <w:t>40 take the lengih‘of this interval into account and moderate</w:t>
        <w:br/>
        <w:t>the punishment for the subsequent offence under ston 7S.</w:t>
        <w:br/>
        <w:t>[Nevertheless ther is room for Biting some indication of the</w:t>
        <w:br/>
        <w:t>nave poly ‘ths respect. We think that, between the</w:t>
        <w:br/>
        <w:t>‘rom the imprisonment for the previous conviction (ot</w:t>
        <w:br/>
        <w:t>{he telase Tom imprisonment forthe fst convicon, st there</w:t>
        <w:br/>
        <w:t>‘be more than one conviction) and the cornmussion of the pre=</w:t>
        <w:br/>
        <w:t>stot offence, the inteeal should not exceed thee years", nd</w:t>
        <w:br/>
        <w:t>‘commend ai) amendment of the aesion (0. that elect</w:t>
        <w:br/>
        <w:br/>
        <w:t>of mprisonme red is thatthe ‘previous</w:t>
        <w:br/>
        <w:t>fence mo hve “been unstable wih ieprsonncn for</w:t>
        <w:br/>
        <w:br/>
        <w:t>ars oF Upwards. an the subsequent offence must alo</w:t>
        <w:br/>
        <w:t>ive Gen so pals" We regard tiation,</w:t>
        <w:br/>
        <w:t>fn the previous conviction, the Was not sentenced 10</w:t>
        <w:br/>
        <w:t>imprisonment, (or example, fhe was sentenced 10 fre oF</w:t>
        <w:br/>
        <w:t>‘eleaed "on probation) then, exhypotesh the oflender</w:t>
        <w:br/>
        <w:t>{1 that gxcaston, regarded 3° nt stable for the punihen</w:t>
        <w:br/>
        <w:t>of imprisonment Because of the cieunslances of the offender</w:t>
        <w:br/>
        <w:t>fx ofthe offence, ‘The commision of another offence ma.</w:t>
        <w:br/>
        <w:t>‘0 doobt, show the desirabiit) of prion treatment, but does</w:t>
        <w:br/>
        <w:t>tect by it demas thn for an ean erm of</w:t>
        <w:br/>
        <w:t>Imprionmest The maximum imprisonment provided io</w:t>
        <w:br/>
        <w:t>farlcalar section felaing tothe second ofence should be more</w:t>
        <w:br/>
        <w:t>{han scent." We resommend that secon 75. shosit be</w:t>
        <w:br/>
        <w:t>mended reauiting dat, on the ast oocwson, the elfender</w:t>
        <w:br/>
        <w:t>‘should, not only “have been’ convicted, but sho sentenced "10</w:t>
        <w:br/>
        <w:t>Impncament</w:t>
        <w:br/>
        <w:br/>
        <w:t>87. We considered the question whether in-view of the</w:t>
        <w:br/>
        <w:t>Convention relating to the Suppression of Traffic. in Person</w:t>
        <w:br/>
        <w:t>{BSO0 preue conicions foreign counties ores</w:t>
        <w:br/>
        <w:t>So that Convention should be taken Ito</w:t>
        <w:br/>
        <w:t>Sceounl! Sach cet are! punshabe ur seions 3608,</w:t>
        <w:br/>
        <w:t>53s60, 367, 370, 37, 399 and S73 of the Code. benes the Su</w:t>
        <w:br/>
        <w:t>presion 6f Immoeal Trae in Women and’ Gir Act. 19</w:t>
        <w:br/>
        <w:t>Since Avice (1) of the Convention aly</w:t>
        <w:br/>
        <w:t>vious convictions. pronounced in foreign</w:t>
        <w:br/>
        <w:t>‘elered to inthe resent" Conveadion</w:t>
        <w:br/>
        <w:t>itt By domestic fa, be taken into account Tor the purpose</w:t>
        <w:br/>
        <w:br/>
        <w:t>1G tion He), Cin</w:t>
        <w:br/>
        <w:br/>
        <w:t>Tastee Aa</w:t>
        <w:br/>
        <w:br/>
        <w:br/>
        <w:t>Page 86:</w:t>
        <w:br/>
        <w:t>of estalishing recidiviem”, we do mot consider it necessary (0</w:t>
        <w:br/>
        <w:t>‘hake any tuch special provision in section 75 of the Code</w:t>
        <w:br/>
        <w:br/>
        <w:t>43.88. () It was suggested that the enbavced at</w:t>
        <w:br/>
        <w:t>of imprisonment for Ie. provided ufder section, 75 is rather</w:t>
        <w:br/>
        <w:t>Raak "Another polnt made was that the additional punish</w:t>
        <w:br/>
        <w:t>‘en should be reatable to the gravity of the secood or sub&gt;</w:t>
        <w:br/>
        <w:t>Sguent lence, "We thik, however, that ths part of section</w:t>
        <w:br/>
        <w:t>SOYEE got crated any diffxlty, andthe Courts should be</w:t>
        <w:br/>
        <w:t>fen to exercise their dation tv the matter of sentence.</w:t>
        <w:br/>
        <w:br/>
        <w:t>(Gi) At present the section does not cover the case where</w:t>
        <w:br/>
        <w:t>te rs vobvsation forthe abetment of OF an alempt to cOm=</w:t>
        <w:br/>
        <w:t>Imictn oftence punishable onder Chapter 12 oc 17 ofthe Code,</w:t>
        <w:br/>
        <w:t>nd the offender se convicted of such an offece, Since we</w:t>
        <w:br/>
        <w:t>Ste proposing the extension of section 75 to cover all offences</w:t>
        <w:br/>
        <w:t>‘alr the Coe, istoding abetmeats and atlempts, punishable</w:t>
        <w:br/>
        <w:t>Nh imprisonmect for three Years or more, this tacuna will</w:t>
        <w:br/>
        <w:t>‘Snappaae.</w:t>
        <w:br/>
        <w:br/>
        <w:t>Wis) Under the section, the previous conviction must have</w:t>
        <w:br/>
        <w:t>teeltefoe s Court in tndia’ Brace Une Code docs not extend</w:t>
        <w:br/>
        <w:t>{Tamm &amp; Kashmir and "Tia" exclodes that State previous</w:t>
        <w:br/>
        <w:t>‘Sowtaion in Juma &amp; Keashonie by aot relevant for the</w:t>
        <w:br/>
        <w:t>Stsccion 75. "This anomaly, Which anses not out of section .</w:t>
        <w:br/>
        <w:t>3 at ov of the extent clause, Mustrates the need for exiend</w:t>
        <w:br/>
        <w:t>ing the Code 10 Jamme &amp; Rashmi</w:t>
        <w:br/>
        <w:br/>
        <w:t>4.89, We recommend that secon 75’ may be revised as</w:t>
        <w:br/>
        <w:t>fellows — poor</w:t>
        <w:br/>
        <w:br/>
        <w:t>175. Enhanced punishment for. certain offences after pre-</w:t>
        <w:br/>
        <w:t>vious convicnons-— Whoever, avin been, convicted by</w:t>
        <w:br/>
        <w:t>Goorin India of an offence, ble under *</w:t>
        <w:br/>
        <w:t>{he Code with impesonment of either deseripton for 2</w:t>
        <w:br/>
        <w:br/>
        <w:t>‘on such conviction, cas, whin the years fom the date</w:t>
        <w:br/>
        <w:t>(OF his fial’releate from ploon after gerving that sentence,</w:t>
        <w:br/>
        <w:t>‘hy cence punishable ner this Code wih Ike imprson</w:t>
        <w:br/>
        <w:t>‘cl forthe like term, shall be sujeet for every such sub~</w:t>
        <w:br/>
        <w:t>‘Ggueatoflence to uapronmeat for le, or to sopigon-</w:t>
        <w:br/>
        <w:t>Be tier depo ors term whch way ead 0</w:t>
        <w:br/>
        <w:t>fourteen Yea</w:t>
        <w:br/>
        <w:t>1190, fn view of the numerous amendmeats proposed in</w:t>
        <w:br/>
        <w:t>this chapter mill be desable to replace H by &amp; completely</w:t>
        <w:br/>
        <w:t>{vised Chapter in which the sechons also are re-numbered in</w:t>
        <w:br/>
        <w:t>EDntiovation of the sestone in the evied chapter 2. The</w:t>
        <w:br/>
        <w:t>‘eteseay draft? has teen included inthe Ameadmest Bil</w:t>
        <w:br/>
        <w:t>Sppended to this Repor.</w:t>
        <w:br/>
        <w:br/>
        <w:t>1 Sie parazapis 14 aad 1S above</w:t>
        <w:br/>
        <w:t>J toate snnnent wi be estay J seta 3489 of the Coe of</w:t>
        <w:br/>
        <w:t>‘are</w:t>
        <w:br/>
        <w:t>&gt;. Serine proved daft ofthe Islan Penal Coe (Amend) Ba case 6</w:t>
        <w:br/>
        <w:t>3 Mot Lawl?</w:t>
        <w:br/>
        <w:br/>
        <w:t>THe</w:t>
        <w:br/>
        <w:br/>
        <w:br/>
        <w:br/>
        <w:t>Page 87:</w:t>
        <w:br/>
        <w:t>‘Section 9.</w:t>
        <w:br/>
        <w:br/>
        <w:t>CHAPTER 4</w:t>
        <w:br/>
        <w:br/>
        <w:t>Gent Ep</w:t>
        <w:br/>
        <w:t>41, capes st ie pe een ei</w:t>
        <w:br/>
        <w:t>oh oie lt wl oer acre see</w:t>
        <w:br/>
        <w:t>Sebi irecaianer So age</w:t>
        <w:br/>
        <w:t>arsine ay oan Sec</w:t>
        <w:br/>
        <w:t>1 een J alia pe dy</w:t>
        <w:br/>
        <w:t>won Se ncn rae ek</w:t>
        <w:br/>
        <w:t>mtb Re matte</w:t>
        <w:br/>
        <w:t>rae i etl ato Bop oat</w:t>
        <w:br/>
        <w:t>&gt; Barton tate oes ct hr</w:t>
        <w:br/>
        <w:t>ete aa cate fis eetenle ee</w:t>
        <w:br/>
        <w:t>Schur br ass aula tear</w:t>
        <w:br/>
        <w:br/>
        <w:t>43, Two ilsrations ave ten teow, the section, The</w:t>
        <w:br/>
        <w:t>first ttended to strate the fest proposition, rans thus =</w:t>
        <w:br/>
        <w:t>“SA, a soldier, fires on a mob by the order of his supetior</w:t>
        <w:br/>
        <w:t>coficee "in conformity wiih the commands of the aw. A</w:t>
        <w:br/>
        <w:t>bas commited 20 offence.</w:t>
        <w:br/>
        <w:t>‘The itstration is not welbexpresved. tis not clear wheter</w:t>
        <w:br/>
        <w:t>i the orces ofthe superior ofcer that ss to be in conformity</w:t>
        <w:br/>
        <w:t>{hth the commands of te law, oF tis the soldier's fring on the</w:t>
        <w:br/>
        <w:t>{ob the has to be m such conformity, Further, te situation</w:t>
        <w:br/>
        <w:t>magined by shis austradon raises controversial questions con-</w:t>
        <w:br/>
        <w:t>Ceoming the duty of a solder. ‘The proposition sought to be</w:t>
        <w:br/>
        <w:t>ered x selfndent and doesnot realy eed eny lara</w:t>
        <w:br/>
        <w:t>he ik, ere tat eon shoud be</w:t>
        <w:br/>
        <w:br/>
        <w:t>tc Son 7 mi compen ena 7,</w:t>
        <w:br/>
        <w:t>att Sete? Wahlen tay a</w:t>
        <w:br/>
        <w:t>iS feet Se a tay</w:t>
        <w:br/>
        <w:t>inet he fate Bader ft</w:t>
        <w:br/>
        <w:t>SSSR lech the pas die wel ce</w:t>
        <w:br/>
        <w:br/>
        <w:t>vy, Wht sng 1 or cn a</w:t>
        <w:br/>
        <w:t>obit it ety Sd</w:t>
        <w:br/>
        <w:t>soloing ota, a pe Sacer</w:t>
        <w:br/>
        <w:t>Scrae ae'mien aly EGpar een te</w:t>
        <w:br/>
        <w:t>Sovak wee</w:t>
        <w:br/>
        <w:br/>
        <w:t>wae ng wei fie  et—</w:t>
        <w:br/>
        <w:t>oe tte ic ae ie</w:t>
        <w:br/>
        <w:t>wear a cle Sa Wea</w:t>
        <w:br/>
        <w:br/>
        <w:br/>
        <w:br/>
        <w:t>Page 88:</w:t>
        <w:br/>
        <w:t>3</w:t>
        <w:br/>
        <w:br/>
        <w:t>Silly, the second parts of the two sections which have</w:t>
        <w:br/>
        <w:t>common elements of miglake of fact and Bona fide bait</w:t>
        <w:br/>
        <w:t>{combined in section’ 19 as follows =</w:t>
        <w:br/>
        <w:br/>
        <w:t>ae</w:t>
        <w:br/>
        <w:br/>
        <w:t>“79, et done by a person by mistake of</w:t>
        <w:br/>
        <w:t>himsel? Bound’ or jst by. lat —"Nothog. i a0</w:t>
        <w:br/>
        <w:t>Wc i done by a person who, by rea of =</w:t>
        <w:br/>
        <w:t>Toctand not by reason of a, mistake “of 0 good fai</w:t>
        <w:br/>
        <w:t>(Sires Emel 8 una By aw 0 Wo ued</w:t>
        <w:br/>
        <w:t>sw in doing i.</w:t>
        <w:br/>
        <w:br/>
        <w:t>ea</w:t>
        <w:br/>
        <w:br/>
        <w:t>“Mastrations”</w:t>
        <w:br/>
        <w:br/>
        <w:t>(2) A. an ofr of a Court of Justice, being ordered</w:t>
        <w:br/>
        <w:t>by that Court to arest Y, and, after due eaduiy, be-</w:t>
        <w:br/>
        <w:t>lieying Z to be Y, arrests Z." A-has commited no</w:t>
        <w:br/>
        <w:br/>
        <w:t>‘offense</w:t>
        <w:br/>
        <w:t>() A sees Z comsiit what to Ato bee</w:t>
        <w:br/>
        <w:br/>
        <w:t>murder "Ain the exercise, 10 the best of his judgement</w:t>
        <w:br/>
        <w:br/>
        <w:t>‘xeric in good faith, of the power whch the law</w:t>
        <w:br/>
        <w:br/>
        <w:t>owe</w:t>
        <w:br/>
        <w:t>{o-all-perons of apprehendlog murderers i the fat,</w:t>
        <w:br/>
        <w:t>‘cies Zin order 0 tg 2 ble the thor</w:t>
        <w:br/>
        <w:t>fies Abas commited no ofence, though it may</w:t>
        <w:br/>
        <w:br/>
        <w:t>to change’ the rule</w:t>
        <w:br/>
        <w:br/>
        <w:t>One of us, however, i of diferent opinion which</w:t>
        <w:br/>
        <w:t>ni road, oso</w:t>
        <w:br/>
        <w:br/>
        <w:t>atz</w:t>
        <w:br/>
        <w:t>at</w:t>
        <w:br/>
        <w:br/>
        <w:t>"i</w:t>
        <w:br/>
        <w:br/>
        <w:br/>
        <w:t>Page 89:</w:t>
        <w:br/>
        <w:t>HEE</w:t>
        <w:br/>
        <w:t>a] TE PEAY ey i</w:t>
        <w:br/>
        <w:t>= 5 tse a 3 : L ip if</w:t>
        <w:br/>
        <w:t>aay ayia it fii t</w:t>
        <w:br/>
        <w:t>Hj aii nid pany BAe</w:t>
        <w:br/>
        <w:t>is eetag i milli q</w:t>
        <w:br/>
        <w:t>i L A BH sid i a?</w:t>
        <w:br/>
        <w:t>a 25 LE Fd sal Be</w:t>
        <w:br/>
        <w:t>Sake dos's ily ass 3 '</w:t>
        <w:br/>
        <w:t>a aL wile Agee ee</w:t>
        <w:br/>
        <w:t>rH ee Sapaeidad ida</w:t>
        <w:br/>
        <w:t>i: ee HL</w:t>
        <w:br/>
        <w:br/>
        <w:t>SES oe</w:t>
        <w:br/>
        <w:t>me</w:t>
        <w:br/>
        <w:br/>
        <w:br/>
        <w:t>Page 90:</w:t>
        <w:br/>
        <w:t>as</w:t>
        <w:br/>
        <w:br/>
        <w:t>4.1, 1 is woawidable in moder regulatory psi</w:t>
        <w:br/>
        <w:t>tha ret many dea o helm have fe be Tek to pe</w:t>
        <w:br/>
        <w:t>exited Gy ipean of rules and orders Elorcemeae of ch</w:t>
        <w:br/>
        <w:t>the ery bu foe the eforeent</w:t>
        <w:br/>
        <w:t>See Mite imal the nap ira</w:t>
        <w:br/>
        <w:t>fpvorance™ as 2 iegitmute defence tm resem 10. te Tones</w:t>
        <w:br/>
        <w:t>Ic ot inflaton tothe iter might well oul i ee</w:t>
        <w:br/>
        <w:t>the later larly mefectve- As earned we pets fe</w:t>
        <w:br/>
        <w:t>satus ae ot mento puis the vicous Wi bao ps pe</w:t>
        <w:br/>
        <w:t>oe ay</w:t>
        <w:br/>
        <w:t>eet of public Health safe of mora We 3</w:t>
        <w:br/>
        <w:t>core sare te view hata POI ten for awn</w:t>
        <w:br/>
        <w:t>‘avira of aw a. deece ray” clue “deeper</w:t>
        <w:br/>
        <w:br/>
        <w:t>‘egulations of adminisrative boards, ane in these cases “acta</w:t>
        <w:br/>
        <w:t>Knowiedge of the law should be raqowed?.” Wey think that</w:t>
        <w:br/>
        <w:t>‘he present rule'of ignorance of sch regulations alordig mo</w:t>
        <w:br/>
        <w:t>Jwtication for contteening them has to remain.</w:t>
        <w:br/>
        <w:br/>
        <w:t>412, tas teen urged that even conviction for @ conte</w:t>
        <w:br/>
        <w:t>ention of 2 statutory Tule ce order caries a sigma, ‘and Wn</w:t>
        <w:br/>
        <w:t>unfne that Such signa should allach to's perton When ‘he Knew</w:t>
        <w:br/>
        <w:t>‘pothing about i and when he coulé not, with due dikgence. have</w:t>
        <w:br/>
        <w:t>Known suffcienty aboot it. We think this st somewhat” exage</w:t>
        <w:br/>
        <w:t>ected,” The stipma arising out of conviction for an ofenee</w:t>
        <w:br/>
        <w:t>like not fencing 'a-mschine in the prescribed manner, of not</w:t>
        <w:br/>
        <w:t>‘seuss ha om i cr pd</w:t>
        <w:br/>
        <w:br/>
        <w:t>lw oF fling to fea tax return bythe. prescribed dates</w:t>
        <w:br/>
        <w:t>eplipbie</w:t>
        <w:br/>
        <w:br/>
        <w:t>Sure on the thoughtless and ineficent to-do thet</w:t>
        <w:br/>
        <w:t>inthe</w:t>
        <w:br/>
        <w:br/>
        <w:t>{£12 We should mention fete that a majority ofthe ju</w:t>
        <w:br/>
        <w:t>fH Court aod of te member ot the ge oti ak</w:t>
        <w:br/>
        <w:t>{Bye 29 opoion en the queaon were sean icopaoe Is</w:t>
        <w:br/>
        <w:t>{Ske of aw a. defence or even ar mcenting cease 1</w:t>
        <w:br/>
        <w:t>i capcly proded inthe Penal Code</w:t>
        <w:br/>
        <w:br/>
        <w:t>soci Ne tat he el cote oom countin povie</w:t>
        <w:br/>
        <w:t>fe owever tha the aioe foe coud urs neh phe</w:t>
        <w:br/>
        <w:t>ion, nth code pf mere importance than the provers</w:t>
        <w:br/>
        <w:t>themsehies “The magntude of the population the umber ot</w:t>
        <w:br/>
        <w:t>orc ming sur on he Hera thes</w:t>
        <w:br/>
        <w:t>‘ther similar factors, whch vay Tm country to. county,</w:t>
        <w:br/>
        <w:t>Til ac have tbe taken into sesount. What mal ave worked</w:t>
        <w:br/>
        <w:t>‘el chewtere may hot nesasnry be saab foe "Inde,</w:t>
        <w:br/>
        <w:br/>
        <w:t>2.!5,0r of w somite that to vet hari</w:t>
        <w:br/>
        <w:t>{Wome cases, there shouldbe an express porce pet 10 the</w:t>
        <w:br/>
        <w:t>Court to award a. punshment dferent fw nature Tiom the</w:t>
        <w:br/>
        <w:t>‘Punishment prescribe in the law, or lower io degree thon the</w:t>
        <w:br/>
        <w:t>‘minimum punishment. "We think however that even unr</w:t>
        <w:br/>
        <w:br/>
        <w:t>Senor</w:t>
        <w:br/>
        <w:br/>
        <w:t>1 Rosse Pond, te Spat of the Common Laws p=</w:t>
        <w:br/>
        <w:t>2 JermegHat, Genel Pacis of cml ta, 190, 0.48</w:t>
        <w:br/>
        <w:br/>
        <w:br/>
        <w:t>Page 91:</w:t>
        <w:br/>
        <w:t>Se</w:t>
        <w:br/>
        <w:t>a</w:t>
        <w:br/>
        <w:br/>
        <w:t>a</w:t>
        <w:br/>
        <w:br/>
        <w:t>Spon</w:t>
        <w:br/>
        <w:br/>
        <w:t>86</w:t>
        <w:br/>
        <w:br/>
        <w:t>the existing provisions, where the Court i satisfied about the</w:t>
        <w:br/>
        <w:t>oreimenes of the pa of ignorapee. t takes that fact ato</w:t>
        <w:br/>
        <w:t>sEtoun hile pasieg sentence We do. nat therfore” recom</w:t>
        <w:br/>
        <w:t>mend any change im the exiing, postion</w:t>
        <w:br/>
        <w:br/>
        <w:t>4.16, Section 77, which protects a Judge while ating just</w:t>
        <w:br/>
        <w:t>cial, needs no change</w:t>
        <w:br/>
        <w:br/>
        <w:t>4417, Seton 78 protects acts done in pursuance of</w:t>
        <w:br/>
        <w:t>mn Se Ce eae sou my</w:t>
        <w:br/>
        <w:t>Fee nee ale ibe poh hat</w:t>
        <w:br/>
        <w:t>re ane poson ating under Kr bives im ood fath hat</w:t>
        <w:br/>
        <w:t>we ut nfl sch jusdcion. "Th protection 18 bvowly</w:t>
        <w:br/>
        <w:t>Icsnny denon ofthe Cours ae tbe romely enforced.</w:t>
        <w:br/>
        <w:t>‘Ketel’ in fc tat there ought to be no-nighe ot peated.</w:t>
        <w:br/>
        <w:t>Tey aan he ences, Cou detonate</w:t>
        <w:br/>
        <w:t>AeA Wii ate "Seaton 18 should, therefore, sand a8</w:t>
        <w:br/>
        <w:br/>
        <w:t>418, Section 0 says that a person is not lable for the</w:t>
        <w:br/>
        <w:t>‘unintended and unkown consequences of his “awful ct, done</w:t>
        <w:br/>
        <w:t>Wistinwtal manner by lief means and with proper, care and</w:t>
        <w:br/>
        <w:t>Gution’ The dlustation to the section bangs ott the mean-</w:t>
        <w:br/>
        <w:t>ag clearly, and'no change i required,</w:t>
        <w:br/>
        <w:br/>
        <w:t>RSP esata oni</w:t>
        <w:br/>
        <w:t>SEMAN Hearn whee gona</w:t>
        <w:br/>
        <w:t>rowing ober hace person or property, Then. Talons</w:t>
        <w:br/>
        <w:t>eof cone at crs de</w:t>
        <w:br/>
        <w:br/>
        <w:t>“The intention ofthis provon is clear enough. The main</w:t>
        <w:br/>
        <w:t>ideas Bing) he act Woche law ences done 0 Oder</w:t>
        <w:br/>
        <w:t>{Soa lee am (the hae fo be avolded mst, i.</w:t>
        <w:br/>
        <w:t>‘Raat ea lings bw sch a fo jy the rk of Sin</w:t>
        <w:br/>
        <w:t>sata sys caus harm, aad Ga) thee done in od</w:t>
        <w:br/>
        <w:t>ia how ‘any tenon of caving arm One of hae</w:t>
        <w:br/>
        <w:t>{Gens "pat a he Explanation, whie the other wo arin the</w:t>
        <w:br/>
        <w:t>‘etn seein This spliting up does no som t0 be neces</w:t>
        <w:br/>
        <w:t>Faeters excite wil eer to understand iis sated</w:t>
        <w:br/>
        <w:t>idles =</w:t>
        <w:br/>
        <w:br/>
        <w:t>1. Nothing isan fence which, though done with</w:t>
        <w:br/>
        <w:t>the knowkege that t's thely ec harm, i done in</w:t>
        <w:br/>
        <w:t>fod Fath forthe purpose of preventing or avoiing thet</w:t>
        <w:br/>
        <w:t>[gem to person of propery, provided the ater ‘harm</w:t>
        <w:br/>
        <w:t>UF sha ature and’ so imine as to justly oF exci the</w:t>
        <w:br/>
        <w:t>‘isk of doing the act with such knows</w:t>
        <w:br/>
        <w:br/>
        <w:br/>
        <w:br/>
        <w:t>Page 92:</w:t>
        <w:br/>
        <w:t>1420, Section $2 completely exempts children under 7. years</w:t>
        <w:br/>
        <w:t>of ape from criminal tabilty in respect of any act done by</w:t>
        <w:br/>
        <w:t>the The bass of this ola exempton isthe asumption. that</w:t>
        <w:br/>
        <w:t>child below that age does not ease, and consequently” does</w:t>
        <w:br/>
        <w:t>hot Inn, the comquences of rasta the nestmary_culp</w:t>
        <w:br/>
        <w:t>{ble sats ‘of mid must bo deemed to be absent. Ia) resent</w:t>
        <w:br/>
        <w:t>Years thete has bein an increased weight of ttormed “penion</w:t>
        <w:br/>
        <w:t>{favour of changes in our methods of dealing wiih dkaguct</w:t>
        <w:br/>
        <w:t>‘hilren, “Ths changed attde ss mainly due to. the aware:</w:t>
        <w:br/>
        <w:t>fete that thew delguency stems largely from. parental” neglect,</w:t>
        <w:br/>
        <w:t>Parental contict,assovaion with evil elemesta, poverty and</w:t>
        <w:br/>
        <w:t>Similar factors wivch operate more intensively on children</w:t>
        <w:br/>
        <w:t>‘han ‘on aduls," Special tegstation in the form ‘of Children</w:t>
        <w:br/>
        <w:t>‘Acts provides for @ variety of measures signed to. cocest</w:t>
        <w:br/>
        <w:t>er than punish the etting chill "The {wo main objectives</w:t>
        <w:br/>
        <w:t>fof such meatres re to tke cnidren as far as posable outside</w:t>
        <w:br/>
        <w:t>the ambit of criminal habihty and the joradicon of the ond</w:t>
        <w:br/>
        <w:t>‘ary criminal Court, and to" make sch arrangements. for thee</w:t>
        <w:br/>
        <w:t>Corfetion, education end. welfae as ave appropri.</w:t>
        <w:br/>
        <w:br/>
        <w:t>421, Noting that in many. counties the minim age</w:t>
        <w:br/>
        <w:t>criminal abliy is Sed igh than inte Tnsan "Pe</w:t>
        <w:br/>
        <w:t>{Cade "wo oclade in car guesionsire 2 uetion, "Do you</w:t>
        <w:br/>
        <w:t>Seve yu may hemi, ae</w:t>
        <w:br/>
        <w:br/>
        <w:t>“minal responsiiy whit? year at present Hf 8,</w:t>
        <w:br/>
        <w:t>hat tool tbe *</w:t>
        <w:br/>
        <w:br/>
        <w:t>‘Among those who expresed an opinion on this queion.</w:t>
        <w:br/>
        <w:t>4 anal yy were aust a ete heap none</w:t>
        <w:br/>
        <w:br/>
        <w:t>‘ection #2. Bat there were ‘s consdersble number who</w:t>
        <w:br/>
        <w:t>woul have i fused 19 10, and some who even favoured 12</w:t>
        <w:br/>
        <w:t>Sts 35 the minimum age</w:t>
        <w:br/>
        <w:br/>
        <w:t>Suggs of High Courts were mostly against any change in</w:t>
        <w:br/>
        <w:t>emai ae Acorn ame iam,"</w:t>
        <w:br/>
        <w:t>‘Cente babs for stsocaingcatpabiy wits parca</w:t>
        <w:br/>
        <w:br/>
        <w:t>fnttedectopment faci ‘Some thought hat rg, the</w:t>
        <w:br/>
        <w:t>tmaniman age might lead 0 increase in urende crime was</w:t>
        <w:br/>
        <w:t>So Sad tt this was nota "ery great problem and sons</w:t>
        <w:br/>
        <w:t>Wand t) coud sek as doy eee</w:t>
        <w:br/>
        <w:br/>
        <w:t>in view ofthe fact that chide</w:t>
        <w:br/>
        <w:t>rea oe ting te 0 luca tanta amour</w:t>
        <w:br/>
        <w:t>Uiely early abs, His ot nessa fo iocease ‘rom</w:t>
        <w:br/>
        <w:br/>
        <w:t>dears fm order to fasten ecimnal fabiy. etdes, he sooner</w:t>
        <w:br/>
        <w:t>the eviminal habic of 2 boy i curbed, the bster it would be</w:t>
        <w:br/>
        <w:t>‘The rb maybe ened by sending the bay ton trmaony</w:t>
        <w:br/>
        <w:br/>
        <w:br/>
        <w:t>Page 93:</w:t>
        <w:br/>
        <w:t>Law</w:t>
        <w:br/>
        <w:t>Ieee</w:t>
        <w:br/>
        <w:br/>
        <w:t>Per contra, another Sessions Judge stated that in_ his opinion</w:t>
        <w:br/>
        <w:t>ld upto the age of 10 year was not expable of understanding</w:t>
        <w:br/>
        <w:t>the gravy of an offers committed by him and therefore the</w:t>
        <w:br/>
        <w:t>‘minmom ope of ctiminal Fespensbiy” should be 10 Yeas</w:t>
        <w:br/>
        <w:br/>
        <w:t>422. The law in this respect varies consierably_ in other</w:t>
        <w:br/>
        <w:t>‘ovis, in England the muinimam age was raised to. 10</w:t>
        <w:br/>
        <w:t>‘Ge teceuy ia B83" Under the Chileea aod” Young Persons</w:t>
        <w:br/>
        <w:t>Seat he oe crane espe</w:t>
        <w:br/>
        <w:t>Gochanged 2 hid under 14 years cannot and pro:</w:t>
        <w:br/>
        <w:t>SSutetfordny'srminal flea cust homicse A new Sone</w:t>
        <w:br/>
        <w:t>‘Spr‘or uneloresble cimnal repansiity has been into</w:t>
        <w:br/>
        <w:t>‘Bedi the cave of chdren between 10 Yeats and Jeary af</w:t>
        <w:br/>
        <w:t>Sse The commision of an offence % however, posible</w:t>
        <w:br/>
        <w:t>Feccondtion Tor a cate or supervision order</w:t>
        <w:br/>
        <w:br/>
        <w:t>{In Argentina, when « minor wader 16 years of age, commits</w:t>
        <w:br/>
        <w:t>«cine asad inlaw a8 2 felony, a. Sompetet Jodge ro.</w:t>
        <w:br/>
        <w:t>eed en the cre tf bt other inematon ups</w:t>
        <w:br/>
        <w:t>SEe"Natonl Council of Minot and if he coosiers it sd</w:t>
        <w:br/>
        <w:t>bie, be may order the intecement of the oinor tan isi</w:t>
        <w:br/>
        <w:t>fon" under the Counc</w:t>
        <w:br/>
        <w:br/>
        <w:t>In Aun, the minimum age 7 years in Queensland,</w:t>
        <w:br/>
        <w:t>‘Wester Australia and ‘Fasmaniae and’ ‘years in New South</w:t>
        <w:br/>
        <w:t>Wns" Viton and South Ausra</w:t>
        <w:br/>
        <w:br/>
        <w:t>In Canada the aw i similar to ours, A child under 7 years</w:t>
        <w:br/>
        <w:t>is completely exempt, aed a chi betwen the apes of 7/and</w:t>
        <w:br/>
        <w:t>Taj exompe unis be is competeot to know the eature and</w:t>
        <w:br/>
        <w:t>Consequence of is conduct and fo appresate that it was wrong</w:t>
        <w:br/>
        <w:br/>
        <w:t>ty ance, i mult apa hat hi ow 13, gas of</w:t>
        <w:br/>
        <w:br/>
        <w:t>"snot panihabe Irom the creamsances a</w:t>
        <w:br/>
        <w:t>SSalny ore often, haw been decced to impose penal</w:t>
        <w:br/>
        <w:t>‘Satence upon @ minor above the ag: of 13, elaborate rales ae</w:t>
        <w:br/>
        <w:t>int down tequring the subuituton of &amp; lesser” sentence for the</w:t>
        <w:br/>
        <w:t>‘oem snes</w:t>
        <w:br/>
        <w:br/>
        <w:t>While the minimum age i 14 Jn the Federal Republic of</w:t>
        <w:br/>
        <w:t>(Germany td in Norsy, 18 15 10 Denmark</w:t>
        <w:br/>
        <w:br/>
        <w:t>In the United States the age of absolute incapacity varies</w:t>
        <w:br/>
        <w:t>{comm State te Sate betweon 8 ears and 12 years In-one Stat,</w:t>
        <w:br/>
        <w:t>Now Jercy fe igh a8 16 Yeas</w:t>
        <w:br/>
        <w:br/>
        <w:t>As meds Asan cont, the uma age i 7. yeas ia</w:t>
        <w:br/>
        <w:t>‘Thailand, Ceyfon, Wag, Syn. and ‘Lebanon: 9 years in the</w:t>
        <w:br/>
        <w:t>Philipps, 1 years iv Turkey and Wan, and 14 years in Japan.</w:t>
        <w:br/>
        <w:br/>
        <w:br/>
        <w:br/>
        <w:t>Page 94:</w:t>
        <w:br/>
        <w:t>»</w:t>
        <w:br/>
        <w:br/>
        <w:t>423, To view of this wide variation, we carefully considered</w:t>
        <w:br/>
        <w:t>the question whether any increase inthe minimum age Is neces</w:t>
        <w:br/>
        <w:t>Sity or desirable. The age at which a chil cam Understand the</w:t>
        <w:br/>
        <w:t>fore of his act and ts consequences isnot necescarly 7 Yeas</w:t>
        <w:br/>
        <w:t>eould be'§ or or 10, or even more. The age of ? mentioned</w:t>
        <w:br/>
        <w:t>fn section 82 iin a sense abitary, but then any olber MBE</w:t>
        <w:br/>
        <w:t>‘Mould be equally arbitrary</w:t>
        <w:br/>
        <w:br/>
        <w:t>‘with the etblishment of juvenile courts and other agencies</w:t>
        <w:br/>
        <w:t>cachsvely concerned wi jtverle come, the need Tor the</w:t>
        <w:br/>
        <w:t>Spplication ofthe penal law inthe oftinary sense ecreses in</w:t>
        <w:br/>
        <w:t>ihe case of chien. Socety could well regard dekoquent</w:t>
        <w:br/>
        <w:t>Chien, not ap cmt nthe ee imwhch cle</w:t>
        <w:br/>
        <w:br/>
        <w:t>Se tcehded buts person equirng eaten. AN ame</w:t>
        <w:br/>
        <w:t>tant secton 82 could with some Josfeaton, be svegerted</w:t>
        <w:br/>
        <w:t>‘nthe pround that the stigma ofa criminal conviction shoUid</w:t>
        <w:br/>
        <w:t>fo aac fo any child below, say, the age of ten. The act of</w:t>
        <w:br/>
        <w:t>the chitdsbould not” amount to an offence, the cid commiting</w:t>
        <w:br/>
        <w:t>the Sc shone bible Yar ot roc. hte</w:t>
        <w:br/>
        <w:t>Sedinary machinery the crminal cours should not be appt</w:t>
        <w:br/>
        <w:t>Sabie Tn even in thoy ™</w:t>
        <w:br/>
        <w:br/>
        <w:t>‘What higher age should be substituted fom thie point of</w:t>
        <w:br/>
        <w:t>view can bea matter of controversy regard to conde</w:t>
        <w:br/>
        <w:t>Sone genety ‘engin naan fom we te teed to</w:t>
        <w:br/>
        <w:t>‘igpestToyears as the minimum age. Upto that age parents,</w:t>
        <w:br/>
        <w:t>Syand large, ace stil able to contro the conduct of the child</w:t>
        <w:br/>
        <w:t>land no serous harm is likely to be caused if criminal habilty</w:t>
        <w:br/>
        <w:t>pot attached 10 the chids act-</w:t>
        <w:br/>
        <w:br/>
        <w:t>4.24. AL the same ime, i seems 10 us very necessary that</w:t>
        <w:br/>
        <w:t>legislation for the care. and. protection of Ghiren showld be</w:t>
        <w:br/>
        <w:t>‘acted in all those Stet where t bas nat far been enacted,</w:t>
        <w:br/>
        <w:t>‘ind i should ‘be propery enforced in the States where It has</w:t>
        <w:br/>
        <w:t>[iteady been enacts, On the assomption that this wil be done,</w:t>
        <w:br/>
        <w:t>trerrscommend that section 82 may be amended by subsilutiag</w:t>
        <w:br/>
        <w:t>‘Nena for "seven ears</w:t>
        <w:br/>
        <w:br/>
        <w:t>4.25, Wath the above amendment of section 82, section $3</w:t>
        <w:br/>
        <w:t>wil practically ose its wliy. "We do not think it it worthwile</w:t>
        <w:br/>
        <w:t>Fetaining nf ollending children between the ages of 10 and</w:t>
        <w:br/>
        <w:t>TB, and. propose ite omission.</w:t>
        <w:br/>
        <w:br/>
        <w:t>£6 Si, 84 ca hat 9 ron of mand</w:t>
        <w:br/>
        <w:br/>
        <w:t>visa Sy Pc</w:t>
        <w:br/>
        <w:t>a oa a re ish eee te</w:t>
        <w:br/>
        <w:t>Sat hts tae ae ais</w:t>
        <w:br/>
        <w:t>Lane SR Saale</w:t>
        <w:br/>
        <w:br/>
        <w:t>=o</w:t>
        <w:br/>
        <w:br/>
        <w:br/>
        <w:br/>
        <w:t>Page 95:</w:t>
        <w:br/>
        <w:t>%0</w:t>
        <w:br/>
        <w:br/>
        <w:t>Ibis Draft Penal Code, Macaulay had sugoested two sections</w:t>
        <w:br/>
        <w:t>(66 ad 67), one staling that “nothing fr 98 hence waa</w:t>
        <w:br/>
        <w:t>‘one by 9 person in a state of idiocy" ad the other atatiee that</w:t>
        <w:br/>
        <w:br/>
        <w:t>‘nothing i an offence which a person does in comscquese of</w:t>
        <w:br/>
        <w:t>fring mad of desriovs at the tine of doing it" "the tas,</w:t>
        <w:br/>
        <w:t>‘Covimisioners, in replacing these two seston ofthe Dine Penal</w:t>
        <w:br/>
        <w:t>Code by section 84 appeut to have eed Ta bref and suc</w:t>
        <w:br/>
        <w:br/>
        <w:t>act form the text lad down in England bythe Sosuled</w:t>
        <w:br/>
        <w:t>M'Naghiten Rules", The esence of thse Rulers couuined</w:t>
        <w:br/>
        <w:t>im the following passage whichis constantly quoted of reed</w:t>
        <w:br/>
        <w:t>10 by judges</w:t>
        <w:br/>
        <w:br/>
        <w:t>= ig peZTRe ney ough to be t9f8 in al cases that every man</w:t>
        <w:br/>
        <w:t>is peesumal tbe sane and to possess sullen dene</w:t>
        <w:br/>
        <w:t>‘gf reason 10 be responsible for hit ermes, wal the conten</w:t>
        <w:br/>
        <w:t>be proved to their satisfaction: and that to enabish 9 ae</w:t>
        <w:br/>
        <w:t>fence on the grou of isamiy. it must te clearly proved</w:t>
        <w:br/>
        <w:t>that, af the time of the commiting ofthe ae the party</w:t>
        <w:br/>
        <w:t>actuied was labouring under such t defect of reas, Bee</w:t>
        <w:br/>
        <w:t>isease of the ming, a5 not to know the nawure aad quai</w:t>
        <w:br/>
        <w:t>Of the act he was doing, or if he did. Kaew i thavhe a</w:t>
        <w:br/>
        <w:t>Tot know he was daitg what was: wrong”</w:t>
        <w:br/>
        <w:br/>
        <w:t>437. The Bish Royal Commision on Ca</w:t>
        <w:br/>
        <w:t>bch made its Report im. 1955, noted that this. tet ns</w:t>
        <w:br/>
        <w:t>nal attacked almost a8 toon ast was formula mate</w:t>
        <w:br/>
        <w:t>by members of the matical profeon, but ane by: ejay</w:t>
        <w:br/>
        <w:t>rouble by Fizjames” Stephens and Has barn sebjeted</w:t>
        <w:br/>
        <w:t>onstane erin ever snes", "Doctors wate capone (2</w:t>
        <w:br/>
        <w:t>Baraat ta out te HENGE</w:t>
        <w:br/>
        <w:t>sed on the “emily cbwlate and miskading eercepcn</w:t>
        <w:br/>
        <w:t>{Weratere of insrty. since insanity doc nl Sth os ea,</w:t>
        <w:br/>
        <w:t>seem ioe afc wale</w:t>
        <w:br/>
        <w:t>Fessonaity ofthe patient incoding both ine wl andthe ae</w:t>
        <w:br/>
        <w:t>fone "An inane person may tetfoe cen knees soe</w:t>
        <w:br/>
        <w:t>and qualty ot his act and the it wrong and fooiodee Gaia</w:t>
        <w:br/>
        <w:t>but yeu commit 35 result of the menial sea Hea,</w:t>
        <w:br/>
        <w:t>Lact curghiat ye an me</w:t>
        <w:br/>
        <w:t>Impulse: or he may repard his motives as staning higher tgs</w:t>
        <w:br/>
        <w:t>{tesancigns ote Wace may tea ane ge a</w:t>
        <w:br/>
        <w:t>se Paes fstal mons ht ie mane</w:t>
        <w:br/>
        <w:t>Tle valve“! "However. ihe Court of Caminal"Aoned</w:t>
        <w:br/>
        <w:t>as coment upheld. the valdiy of the Rul eas Mey</w:t>
        <w:br/>
        <w:t>10 apmvove thei extension to cover the itesstOk" oF ase</w:t>
        <w:br/>
        <w:t>ontrolale” impulse. ‘The Coort has sho decane 4 Snare</w:t>
        <w:br/>
        <w:t>the inepretation i other respect. Thos thas hel cht fe</w:t>
        <w:br/>
        <w:t>words "the nature nd quality ofthe at” mutt bee</w:t>
        <w:br/>
        <w:br/>
        <w:t>‘TESS. I mle cages shes eemons palo em 00) By ow</w:t>
        <w:br/>
        <w:br/>
        <w:t>nf Ld it cag af Del Aap Te sa a he Ho</w:t>
        <w:br/>
        <w:br/>
        <w:br/>
        <w:br/>
        <w:t>Page 96:</w:t>
        <w:br/>
        <w:t>on</w:t>
        <w:br/>
        <w:br/>
        <w:t>to refer only 10 the physical character of the act and ot. to</w:t>
        <w:br/>
        <w:t>&lt;istingush between ie physeal and. moral</w:t>
        <w:br/>
        <w:t>‘erong” mass im eect "punishable ty law</w:t>
        <w:br/>
        <w:br/>
        <w:t>4.28. After a deep and extensive study of the laws of other</w:t>
        <w:br/>
        <w:t>oumiris 9s well. the Royal Commission same to the coneac</w:t>
        <w:br/>
        <w:t>Sion thatthe tof responsiblity nid down by the M'Naghten</w:t>
        <w:br/>
        <w:t>Rules “was'so defective that the law ought to be changed. They</w:t>
        <w:br/>
        <w:t>faggesed that, if the alteration were to be made by xtending</w:t>
        <w:br/>
        <w:t>the scope ‘of those Rus, the formula might be</w:t>
        <w:br/>
        <w:br/>
        <w:t>“The jury must be satisfied that a the time of comm</w:t>
        <w:br/>
        <w:t>fing the at the accused, ¢ a result of disease of the mind</w:t>
        <w:br/>
        <w:t>fof mental defcieney, a) didnot ‘now the nature and</w:t>
        <w:br/>
        <w:t>‘gally of the act, of (4) didnot kaow that It was. wrong.</w:t>
        <w:br/>
        <w:t>‘r (yas incapable OF pecventing.himtelt (rom omit</w:t>
        <w:br/>
        <w:t>nese</w:t>
        <w:br/>
        <w:br/>
        <w:t>‘They, however, comidered that it would be preferable 10 abpo=</w:t>
        <w:br/>
        <w:br/>
        <w:t>sate ibe MTNaghten Rules and leave the jury to determine whe</w:t>
        <w:br/>
        <w:br/>
        <w:t>ther. at the time of the at, the accused was suffering Irom</w:t>
        <w:br/>
        <w:t>eave ofthe mind or mental deficiency to sich 8 degree tha he</w:t>
        <w:br/>
        <w:br/>
        <w:t>‘Saght not to be held responsible. Nether recommendation</w:t>
        <w:br/>
        <w:br/>
        <w:t>was accepted in Briain,</w:t>
        <w:br/>
        <w:br/>
        <w:t>42%, Ms fd hat he nil code of ome of the Pro-</w:t>
        <w:br/>
        <w:t>aces of usa prove or “resi impale</w:t>
        <w:br/>
        <w:t>‘hs, theTesmanton” Criminal Code nate seco 168</w:t>
        <w:br/>
        <w:br/>
        <w:t>(1) A, peson isnot criminally cesposible for an act</w:t>
        <w:br/>
        <w:t>one, oe for tn omission ade, by Hh</w:t>
        <w:br/>
        <w:t>(3) when aficied with meniat disease (0 such an</w:t>
        <w:br/>
        <w:t>so render him dncapable of</w:t>
        <w:br/>
        <w:t>(© understanding the physical character of such</w:t>
        <w:br/>
        <w:t>@) Knowing that such act of omision was</w:t>
        <w:br/>
        <w:t>‘one tihich be ought motto do oF sale or</w:t>
        <w:br/>
        <w:t>(©) When such act or omission was done or made</w:t>
        <w:br/>
        <w:t>under an “impale which. by retin of meatal</w:t>
        <w:br/>
        <w:t>tikes he Was Im sibstance depeved of Say ‘powe!</w:t>
        <w:br/>
        <w:t>ore</w:t>
        <w:br/>
        <w:br/>
        <w:t>(2) The fact that a person waka the time at which</w:t>
        <w:br/>
        <w:t>he heed fhe dane an Blo ade sy Ome Ie</w:t>
        <w:br/>
        <w:t>Capable of contol Conaeel penerly. se resvan</w:t>
        <w:br/>
        <w:t>{oT the qosson wheter he Sad uch act made</w:t>
        <w:br/>
        <w:t>‘Shossion under am impulse which by reson feta</w:t>
        <w:br/>
        <w:t>‘eae he was im substance depened of any pomes tore</w:t>
        <w:br/>
        <w:br/>
        <w:t>{W Repont para 239</w:t>
        <w:br/>
        <w:t>Report pr. 317</w:t>
        <w:br/>
        <w:br/>
        <w:br/>
        <w:t>Page 97:</w:t>
        <w:br/>
        <w:t>2</w:t>
        <w:br/>
        <w:br/>
        <w:t>Similar provisions are 10 be found in the Criminal Codes of</w:t>
        <w:br/>
        <w:t>(Queenilind and of West Atnralia,</w:t>
        <w:br/>
        <w:br/>
        <w:t>‘The American Law Institute has sepgested! the folowing</w:t>
        <w:br/>
        <w:br/>
        <w:t>“() A pecson isnot responsible, for criminal conduct</w:t>
        <w:br/>
        <w:t>if atthe time of such conduet as a zest of mental Sense</w:t>
        <w:br/>
        <w:t>for defect he lacks substantial capacity either to appreciate</w:t>
        <w:br/>
        <w:t>the cximinality (wrongtulness} of his conduct otto coarorm</w:t>
        <w:br/>
        <w:t>his Conduct to the requremeats of Taw.</w:t>
        <w:br/>
        <w:br/>
        <w:t>2) As wed in this Aticle, the tezm “meatal disase</w:t>
        <w:br/>
        <w:t>or defect” does not inchade an abnormality matifested only</w:t>
        <w:br/>
        <w:t>by repeated cimninal or otherwise antisocial conduct."</w:t>
        <w:br/>
        <w:br/>
        <w:t>In France, atele 64 of the Penal Code provides that “there</w:t>
        <w:br/>
        <w:t>is no eime or offence whan the accused wa in a sate of mad</w:t>
        <w:br/>
        <w:t>‘nesta the time of the act of inthe event of his having Goer</w:t>
        <w:br/>
        <w:t>Competed by a force which e was unable t0 res”</w:t>
        <w:br/>
        <w:br/>
        <w:t>Acticle 10 ofthe Swiss Penal Code isto the effet that “any</w:t>
        <w:br/>
        <w:t>pecion sufleting from mental dase, ably oF trious Im</w:t>
        <w:br/>
        <w:t>airment of his mental faults who, at the tae of comming</w:t>
        <w:br/>
        <w:t>fhe ac, is inapabie of appreciating the wnlawful ature of ie</w:t>
        <w:br/>
        <w:t>{0 or of acing in accordance wih this appreciation “cannot</w:t>
        <w:br/>
        <w:t>‘punished</w:t>
        <w:br/>
        <w:br/>
        <w:t>We may ako eter to “the Dutham Rule’ flloned in the</w:t>
        <w:br/>
        <w:t>Distret of Columbia (USA) The rule i simply that an ae:</w:t>
        <w:br/>
        <w:t>ised. is not criminally responsible Wt his unlawhal act was</w:t>
        <w:br/>
        <w:t>‘the product of mental disease or mental defect We use 'sease</w:t>
        <w:br/>
        <w:t>Jn the sense of a condition which 4 consdered capable of eihee</w:t>
        <w:br/>
        <w:t>Improvng or deienoraing. We use ‘elect im the Sense of</w:t>
        <w:br/>
        <w:t>condition not combdered capable of either improving or</w:t>
        <w:br/>
        <w:t>‘Seterorating ‘and which may be ether congenial or the est</w:t>
        <w:br/>
        <w:t>‘oF injury, oF th resid effec of a physical or mental disease *</w:t>
        <w:br/>
        <w:br/>
        <w:t>Qeesons 4.30, In view of the strong critcsm to which the_M'Nagh-</w:t>
        <w:br/>
        <w:t>SE” om hake ine ea ea ine ote</w:t>
        <w:br/>
        <w:br/>
        <w:t>recognition sien 19 t a</w:t>
        <w:br/>
        <w:t>‘ions penal laws of several couatries we icluded in our Questionnaire</w:t>
        <w:br/>
        <w:t>econ’ Feeotowing question =~</w:t>
        <w:br/>
        <w:br/>
        <w:t>12. (4) Should_the existing provision (ction 84)</w:t>
        <w:br/>
        <w:t>relating tothe defence of instmty be modified or expanded</w:t>
        <w:br/>
        <w:t>in any vay ?</w:t>
        <w:br/>
        <w:br/>
        <w:t>TAIT, Mods Peal Gade, propd OBal Dat 19s2—Sacion 4</w:t>
        <w:br/>
        <w:br/>
        <w:t>2 Tae le between the wars "iasty” a arompness se open by the</w:t>
        <w:br/>
        <w:t>nme</w:t>
        <w:br/>
        <w:br/>
        <w:t>2. The an th yt eae ts curs hen in ABP x he Ray</w:t>
        <w:br/>
        <w:br/>
        <w:t>4 Durham v. Usted Sais (1958) 98 US. App. D.C. 2</w:t>
        <w:br/>
        <w:br/>
        <w:br/>
        <w:br/>
        <w:t>Page 98:</w:t>
        <w:br/>
        <w:t>9</w:t>
        <w:br/>
        <w:br/>
        <w:t>(8) Should the test be related to the offenders incapae</w:t>
        <w:br/>
        <w:t>{iy to Aaow thatthe act is wrong OF to hs icapacty to</w:t>
        <w:br/>
        <w:t>Keaow shat its punishable &gt;</w:t>
        <w:br/>
        <w:br/>
        <w:t>(6) Should the deteoce of insanity be availabe in cases</w:t>
        <w:br/>
        <w:br/>
        <w:t>{he offender, although aware of the wrongful, oceven</w:t>
        <w:br/>
        <w:br/>
        <w:t>riminal natore of his act. is unable to desist rom doles</w:t>
        <w:br/>
        <w:t>iW becasse of his mental’ condition?”</w:t>
        <w:br/>
        <w:br/>
        <w:t>Te my ote ws do at of ene</w:t>
        <w:br/>
        <w:t>sormeelaupce re nes eae</w:t>
        <w:br/>
        <w:t>shaPatacagtat atiaa,</w:t>
        <w:br/>
        <w:t>pela das tte pee ato</w:t>
        <w:br/>
        <w:t>ee ee rd</w:t>
        <w:br/>
        <w:t>het Sas ake ate ce</w:t>
        <w:br/>
        <w:br/>
        <w:t>live powers of commuation and remission vested i the re</w:t>
        <w:br/>
        <w:t>Sdent and the Governoe</w:t>
        <w:br/>
        <w:br/>
        <w:t>‘At regards part (6) of the question alo, the majority of the</w:t>
        <w:br/>
        <w:t>reps ‘soe ng change "“Some’ capa The woe ok</w:t>
        <w:br/>
        <w:t>the test shouldbe Knowledge of what i “wrong and others</w:t>
        <w:br/>
        <w:t>‘MAL shouldbe Koowiedge of what fy punishable by fw</w:t>
        <w:br/>
        <w:br/>
        <w:t>‘As repards part), ther was lite support fr specifically in</w:t>
        <w:br/>
        <w:t>ctading rest impane"iasecton Of Some chic opens</w:t>
        <w:br/>
        <w:t>considered that this was oot sly sanity. The main ection</w:t>
        <w:br/>
        <w:t>‘was that any such provaion would make the tial of the ive</w:t>
        <w:br/>
        <w:t>sore dificult for the judges than the present provision.</w:t>
        <w:br/>
        <w:br/>
        <w:t>4.31, 4 few questions arising directly ut of the working of</w:t>
        <w:br/>
        <w:br/>
        <w:t>ooh ster ct don</w:t>
        <w:br/>
        <w:t>foe Sa eae ata Pa</w:t>
        <w:br/>
        <w:t>Benson “Poe anna</w:t>
        <w:br/>
        <w:t>Seen Sete eas</w:t>
        <w:br/>
        <w:br/>
        <w:br/>
        <w:br/>
        <w:t>Page 99:</w:t>
        <w:br/>
        <w:t>Manioe</w:t>
        <w:br/>
        <w:br/>
        <w:t>ad</w:t>
        <w:br/>
        <w:br/>
        <w:t>TEE pat 435 seve</w:t>
        <w:br/>
        <w:br/>
        <w:t>a</w:t>
        <w:br/>
        <w:br/>
        <w:t>432. The crucial test under section $4 is whether the</w:t>
        <w:br/>
        <w:t>accned, athe time of commiting the olen, i incapable of</w:t>
        <w:br/>
        <w:t>owing “hat he's doing what ss citer wrong or contary</w:t>
        <w:br/>
        <w:t>olaw? The MNaghien Roles onfy rete $0 the accused not</w:t>
        <w:br/>
        <w:t>mowing that e's dong what wrong’ The quesion whether</w:t>
        <w:br/>
        <w:t>tie word “wong” these Rules means legal song or moral</w:t>
        <w:br/>
        <w:t>opin, Son dtu ath Ata co Eng</w:t>
        <w:br/>
        <w:t>Asal hefollowng direction 0 the Jory Even BY Beton</w:t>
        <w:br/>
        <w:t>1 conslred tobe corte statement ofthe la</w:t>
        <w:br/>
        <w:br/>
        <w:t>“The question is whether he was able to</w:t>
        <w:br/>
        <w:t>yonghess of the partcularact he was domgat</w:t>
        <w:br/>
        <w:t>ime. Could this man be ted to know inthis Senee whether Mt</w:t>
        <w:br/>
        <w:t>act was wronp if. through a disease ov defect or disorder of the</w:t>
        <w:br/>
        <w:t>‘mind he could aot think rationally of the reasons Which (o</w:t>
        <w:br/>
        <w:t>rainaty people make that act ight or wrong ? "If through</w:t>
        <w:br/>
        <w:t>he disordered condition of the ing, he could Not reason</w:t>
        <w:br/>
        <w:t>‘about the matter with a moderate degree of sense. and</w:t>
        <w:br/>
        <w:t>‘composure, may be sad that he could not Know that what</w:t>
        <w:br/>
        <w:t>betas doing was wrong”</w:t>
        <w:br/>
        <w:br/>
        <w:t>{In England,* howeve, it hasbeen emphatically held bs the Court</w:t>
        <w:br/>
        <w:t>of Criminal Appeal that "courts of taw can only datingulsh</w:t>
        <w:br/>
        <w:t>between that which is Im accordance with the law and that</w:t>
        <w:br/>
        <w:t>‘which i contrary to law”, and “there js-no doubt that io the</w:t>
        <w:br/>
        <w:br/>
        <w:t>MPNaghten Rates ‘wrong ineans conteay flaw and not “wrong”</w:t>
        <w:br/>
        <w:br/>
        <w:t>cording to te opoion of one manor of num of people</w:t>
        <w:br/>
        <w:t>fo the goestion whether &amp; particular act might oF might not</w:t>
        <w:br/>
        <w:t>be usted” n vane or mi</w:t>
        <w:br/>
        <w:br/>
        <w:t>433. Indian ease law_on the subject seems to leave the</w:t>
        <w:br/>
        <w:t>postin obscure. In a Cabutia case’, was observed</w:t>
        <w:br/>
        <w:br/>
        <w:t>“We ace satisfied thatthe appellant knew the nature of|</w:t>
        <w:br/>
        <w:t>hig act What "we have to" ser 8 whetlee he Knew that</w:t>
        <w:br/>
        <w:t>twat he was doing was ether ong oe contrary to law. If</w:t>
        <w:br/>
        <w:t>be knew that what he wat doing wat wrong ther he</w:t>
        <w:br/>
        <w:t>Swit no be proteted even it he did mot Kaw that i Was</w:t>
        <w:br/>
        <w:t>Contrary to law Hf ‘he knew that what fe was doing. was</w:t>
        <w:br/>
        <w:t>‘onary t9 fa, then also he could not be protected eve</w:t>
        <w:br/>
        <w:t>though he did wat know that what he was doing roms</w:t>
        <w:br/>
        <w:br/>
        <w:t>According to this view, it would be rasessary forthe accus:</w:t>
        <w:br/>
        <w:t>‘9410 show that by feson of unsoundhness of mind he did not</w:t>
        <w:br/>
        <w:t>ot ht his ae eas rong a ab tat he int Koo hat</w:t>
        <w:br/>
        <w:t>yas contrary 10 law.</w:t>
        <w:br/>
        <w:br/>
        <w:t>2 Poor (933) 58 CLR. 192, 19; apron ia Sion, (1952) 86 CLR. 38,367</w:t>
        <w:br/>
        <w:t>3 Rw, Wanae, (1982) 2 AW ER. 1 (Lond Oosdrd, CJ)</w:t>
        <w:br/>
        <w:t>4 Cefon Al En. ATR ABE Cal 129, 190 (en at Roxburgh, 3).</w:t>
        <w:br/>
        <w:br/>
        <w:br/>
        <w:t>Page 100:</w:t>
        <w:br/>
        <w:t>8s</w:t>
        <w:br/>
        <w:br/>
        <w:t>In a later case, however, the same High Cort observed:—</w:t>
        <w:br/>
        <w:br/>
        <w:t>‘OF the tvee climents necetsary 10 be exablbed under</w:t>
        <w:br/>
        <w:t>section 84, any of which mast Be estblohed by an acased</w:t>
        <w:br/>
        <w:t>{oobi the benefit ofthe provsions appears that Ft</w:t>
        <w:br/>
        <w:t>the’ mature of th teas cealy Known tothe acess se</w:t>
        <w:br/>
        <w:t>ondly, that he knew tht the act was conay to le of</w:t>
        <w:br/>
        <w:t>We hve sais was" probably Known fo. hms ut (be)</w:t>
        <w:br/>
        <w:t>third element on wtich the case realy torn i shethe the</w:t>
        <w:br/>
        <w:t>Acewied Roo thatthe act wat wong</w:t>
        <w:br/>
        <w:br/>
        <w:t>‘Curiousy. no eeerence is made 0 the earlier judgment</w:t>
        <w:br/>
        <w:br/>
        <w:t>jnseuch ai fo the secu to show ha comes</w:t>
        <w:br/>
        <w:t>itn the peveral exception, of in other “words he id. not</w:t>
        <w:br/>
        <w:t>how et heen he cma of</w:t>
        <w:br/>
        <w:br/>
        <w:t>appears to us that the earher jngmest sates the Postion sor</w:t>
        <w:br/>
        <w:t>Shi. The new taken a theater Caleta ease as dened</w:t>
        <w:br/>
        <w:t>from by the’ Alfahabad High Cou?</w:t>
        <w:br/>
        <w:br/>
        <w:t>4.4. Although the MINaghien Rules sil hold the Beld Dink</w:t>
        <w:br/>
        <w:br/>
        <w:t>in Englnd despite the recommendations of the Royal Commie hed</w:t>
        <w:br/>
        <w:t>Slop, t new delence to murder, knen a a</w:t>
        <w:br/>
        <w:t>boty", was iuroduced by the Homicide Act of 1957. Gi</w:t>
        <w:br/>
        <w:t>Dinhed, Tenis the accused 10 be found guiRy” of man</w:t>
        <w:br/>
        <w:br/>
        <w:t>Saughterinsiad of murder. Secon 2 of that Act enacts</w:t>
        <w:br/>
        <w:br/>
        <w:t>() Where perion kills of is « party to te killing of</w:t>
        <w:br/>
        <w:t>another he shal ol be conte of murder it he ss slr</w:t>
        <w:br/>
        <w:t>ing. from such abnormaty of mind (wheter assing from</w:t>
        <w:br/>
        <w:t>Saale ot oteaed ode Solan of mind</w:t>
        <w:br/>
        <w:t>x any ‘ern: causes oF induced by dite oF i</w:t>
        <w:br/>
        <w:br/>
        <w:t>$5 Sebanally impaed hs mental responsibly for Re</w:t>
        <w:br/>
        <w:t>‘cs and omissions tn dong ox being 2 party 10 the Kili,</w:t>
        <w:br/>
        <w:br/>
        <w:t>@ “</w:t>
        <w:br/>
        <w:br/>
        <w:t>12) A person who but for this ection would be Hise,</w:t>
        <w:br/>
        <w:t>whether as" principal of as accessory. tobe convicted. of</w:t>
        <w:br/>
        <w:t>spies he Tate iment" "comics" man</w:t>
        <w:br/>
        <w:br/>
        <w:t>such provision ta the Code, ether testreted to ctlpable bom</w:t>
        <w:br/>
        <w:t>{ide dr, more generally applicable to al offences, ae 2 supple:</w:t>
        <w:br/>
        <w:t>‘ment (0 section 84 but decided against it, manly becuse of the</w:t>
        <w:br/>
        <w:t>implied medicolegal sues it woul intodace i the tal</w:t>
        <w:br/>
        <w:t>So'tac as murder cases are concerned, the Code aleady pives</w:t>
        <w:br/>
        <w:t>slscrtion (a the Cours in the matter of sentences the death</w:t>
        <w:br/>
        <w:t>Sentence not being obligatory. As ogarde olter offences also,</w:t>
        <w:br/>
        <w:br/>
        <w:t>Tpke Aboot The kg, RAR PAD GE 1 enbrgh aed Blake</w:t>
        <w:br/>
        <w:br/>
        <w:t>2 abate, AUR. 1984 AL S38 516</w:t>
        <w:br/>
        <w:t>5. Sw ao Se Report of Capit Panton tagaph 9.28</w:t>
        <w:br/>
        <w:br/>
        <w:br/>
        <w:br/>
        <w:t>Page 101:</w:t>
        <w:br/>
        <w:t>section st</w:t>
        <w:br/>
        <w:t>om</w:t>
        <w:br/>
        <w:br/>
        <w:t>Sesion</w:t>
        <w:br/>
        <w:t>Biatle</w:t>
        <w:br/>
        <w:br/>
        <w:t>Sein.</w:t>
        <w:br/>
        <w:br/>
        <w:t>She</w:t>
        <w:br/>
        <w:t>=</w:t>
        <w:br/>
        <w:br/>
        <w:t>96</w:t>
        <w:br/>
        <w:br/>
        <w:t>‘there is no need to. provide specially that i the “siminshed</w:t>
        <w:br/>
        <w:t>sporti is ctababed, the ofender wil recive Teser</w:t>
        <w:br/>
        <w:t>Pumshiment) The ‘mental absormaty”of the offender “will</w:t>
        <w:br/>
        <w:t>[rurally bs taken inte account by the court Nike any other ¢k-</w:t>
        <w:br/>
        <w:t>Tonuating crcumtance while eching upon the sentence to Be</w:t>
        <w:br/>
        <w:t>awarded</w:t>
        <w:br/>
        <w:br/>
        <w:t>435. In the seslt, our view is that, in spite of its short</w:t>
        <w:br/>
        <w:t>comings, nection B4 need ot be akered in any Wa.</w:t>
        <w:br/>
        <w:br/>
        <w:t>4.36, Section 85 equates involuntary intoxication with</w:t>
        <w:br/>
        <w:t>tuosoundiess of mind aod lays dove the same rue for excusing</w:t>
        <w:br/>
        <w:t>SOperson, The next, ection, ating wth voluntary itoxr</w:t>
        <w:br/>
        <w:t>tation provides tht "where a ‘Snot an offance unless</w:t>
        <w:br/>
        <w:t>Sone with a particular Knowledge or init, person who does</w:t>
        <w:br/>
        <w:t>fhe act tn. &amp; sate of intonation shall be fable toe dea</w:t>
        <w:br/>
        <w:t>With if he had the same “knowledge ashe would have had</w:t>
        <w:br/>
        <w:t>ihe had mot been intoucated™ The effect is that voluntary</w:t>
        <w:br/>
        <w:t>fouoxiation cannot be pleaded as a defence om the ground that</w:t>
        <w:br/>
        <w:t>{he intoxited person ded not have the particular kindof know</w:t>
        <w:br/>
        <w:t>[Bige or tneat mentioned In. the detniion of the offence with</w:t>
        <w:br/>
        <w:t>‘which he is charged.</w:t>
        <w:br/>
        <w:br/>
        <w:t>1437, While the Coge makes it clear that voluntary of self</w:t>
        <w:br/>
        <w:t>seduced intonation dow not conse an exc fr commiting</w:t>
        <w:br/>
        <w:t>ofa ts seat onthe punt whether should be ea</w:t>
        <w:br/>
        <w:br/>
        <w:t>3 SMU Seeded one quetonnaie the queion’—</w:t>
        <w:br/>
        <w:br/>
        <w:t>“When a. person commits an offence in a, state of intoxi</w:t>
        <w:br/>
        <w:t>‘ation (aifinduced). shoold that be made &amp; ground for</w:t>
        <w:br/>
        <w:t>fenced. punshment 7”</w:t>
        <w:br/>
        <w:br/>
        <w:t>wither eceatn Sa.r</w:t>
        <w:br/>
        <w:t>genetinaiicaae tama eas ee</w:t>
        <w:br/>
        <w:t>ES Petia esl genie</w:t>
        <w:br/>
        <w:t>Sree sata afeetnancan coe sh</w:t>
        <w:br/>
        <w:t>ky iy sates he ah ae</w:t>
        <w:br/>
        <w:t>Siesta ata aati To</w:t>
        <w:br/>
        <w:br/>
        <w:t>“The majority, however, were notin favour ofthe suggest</w:t>
        <w:br/>
        <w:t>‘oe ae he ew ao eon wan ea</w:t>
        <w:br/>
        <w:t>mie Cth Seeding ti gums fe Gr</w:t>
        <w:br/>
        <w:t>fntoxiation cou ‘ss eahancing culpability (ee</w:t>
        <w:br/>
        <w:t>See me, Mat Retin that condon morse 16</w:t>
        <w:br/>
        <w:t>om te crime rush) ort could be repsrded as extenoa-</w:t>
        <w:br/>
        <w:t>fp olfecee and that these were mater of detail which</w:t>
        <w:br/>
        <w:t>Sn elt to ae age to take Into account when deciing the</w:t>
        <w:br/>
        <w:t>Sppropniate sentence</w:t>
        <w:br/>
        <w:br/>
        <w:br/>
        <w:br/>
        <w:t>Page 102:</w:t>
        <w:br/>
        <w:t>oa</w:t>
        <w:br/>
        <w:br/>
        <w:t>Agrecing with this view, we have come to the concision</w:t>
        <w:br/>
        <w:t>that a “provivon for enhanced” punishment is not desirable</w:t>
        <w:br/>
        <w:t>Sd that the. mater maybe Teh Yo the discretion of the courts</w:t>
        <w:br/>
        <w:t>aS at present</w:t>
        <w:br/>
        <w:br/>
        <w:t>4.3%, The language of section 86 has caused same confusion. Kove</w:t>
        <w:br/>
        <w:t>As meio bythe Supreme. Cour whe hen pero the Slant</w:t>
        <w:br/>
        <w:t>‘Selon speaks ofviment oe knowledge. the taller pert deals swe</w:t>
        <w:br/>
        <w:t>‘aly ih kredg and 9 eran semen of du ine</w:t>
        <w:br/>
        <w:t>fers, nay "pombyBe Wy feat of th “omen</w:t>
        <w:br/>
        <w:t>{isn voluntary druskenress Raowedge is 1 he presumed inthe</w:t>
        <w:br/>
        <w:t>thine manner as if there mat no-drankenoess, what abot hs</w:t>
        <w:br/>
        <w:t>‘atic where men veo required Y "Are we at liberty "pace</w:t>
        <w:br/>
        <w:t>finent om the same Tooting Ad, i 0, why has the section</w:t>
        <w:br/>
        <w:t>‘ited intent ine later part? To thin question the Supreme</w:t>
        <w:br/>
        <w:t>Courts answer in. "$0 ot as krowedge ts concered, we must</w:t>
        <w:br/>
        <w:t>ittrbute oe I</w:t>
        <w:br/>
        <w:br/>
        <w:t>aie tle, foie a menion hep me mst</w:t>
        <w:br/>
        <w:t>umnetffom the attending ctcumtancey ofthe case, payin</w:t>
        <w:br/>
        <w:t>Saag te’ dre iment "We conn that</w:t>
        <w:br/>
        <w:t>eo irate to relly this anomalous poston by ome</w:t>
        <w:br/>
        <w:t>ting the reer 10" nention altogether.</w:t>
        <w:br/>
        <w:br/>
        <w:t>4.39. We recommend that sections 85 and 86 which deal with cians</w:t>
        <w:br/>
        <w:t>the Same subject may becombined fone section and revised a Sand se</w:t>
        <w:br/>
        <w:br/>
        <w:t>tito geet</w:t>
        <w:br/>
        <w:br/>
        <w:t>5. Act of. person who it invvicaed —*</w:t>
        <w:br/>
        <w:t>is ao offence which fe one by 4 person who, atthe time oF</w:t>
        <w:br/>
        <w:t>“doin sn. by feason of itoxtation incapable of knowing</w:t>
        <w:br/>
        <w:t>the tre of the act, oF that he doing What is eter Sr0e</w:t>
        <w:br/>
        <w:t>fe contrary 10 law</w:t>
        <w:br/>
        <w:br/>
        <w:t>Nothing</w:t>
        <w:br/>
        <w:br/>
        <w:t>Provided that Sach intoication was not seinduced.”</w:t>
        <w:br/>
        <w:br/>
        <w:t>12) Where an act done bya pervon in a sate of toni</w:t>
        <w:br/>
        <w:t>ssicn wipes seleinduged wil be an ofece if done with</w:t>
        <w:br/>
        <w:t>Mfaricwtar Knowledge, be shall be fable tobe dealt with</w:t>
        <w:br/>
        <w:t>sd he. did the aut withthe Laowldge he would have</w:t>
        <w:br/>
        <w:t>ad Whe had eat boon intoxicated.</w:t>
        <w:br/>
        <w:br/>
        <w:t>15) oviation is elbindeed saa person when he</w:t>
        <w:br/>
        <w:t>Sofontariy cases the state OF toxieation in hin</w:t>
        <w:br/>
        <w:br/>
        <w:t>4.40. Ssctions, $7, $8 snd 89 deal elaborately with diferent Seo</w:t>
        <w:br/>
        <w:t>swaitons where bodily harm is caused, But with consent given WS)</w:t>
        <w:br/>
        <w:t>By orn behalf the person to whom His caused. After a</w:t>
        <w:br/>
        <w:t>Shae Stating oF the tebions we_do not And any need 10</w:t>
        <w:br/>
        <w:t>then</w:t>
        <w:br/>
        <w:br/>
        <w:t>1 ey Te Soe of ESE. (50 SCR. 8</w:t>
        <w:br/>
        <w:t>SMot Lae 2</w:t>
        <w:br/>
        <w:br/>
        <w:br/>
        <w:br/>
        <w:t>Page 103:</w:t>
        <w:br/>
        <w:t>se</w:t>
        <w:br/>
        <w:br/>
        <w:t>=</w:t>
        <w:br/>
        <w:t>ved,</w:t>
        <w:br/>
        <w:br/>
        <w:t>isi it</w:t>
        <w:br/>
        <w:br/>
        <w:t>96</w:t>
        <w:br/>
        <w:br/>
        <w:t>41, Section 90 defines. the situations in which the consent</w:t>
        <w:br/>
        <w:t>apparently to be givenby a person is not seicient for porposss</w:t>
        <w:br/>
        <w:t>Of the Code, i!was sogpeted that content obtained” from</w:t>
        <w:br/>
        <w:t>Devson by putting him unger Rypnotic or other Ocul intucnce</w:t>
        <w:br/>
        <w:t>‘should ‘be “pecially mentioned in the seclion. "We hve</w:t>
        <w:br/>
        <w:t>litle douby that i ever @'comerte case ofthis sort tame vp.</w:t>
        <w:br/>
        <w:t>the cours would have no alficusy mn holding sacs coment 6</w:t>
        <w:br/>
        <w:t>te insufiient even under the eusting provion. The il</w:t>
        <w:br/>
        <w:t>‘nee on the mind. could be regarded shaving produced either</w:t>
        <w:br/>
        <w:t>3 mrssonception of fact or an inability to ndestand the na</w:t>
        <w:br/>
        <w:br/>
        <w:t>Sad consequence of that to which the person gives is conse</w:t>
        <w:br/>
        <w:t>IW" does noe appear sevescry to amply section 90 t0 cover</w:t>
        <w:br/>
        <w:t>sch eae which many event afe wot of practical importance</w:t>
        <w:br/>
        <w:br/>
        <w:t>442, No change is required in section 91</w:t>
        <w:br/>
        <w:br/>
        <w:t>4. Seon 9 roa, (4 san ef ney</w:t>
        <w:br/>
        <w:t>pear ee ere tg</w:t>
        <w:br/>
        <w:t>a aera ge ene</w:t>
        <w:br/>
        <w:t>ele Th ne igang</w:t>
        <w:br/>
        <w:br/>
        <w:t>‘The lye of cae envisaged by the section i that of surgeon</w:t>
        <w:br/>
        <w:t>wi Seen finds nectsry to petorm an operon sd ie</w:t>
        <w:br/>
        <w:t>0 lime to obtain anybody's conse. Hes protec. supet fo</w:t>
        <w:br/>
        <w:t>the safeguards mentioned, ihe cts in good faith forthe</w:t>
        <w:br/>
        <w:t>palien’s Benefit ugestion was made thatthe power of 3</w:t>
        <w:br/>
        <w:t>Surgeon’ n-such citcumatances shouldbe further: widened,</w:t>
        <w:br/>
        <w:t>50 85 to do away withthe requirement of consent alfoether</w:t>
        <w:br/>
        <w:t>xem. there be time to obtain consent." We fel no justifeat</w:t>
        <w:br/>
        <w:t>for buch change vince, under the lw a8 8 Surpeon hes</w:t>
        <w:br/>
        <w:t>sufficient otectton in suitable case, and 10 widen tht pre</w:t>
        <w:br/>
        <w:t>tection woul be somewhat rny, apart Irom placing too heavy</w:t>
        <w:br/>
        <w:t>4 burden on a surgeon. We a, therefore not preponog any</w:t>
        <w:br/>
        <w:t>‘hange in section 92</w:t>
        <w:br/>
        <w:br/>
        <w:t>444. Nor i any change needed in seston 93, wich potets</w:t>
        <w:br/>
        <w:t>2, sommunation made ty 0 Tet Tor the bene the</w:t>
        <w:br/>
        <w:t>ietson to whom iis made!</w:t>
        <w:br/>
        <w:br/>
        <w:t>4.45 Section 94 embodies the principle that 4 person</w:t>
        <w:br/>
        <w:t>complied by force of threat of force to" do. any act Shout</w:t>
        <w:br/>
        <w:t>ot be punished Yor that act.” To. ths there are two.</w:t>
        <w:br/>
        <w:t>‘sseptons, namely, ‘mucder and waging’ war against he</w:t>
        <w:br/>
        <w:t>‘Government of dia (which it the caly Ofence again! the</w:t>
        <w:br/>
        <w:t>Slate punsable with deathy. Further, the threat wit be of</w:t>
        <w:br/>
        <w:t>‘nsiant death (0 the person mage to commit the, oflence,</w:t>
        <w:br/>
        <w:br/>
        <w:br/>
        <w:br/>
        <w:t>Page 104:</w:t>
        <w:br/>
        <w:t>9°</w:t>
        <w:br/>
        <w:br/>
        <w:t>Aorber condition. is that the person so. hrestened. should</w:t>
        <w:br/>
        <w:t>fot have placed himself in that tuation of his own accord</w:t>
        <w:br/>
        <w:t>1s aly “right thatthe Taw shoal in no Srcumssnoe excise</w:t>
        <w:br/>
        <w:t>‘murder or wagiog War agains the Stateand.to that extents the</w:t>
        <w:br/>
        <w:t>Stringent role contained in section 98 should temaia as is</w:t>
        <w:br/>
        <w:br/>
        <w:t>There aie, however, wo directions in which we feel that</w:t>
        <w:br/>
        <w:t>the defence of duress can be oseflly extended Fist, we think</w:t>
        <w:br/>
        <w:t>‘hit for practical purposes treat of serous body injury can</w:t>
        <w:br/>
        <w:t>‘and daily sas Gompsling 25 the threw of death. le may</w:t>
        <w:br/>
        <w:t>tbe “mentioned "here that in Enpland in answering the</w:t>
        <w:br/>
        <w:t>&lt;estion what 2 suffcentysetious threat co amount to dures,</w:t>
        <w:br/>
        <w:t>“blacstone refers to death or cher Dovhily harm. Stept 16</w:t>
        <w:br/>
        <w:t>death or grievous boxy harm ‘nd Lord Goddard, CIs in</w:t>
        <w:br/>
        <w:t>‘Scare! ig" sioeace or tmprsonment.©" According to Rusielh</w:t>
        <w:br/>
        <w:t>the view "is freely held that thveas of immediate and selon</w:t>
        <w:br/>
        <w:t>Physical sufering such a6 death or prevous ‘bodily “harm,</w:t>
        <w:br/>
        <w:t>Should excess fom ibility a person who may have commited</w:t>
        <w:br/>
        <w:t>2 leer olfence. though ceraniy not &amp; grave oflnse such ss</w:t>
        <w:br/>
        <w:t>‘nurder™. A" person threatened with" grievous, bodily harm</w:t>
        <w:br/>
        <w:t>should, therefore. be permited to plead doress as an eteve</w:t>
        <w:br/>
        <w:t>Inthe sameway ay 2 person thvedtened wth deat</w:t>
        <w:br/>
        <w:br/>
        <w:t>Sandy, wetland chen mote. Arya teat</w:t>
        <w:br/>
        <w:t>ath or serious body Injry to someone very gear und deat</w:t>
        <w:br/>
        <w:t>{o'a person, can be even more compeling than threat of njy</w:t>
        <w:br/>
        <w:t>2 aaron mai hehe ands a ye aie</w:t>
        <w:br/>
        <w:t>“many a man ‘who regards is own perton safety 3¥ of</w:t>
        <w:br/>
        <w:br/>
        <w:t>stncance wil be sobected tthe mem extreme Sec 3 nad</w:t>
        <w:br/>
        <w:t>2eolroted wth 3 threat co kor seul ire bs le</w:t>
        <w:br/>
        <w:br/>
        <w:t>We propo, therefore, to include such a threat in the rule</w:t>
        <w:br/>
        <w:t>in sation 8 Hinting, hance the tof ear rele’ to te</w:t>
        <w:br/>
        <w:br/>
        <w:t>&lt;hilcen. the parents and the spouse of the person thretened</w:t>
        <w:br/>
        <w:t>‘The two, Explanations should be- pu a istration a they</w:t>
        <w:br/>
        <w:br/>
        <w:t>eal with special situaiony and a9 not contain 2 clriatory</w:t>
        <w:br/>
        <w:t>provision</w:t>
        <w:br/>
        <w:br/>
        <w:t>Jn the light of the above, section 94 should be redrafed 3s</w:t>
        <w:br/>
        <w:t>follows</w:t>
        <w:br/>
        <w:br/>
        <w:t>"94, Act to which a person te by teers: —Exee</w:t>
        <w:br/>
        <w:t>smutder and oles apd the Se punsbabte wi eal</w:t>
        <w:br/>
        <w:br/>
        <w:t>‘othing ivan offence whch done by a feaoa who competed</w:t>
        <w:br/>
        <w:t>{odo tb threats whch, a the Ue Of dng i, reasonably</w:t>
        <w:br/>
        <w:br/>
        <w:t>LOA Ee ape re</w:t>
        <w:br/>
        <w:t>2. Soh and Hogan, Cinnal lw (2nd Edy page 14</w:t>
        <w:br/>
        <w:t>5, Rowell on Crime (12 Fn) Vol. page</w:t>
        <w:br/>
        <w:br/>
        <w:t>4 Edeans "Compuion, Coeron aad Cena Responsbihy.” (1951)</w:t>
        <w:br/>
        <w:t>Rie Bes</w:t>
        <w:br/>
        <w:br/>
        <w:br/>
        <w:br/>
        <w:t>Page 105:</w:t>
        <w:br/>
        <w:t>100</w:t>
        <w:br/>
        <w:br/>
        <w:t>‘cause the apprehension that instant death or prerou Bodily har</w:t>
        <w:br/>
        <w:t>‘ther to that person or t0 an near relative of tha person presen</w:t>
        <w:br/>
        <w:t>"ho te threat are made, wil otherwise be the consequence =</w:t>
        <w:br/>
        <w:br/>
        <w:t>Provided the person doing te act did not, of his own accor.</w:t>
        <w:br/>
        <w:t>cr froma reasonable apprehemson of harm to himslf short of</w:t>
        <w:br/>
        <w:t>“asian death or grievous bod harm place isl i the sta</w:t>
        <w:br/>
        <w:t>‘on by which fe became subject 10 Such consraimt</w:t>
        <w:br/>
        <w:br/>
        <w:t>Explanation tn this section.</w:t>
        <w:br/>
        <w:br/>
        <w:t>(2) “pious bodily harm, means permanent pri:</w:t>
        <w:br/>
        <w:t>‘tng ether er or pratt of ty ore: meer</w:t>
        <w:br/>
        <w:t>or jon of the boas!</w:t>
        <w:br/>
        <w:br/>
        <w:t>("near sclative” means parent, spouse, som of</w:t>
        <w:br/>
        <w:t>her.</w:t>
        <w:br/>
        <w:br/>
        <w:t>Msraions</w:t>
        <w:br/>
        <w:br/>
        <w:t>(a) A person who, of his own accord. or by eason ofa threat</w:t>
        <w:br/>
        <w:t>of being beaten. joins gang of cots, Knowing their characte,</w:t>
        <w:br/>
        <w:t>not Eatied ithe benef of this excesion.</w:t>
        <w:br/>
        <w:br/>
        <w:t>“(b) A smith seized by a gan of dacoits and forced</w:t>
        <w:br/>
        <w:t>by ea of nant sek or pes bi ans 16 take</w:t>
        <w:br/>
        <w:t>his tools and to force the door aft house for tbe dacoits to</w:t>
        <w:br/>
        <w:t>enter and plunder is emllsd “10° the ened of IMs</w:t>
        <w:br/>
        <w:t>Seep</w:t>
        <w:br/>
        <w:br/>
        <w:t>Stim 4.45. Section 98 an appston ofthe maxim de mininune</w:t>
        <w:br/>
        <w:t>ES ‘non cova Ine (0 the fed of enminal ta H the haem cares</w:t>
        <w:br/>
        <w:t>tan act 0 small that no man of ordinary senae and tempor</w:t>
        <w:br/>
        <w:t>‘so complaint of I. the et does not amaunt to an offence</w:t>
        <w:br/>
        <w:t>‘The object ofthis provision sh "to elude from the operation</w:t>
        <w:br/>
        <w:t>tthe Penal Code those caes which, from the Impeetection of</w:t>
        <w:br/>
        <w:t>the fang. may fall within the Teton ofthe law but ate not</w:t>
        <w:br/>
        <w:t>‘sina ts Spit? "No" chatge is "needed In the. setion,</w:t>
        <w:br/>
        <w:br/>
        <w:t>Suwon 4.47, Sections 96 10 196 which analyse and detimic the sight</w:t>
        <w:br/>
        <w:t>SeTiae of privaie defence come up before the court for Lnerpretsion</w:t>
        <w:br/>
        <w:t>‘awit Sad aplication mote Teguendly than the other sections i (his</w:t>
        <w:br/>
        <w:br/>
        <w:t>hapise Aller stung the general exception i secon 96 that</w:t>
        <w:br/>
        <w:t>So" Song an fence winch done the exer of this ht</w:t>
        <w:br/>
        <w:br/>
        <w:t>is aolysd inthe tubsaquegt cons fom to aspect,</w:t>
        <w:br/>
        <w:t>sehr dence the boty and eles of propery See</w:t>
        <w:br/>
        <w:t>Mn tines thee to aspects" While sections 98 and 99 re</w:t>
        <w:br/>
        <w:br/>
        <w:t>1. The pte span Pay Ra as dam pcg wo the epreton “eevee</w:t>
        <w:br/>
        <w:t>Me SUE RAR a ay ae</w:t>
        <w:br/>
        <w:br/>
        <w:t>2 Soe ron amin f “gewoon bar” propre in caper 16 ow. aly</w:t>
        <w:br/>
        <w:t>AS (25 [SS ob lntion at felled neous Bolly har</w:t>
        <w:br/>
        <w:t>aS pata HS, Sl</w:t>
        <w:br/>
        <w:br/>
        <w:t>3 Vonte Moness 6 Dita Klan, (969'SER. Sepp,</w:t>
        <w:br/>
        <w:br/>
        <w:t>25; ALR 1986 SCT, 17H,</w:t>
        <w:br/>
        <w:br/>
        <w:br/>
        <w:t>Page 106:</w:t>
        <w:br/>
        <w:t>10</w:t>
        <w:br/>
        <w:br/>
        <w:t>spplicable in relation to both aspects, sections 100, 101, 102</w:t>
        <w:br/>
        <w:t>and 106 areconcerned with defence ofthe boa) and sections 103,</w:t>
        <w:br/>
        <w:t>1 0 a need wi ates oop We</w:t>
        <w:br/>
        <w:t>pose Below a ressrangement of the pronson® Dringig tosther</w:t>
        <w:br/>
        <w:t>"hase relating to the right to defend the Body in one sete and</w:t>
        <w:br/>
        <w:t>‘hose relating to the right 10 defend property im another sti,</w:t>
        <w:br/>
        <w:t>‘This would, ie seem €9 uo, make fer</w:t>
        <w:br/>
        <w:t>of the provisions and fai</w:t>
        <w:br/>
        <w:br/>
        <w:t>4-48. In defsing the right to defend property, section 97. Secon</w:t>
        <w:br/>
        <w:t>sey the phrase “oMfenceoling ander te einion ef thet,</w:t>
        <w:br/>
        <w:t>robbery. machiet or crvhinal‘wespasi The intention and</w:t>
        <w:br/>
        <w:br/>
        <w:t>‘et of this forma is oviousy to cover all aggravated ore</w:t>
        <w:br/>
        <w:br/>
        <w:t>ofthe ofences named. There appens to be no particular Port</w:t>
        <w:br/>
        <w:br/>
        <w:t>ta using the words “any act which it'an offence! inthe second</w:t>
        <w:br/>
        <w:t>&lt;lause of section 97, sine section 98 adequately cover all case:</w:t>
        <w:br/>
        <w:t>SIRE he ot oe the po he dor bat the</w:t>
        <w:br/>
        <w:t>Tight to defend stil exists. "The right fo deen property may</w:t>
        <w:br/>
        <w:t>‘conlingly be defined a8 follows</w:t>
        <w:br/>
        <w:br/>
        <w:t>“Every person has a right to defend she properts, whe</w:t>
        <w:br/>
        <w:t>thee moveatie or mere hao any ihe</w:t>
        <w:br/>
        <w:t>eon against any ofence which tor incldes robbery the,</w:t>
        <w:br/>
        <w:t>Incheon criminal trespass and any atempt 10 comm</w:t>
        <w:br/>
        <w:t>{ny Such fence</w:t>
        <w:br/>
        <w:br/>
        <w:t>4.49, Section 98 does not requite any change.</w:t>
        <w:br/>
        <w:br/>
        <w:t>4.5. Seton 99 has four paragraphs and two explanations eoian</w:t>
        <w:br/>
        <w:t>‘The fest two paragraphs preclude” the exer ot the right ot 3</w:t>
        <w:br/>
        <w:t>aac defence apn a done by. oF unde ihe" don</w:t>
        <w:br/>
        <w:br/>
        <w:t>St public servants cert ‘eulanes, Bath a</w:t>
        <w:br/>
        <w:br/>
        <w:t>to the two explaation. the fine being eleva to the fat</w:t>
        <w:br/>
        <w:t>Pcgraph and the santo the send porgrigh,</w:t>
        <w:br/>
        <w:br/>
        <w:t>The thick paragraph altossther  dcbars the sight of private</w:t>
        <w:br/>
        <w:t>&lt;ifiree in Sabra neh ene ane enol NS</w:t>
        <w:br/>
        <w:t>bbl atthortes "We conuer this proton ae feng</w:t>
        <w:br/>
        <w:t>‘it's Conteoveral and tases queston ef poly</w:t>
        <w:br/>
        <w:br/>
        <w:t>fom rani coin ha ovina te</w:t>
        <w:br/>
        <w:t>sigh of pivate' defence in no eae extend thei</w:t>
        <w:br/>
        <w:t>ote har tats shes eT hm</w:t>
        <w:br/>
        <w:br/>
        <w:t>4.51, The fst paragraph seers to an act done by a public</w:t>
        <w:br/>
        <w:t>hae AS iy not be a ta Haw</w:t>
        <w:br/>
        <w:br/>
        <w:t>These words uve been unifrmly constued by the High Cours Sein</w:t>
        <w:br/>
        <w:t>to be applicable only to thow aeis which are iguana not Seas</w:t>
        <w:br/>
        <w:t>to those which are wholly algal. For instance, ia subine. Sa</w:t>
        <w:br/>
        <w:br/>
        <w:t>ector of police armed with arseach warrant Toma mage: etSi.</w:t>
        <w:br/>
        <w:t>trate atlempts to search the house of 2 person and’ tested by</w:t>
        <w:br/>
        <w:br/>
        <w:br/>
        <w:br/>
        <w:t>Page 107:</w:t>
        <w:br/>
        <w:t>‘ons of</w:t>
        <w:br/>
        <w:br/>
        <w:t>a2</w:t>
        <w:br/>
        <w:br/>
        <w:t>foe age rd le wm ie</w:t>
        <w:br/>
        <w:t>aE cept a</w:t>
        <w:br/>
        <w:t>noe cena i sets ma.</w:t>
        <w:br/>
        <w:t>‘view has led to certain anomalies, and has also put public ser~</w:t>
        <w:br/>
        <w:t>SRLS ome pom ae a eae</w:t>
        <w:br/>
        <w:t>Sh RE, Saale ake ae</w:t>
        <w:br/>
        <w:t>Oe Ske eae aremer a pae</w:t>
        <w:br/>
        <w:t>wa ee eS ee</w:t>
        <w:br/>
        <w:t>SORE aaa oor ros be</w:t>
        <w:br/>
        <w:t>icine egret ey teen nse</w:t>
        <w:br/>
        <w:t>Bi Some ra ae ta</w:t>
        <w:br/>
        <w:t>syria marie cusses amiraeeenes</w:t>
        <w:br/>
        <w:t>Bo orice</w:t>
        <w:br/>
        <w:br/>
        <w:t>4.22, uy of he cea andey th iat paneer of</w:t>
        <w:br/>
        <w:t>sation 99 shows Bow, i 8 ‘of instances, public</w:t>
        <w:br/>
        <w:t>SErsant acting in excdiion of the court odcts have been badly</w:t>
        <w:br/>
        <w:t>injured. and the coorts fave Sequited their “ssalats on</w:t>
        <w:br/>
        <w:t>tole pround that the courts onder wat. without jc</w:t>
        <w:br/>
        <w:t>Whosher'am onder of «cour is within ts unsdietion or out:</w:t>
        <w:br/>
        <w:t>See its juradiction. it exeerely dificult io decide. and,</w:t>
        <w:br/>
        <w:t>fame the en bo Aa enh m</w:t>
        <w:br/>
        <w:t>Uithe Gsputef laten op te the highew court But a su</w:t>
        <w:br/>
        <w:t>fhe poble servant executing that order should not be put</w:t>
        <w:br/>
        <w:t>tpafdy of Bou injery 30 long as hs action vn good Tah</w:t>
        <w:br/>
        <w:t>‘bic gly also eis hat sich potion sould tegen</w:t>
        <w:br/>
        <w:t>fp tociate te prompr exseution of the cour’, orders The</w:t>
        <w:br/>
        <w:t>‘Suders of 4 court ought to be imply obeyed.” We therefore</w:t>
        <w:br/>
        <w:t>SSsomend the tertion of a new proven section 99 50</w:t>
        <w:br/>
        <w:t>Sto mae the immunty ftom proscation conered by section</w:t>
        <w:br/>
        <w:t>$Sheo-atenie wh the Geprivaton of the rah of private defence</w:t>
        <w:br/>
        <w:t>east sch action In the fst poragraph of setion 99</w:t>
        <w:br/>
        <w:br/>
        <w:t>‘We. however. consider that dhis extraordinary protection</w:t>
        <w:br/>
        <w:t>should be geen only ther 2 public servo acs in purseance</w:t>
        <w:br/>
        <w:t>SPA cede of a court of josie. Whese he ets in execs</w:t>
        <w:br/>
        <w:t>‘Sr Ahr he considers to be he poser conferred rn hy Ta</w:t>
        <w:br/>
        <w:t>‘he eusung peowson sil sui, tha 6 to sy, fs action</w:t>
        <w:br/>
        <w:t>Seogutar. tise wil be no ght of private defence. but if ie</w:t>
        <w:br/>
        <w:t>Sree egal, eater owing to absence of juradievon "or a</w:t>
        <w:br/>
        <w:t>‘ier sround. there will bes righ of ponte defence</w:t>
        <w:br/>
        <w:br/>
        <w:br/>
        <w:t>Page 108:</w:t>
        <w:br/>
        <w:t>4.5, The same view will</w:t>
        <w:br/>
        <w:t>rite tee spit aac done the dann 4 pase</w:t>
        <w:br/>
        <w:t>Min shee that dagen a Sey jute by see</w:t>
        <w:br/>
        <w:br/>
        <w:t>‘cond paragraph of section 99. docs nat Reyire any cha</w:t>
        <w:br/>
        <w:t>pat siniedaal segue any Change</w:t>
        <w:br/>
        <w:br/>
        <w:t>4.54 With fference to the thied parageaph of section 99,</w:t>
        <w:br/>
        <w:t>wwe “considered i deeable to inclade” im Our quesionnate the</w:t>
        <w:br/>
        <w:t>Thos ing question =</w:t>
        <w:br/>
        <w:br/>
        <w:t>There</w:t>
        <w:br/>
        <w:br/>
        <w:t>at present no right of private defence in cases</w:t>
        <w:br/>
        <w:t>ta ahh tne the rece te okton</w:t>
        <w:br/>
        <w:t>St pubic authorities “(ection 99). Do you think tht</w:t>
        <w:br/>
        <w:t>this restection is necessary of thal it should be removed</w:t>
        <w:br/>
        <w:t>OF that i shouldbe” modiieg?™</w:t>
        <w:br/>
        <w:br/>
        <w:t>The sjeus reesned By ws on this question indicated hat</w:t>
        <w:br/>
        <w:t>shone i Tavour of recaing the presen cerition were almost</w:t>
        <w:br/>
        <w:t>‘he Same sm mamber as those fn our of removing A much</w:t>
        <w:br/>
        <w:t>aller numer of perions favoured some Todication i the</w:t>
        <w:br/>
        <w:t>etting promo,</w:t>
        <w:br/>
        <w:br/>
        <w:t>“The present restriction on the exercise of the sight of private</w:t>
        <w:br/>
        <w:t>etence considered necesary by some fe wew it ssid ofthe</w:t>
        <w:br/>
        <w:t>‘owing tendency among the pobie to reso" to sethelp even</w:t>
        <w:br/>
        <w:t>fthore the protecuion of pULNC authovites fs avatable” itis</w:t>
        <w:br/>
        <w:t>‘ho Sant Hat an a preset there i merentng evidence of i</w:t>
        <w:br/>
        <w:t>Feapoot for law and ovaer. the deletion Of ths resiretion wil</w:t>
        <w:br/>
        <w:t>‘nly ihrease the numer of crimes and wil est lols</w:t>
        <w:br/>
        <w:br/>
        <w:t>‘On the ier handsome take the view that present condiions</w:t>
        <w:br/>
        <w:t>dsesind that an indiigual ought ta hase the right of petals</w:t>
        <w:br/>
        <w:t>‘Kience without waiting for the help of pubheaathonies i</w:t>
        <w:br/>
        <w:t>‘SSsla gut expenence shows that body ean be sure of ge</w:t>
        <w:br/>
        <w:br/>
        <w:t>[ageffectve protection of the public authorities when sought</w:t>
        <w:br/>
        <w:t>fund ths vestricuon tens to ake away the Tight el ad the</w:t>
        <w:br/>
        <w:t>Sony Burnone of the Section deleted.</w:t>
        <w:br/>
        <w:br/>
        <w:t>1 the third category are those who suggest. not foo clealy.</w:t>
        <w:br/>
        <w:t>some mgiiations in section 99. They post out the possiy</w:t>
        <w:br/>
        <w:t>‘confict Between the third paragraph of sition 3 and the</w:t>
        <w:br/>
        <w:t>SSsond ieagraph of socton 108 and suggest that the object</w:t>
        <w:br/>
        <w:t>‘of the former fs icrent Irom that of the latter, the Pouon</w:t>
        <w:br/>
        <w:t>‘Shout fe made clear by suitably amending the sections. They</w:t>
        <w:br/>
        <w:t>Sho shapes that. thew so provisions may becombned, "Are</w:t>
        <w:br/>
        <w:br/>
        <w:t>‘ther Segpesion i that the condiion OF there being time Fr</w:t>
        <w:br/>
        <w:t>sn 0 the projection of pubs authorities should apply</w:t>
        <w:br/>
        <w:t>(oly wen the putt gets information sulfelently carly about</w:t>
        <w:br/>
        <w:br/>
        <w:t>the nipending aes</w:t>
        <w:br/>
        <w:br/>
        <w:t>oe</w:t>
        <w:br/>
        <w:br/>
        <w:br/>
        <w:t>Page 109:</w:t>
        <w:br/>
        <w:t>108</w:t>
        <w:br/>
        <w:br/>
        <w:t>4.55, As diverse views hune been expressed, the choice bet-</w:t>
        <w:br/>
        <w:t>ween retention and deletion of the fest nol easy to mae,</w:t>
        <w:br/>
        <w:t>Wevonever: thnk tat fom the practeal poms Wi, the</w:t>
        <w:br/>
        <w:t>tulance es a favour of deleting the third parseraph. The lw</w:t>
        <w:br/>
        <w:t>fray oe encourage seep fF doubfat Ends bat elfen</w:t>
        <w:br/>
        <w:t>Sings on 3. diffrent footing. Eaperisce shows that i ary</w:t>
        <w:br/>
        <w:t>Sac ete wet bre aay won ine fo se</w:t>
        <w:br/>
        <w:t>ing the protection of publ athotes Recogmton el</w:t>
        <w:br/>
        <w:t>‘Slonce As josiaton for comming sm-oeve act the</w:t>
        <w:br/>
        <w:t>‘Ssumputon that “detached tefecson ant be expected</w:t>
        <w:br/>
        <w:t>face ofthe aplited kite", itso. the law should not expect</w:t>
        <w:br/>
        <w:t>perm to conuder carefully whether there mor 8 8ot suf</w:t>
        <w:br/>
        <w:t>‘Sin me to Sock the protection of pubic aborting. We hate</w:t>
        <w:br/>
        <w:t>fot been able to dover ny atch stringent esrcion on the</w:t>
        <w:br/>
        <w:t>{ight of selfelene inthe eiminal codes of any other country</w:t>
        <w:br/>
        <w:t>We'recommend that the thid paragraph should be elles</w:t>
        <w:br/>
        <w:br/>
        <w:t>4.56. te the light of the above discussion section 99 may be</w:t>
        <w:br/>
        <w:t>revised a8" follows 1</w:t>
        <w:br/>
        <w:br/>
        <w:t>99, Ressictions onthe right of private defence (1) There</w:t>
        <w:br/>
        <w:t>is wo righ of private defence against an act wach does not</w:t>
        <w:br/>
        <w:t>Feasonably cause am apprchenston of death or of pevous</w:t>
        <w:br/>
        <w:t>hum it the act is done or attempted to be done</w:t>
        <w:br/>
        <w:br/>
        <w:t>Soe of ator rr chr of oie</w:t>
        <w:br/>
        <w:t>purines ol wor oder e's chur of jestice</w:t>
        <w:br/>
        <w:t>Tooth the cont may have had no ertceton (0 pass</w:t>
        <w:br/>
        <w:t>Senejudgment or order provided the pablc Seevant</w:t>
        <w:br/>
        <w:t>oieds pod Tih thatthe covet had sch jens:</w:t>
        <w:br/>
        <w:br/>
        <w:t>“(bby a public servant acing in good faith under</w:t>
        <w:br/>
        <w:t>colout of his fice, though thal act may not be sty</w:t>
        <w:br/>
        <w:t>Susaiable By fw jor</w:t>
        <w:br/>
        <w:br/>
        <w:t>{9,8 ths, sreion of cubic servant acting</w:t>
        <w:br/>
        <w:t>good ‘aith under eeiour of his fice, though that dee</w:t>
        <w:br/>
        <w:t>fiom may not be sti yastibabe’ bya</w:t>
        <w:br/>
        <w:br/>
        <w:t>@) A person isnot deprived of the right of private</w:t>
        <w:br/>
        <w:t>defence by virwe of Subset (1). —</w:t>
        <w:br/>
        <w:br/>
        <w:t>(in 9 case falling under clause (a) thewof wens</w:t>
        <w:br/>
        <w:t>ie thas or ay reno Base that he pron dome</w:t>
        <w:br/>
        <w:t>the act ma public servant and is acing in pursuance</w:t>
        <w:br/>
        <w:t>‘ot the jdgmnt or erder of court oF justice “or nls</w:t>
        <w:br/>
        <w:t>that person produces, f demanded, the authority 10</w:t>
        <w:br/>
        <w:t>tweing unde hich he Ws Bcing 5</w:t>
        <w:br/>
        <w:br/>
        <w:t>i) m9 cae falling oder, lau (6) thereof, ure</w:t>
        <w:br/>
        <w:t>tess he knows or has teason to bee that the peton</w:t>
        <w:br/>
        <w:t>ing the act ia public servant; oF</w:t>
        <w:br/>
        <w:br/>
        <w:br/>
        <w:br/>
        <w:t>Page 110:</w:t>
        <w:br/>
        <w:t>os</w:t>
        <w:br/>
        <w:br/>
        <w:t>‘Gin case falling under clase (c) there, vn</w:t>
        <w:br/>
        <w:t>tess he knows. or has reason to believe thatthe potion</w:t>
        <w:br/>
        <w:t>doing the 4c acting ‘by the dsection of a pub ser</w:t>
        <w:br/>
        <w:br/>
        <w:t>‘or unless such peron siaes the 4</w:t>
        <w:br/>
        <w:t>he acts ot if he has authoriy in</w:t>
        <w:br/>
        <w:t>fe" produces that authontyy sf demanded</w:t>
        <w:br/>
        <w:br/>
        <w:t>(9) The sight of private defence in no case extends to</w:t>
        <w:br/>
        <w:t>‘the causing of more, harmh than iti neceatary 99 cause forthe</w:t>
        <w:br/>
        <w:t>purpose of elence”</w:t>
        <w:br/>
        <w:br/>
        <w:t>«i, Son 00s the ees agus whch trie Son</w:t>
        <w:br/>
        <w:t>of private defence of xionds evento the causing of</w:t>
        <w:br/>
        <w:t>Sekt of the asta’ Hes notable “that while the se,</w:t>
        <w:br/>
        <w:t>Second” and sith items ‘eter to. resonable apprebeason</w:t>
        <w:br/>
        <w:br/>
        <w:t>to the consequene of the assault, the other thee tems eer</w:t>
        <w:br/>
        <w:br/>
        <w:t>0 “assaults Wah a Fatlalar intention." We donot home</w:t>
        <w:br/>
        <w:br/>
        <w:t>rer, comsder it necessary to make any amendment inthis Te</w:t>
        <w:br/>
        <w:br/>
        <w:t>Pec ip he hs Tou nd the of tg Ny ne</w:t>
        <w:br/>
        <w:br/>
        <w:t>thon 102 makes it qute clear thatthe igh of private Gcence</w:t>
        <w:br/>
        <w:br/>
        <w:t>sre dy comments wn utr a ese ‘appchen</w:t>
        <w:br/>
        <w:br/>
        <w:t>Sion of danger tothe body from an atemp ce threat (9 comnt</w:t>
        <w:br/>
        <w:br/>
        <w:t>ny ofthe offences described In section TOO.</w:t>
        <w:br/>
        <w:br/>
        <w:t>4.58, The fith item covers “a assault with the intention of</w:t>
        <w:br/>
        <w:t>abducting” Te has been ‘held chat any ascolt th the ines</w:t>
        <w:br/>
        <w:br/>
        <w:t>tion to abduct a perion as defined im secon 362 te enowgh fs</w:t>
        <w:br/>
        <w:t>to auract the right of private defence under section 100'and. Mt food</w:t>
        <w:br/>
        <w:t>15 noe necessary that the abduction most ase be punshabie.</w:t>
        <w:br/>
        <w:br/>
        <w:t>“Thus, i's wife fs assutied im her father's house by the buss</w:t>
        <w:br/>
        <w:br/>
        <w:t>with the intention ef taking her nay by force to the hasband's</w:t>
        <w:br/>
        <w:br/>
        <w:t>Rouse, the fifth paragraph of seton 109 apis”</w:t>
        <w:br/>
        <w:br/>
        <w:t>fe uaa fom te ie, am</w:t>
        <w:br/>
        <w:t>ELS BSA el atari</w:t>
        <w:br/>
        <w:t>Ea hee eeee meee ee</w:t>
        <w:br/>
        <w:t>SSS Ta Koreas re aes</w:t>
        <w:br/>
        <w:t>ca artery ea</w:t>
        <w:br/>
        <w:t>Seu Siccta ier cei ier ate</w:t>
        <w:br/>
        <w:t>Seu urer sami Ser</w:t>
        <w:br/>
        <w:t>SEs ert et</w:t>
        <w:br/>
        <w:br/>
        <w:t>shes OF bueot the pws Gefesdmg aint am shacks Soe 1</w:t>
        <w:br/>
        <w:br/>
        <w:t>2 Hshemot Soe of CP, (MD | BER. Sts ALR. 10 SC.</w:t>
        <w:br/>
        <w:br/>
        <w:br/>
        <w:br/>
        <w:t>Page 111:</w:t>
        <w:br/>
        <w:t>ca</w:t>
        <w:br/>
        <w:br/>
        <w:t>106,</w:t>
        <w:br/>
        <w:br/>
        <w:t>4.59, Section 10} imposes a restnction as to the volun</w:t>
        <w:br/>
        <w:t>‘ming death (othe asa, but permis the rofmtary cau</w:t>
        <w:br/>
        <w:t>ing of ty other hago, TH vetlent a8 tothe Involuntary causing of</w:t>
        <w:br/>
        <w:t>‘death ef death by rash and negligent act.” We thnk it pro-</w:t>
        <w:br/>
        <w:t>‘er to incade. thin the scope of ths section, those cases where</w:t>
        <w:br/>
        <w:t>esis n'eaned but ot vos</w:t>
        <w:br/>
        <w:br/>
        <w:t>4.60, Section 102 which defines when the right of defence</w:t>
        <w:br/>
        <w:t>‘ofthe body eommencis and how lows it may comtnae Fegaes</w:t>
        <w:br/>
        <w:t>So chang</w:t>
        <w:br/>
        <w:br/>
        <w:t>4.61, Sesion 103 enumerates the cases in which the right</w:t>
        <w:br/>
        <w:t>cof defence ot property may extend (0 the causing of eal The</w:t>
        <w:br/>
        <w:t>Bris eobbers</w:t>
        <w:br/>
        <w:br/>
        <w:t>4.62, Came acon of tie secon meron, ene ah</w:t>
        <w:br/>
        <w:t>ing by sight, bot not lurking housestespass by night which</w:t>
        <w:br/>
        <w:t>REQlely punishable as housebresking by ght. It Ws often</w:t>
        <w:br/>
        <w:t>‘itil to Scie whether the oflender han commited lurking</w:t>
        <w:br/>
        <w:t>fouse-tespate of house breaking. This pont, however, becomes</w:t>
        <w:br/>
        <w:br/>
        <w:t>ttimportge as uc ate mcommending cern amenimeres 2</w:t>
        <w:br/>
        <w:t>Ghar 13 shore unr howe breaking by nt wl cose (0</w:t>
        <w:br/>
        <w:t>Weapatae oene” Focthat eas, we propose to oni cae</w:t>
        <w:br/>
        <w:t>SSonlh, Ait sggrovated forms ef criminal espns wall De</w:t>
        <w:br/>
        <w:t>oven by ihe genta provision in case fourth, ander whch</w:t>
        <w:br/>
        <w:t>eto beady speaking. iv wether death Ov eas hut ts</w:t>
        <w:br/>
        <w:t>1 ely conaqocnee</w:t>
        <w:br/>
        <w:br/>
        <w:t>4.68. We consider that in clause thiedly, (0) sci by ex</w:t>
        <w:br/>
        <w:t>lose substance should. be added a4 iis just as dangerous</w:t>
        <w:br/>
        <w:t>Pinichat by ie. (i) meh By hire or explosive nubstance</w:t>
        <w:br/>
        <w:t>‘Smit on any seni should be add85 a8 Ci) places of</w:t>
        <w:br/>
        <w:t>Sorhip showdl sl he incloded slong with dneloags.</w:t>
        <w:br/>
        <w:br/>
        <w:t>‘We considored a suegestion 10 ade mise in respect of</w:t>
        <w:br/>
        <w:t>pthc property he’ bj ng oer mae te reper)</w:t>
        <w:br/>
        <w:t>Posie ntnced to be wsed forthe perposs of the Government</w:t>
        <w:br/>
        <w:t>{eat authority or &amp; corporation estatiished By or under</w:t>
        <w:br/>
        <w:t>‘Cohtel Pronincal of State Act oF 8 Government company a6</w:t>
        <w:br/>
        <w:t>‘Seamer section 617 ofthe Companies Act, 1936, where sch</w:t>
        <w:br/>
        <w:t>‘hoch Is commits by intentional desruction of, oF damage</w:t>
        <w:br/>
        <w:br/>
        <w:t>ihe property and likely 2o esl general danger Toss</w:t>
        <w:br/>
        <w:t>SE hnman hfe oF her prave consequences We. think, Row</w:t>
        <w:br/>
        <w:t>Cretan cose ted adequate Tor the purpose. and do</w:t>
        <w:br/>
        <w:t>tho recommend aay sch adation,</w:t>
        <w:br/>
        <w:br/>
        <w:t>4.6 Cone forty of ston 108 es no cote</w:t>
        <w:br/>
        <w:t>wwe'prapine suite esa espa’ for hownetepn</w:t>
        <w:br/>
        <w:t>Ie ebe Satie a8 tin tat there no ned 0 conte 0</w:t>
        <w:br/>
        <w:t>fount</w:t>
        <w:br/>
        <w:br/>
        <w:br/>
        <w:t>Page 112:</w:t>
        <w:br/>
        <w:t>wor</w:t>
        <w:br/>
        <w:br/>
        <w:t>4.65, As proposed sbove in section 101.1 section 104 should Sion</w:t>
        <w:br/>
        <w:t>be suitably modtied to ring within ts scope those cases whets 10</w:t>
        <w:br/>
        <w:t>ath is cased bat not vhontey.</w:t>
        <w:br/>
        <w:br/>
        <w:t>60, The fst paragraph of section 108 provides that the Sean</w:t>
        <w:br/>
        <w:t>St of rate ale of rapa commence a soon ay ee</w:t>
        <w:br/>
        <w:t>{etsgnableapprebension of danger to property commences, P=</w:t>
        <w:br/>
        <w:t>Unie econ 102 seevon 108 des mox"aate that the appr</w:t>
        <w:br/>
        <w:br/>
        <w:t>$eovign of anger mayne om an amo or tres fo con</w:t>
        <w:br/>
        <w:br/>
        <w:t>the offense, We comidered a suggestion to being ection 108</w:t>
        <w:br/>
        <w:br/>
        <w:t>1m ine with section 102." We do not however tt any need to</w:t>
        <w:br/>
        <w:br/>
        <w:t>amend theft clase of ection 105 nthe absent pra</w:t>
        <w:br/>
        <w:br/>
        <w:t>44.07 The second paragraph of section 105 provides thatthe Scene</w:t>
        <w:br/>
        <w:t>"gh of private dents gins theft continues (til the ofender ok,</w:t>
        <w:br/>
        <w:br/>
        <w:t>has fected his reteat wth the property of (i) eller the pres SA</w:t>
        <w:br/>
        <w:t>petty as bem recovered or the asstance of public authors P=</w:t>
        <w:br/>
        <w:t>bs ‘been obiained. The Mist alleratine densey the: prmary</w:t>
        <w:br/>
        <w:br/>
        <w:t>And usa! point of termination of the tight of delems. Bat</w:t>
        <w:br/>
        <w:br/>
        <w:t>before th ‘point teached, one ofthe two eveats mentioned i</w:t>
        <w:br/>
        <w:t>the second iMernaive takes place then tha Gren Geeoveny oF</w:t>
        <w:br/>
        <w:t>the proper or obianing the assistance of public uth}</w:t>
        <w:br/>
        <w:t>fceminates the fg. "Thos, of the-two akemative situations,</w:t>
        <w:br/>
        <w:t>the wart one becomes the'point of termination, The pre</w:t>
        <w:br/>
        <w:t>wording doesnot bring out this dea wit sufcien clrity a</w:t>
        <w:br/>
        <w:t>wre thrsfore, propote ight verbal changs 19° Mal</w:t>
        <w:br/>
        <w:br/>
        <w:t>Incidentally, we nole thatthe wew exprened by May</w:t>
        <w:br/>
        <w:t>thot the righ OF private defeace is revved after tetcat (the</w:t>
        <w:br/>
        <w:t>sens that ithe “peopecly found in the posesson ofthe</w:t>
        <w:br/>
        <w:t>‘rongldoer, then the Fgh of defence would rfrve for the pt</w:t>
        <w:br/>
        <w:t>post otis recovery hav no appeated tothe Cours,</w:t>
        <w:br/>
        <w:br/>
        <w:t>We also noe that the words “effected his retreat” ate vague</w:t>
        <w:br/>
        <w:t>sand courts have oeesionlly found # neceaary to point Ow hak</w:t>
        <w:br/>
        <w:t>ihey are qoveasy oh application kis however ast es) 10 Sevine</w:t>
        <w:br/>
        <w:t>2 baer form of words to express the des</w:t>
        <w:br/>
        <w:br/>
        <w:t>‘Ou: aueation was stay drawn tthe right of recapiute_ of</w:t>
        <w:br/>
        <w:t>catch hugh iy tevognned? im Bagland inthe lw of torts</w:t>
        <w:br/>
        <w:t>4 permis ble spsoes of sl-help, though racentauthorty* on</w:t>
        <w:br/>
        <w:t>The uj is scanty” We'do nt however comider wise to</w:t>
        <w:br/>
        <w:t>‘ert the Code ans erousion om the sees” Such 2 meant</w:t>
        <w:br/>
        <w:t>som may, if abused. creste more problems than Wt osKd 0h</w:t>
        <w:br/>
        <w:br/>
        <w:t>1 See eta $4.9 abs</w:t>
        <w:br/>
        <w:t>Maye, Boal Co, 180 7,</w:t>
        <w:br/>
        <w:br/>
        <w:t># Nyanga hse amon Fob ean chi</w:t>
        <w:br/>
        <w:br/>
        <w:br/>
        <w:br/>
        <w:t>Page 113:</w:t>
        <w:br/>
        <w:t>cating</w:t>
        <w:br/>
        <w:t>fet</w:t>
        <w:br/>
        <w:br/>
        <w:t>eae</w:t>
        <w:br/>
        <w:t>rei</w:t>
        <w:br/>
        <w:br/>
        <w:t>‘ston</w:t>
        <w:br/>
        <w:t>Ten,</w:t>
        <w:br/>
        <w:br/>
        <w:t>10s</w:t>
        <w:br/>
        <w:br/>
        <w:t>pg No shana ted nthe hsp son</w:t>
        <w:br/>
        <w:br/>
        <w:t>4.08, As wo the fourth paragraph of section 105, we notogd</w:t>
        <w:br/>
        <w:t>nat it foot oot provide fo cases where the ones is ye tHE</w:t>
        <w:br/>
        <w:t>akeloPaiempe ia reasoeable apprenension of danger fo</w:t>
        <w:br/>
        <w:t>‘any arse rom an atcmpt to comme he fence he Fit</w:t>
        <w:br/>
        <w:t>Teepiead the property commence, but how Fong dors continue?</w:t>
        <w:br/>
        <w:t>ees okra t scsary to make any amend</w:t>
        <w:br/>
        <w:t>ti por inthe rt cee a raeag</w:t>
        <w:br/>
        <w:t>‘Sutee Vos which deat 'with commencement of ihe igh 6</w:t>
        <w:br/>
        <w:t>Sica ‘aout ate an moun be arcrts ,,</w:t>
        <w:br/>
        <w:t>tp atempt ina pointed way in the four at</w:t>
        <w:br/>
        <w:t>BAUER nen ete, sna mpi Brey</w:t>
        <w:br/>
        <w:t>reset any dic</w:t>
        <w:br/>
        <w:br/>
        <w:t>‘An alternative suggsstion was to add a provision inthe fist</w:t>
        <w:br/>
        <w:t>sarayraph to the efiee thatthe right continues so Tong 3s the</w:t>
        <w:br/>
        <w:t>Spprthension of danger to the property continues. But ch</w:t>
        <w:br/>
        <w:t>sptenment, which will hen over all the reraining pare</w:t>
        <w:br/>
        <w:t>sara nian 108, where the point of termination it defined</w:t>
        <w:br/>
        <w:t>eis diferent irom cominuance of apprehension of danger,</w:t>
        <w:br/>
        <w:br/>
        <w:t>4.7, iis ope 1om h ah eerh of ten</w:t>
        <w:br/>
        <w:t>10s ate Gals with howe breaking by night whichis eet pro-</w:t>
        <w:br/>
        <w:t>poted to te teamed a8 h sepurate Offence</w:t>
        <w:br/>
        <w:br/>
        <w:t>1479, Section 106 saves From lability harm caused oan inno</w:t>
        <w:br/>
        <w:t>cont person Tt permite a person acting tm seidefence 10</w:t>
        <w:br/>
        <w:t>Stn the rak™ of ciusing sach harm, where the self-defence =</w:t>
        <w:br/>
        <w:t>count assuttcauung a reasonable aprshension of death.</w:t>
        <w:br/>
        <w:t>We Sanlacred a. guggestion that the provison of the ection</w:t>
        <w:br/>
        <w:t>MiSoid he cutee to aseulls causing a veovonable apprcben:</w:t>
        <w:br/>
        <w:t>howe casu Rust_Ad im suppor of the Suypention. Wa</w:t>
        <w:br/>
        <w:t>won ei ton that we have reommended! se enlagement of</w:t>
        <w:br/>
        <w:t>Point my tclude seriou oily harm, 1 was red, that</w:t>
        <w:br/>
        <w:t>eign 94 related to. compulsion by human agency. whereas</w:t>
        <w:br/>
        <w:t>iion_ too" yelted to compulsion Py circumstances, and thet</w:t>
        <w:br/>
        <w:t>Sete beincile should apply to both the secon</w:t>
        <w:br/>
        <w:br/>
        <w:t>‘appears to us, however, that he lepnaone has 882 ote</w:t>
        <w:br/>
        <w:t>or pai Sekpecied thar where the harm appended is ess tha</w:t>
        <w:br/>
        <w:t>sentry the person exercrung the tight of self-defence shoold</w:t>
        <w:br/>
        <w:t>eau ie le care to vend serious harm aX ionocent fee</w:t>
        <w:br/>
        <w:t>sane eno er ere 1s sicient protection even now, DEcHISC</w:t>
        <w:br/>
        <w:t>hc erent ia the econstances mentioned 18 section</w:t>
        <w:br/>
        <w:t>He Per arecond caution. hen he would aso be able</w:t>
        <w:br/>
        <w:t>Ike the aid of secuon 80 ab.</w:t>
        <w:br/>
        <w:br/>
        <w:t>‘No change i. therefore, recommended,</w:t>
        <w:br/>
        <w:br/>
        <w:br/>
        <w:br/>
        <w:t>Page 114:</w:t>
        <w:br/>
        <w:t>108</w:t>
        <w:br/>
        <w:br/>
        <w:t>4.72, tn the light of the above disusion we propose that,</w:t>
        <w:br/>
        <w:t>scion 97'be emed tn tins TOD to 106 be epacedby</w:t>
        <w:br/>
        <w:t>Tbursexone astoons</w:t>
        <w:br/>
        <w:br/>
        <w:t>10 i ope df eed) fe pr</w:t>
        <w:br/>
        <w:t>Pcoh EAE a ag faa</w:t>
        <w:br/>
        <w:br/>
        <w:t>(2).1€ the offence which oscasions the exerci of the sad</w:t>
        <w:br/>
        <w:t>right is</w:t>
        <w:br/>
        <w:t>(@) sesh an assualt 2 may reasonably cause an</w:t>
        <w:br/>
        <w:t>apprehension that death ot grievous hutt sill other</w:t>
        <w:br/>
        <w:t>appre</w:t>
        <w:br/>
        <w:t>tte be the consequence of the assault, oF</w:t>
        <w:br/>
        <w:br/>
        <w:t>(©) an assault with the intention of comitin</w:t>
        <w:br/>
        <w:t>rape. or "eatnalinereoure "against the ‘ondee</w:t>
        <w:br/>
        <w:br/>
        <w:t>(6) an assault with the intention of kidarpping.</w:t>
        <w:br/>
        <w:br/>
        <w:t>(@) an assault in such circumstances as may reason</w:t>
        <w:br/>
        <w:t>ab's'cause an apprehension that a offence punishable</w:t>
        <w:br/>
        <w:t>Under any of whe sections 364 40369 of thas Cove I</w:t>
        <w:br/>
        <w:t>being commuted. oF</w:t>
        <w:br/>
        <w:br/>
        <w:t>(@)anasavl with the itention of wrongfully con</w:t>
        <w:br/>
        <w:t>ing ponom inch czumsanrs ay may ebony</w:t>
        <w:br/>
        <w:t>{olhave resurst tothe pubic authoies for hs t=</w:t>
        <w:br/>
        <w:t>ease,</w:t>
        <w:br/>
        <w:br/>
        <w:t>the right of private defence of the Body extends, under the ret</w:t>
        <w:br/>
        <w:t>{cons menuoned sn section 9, to the. voluntATy ang</w:t>
        <w:br/>
        <w:t>ath anyother arm to the assailant,</w:t>
        <w:br/>
        <w:br/>
        <w:t>and, in say other case. it extends, under the same restrions.</w:t>
        <w:br/>
        <w:t>tothe voluntary casing fo the sant of any har other than</w:t>
        <w:br/>
        <w:br/>
        <w:t>(2) I, inthe exercise of the right of private defence agains</w:t>
        <w:br/>
        <w:t>an isa whieh reasonably causes the apprehension of death</w:t>
        <w:br/>
        <w:t>the defendcr bo 0 sitated that he eanaot electually verne</w:t>
        <w:br/>
        <w:t>‘Wat right washout risk of harm to "a insocen person, hs right</w:t>
        <w:br/>
        <w:t>‘of private defence extends the fing of that ik</w:t>
        <w:br/>
        <w:br/>
        <w:t>101. Conmencement and. continuance of right of pirate</w:t>
        <w:br/>
        <w:t>scene of body The Hight of poate defence of bay Conmene:</w:t>
        <w:br/>
        <w:t>{6.38 soon ea fesoaable apprehension of danget fo the body</w:t>
        <w:br/>
        <w:t>Stiecfrom anatiem or heet t comm the ofence though the</w:t>
        <w:br/>
        <w:t>fesse may not have been sommes and i continees as Ong</w:t>
        <w:br/>
        <w:t>fs sich appecensons of danger to the Body continues</w:t>
        <w:br/>
        <w:br/>
        <w:t>Sesto,</w:t>
        <w:br/>
        <w:br/>
        <w:br/>
        <w:t>Page 115:</w:t>
        <w:br/>
        <w:t>110</w:t>
        <w:br/>
        <w:br/>
        <w:t>102. Right of prime defence of propery ~{1) Every person</w:t>
        <w:br/>
        <w:t>bags ait dente papery thet ovate or mo</w:t>
        <w:br/>
        <w:t>able of himself or of any oer peson agains any ence whch</w:t>
        <w:br/>
        <w:t>5s oF inches robbery. thet: mbit ct comin espa) tnd</w:t>
        <w:br/>
        <w:t>ny altempe commit "any auch once</w:t>
        <w:br/>
        <w:br/>
        <w:t>VAT the fence the commiting of which, oF attempt</w:t>
        <w:br/>
        <w:t>to conamit which, occasions the euerehe Of th sit ght fe oF</w:t>
        <w:br/>
        <w:t>inchedor</w:t>
        <w:br/>
        <w:t>(e) robbery, of</w:t>
        <w:br/>
        <w:t>©) thet, mischief or criminal trespass sch circum</w:t>
        <w:br/>
        <w:t>snes at yon hte" appeheaen“that</w:t>
        <w:br/>
        <w:br/>
        <w:t>euthoF grievous hurt wil be the consequence ne (ip</w:t>
        <w:br/>
        <w:t>oF private defence nou cnerched. oF *</w:t>
        <w:br/>
        <w:br/>
        <w:t>(6) misciet by five oF explosive substance comnied</w:t>
        <w:br/>
        <w:t>on any Boiding. tnt or vessel uy bung te or vest</w:t>
        <w:br/>
        <w:t>iS osed as u human dueling ata place of worship oss</w:t>
        <w:br/>
        <w:t>4 place for the castody ot propenyor on “any Nene,</w:t>
        <w:br/>
        <w:br/>
        <w:t>te right of private defence of property extends, under the es</w:t>
        <w:br/>
        <w:br/>
        <w:t>twasionn mentioned in section $9.0 the voluntary ius</w:t>
        <w:br/>
        <w:br/>
        <w:t>{eath'or'o any other arm 40"the Wrong deer</w:t>
        <w:br/>
        <w:t>and in any otber cas. it extends. under the same testictions,</w:t>
        <w:br/>
        <w:br/>
        <w:t>to the voluntary causing to the mrongadoet of any harm othe</w:t>
        <w:br/>
        <w:t>than death</w:t>
        <w:br/>
        <w:br/>
        <w:t>103. Commencement an! consinonce of right of private</w:t>
        <w:br/>
        <w:t>stefece of propery "The right of pupae deenke of propery</w:t>
        <w:br/>
        <w:t>‘ommences when a resonable apprehension of danger ta the</w:t>
        <w:br/>
        <w:t>Property commences,</w:t>
        <w:br/>
        <w:br/>
        <w:t>‘andi contines—</w:t>
        <w:br/>
        <w:br/>
        <w:t>(a) against robbery, 2s long 28 the offendee cates or</w:t>
        <w:br/>
        <w:t>stems fo cause on, death oe hit of wrongiol</w:t>
        <w:br/>
        <w:t>feat ors lone asthe fea af fstant death o of eat</w:t>
        <w:br/>
        <w:t>Fert ‘or of instant Wrongful rextaint continy</w:t>
        <w:br/>
        <w:br/>
        <w:t>() aeaist the—til the offender has ected this &gt;</w:t>
        <w:br/>
        <w:t>tegat wah the propery, of. fhe property has beh recover</w:t>
        <w:br/>
        <w:t>fd eather or the tate ofthe pubhe authors bas bern</w:t>
        <w:br/>
        <w:t>‘obtained carer, ull such recovery of the propery Or The</w:t>
        <w:br/>
        <w:t>‘obtaining of such atitance and</w:t>
        <w:br/>
        <w:br/>
        <w:t>agains mich o criminal tepass, a5 ong 28 the</w:t>
        <w:br/>
        <w:t>cende Comins the common al mibhce of Sit</w:t>
        <w:br/>
        <w:t>al espa</w:t>
        <w:br/>
        <w:br/>
        <w:br/>
        <w:br/>
        <w:t>Page 116:</w:t>
        <w:br/>
        <w:t>CHAPTER</w:t>
        <w:br/>
        <w:t>ETMENT, CONSPIRACY AND ATTEMPT</w:t>
        <w:br/>
        <w:t>A. Aberment</w:t>
        <w:br/>
        <w:br/>
        <w:t>5.1, In devising 2 comparatively simple scheme of abet-</w:t>
        <w:br/>
        <w:t>rent. the ft Law Commasioners made rads depattors</w:t>
        <w:br/>
        <w:t>from the complicated provsions of English Penal Law. whch</w:t>
        <w:br/>
        <w:t>istinguished "Between principals in the first Gepree, principals</w:t>
        <w:br/>
        <w:t>in the second degiee and sccessories before the fact 2d tf</w:t>
        <w:br/>
        <w:t>again between incitement to felonies and tcitement fo mise.</w:t>
        <w:br/>
        <w:t>imag, Seion sai abn! nae Ray</w:t>
        <w:br/>
        <w:t>‘amaly.abeiment by tation, abetment by conspire and</w:t>
        <w:br/>
        <w:t>thetment by" intentional ad. "The ‘concepts ‘underlying the</w:t>
        <w:br/>
        <w:t>fist and shit forms of abetment a5 explared jn Sections 107</w:t>
        <w:br/>
        <w:t>nd 108, have not ‘given rise any difealy in practice. and they</w:t>
        <w:br/>
        <w:t>Seem t0 us Yo be clearly and adequately stated</w:t>
        <w:br/>
        <w:br/>
        <w:t>5.2, The second paragraph of section 107 defines abetment</w:t>
        <w:br/>
        <w:t>by coamprcy by sls that pees abet the og of hag</w:t>
        <w:br/>
        <w:t>sho engages with one or more other person or persons in any</w:t>
        <w:br/>
        <w:t>omic) for the Joma of that thing. rum na ok ah "oe</w:t>
        <w:br/>
        <w:t>Son takes places purwance ofthat conptac) a forse to</w:t>
        <w:br/>
        <w:t>{he doing ofthat thing" Under Secon b50X, when nope</w:t>
        <w:br/>
        <w:t>Saat emg foe ai a fee</w:t>
        <w:br/>
        <w:t>fe'commiied, they are gt of scriminal congpracy to commit</w:t>
        <w:br/>
        <w:t>that ence whether ce not any of the paris thee dass oy</w:t>
        <w:br/>
        <w:t>46k Besides ihe agetment im pursuance thereat Thus the pee</w:t>
        <w:br/>
        <w:t>Sushe iy aly of company To comm an ce</w:t>
        <w:br/>
        <w:t>Buty of abeting the offence ab S00n 3a ast Mga</w:t>
        <w:br/>
        <w:t>imison tates place in purses ofthe cansprney. Ate ie</w:t>
        <w:br/>
        <w:t>taciment (in 193) of Secuons 130A" and 1508 making coe</w:t>
        <w:br/>
        <w:t>Spirag self an ofence punishable imthe same manner af alee</w:t>
        <w:br/>
        <w:t>iment abetment of an ovfece by compre) Mason i ratios</w:t>
        <w:br/>
        <w:t>‘orcad cal ohn nies ot of Caper alge</w:t>
        <w:br/>
        <w:t>in icone of cote Rl Ce ey</w:t>
        <w:br/>
        <w:t>i to Some. confosion in appting America</w:t>
        <w:br/>
        <w:t>‘czal sytem which admit the Wea of criminal somsprcy at</w:t>
        <w:br/>
        <w:t>‘uch and ‘make i ponthale, do not comma abcunent</w:t>
        <w:br/>
        <w:t>ofanafene by max apecren’ coma kWe propo that</w:t>
        <w:br/>
        <w:t>the ascond paragraph of Secton107 and all subsequent Feerences</w:t>
        <w:br/>
        <w:t>i Chapter 3 10 abeiment by congprcy shoul Ge med</w:t>
        <w:br/>
        <w:br/>
        <w:t>5.3, Under the third paragraph of Section 107, person</w:t>
        <w:br/>
        <w:br/>
        <w:t>abeis the doing of 2'ching ho itentonaly ais the ding of</w:t>
        <w:br/>
        <w:br/>
        <w:t>‘nat ting. “Tie language appear to nds tat 0 cone</w:t>
        <w:br/>
        <w:t>tciment offence, tere mut be bid In the Common of</w:t>
        <w:br/>
        <w:t>‘at particular fence. ""Knowlege that some once ping</w:t>
        <w:br/>
        <w:br/>
        <w:t>m</w:t>
        <w:br/>
        <w:br/>
        <w:t>Semmest</w:t>
        <w:br/>
        <w:t>ons</w:t>
        <w:br/>
        <w:br/>
        <w:t>oe ha,</w:t>
        <w:br/>
        <w:br/>
        <w:br/>
        <w:t>Page 117:</w:t>
        <w:br/>
        <w:t>is</w:t>
        <w:br/>
        <w:br/>
        <w:t>to be committed and sid given in that Knowledge is not enouth</w:t>
        <w:br/>
        <w:t>‘At the sme time it not aecessry thatthe person</w:t>
        <w:br/>
        <w:br/>
        <w:t>ihe aid should hn” beforehand alt detail pertain</w:t>
        <w:br/>
        <w:t>‘fence othe exact manner m sich is going to be comm</w:t>
        <w:br/>
        <w:t>SET We do wot think, however thatthe wording ofthe clase</w:t>
        <w:br/>
        <w:t>Fequices any ‘modieaiion.</w:t>
        <w:br/>
        <w:br/>
        <w:t>seer SMe ety pop he ma pt of sn</w:t>
        <w:br/>
        <w:t>i, ot ae</w:t>
        <w:br/>
        <w:br/>
        <w:t>“A person abets the doing. of thing, who, instigates</w:t>
        <w:br/>
        <w:t>any person 10 a9 that thing oF intenuoraly aids BY any</w:t>
        <w:br/>
        <w:t>SE Gr illegal omission, the doing of that thie</w:t>
        <w:br/>
        <w:br/>
        <w:t>“The two explanations and the stration do not reguite</w:t>
        <w:br/>
        <w:br/>
        <w:t>ny change</w:t>
        <w:br/>
        <w:br/>
        <w:t>fyston,, $5 We considered the question whether a counsrmanding</w:t>
        <w:br/>
        <w:t>Fabston gr betment i me shoul eee the abeltor of erin ait</w:t>
        <w:br/>
        <w:t>Giking The case aw in Ind on tee subject appears fo be nconchsive</w:t>
        <w:br/>
        <w:t>Hem —_ReSonding to ‘an old Bombay cave,?H che abettor, fore, the</w:t>
        <w:br/>
        <w:br/>
        <w:t>"Seiusar ASomplahment of his criminal purpose, abandons his object</w:t>
        <w:br/>
        <w:br/>
        <w:t>gre nd wahdrner from the further provecsion thereoh and the</w:t>
        <w:br/>
        <w:br/>
        <w:t>fern abetid proceeds withthe! design on his own account.</w:t>
        <w:br/>
        <w:br/>
        <w:t>Traber may no be el ay ane Secon 14 Bat 1</w:t>
        <w:br/>
        <w:br/>
        <w:t>‘aleuta cane.) m person who, after comenting Io form ove of</w:t>
        <w:br/>
        <w:br/>
        <w:t>4 pany which comnntted shel reed from te agseement but was</w:t>
        <w:br/>
        <w:br/>
        <w:t>‘esata te tet, ara teparded ay guy of abetment under</w:t>
        <w:br/>
        <w:br/>
        <w:t>Beinn 7, clause thirdly, read with Section 109, as having</w:t>
        <w:br/>
        <w:t>Tenttonally ded the commision of the theft</w:t>
        <w:br/>
        <w:br/>
        <w:t>11 appears that in England. inorder that a perton may be</w:t>
        <w:br/>
        <w:t>soy an Senay elie he Fe the pros at Se</w:t>
        <w:br/>
        <w:t>EENtnuiag I the procarer of a felony repents and, before</w:t>
        <w:br/>
        <w:t>SSny A Eommited, countermands hs order, but despite that</w:t>
        <w:br/>
        <w:br/>
        <w:t>he princnal comms the Telony. the exiginal conte</w:t>
        <w:br/>
        <w:t>Cilnsrbelianc nvanaccewory «The Court of Criminal Appeal</w:t>
        <w:br/>
        <w:t>ie Rel? that in ander to eazape (fom ability a8 am accesory.</w:t>
        <w:br/>
        <w:t>there must bean express and actual countermand or revocation</w:t>
        <w:br/>
        <w:t>Bethe ender prevcusly Ever</w:t>
        <w:br/>
        <w:br/>
        <w:t>fev tone Gain, (1873110 Bor. WER. 497, 00 (Wes and Naat Maas 7)</w:t>
        <w:br/>
        <w:t>1 cunoe Badan, (167) 8 Weekly Raps Cri 7,29 (Grover 3</w:t>
        <w:br/>
        <w:br/>
        <w:t>2 Hate 48, feed 4 Arc, (560), AU,</w:t>
        <w:br/>
        <w:br/>
        <w:t>fe nfo oie 2 AW ER, a9, S85, MOLT 32(CCAD</w:t>
        <w:br/>
        <w:br/>
        <w:br/>
        <w:br/>
        <w:t>Page 118:</w:t>
        <w:br/>
        <w:t>ry</w:t>
        <w:br/>
        <w:br/>
        <w:t>‘We find shat, inthe Mode Penal Code! prepared by'the Ame:</w:t>
        <w:br/>
        <w:t>sean Lv Tot, he following povon songs 5 Beng</w:t>
        <w:br/>
        <w:br/>
        <w:t>“alse otherwise provided by the Code or by the tne</w:t>
        <w:br/>
        <w:t>einige enero tan eco nan ence</w:t>
        <w:br/>
        <w:t>for tothe common at the ofeae ands</w:t>
        <w:br/>
        <w:br/>
        <w:t>1) wholly deprives Hof ffctiveness 4a the com</w:t>
        <w:br/>
        <w:t>rossom OF the offence of</w:t>
        <w:br/>
        <w:br/>
        <w:t>4) gives timely warving 19 the La enforcement</w:t>
        <w:br/>
        <w:t>awhonves oF otherwise makes "proper effort to prevent</w:t>
        <w:br/>
        <w:t>ihe commission of the offence.”</w:t>
        <w:br/>
        <w:br/>
        <w:t>We comidered wher 2 provision on these fines shoul! he</w:t>
        <w:br/>
        <w:t>sade i the Cove conferting complete immunity on an abettor</w:t>
        <w:br/>
        <w:t>‘thos prior 10 the tual Comvmnon the Cite, socerely</w:t>
        <w:br/>
        <w:t>‘epent dsociates sel rom the particu and ves eason</w:t>
        <w:br/>
        <w:t>Ste Beip to the authortes wih view to preventing the corm</w:t>
        <w:br/>
        <w:t>mission ‘Of the cme. "at there are {wo obpctions to such =</w:t>
        <w:br/>
        <w:t>Principle being fesogised. Fis it may te pleaded in every</w:t>
        <w:br/>
        <w:t>‘Ske By om watlgator eho, atthe last moment. pretends (0 ihe</w:t>
        <w:br/>
        <w:t>‘Saw his mocaton with the cre for fear o detection. "Se</w:t>
        <w:br/>
        <w:t>‘Somay. under the seheme ofthe Code, she offence of abeimen</w:t>
        <w:br/>
        <w:t>complete with the tstgation other aetot the abettor. and</w:t>
        <w:br/>
        <w:br/>
        <w:t>‘question whether or not the principal ofeae has been com</w:t>
        <w:br/>
        <w:t>dd ie imate eacept an tepardy the gaan of punish:</w:t>
        <w:br/>
        <w:t>nt under Sexton 109. 113 ahd 116. Countermanding or</w:t>
        <w:br/>
        <w:t>‘Tihaeawal i therefore “out of the question, because</w:t>
        <w:br/>
        <w:t>Compete cannot be wihdrase</w:t>
        <w:br/>
        <w:br/>
        <w:t>(One of ws was of the view that. hough these dicts show</w:t>
        <w:br/>
        <w:t>tne men Tor some safeguards, they Qught not To come 19 the Way</w:t>
        <w:br/>
        <w:t>ofa ihe i ripe and pets Wa 0</w:t>
        <w:br/>
        <w:t>ere Coumiermanding should be permed only the person</w:t>
        <w:br/>
        <w:t>ounicrmanding mates hs best elorts to preven the crime from</w:t>
        <w:br/>
        <w:t>feing commicd.”"Soch a provision would Be beneficial. as #</w:t>
        <w:br/>
        <w:t>‘ould fer an inducement to 2 prospeave offender 10 desat</w:t>
        <w:br/>
        <w:t>From completing the offence, and may help im preventing the</w:t>
        <w:br/>
        <w:t>Commaion of the main once</w:t>
        <w:br/>
        <w:br/>
        <w:t>“The rest of ws howsver. were of the view that cass of sincere</w:t>
        <w:br/>
        <w:t>epemance wore very rare, that shoUld Be left to the disretion</w:t>
        <w:br/>
        <w:t>ithe Court to det feosntly with Such a repentaoe sinner and</w:t>
        <w:br/>
        <w:t>‘hate spell provision nest! Re made ia the Code</w:t>
        <w:br/>
        <w:br/>
        <w:br/>
        <w:br/>
        <w:t>Page 119:</w:t>
        <w:br/>
        <w:t>Poa</w:t>
        <w:br/>
        <w:br/>
        <w:t>ssw</w:t>
        <w:br/>
        <w:br/>
        <w:t>saa</w:t>
        <w:br/>
        <w:br/>
        <w:t>Tne as renal ie ALT Na</w:t>
        <w:br/>
        <w:t>SRMDRUGR ciewnsanes Se a Thon © Min</w:t>
        <w:br/>
        <w:br/>
        <w:t>ua</w:t>
        <w:br/>
        <w:br/>
        <w:t>5.6, In deaing an abettor asa person who aber “the com:</w:t>
        <w:br/>
        <w:t>tnision of an offence", Section 1€8 employs language whch</w:t>
        <w:br/>
        <w:t>itinot re Tlihuhat ot Section 107 whieh defines</w:t>
        <w:br/>
        <w:t>sosiment of "the di yee. of an ack The man</w:t>
        <w:br/>
        <w:t>paragraph in Savion 108 may be reworded as Tllows -—</w:t>
        <w:br/>
        <w:br/>
        <w:t>“A person abots an offence who abets te doing of a</w:t>
        <w:br/>
        <w:t>‘uct whuhts that offence, or Wich Would be that offence it</w:t>
        <w:br/>
        <w:t>‘Sommtted. by 4 person capable by law of commiting an</w:t>
        <w:br/>
        <w:t>‘tence withthe tame intention 9¢ Knowledge as that of the</w:t>
        <w:br/>
        <w:t>Sbetor</w:t>
        <w:br/>
        <w:br/>
        <w:t>5.7, The ltr pac of the above dtnon deals with a cae</w:t>
        <w:br/>
        <w:t>where a person may be uly of abeing an ence Tough te</w:t>
        <w:br/>
        <w:t>enon sbeted maybe incapable of gommting hat ence</w:t>
        <w:br/>
        <w:t>or Sny‘reason atsoeer. Mt anys hat the sbeior in such</w:t>
        <w:br/>
        <w:t>‘rcammsanees showld be eld to be ply of abetment of an</w:t>
        <w:br/>
        <w:t>‘Hence i ‘had been commited by the. person abet,</w:t>
        <w:br/>
        <w:t>‘wshthe same intenon or keomiedgeas that ofthe abetor. Tai</w:t>
        <w:br/>
        <w:t>‘dos not dent mith ese whore Ne person abeted hay commit</w:t>
        <w:br/>
        <w:t>{ed'an act wich asountto cima shes oreplgcace. but</w:t>
        <w:br/>
        <w:t>ove nor amount erminal tention or tnowiede- Th,</w:t>
        <w:br/>
        <w:t>‘fSthe OS mote awa the a td ati</w:t>
        <w:br/>
        <w:t>by fers eho ae re sen br ha pe</w:t>
        <w:br/>
        <w:t>on by Fis sasness a negipenc caus the death anche</w:t>
        <w:br/>
        <w:t>‘penon, can't be hld thatthe abstr abled the commission</w:t>
        <w:br/>
        <w:t>EF oonce under Section 304A, LPC.) The question Ses</w:t>
        <w:br/>
        <w:t>{o be larly Scndeme, because stances where</w:t>
        <w:br/>
        <w:t>the comission of rash and neglipent ac and the person ho</w:t>
        <w:br/>
        <w:t>{Som that ses eapate In wf comenting” Gy</w:t>
        <w:br/>
        <w:t>wel bs ery rae indeed We dn ot think t necesito oake</w:t>
        <w:br/>
        <w:t>ny amndnen in Section 10840 mee sch cses*</w:t>
        <w:br/>
        <w:br/>
        <w:t>5. The idea undceyiog the fist explanation</w:t>
        <w:br/>
        <w:t>bebrowght out better by ewording las follows</w:t>
        <w:br/>
        <w:br/>
        <w:t>‘To constitute abetment of an offeace that consist of an</w:t>
        <w:br/>
        <w:t>‘egal omission of an acti aot necessary that the abet</w:t>
        <w:br/>
        <w:t>‘Should himself be bowed to do Tat ack”</w:t>
        <w:br/>
        <w:br/>
        <w:t>i, 8 think,</w:t>
        <w:br/>
        <w:br/>
        <w:t>59. 1s curious that explanation 2 refers to “the offence of</w:t>
        <w:br/>
        <w:br/>
        <w:t>abeiment™ whe explaining. what constittes abet</w:t>
        <w:br/>
        <w:t>‘offence. This is nether apt nor newsary. Explanations 23nd</w:t>
        <w:br/>
        <w:t>STiay be combined and revised a6 follows</w:t>
        <w:br/>
        <w:br/>
        <w:t>“Fa conslitate ahetment of anoflenc, itis ot necessary</w:t>
        <w:br/>
        <w:t>(a) thatthe act abetted should be committed: or</w:t>
        <w:br/>
        <w:br/>
        <w:t>(0) thatthe fet requisite to constitute the offence</w:t>
        <w:br/>
        <w:t>should be caused or</w:t>
        <w:br/>
        <w:br/>
        <w:br/>
        <w:br/>
        <w:t>Page 120:</w:t>
        <w:br/>
        <w:t>us</w:t>
        <w:br/>
        <w:br/>
        <w:t>(e) thet the person absted shoud be capable by</w:t>
        <w:br/>
        <w:t>law of commiting sm ofegce should ave any aily</w:t>
        <w:br/>
        <w:t>oF aoa commute</w:t>
        <w:br/>
        <w:br/>
        <w:t>{10 Explanation 4s omewta ambayowty werd th 3</w:t>
        <w:br/>
        <w:t>sai “ahebteimemt cone beagageiens, heabetaent Mf</w:t>
        <w:br/>
        <w:t>SESin' th ores snctane's Dare oma</w:t>
        <w:br/>
        <w:br/>
        <w:t>wee to ea propotion the set hasnt</w:t>
        <w:br/>
        <w:br/>
        <w:t>Use pecsett “ice when che abainere of an tence</w:t>
        <w:br/>
        <w:t>Senge Blaher tne sstment tat the abetmet of sich In</w:t>
        <w:br/>
        <w:t>‘hsper ica ofleice gives no gidam 59th purities &gt;</w:t>
        <w:br/>
        <w:t>SR ston dice abst haben cteent cco</w:t>
        <w:br/>
        <w:t>Sana“ Tor instance A agate 8 to msiate Ct comm</w:t>
        <w:br/>
        <w:t>tae, ad'8 acco tates. bt the mre ot</w:t>
        <w:br/>
        <w:t>omiicd then the sbtment by A pussable unger section</w:t>
        <w:br/>
        <w:t>sGrrnrs it yomle nese scion 1157 The anbwer to hn</w:t>
        <w:br/>
        <w:t>Abn utpeade on whetber the word “oenee"in section 109</w:t>
        <w:br/>
        <w:t>ticaos the em ofence slimatly commited r che whether i</w:t>
        <w:br/>
        <w:t>Wi Mnctide te intermediate fence oF yeciment of the ain</w:t>
        <w:br/>
        <w:t>Sie the ics sat own ta A abe</w:t>
        <w:br/>
        <w:t>We eStegnded a abeting der where Woes nox iptiate</w:t>
        <w:br/>
        <w:t>(8 Sad'too bere € doesn commit the wurde The judgment</w:t>
        <w:br/>
        <w:t>“Sophie that abementofabetment of an feces no oe,</w:t>
        <w:br/>
        <w:t>SRPhMo" estan ubcunent of ar ofence.” Thi spre</w:t>
        <w:br/>
        <w:t>‘2% to be et ad node bring oot he nea cay the</w:t>
        <w:br/>
        <w:t>apiaion Tea’ be emordst as alone</w:t>
        <w:br/>
        <w:br/>
        <w:t>an Zhen th eb te abement of an oes ae</w:t>
        <w:br/>
        <w:t>Aha often</w:t>
        <w:br/>
        <w:br/>
        <w:t>5.1 Explanation $n the stration thereto psy be omits Sian</w:t>
        <w:br/>
        <w:t>{eds thay iat to abelment By conspiracy which proposed RM Be</w:t>
        <w:br/>
        <w:br/>
        <w:t>omit aa,</w:t>
        <w:br/>
        <w:br/>
        <w:t>5.12, Section 108A. in substance another explanation of paue</w:t>
        <w:br/>
        <w:t>wnat consittesabetment of as offence, and may accordingly ¥A-</w:t>
        <w:br/>
        <w:t>Be'Combined mith scion 108. Although according to secon</w:t>
        <w:br/>
        <w:t>{o,secton 108A apples only in relation to offences made poms</w:t>
        <w:br/>
        <w:t>‘bie under the Code, there can be'no objection to extending is</w:t>
        <w:br/>
        <w:t>doin to fence puihabe under any seca oF Fl</w:t>
        <w:br/>
        <w:br/>
        <w:t>Th gai a ow vats Toa Bl</w:t>
        <w:br/>
        <w:br/>
        <w:t>2 Mahood Rina, LLR. 18S Ker 235 Sulina 3)</w:t>
        <w:br/>
        <w:br/>
        <w:br/>
        <w:t>Page 121:</w:t>
        <w:br/>
        <w:t>reed</w:t>
        <w:br/>
        <w:t>“Ang</w:t>
        <w:br/>
        <w:t>sate:</w:t>
        <w:br/>
        <w:br/>
        <w:t>6</w:t>
        <w:br/>
        <w:br/>
        <w:t>S13. Inthe light of the above dscossion, sections 108 and</w:t>
        <w:br/>
        <w:t>TOSA ay be combined and revised ae below</w:t>
        <w:br/>
        <w:br/>
        <w:t>108. (1) A person abet un offence, who. abet the doing</w:t>
        <w:br/>
        <w:t>ofa thing whic is that ofence or which would be an fn</w:t>
        <w:br/>
        <w:t>I done'ty person cupable hy law of omniting that offence</w:t>
        <w:br/>
        <w:t>aah the Same intenuon or Krowiedes a5 that of the sbetor</w:t>
        <w:br/>
        <w:br/>
        <w:t>2) A person abets an offence, who im India, abets the</w:t>
        <w:br/>
        <w:br/>
        <w:t>ing at uti Indi which done Idi. Would</w:t>
        <w:br/>
        <w:t>ontiute that aflence</w:t>
        <w:br/>
        <w:br/>
        <w:t>a eA Ponion who abt the beument oF a offence abet</w:t>
        <w:br/>
        <w:br/>
        <w:t>offence, its not neces:</w:t>
        <w:br/>
        <w:br/>
        <w:t>(0) thatthe act abeted shou be commited; oF</w:t>
        <w:br/>
        <w:br/>
        <w:t>{}) thatthe es reste to constitute the offence</w:t>
        <w:br/>
        <w:t>shou) be eased or</w:t>
        <w:br/>
        <w:br/>
        <w:t>(6) that the person abetted should be capable by</w:t>
        <w:br/>
        <w:t>Jaw Of commiting am fence, or should Nave any guihy</w:t>
        <w:br/>
        <w:t>‘tention oF keowledge, or should commit an offence</w:t>
        <w:br/>
        <w:br/>
        <w:t>«af ihZ, conse abcinent of an fens tat cons</w:t>
        <w:br/>
        <w:t>Stator shou 7</w:t>
        <w:br/>
        <w:br/>
        <w:t>iat the</w:t>
        <w:br/>
        <w:br/>
        <w:t>I hima be bound to 0 that ac</w:t>
        <w:br/>
        <w:br/>
        <w:t>Masiraion 12 sub-section (2)</w:t>
        <w:br/>
        <w:br/>
        <w:t>instigates B, a foreigner ia Nepal to</w:t>
        <w:br/>
        <w:t>Nenat“A BS guy of abetng monde,</w:t>
        <w:br/>
        <w:br/>
        <w:t>Mnsirations 10. sbssecion (33</w:t>
        <w:br/>
        <w:br/>
        <w:t>4% inte 8 seus © 1 ware Zw</w:t>
        <w:br/>
        <w:t>Be Tincblion has ommled he flee a ating</w:t>
        <w:br/>
        <w:t>‘murder ad ble tobe punished with the punishment</w:t>
        <w:br/>
        <w:t>es for" murder. and a0 A invigated Bio. comm the</w:t>
        <w:br/>
        <w:t>‘ence, A's abo lible co the same Pumshment</w:t>
        <w:br/>
        <w:br/>
        <w:t>) Min the foregoing itastration, C refuses to murder</w:t>
        <w:br/>
        <w:t>2. B hes commiued the fence of abelting marder, nd</w:t>
        <w:br/>
        <w:t>Tale 10 be punished with omprsonment hich may extend</w:t>
        <w:br/>
        <w:t>aseven yeareand with fo: and au A insgated</w:t>
        <w:br/>
        <w:br/>
        <w:t>the offence, A tala liable tothe same punshiment.</w:t>
        <w:br/>
        <w:br/>
        <w:br/>
        <w:br/>
        <w:t>Page 122:</w:t>
        <w:br/>
        <w:t>ur</w:t>
        <w:br/>
        <w:t>Mustrations 19 subsection (4)</w:t>
        <w:br/>
        <w:br/>
        <w:t>(0A ingiates B to murder 2. refuses 10 do s0,</w:t>
        <w:br/>
        <w:t>‘A isigity of abetting B to commit murder.</w:t>
        <w:br/>
        <w:br/>
        <w:t>(0) A instigates B to murder ZB in pursuance ofthe</w:t>
        <w:br/>
        <w:t>Josigstion stabs ZZ recovers from the wound. A's gol</w:t>
        <w:br/>
        <w:t>‘of abetting B10 commander</w:t>
        <w:br/>
        <w:br/>
        <w:t>(fA. tending 0 Kill 2, instigates By a child onder</w:t>
        <w:br/>
        <w:t>ten sears of age, 10 do a act whic A knows willeause 2</w:t>
        <w:br/>
        <w:t>Seaih By consequence ofthe instigation, does the act and</w:t>
        <w:br/>
        <w:t>‘hereby Eounes Zs death, Here B Was nou capable by Tae</w:t>
        <w:br/>
        <w:t>‘of commiting an offence, bot since his act would be murder</w:t>
        <w:br/>
        <w:t>if ithad ben commited pion of fll ape wih hee</w:t>
        <w:br/>
        <w:t>Tinention snd knowledge as tha of A, As gully Of abeting</w:t>
        <w:br/>
        <w:t>‘rder</w:t>
        <w:br/>
        <w:br/>
        <w:t>(6) A. intending wo take dishonesty an ate belong</w:t>
        <w:br/>
        <w:t>wo Coat fie placa, nda B to tae that he</w:t>
        <w:br/>
        <w:t>tuck "befngs tA and lotgntes him to take W from Cs</w:t>
        <w:br/>
        <w:t>Tossesion 'W does so in good faith believing 10 Be A</w:t>
        <w:br/>
        <w:t>ropes” Thovgh B hes no, guily intention “oF Knowiede,</w:t>
        <w:br/>
        <w:t>Ke pay oF abetting thet</w:t>
        <w:br/>
        <w:br/>
        <w:t>S14, The words “by this Code” i section 109 appear to be</w:t>
        <w:br/>
        <w:t>unnecessarily restrictive and should be omitted. ‘There i no</w:t>
        <w:br/>
        <w:t>Feasou why Yo\a cas where press provision for punishing the</w:t>
        <w:br/>
        <w:t>oament of an ofence te made im # speci or oes fave that</w:t>
        <w:br/>
        <w:t>provion should Pot preva</w:t>
        <w:br/>
        <w:br/>
        <w:t>In the explanation, she words “or in prsuaacs of the cont:</w:t>
        <w:br/>
        <w:t>pray" Should be omited.</w:t>
        <w:br/>
        <w:br/>
        <w:t>ilseaton (a) is out of dle, since abetment of bribery is</w:t>
        <w:br/>
        <w:t>now apecically dealt wth in section 165A of the Code. The</w:t>
        <w:br/>
        <w:t>‘ther Wisratons sho Jo not appear to be of any value. Al</w:t>
        <w:br/>
        <w:t>flostrations tothe selion may bo omided.</w:t>
        <w:br/>
        <w:br/>
        <w:t>Section 109 may aceonlingly be revised as follows m=</w:t>
        <w:br/>
        <w:br/>
        <w:t>“09. Whoever abets any offence shall, if “the act</w:t>
        <w:br/>
        <w:t>abe ¥ commited in consequence of the abetment and no</w:t>
        <w:br/>
        <w:t>‘xpneys provisions made forthe punishment of such abet</w:t>
        <w:br/>
        <w:t>sent Be pnaed ‘ih the panohmen prose or the</w:t>
        <w:br/>
        <w:br/>
        <w:t>Explantion-—An acto offence is said to be commited</w:t>
        <w:br/>
        <w:t>in consequence of trent when iis commited i conse</w:t>
        <w:br/>
        <w:t>‘qusnce ofthe nstigation, or withthe an, which constitutes</w:t>
        <w:br/>
        <w:t>the abeiment</w:t>
        <w:br/>
        <w:br/>
        <w:t>1. As fo aps, se # con #2 25 proposed fo be amended, pungraph 4.24 above</w:t>
        <w:br/>
        <w:br/>
        <w:br/>
        <w:t>Page 123:</w:t>
        <w:br/>
        <w:t>patie</w:t>
        <w:br/>
        <w:br/>
        <w:t>done.</w:t>
        <w:br/>
        <w:br/>
        <w:t>Sion,</w:t>
        <w:br/>
        <w:t>Son</w:t>
        <w:br/>
        <w:br/>
        <w:t>us</w:t>
        <w:br/>
        <w:br/>
        <w:t>S15, Section 110 nests no change</w:t>
        <w:br/>
        <w:br/>
        <w:t>5.16, When exactly can ibe said that a act done was a</w:t>
        <w:br/>
        <w:t>probable consequence” of the abettent? "In deciding ths,</w:t>
        <w:br/>
        <w:t>important gues, cours have generally adopted the test of</w:t>
        <w:br/>
        <w:t>tho seavonable mai’. We considered whether an-amendment</w:t>
        <w:br/>
        <w:t>shouldbe made to the effec hol the abe.or shod swe kown</w:t>
        <w:br/>
        <w:t>{har tho erent ack was Hey to real inthe. creumatances</w:t>
        <w:br/>
        <w:t>‘The reasonable man's Yoresight is al presen, atebuted even So</w:t>
        <w:br/>
        <w:t>‘ses where the abeitor. an fac, dd nee Torco the parlor</w:t>
        <w:br/>
        <w:t>oncequence “even though ebjetvly il Was a probible con</w:t>
        <w:br/>
        <w:t>Szquenee fy our tive: however. te pres position ges au</w:t>
        <w:br/>
        <w:t>Sou workable lt ud ned not be dstarbed</w:t>
        <w:br/>
        <w:br/>
        <w:t>We also potid that where the act done was nota “probable</w:t>
        <w:br/>
        <w:t>{consequenee™ of the abstinent, then neltee section 110 nor sec-</w:t>
        <w:br/>
        <w:t>fon TTT ‘would apply. though sections 115. and 116 could be</w:t>
        <w:br/>
        <w:t>lnvokad n sucha cave” We hunk that this postion sitsfactoy,</w:t>
        <w:br/>
        <w:t>4nd no amendment eyuired</w:t>
        <w:br/>
        <w:br/>
        <w:t>Tuph the acon pragaph of on 1 app</w:t>
        <w:br/>
        <w:t>Sorat phere arareaere</w:t>
        <w:br/>
        <w:t>errata ere, Songs aie ae</w:t>
        <w:br/>
        <w:t>Ponce eared ened</w:t>
        <w:br/>
        <w:t>Secu i amr et ite rr</w:t>
        <w:br/>
        <w:t>Sages fe seated go</w:t>
        <w:br/>
        <w:t>Beit te Clot</w:t>
        <w:br/>
        <w:br/>
        <w:t>1. When am act is abeted and a diferent act is done,</w:t>
        <w:br/>
        <w:t>the abelior is luble for the act" dane, in ihe. sume. Zande?</w:t>
        <w:br/>
        <w:t>nd 10 the same xen 3s he had directly abetted i eo</w:t>
        <w:br/>
        <w:t>‘ed the act done</w:t>
        <w:br/>
        <w:br/>
        <w:t>(@) was a probable consequence of the abeiment,</w:t>
        <w:br/>
        <w:t>and</w:t>
        <w:br/>
        <w:br/>
        <w:t>(6) was commited under the inBuence ofthe in</w:t>
        <w:br/>
        <w:t>‘gation, o with the 33, which constituted the abetment</w:t>
        <w:br/>
        <w:br/>
        <w:t>‘tusinat rd 10. the meaning of “probable cone</w:t>
        <w:br/>
        <w:t>SRT hee ht haem nang tem fox hy</w:t>
        <w:br/>
        <w:br/>
        <w:t>‘517. No change is needed in ssetion 112 oF 113</w:t>
        <w:br/>
        <w:br/>
        <w:t>58, The need for section. 114. which es out a deeming</w:t>
        <w:br/>
        <w:t>provision fe not very clear” Since the section. postulates the</w:t>
        <w:br/>
        <w:t>£Ectual commission of the act or fflence abetted, the abettor is</w:t>
        <w:br/>
        <w:br/>
        <w:br/>
        <w:t>Page 124:</w:t>
        <w:br/>
        <w:t>us</w:t>
        <w:br/>
        <w:br/>
        <w:t>liable wader section 119 40 be pusishod with, the punishment</w:t>
        <w:br/>
        <w:t>frovided for the oflence. "What more Is guned by leing do</w:t>
        <w:br/>
        <w:t>ITSM teu, pres, shal be deemed fo Rave commuted</w:t>
        <w:br/>
        <w:br/>
        <w:t>1 is possible that section 114 was of some significance vie</w:t>
        <w:br/>
        <w:t>‘nvityeclon 30 ofthe Evdence Actas it 100d before the amend</w:t>
        <w:br/>
        <w:t>‘Gotu iaade in 891". Under that section, the confession of an</w:t>
        <w:br/>
        <w:t>‘Seused person could, under certain conditions, be taken nto</w:t>
        <w:br/>
        <w:t>Soanldechiow agains coaceased Hf both wore accused of “the</w:t>
        <w:br/>
        <w:t>Sie oll” AS observed by Cour,</w:t>
        <w:br/>
        <w:br/>
        <w:t>“Though an abettor may be leglly tid jointly with the</w:t>
        <w:br/>
        <w:t>principal oftender was Tormey eld, that as the abetlor</w:t>
        <w:br/>
        <w:t>Barbu ned arly with hun, for the tne offence, 8 con</w:t>
        <w:br/>
        <w:t>Tession made him was not “edmissble in evidence aga</w:t>
        <w:br/>
        <w:t>Fis coacensed’s Thus view was, pevety logical on scion</w:t>
        <w:br/>
        <w:t>30.570 an Eon Ae a ten So ves en</w:t>
        <w:br/>
        <w:br/>
        <w:t>the tendency vas to aan the point im Tovour Of Hee</w:t>
        <w:br/>
        <w:t>ies fr he Co al eed oo</w:t>
        <w:br/>
        <w:t>food a pec’ of evidence. was consequently aie</w:t>
        <w:br/>
        <w:t>foe ‘ete, tala prev, alton ted copy wih</w:t>
        <w:br/>
        <w:t>nother was teal ing ied forthe sane. ofeace $0 that</w:t>
        <w:br/>
        <w:t>the covfesson of one tas ada against the other?</w:t>
        <w:br/>
        <w:t>‘The Srtniment of he scion 1891+ at aw leslie this</w:t>
        <w:br/>
        <w:t>‘eas the word ‘once a Used that section w enacted</w:t>
        <w:br/>
        <w:t>{Shwe the abtment of or attempt to commit the offen,"</w:t>
        <w:br/>
        <w:br/>
        <w:t>‘Even assuming that section 114 of the Code could have been</w:t>
        <w:br/>
        <w:t>sed to remove the doubt tnder secon 80 of te Evidence Act</w:t>
        <w:br/>
        <w:br/>
        <w:t>itis cbsious that after the amendment of the latter section</w:t>
        <w:br/>
        <w:br/>
        <w:t>{91 secton TT is ot needed for this purpoe</w:t>
        <w:br/>
        <w:br/>
        <w:t>In ay old Bombay case, a euiouly narrow view has been</w:t>
        <w:br/>
        <w:t>taken of the deeming provision in section 114 in the mater of</w:t>
        <w:br/>
        <w:t>{Shitty 0 enhanced’ punishment ander section 75. According</w:t>
        <w:br/>
        <w:t>to th deckann, sae ection 114 docs ot say that the abetor</w:t>
        <w:br/>
        <w:t>“Shalt have commuted such offence”, i does aot equate the abet-</w:t>
        <w:br/>
        <w:t>sent ah teas for the pares a wecton 79 of the Co</w:t>
        <w:br/>
        <w:t>“This seasoning was, however, dssenced from in Rangoon cases,</w:t>
        <w:br/>
        <w:t>TThd docs not appear to have been followed ia any subsequent</w:t>
        <w:br/>
        <w:t>aioe. ‘We donot think that any amendment of section 118</w:t>
        <w:br/>
        <w:t>‘F regtred on ths point</w:t>
        <w:br/>
        <w:br/>
        <w:t>1 Gon, Fear tam, Git Vat pe 5</w:t>
        <w:br/>
        <w:t>1 Nar aed (470) PR. (Ce) No. 8; Annan Govind, 10 BCR. a</w:t>
        <w:br/>
        <w:t>5 Sc cam RR (ou Ne 3 itr SD PRA) No 8, os</w:t>
        <w:br/>
        <w:t>whe Ff 191</w:t>
        <w:br/>
        <w:br/>
        <w:t>5 Bin. Kai Ao, (198) 19 Boe. LR. 3,</w:t>
        <w:br/>
        <w:t>mmo, Mowny Le Rat ALR. 1929 Rang 20</w:t>
        <w:br/>
        <w:br/>
        <w:t>2.</w:t>
        <w:br/>
        <w:t>6</w:t>
        <w:br/>
        <w:br/>
        <w:br/>
        <w:br/>
        <w:t>Page 125:</w:t>
        <w:br/>
        <w:t>pion</w:t>
        <w:br/>
        <w:t>“i</w:t>
        <w:br/>
        <w:br/>
        <w:t>10</w:t>
        <w:br/>
        <w:br/>
        <w:t>1 is possible that if, under a special law, abetment of an</w:t>
        <w:br/>
        <w:t>‘fence is pursshable fess severely than the Tain ofene ever</w:t>
        <w:br/>
        <w:t>TIP eRe i consul abt eso</w:t>
        <w:br/>
        <w:t>tay be wstul at provides thatthe ebettonf reset</w:t>
        <w:br/>
        <w:t>the offence x commited shal be deemed to hae convmtd that</w:t>
        <w:br/>
        <w:t>flee Bor at we oul susan, te ie no proions</w:t>
        <w:br/>
        <w:t>Jn special las punisting abetment with leer punishment than the</w:t>
        <w:br/>
        <w:t>tain ‘offence.Eitber thee ts'mo express provision a alli the</w:t>
        <w:br/>
        <w:t>Special lw as to abetment othe a'prommon, then as</w:t>
        <w:br/>
        <w:t>down the same panihment for abetment a for the principal</w:t>
        <w:br/>
        <w:t>tence.” The uuhiy of sation 114 athe present days ths,</w:t>
        <w:br/>
        <w:t>not apparent.</w:t>
        <w:br/>
        <w:br/>
        <w:t>519. We olice thatthe section distinguishes between</w:t>
        <w:br/>
        <w:t>abetment and aeiment by partpation yn the offers.” Only</w:t>
        <w:br/>
        <w:t>the former falls within the section. Whether this reqivement of</w:t>
        <w:br/>
        <w:t>Dror abelment in recestary, and why abetment atthe time of the</w:t>
        <w:br/>
        <w:t>Commision of the offence should not sufice forthe purpose of</w:t>
        <w:br/>
        <w:t>Scion 114 te not af all clear. tn fact, me se no jutifcation</w:t>
        <w:br/>
        <w:t>Foe the estincion made in secion 114 between priarabetment</w:t>
        <w:br/>
        <w:t>land abetmant at the time ofthe offence, No doubt, mere pre</w:t>
        <w:br/>
        <w:t>fence atthe tne of the ofence sould not being the section fn</w:t>
        <w:br/>
        <w:t>Ply, "There must be other evidence oF absiment. But. in</w:t>
        <w:br/>
        <w:t>Eagan at spect the con a gone oh ene,</w:t>
        <w:br/>
        <w:t>‘The words "who, absent, would be lable to be punished 363%</w:t>
        <w:br/>
        <w:t>abstr, ule out any afd rendered atthe time ofthe offence by</w:t>
        <w:br/>
        <w:t>i save hove lhe conta te ah may</w:t>
        <w:br/>
        <w:t>i." A iminarinstization pret to the offence, followed by pre-</w:t>
        <w:br/>
        <w:t>ence, i ficient, se substantial aasstance at the time of the</w:t>
        <w:br/>
        <w:t>fence does not sufi. (No doubt, In the later case, section</w:t>
        <w:br/>
        <w:t>Serwil often come into pay; bot that fs true even of the eases</w:t>
        <w:br/>
        <w:t>‘now fling whim section 11). "The empha</w:t>
        <w:br/>
        <w:br/>
        <w:t>{ugh t0"be on presence coupled with abetme</w:t>
        <w:br/>
        <w:t>parcuve type of abstment elected only wth feference toi</w:t>
        <w:br/>
        <w:t>Ehronologcal order. We, therefore, recommend the deletion of</w:t>
        <w:br/>
        <w:t>the words “if absent</w:t>
        <w:br/>
        <w:br/>
        <w:t>5.20, Section 118 deals with the punishment for unsuocesful</w:t>
        <w:br/>
        <w:t>beiment ef ollences punishable with “death or imprisonment</w:t>
        <w:br/>
        <w:t>for lie" "Tse words "death or imprisonment for hie" are</w:t>
        <w:br/>
        <w:t>‘imbigous and i the interpretation placed om sillar words to</w:t>
        <w:br/>
        <w:t>{ection 297 of the Code of Criminal Procedure. any. guide</w:t>
        <w:br/>
        <w:t>these words may over sven "redivon®, for which one of the</w:t>
        <w:br/>
        <w:t>erate punishment is only theee years. AS the secon pres</w:t>
        <w:br/>
        <w:t>rien 9 Tatly severe punishment, we think it to nit i</w:t>
        <w:br/>
        <w:t>{o capil offences, offences for which death ithe only</w:t>
        <w:br/>
        <w:t>Donthment or one of the punshment provided by Te</w:t>
        <w:br/>
        <w:br/>
        <w:t>Imprisonment vader section 115 should in out view. be tga</w:t>
        <w:br/>
        <w:t>rout, dnd not sof either description”, as al present. Since only</w:t>
        <w:br/>
        <w:t>‘igorour impsionment ie potable for the mun offence, the</w:t>
        <w:br/>
        <w:t>Ppnishment for abetment alse should be rigorous ly</w:t>
        <w:br/>
        <w:br/>
        <w:br/>
        <w:t>Page 126:</w:t>
        <w:br/>
        <w:t>nat</w:t>
        <w:br/>
        <w:br/>
        <w:t>‘The marginal note, fo section 115. second, paragraph,</w:t>
        <w:br/>
        <w:t>‘mentions “harm but the section speaks only of “hart This</w:t>
        <w:br/>
        <w:t>&lt;setepaney should be corrected.</w:t>
        <w:br/>
        <w:br/>
        <w:t>‘Where punishment for abelment is provided by any other</w:t>
        <w:br/>
        <w:t>law, secon 13 sbeuld not appr Hee the words "by this</w:t>
        <w:br/>
        <w:t>Coie Sout he omiies Irom the section</w:t>
        <w:br/>
        <w:br/>
        <w:t>‘Accordingly, section 115 may be revised a follows ~</w:t>
        <w:br/>
        <w:br/>
        <w:t>pet i" ale wen teas</w:t>
        <w:br/>
        <w:t>fossa ae</w:t>
        <w:br/>
        <w:br/>
        <w:t>and if any act for which the abet is liable in conse</w:t>
        <w:br/>
        <w:t>quence of the abetmeat, and which causes hart Lo any person</w:t>
        <w:br/>
        <w:t>iP done, the abettor shall be Table to rigorout imprisonment</w:t>
        <w:br/>
        <w:t>foe's "term which may extend to fourteen years and shall,</w:t>
        <w:br/>
        <w:t>‘so be Table 0" fie”</w:t>
        <w:br/>
        <w:br/>
        <w:t>52H, Section 16 prescribes the punishment of offences ie</w:t>
        <w:br/>
        <w:br/>
        <w:t>punishable wth impcschiert ‘when the eflence not commited</w:t>
        <w:br/>
        <w:t>ore (vl ay nap ee thn ion and ton</w:t>
        <w:br/>
        <w:t>sis deurableexpeesly no etclade capa afeces ThE</w:t>
        <w:br/>
        <w:t>nay be done by inserting the word, "not bei a capa ence</w:t>
        <w:br/>
        <w:t>aor the words, am fence poniihable with imprisonment</w:t>
        <w:br/>
        <w:br/>
        <w:t>1 wil be noticed that the abetment of an ofknce punishable</w:t>
        <w:br/>
        <w:t>‘only with fie 5 not punishable under section 116 or any other</w:t>
        <w:br/>
        <w:t>‘Eaton in the Chapter, "We conser that Wt ie unnecesary 10</w:t>
        <w:br/>
        <w:t>ponish soch abeiment sd The prosent postion des not reauire</w:t>
        <w:br/>
        <w:t>ny change i thie espe</w:t>
        <w:br/>
        <w:br/>
        <w:t>‘Unde the st rarapaph of ction 116, he main unis</w:t>
        <w:br/>
        <w:t>ment for abetment ithe offence be not comatedin consequence,</w:t>
        <w:br/>
        <w:t>only one fourth of the longest term of inprisonment proved</w:t>
        <w:br/>
        <w:t>forthe offence We consider that this is too tow apd propose</w:t>
        <w:br/>
        <w:t>that it should be increased to one-half of the maximums erm</w:t>
        <w:br/>
        <w:t>provided for the olfenes</w:t>
        <w:br/>
        <w:br/>
        <w:t>“The second paragraph of section 116 deals with two classes</w:t>
        <w:br/>
        <w:t>fais) ore te Seton pee ean aoe dui</w:t>
        <w:br/>
        <w:br/>
        <w:t>ent the commission of an offence andthe person abeted</w:t>
        <w:br/>
        <w:t>12 pate insu, and (i) where the abetur is a pale</w:t>
        <w:br/>
        <w:t>individual and the person abtled isn pubic sorant whose uty</w:t>
        <w:br/>
        <w:t>eto peevent the commission of an lflence, In both casey,</w:t>
        <w:br/>
        <w:t>the abettor is habe to heavier punishes than is provid im the</w:t>
        <w:br/>
        <w:t>first paragraph of section 168. We consder that ia the ist</w:t>
        <w:br/>
        <w:br/>
        <w:t>4, see parabanh St above</w:t>
        <w:br/>
        <w:br/>
        <w:br/>
        <w:t>Page 127:</w:t>
        <w:br/>
        <w:t>esory of cases, i. whore the abstor ia publi servant. he</w:t>
        <w:br/>
        <w:t>sou be able fob panished wath the fll period of mprion</w:t>
        <w:br/>
        <w:t>iment peonied forthe dence msten of onl oral ofthe er</w:t>
        <w:br/>
        <w:t>‘Tis here a pobes constable stad of preventing 2 aco</w:t>
        <w:br/>
        <w:t>ef whch fe hab information, aide and aelh = gang of Sac</w:t>
        <w:br/>
        <w:t>fur somehow the €acony ts bol commited, he Shotld be habe</w:t>
        <w:br/>
        <w:t>4g be pueda ifthe dacoty hed ben commited. The et</w:t>
        <w:br/>
        <w:t>ti he pote servant tring represen the extreme, Ue</w:t>
        <w:br/>
        <w:t>Sotho the lw fully apps Tor chek</w:t>
        <w:br/>
        <w:br/>
        <w:t>fn the other category of cases. vi. whee the abettor is 2</w:t>
        <w:br/>
        <w:t>private person, the mere fact thal he abetted ¢ poblie servant</w:t>
        <w:br/>
        <w:t>SShose doiy iis to prevent the commission of an oflence, the</w:t>
        <w:br/>
        <w:t>abetior need not, im our Opimen be deat with more severely</w:t>
        <w:br/>
        <w:t>than ease Where the person abeted i so private ndividual</w:t>
        <w:br/>
        <w:br/>
        <w:t>We accordingly propose that section 116 may be revised as</w:t>
        <w:br/>
        <w:br/>
        <w:t>116. Whoever abets an offence punishable with imypie</w:t>
        <w:br/>
        <w:t>sonment. not being 2. coptal efence, shall. that offence</w:t>
        <w:br/>
        <w:t>bernot commited tn comequence of the abetment, and no</w:t>
        <w:br/>
        <w:t>‘express provision is made, for the punishment of sich abet</w:t>
        <w:br/>
        <w:t>Imgnl. be purished with imprsonment of any description</w:t>
        <w:br/>
        <w:t>provided for that ofence for's tarm which may extend 0</w:t>
        <w:br/>
        <w:t>besa of the longest term provide for that ofeace. or with</w:t>
        <w:br/>
        <w:t>Sch fine abs provided for that offence, or with both</w:t>
        <w:br/>
        <w:br/>
        <w:t>and ifthe abetior * «+ i pul servant whose duty</w:t>
        <w:br/>
        <w:t>1 i 0 prevent the commision of such offence, the abe or</w:t>
        <w:br/>
        <w:t>‘hal be punished with the pumishoiet provided Jor he oon.”</w:t>
        <w:br/>
        <w:br/>
        <w:t>‘Of the four illustrations which are appended to, the</w:t>
        <w:br/>
        <w:t>section, the fist Is obsolete inasmch as abetment of bribery</w:t>
        <w:br/>
        <w:t>[Snow 2 sbtstanuve aflence under secuon 165A.” The</w:t>
        <w:br/>
        <w:t>ins illustration also has fo be omitted in vew of the amend</w:t>
        <w:br/>
        <w:t>tent in the eosona paragraph of the fection. Accordingly.</w:t>
        <w:br/>
        <w:t>the ilstcations to the fevsed section may B¢ as fllows</w:t>
        <w:br/>
        <w:br/>
        <w:t>“Marans</w:t>
        <w:br/>
        <w:br/>
        <w:t>oA lsat B to gh fae viens, Here, B</w:t>
        <w:br/>
        <w:t>des ht is sade A has eerie, omit</w:t>
        <w:br/>
        <w:t>rafter ths Sst ad punabe ace</w:t>
        <w:br/>
        <w:t>die</w:t>
        <w:br/>
        <w:br/>
        <w:t>(Aca pls oe, hose dy tito preven coder.</w:t>
        <w:br/>
        <w:t>anette Confit of tabby Here, tog te aby</w:t>
        <w:br/>
        <w:t>SES sted ic abet he pao proved foe</w:t>
        <w:br/>
        <w:t>‘exten</w:t>
        <w:br/>
        <w:br/>
        <w:br/>
        <w:t>Page 128:</w:t>
        <w:br/>
        <w:t>cy</w:t>
        <w:br/>
        <w:br/>
        <w:t>SZ. Section 117 apis to abetment ofthe commision of Sion</w:t>
        <w:br/>
        <w:t>an offence bythe publi: generally of by any number or class ot</w:t>
        <w:br/>
        <w:t>rng eadlagten fi etn ot acd ae</w:t>
        <w:br/>
        <w:t>Appication of othor provisions relating £0 Punishment for abe</w:t>
        <w:br/>
        <w:t>iment. Tira Lahore case," doubt was expressed whether Where</w:t>
        <w:br/>
        <w:t>Seelion TI? apples. the offence eoule all under secon tis</w:t>
        <w:br/>
        <w:br/>
        <w:t>in that cas, the accused ad made a olen spect ata telips</w:t>
        <w:br/>
        <w:t>sembly of Sitks, In which he lacted the audience to merer</w:t>
        <w:br/>
        <w:t>Englishmen and “Government. servants The Mapa. com</w:t>
        <w:br/>
        <w:t>weed re scan rad wn cn se wc</w:t>
        <w:br/>
        <w:t>‘ction 117. and senesced himt to rigorous ympesonicent for</w:t>
        <w:br/>
        <w:t>five years.2"The High Court had doutiteas to whether seston {15</w:t>
        <w:br/>
        <w:t>applied, the doubt being based-on the fact that ‘sectom 113</w:t>
        <w:br/>
        <w:t>apps only when he abeiments not punthable unde any</w:t>
        <w:br/>
        <w:br/>
        <w:t>‘ther provision ofthe Code. and. Sechon 117 applies, then the</w:t>
        <w:br/>
        <w:t>‘offence would not fll under section 115;</w:t>
        <w:br/>
        <w:br/>
        <w:t>bn a Caewta cas? honve. way pone out tha te</w:t>
        <w:br/>
        <w:br/>
        <w:t>ord “express provision" in tection 173 Go not sit to pot</w:t>
        <w:br/>
        <w:br/>
        <w:t>Sionsike ction 1, butte secuons PDL (Stand tee Shed</w:t>
        <w:br/>
        <w:br/>
        <w:t>‘eal wth abetment of lence panisatie wih athe ip</w:t>
        <w:br/>
        <w:br/>
        <w:t>‘Bama Meee pace oes heh ton</w:t>
        <w:br/>
        <w:t>‘pplce</w:t>
        <w:br/>
        <w:br/>
        <w:t>‘The question was considered at length</w:t>
        <w:br/>
        <w:t>where the High ‘Court agreed wit the Cake</w:t>
        <w:br/>
        <w:t>Sone from</w:t>
        <w:br/>
        <w:br/>
        <w:t>yews and di:</w:t>
        <w:br/>
        <w:t>doubt expressed inthe Lahore case</w:t>
        <w:br/>
        <w:br/>
        <w:t>Me agree with the Calcutta ang Bombay view, and, afer the</w:t>
        <w:br/>
        <w:t>claborate dxcusson found in the Bombay judgment, we Jo not</w:t>
        <w:br/>
        <w:t>Hpk ha the doubt eared ithe</w:t>
        <w:br/>
        <w:br/>
        <w:t>523. tn the course of out preliminary consideration of the Ateting</w:t>
        <w:br/>
        <w:t>Sole ngeion mater hide baer pane a</w:t>
        <w:br/>
        <w:t>ment for abetting the commission of ofenes by minor. Ke Senet</w:t>
        <w:br/>
        <w:t>55. notorious fot that in every large urban cenicesa number of ge</w:t>
        <w:br/>
        <w:t>‘erson canbe found who train juvenics and chien inectoal | aden</w:t>
        <w:br/>
        <w:t>Rinses Hh’ papcttne icine a tary nd ter</w:t>
        <w:br/>
        <w:t>live upon their earring. Kopin themselves fa the background</w:t>
        <w:br/>
        <w:br/>
        <w:t>ani Shing tion We ipa our gussonae the</w:t>
        <w:br/>
        <w:br/>
        <w:t>weston, “Where person abets an offence by imaging &amp;</w:t>
        <w:br/>
        <w:br/>
        <w:t>Sir cys ‘oui he bec Pan 2</w:t>
        <w:br/>
        <w:t>‘unishmenebipher than that prescribed for abetment i general</w:t>
        <w:br/>
        <w:t>A'majoriy of te opinions received by un purvcalay rem</w:t>
        <w:br/>
        <w:br/>
        <w:t>Site Govertment fers and memes the bar, wat Ease</w:t>
        <w:br/>
        <w:br/>
        <w:t>1 Sona Sieh 3 Bap. AARC THD ah ae</w:t>
        <w:br/>
        <w:t>2 Apgarcy. oer ander section 38, PE ever bythe Magra.</w:t>
        <w:br/>
        <w:t>2. Bev. Dams Ni AER. 193) Cab</w:t>
        <w:br/>
        <w:br/>
        <w:t>«La Mota, AER. 1939 Dom 35</w:t>
        <w:br/>
        <w:br/>
        <w:t>3</w:t>
        <w:br/>
        <w:br/>
        <w:br/>
        <w:t>Page 129:</w:t>
        <w:br/>
        <w:t>8 Pamagrgh $29 above.</w:t>
        <w:br/>
        <w:br/>
        <w:t>i</w:t>
        <w:br/>
        <w:br/>
        <w:t>‘f the proposal. The opinions given by the Judges seemed 10</w:t>
        <w:br/>
        <w:t>te evenly balanced. AMter a caeful consideration tthe light of</w:t>
        <w:br/>
        <w:t>silos re ae of yt abe th common</w:t>
        <w:br/>
        <w:br/>
        <w:t>‘any offence by 2 minor should be teparded os an 28872</w:t>
        <w:br/>
        <w:t>fom ofthe ofence of abetment and punted mors severely. AS</w:t>
        <w:br/>
        <w:t>shea the Jud ofa Cay Chi Court coe oP</w:t>
        <w:br/>
        <w:t>ion sent (9 the Commision,</w:t>
        <w:br/>
        <w:br/>
        <w:t>mind of the Chile and tates advantage of fir immature</w:t>
        <w:br/>
        <w:t>Understanding and diverts him to's wrong path, thus Marlin</w:t>
        <w:br/>
        <w:t>his feture. The society has in such case, 10 shoulder the</w:t>
        <w:br/>
        <w:br/>
        <w:t>‘Mldinonal burden of reforming the minor.” i therfore,</w:t>
        <w:br/>
        <w:t>hecesaty to prowde higher punishment for sich 20 oflence,</w:t>
        <w:br/>
        <w:t>{0 deter antisocial element from. making wie of such</w:t>
        <w:br/>
        <w:br/>
        <w:t>Innocent chidres for thei uelawfal obec</w:t>
        <w:br/>
        <w:br/>
        <w:t>5.24 We recommend the following new section for the</w:t>
        <w:br/>
        <w:t>rose :—</w:t>
        <w:br/>
        <w:br/>
        <w:t>IITA, Whoesee bets the commision of an offence</w:t>
        <w:br/>
        <w:t>punishable with mprsonmest by a child under Aleem years</w:t>
        <w:br/>
        <w:t>Brags, whether or notte oence committed m consequence</w:t>
        <w:br/>
        <w:t>oF ths ‘atetment, shall be punished with omprisonment of</w:t>
        <w:br/>
        <w:t>Shy deserpsom provided for that offene for aterm which</w:t>
        <w:br/>
        <w:t>nay extend to Grice the Longest ttm of inprisonmen! Peo</w:t>
        <w:br/>
        <w:t>‘idee for that ofenee. aad sual ao be hable co he</w:t>
        <w:br/>
        <w:br/>
        <w:t>aca, Yalta canalent of 3 Sn 1 gomnit an</w:t>
        <w:br/>
        <w:t>‘oflence punishable wth eath ox imprisonment fr He punish:</w:t>
        <w:br/>
        <w:t>Shi under section Tid, ste concealment done by ae ae oF</w:t>
        <w:br/>
        <w:t>‘legal omisica with the intention of Fallnating the commission</w:t>
        <w:br/>
        <w:t>Df the ofence or withthe knowledge That such consmission Is</w:t>
        <w:br/>
        <w:t>iy 1 be lactated by such concesinem. Its not necessary</w:t>
        <w:br/>
        <w:t>that the concealment mast acualy acitate the commision</w:t>
        <w:br/>
        <w:t>tthe ofence. ‘No change of substance is requived in ths see</w:t>
        <w:br/>
        <w:t>onthe eee oan lee push wih at ot</w:t>
        <w:br/>
        <w:t>Itapronment for’ may” be. ceplaced. by” "a capital</w:t>
        <w:br/>
        <w:t>‘fences for the teasons mentioned above! under setion 1.</w:t>
        <w:br/>
        <w:br/>
        <w:t>5.26. tn the fourth paragraph of section 119 aso, the words</w:t>
        <w:br/>
        <w:t>“ponishale. with death ce imprisonment for We” shouldbe</w:t>
        <w:br/>
        <w:t>repinced by the words "a capital ofenee™. 1 i however, not</w:t>
        <w:br/>
        <w:t>Ge whether this paragraph appl oly whan the offence</w:t>
        <w:br/>
        <w:t>Sbaght to be concesled is commited or ako when it 8 not com=</w:t>
        <w:br/>
        <w:t>mite. “The fot paragraph would scem lo\cover all cases where</w:t>
        <w:br/>
        <w:t>the offence i not commted, inclosing 2 captal ofenee, but</w:t>
        <w:br/>
        <w:t>tiore 1985, coud nor be applicable tothe ofence of mxdet</w:t>
        <w:br/>
        <w:t>then punishable with death or tronporsation Tor ie.” The</w:t>
        <w:br/>
        <w:t>leglaive intention was perhaps t@ make the fourth paragraph</w:t>
        <w:br/>
        <w:br/>
        <w:br/>
        <w:t>Page 130:</w:t>
        <w:br/>
        <w:t>1s</w:t>
        <w:br/>
        <w:br/>
        <w:t>applicable ia relation to a capital offence, whether or not that</w:t>
        <w:br/>
        <w:t>‘ollnce was commited. “After 1938, however i possible</w:t>
        <w:br/>
        <w:t>{50 do withoot the fourth paragraph: a capital offence be com,</w:t>
        <w:br/>
        <w:t>tlle, the pubic servant concealing the existence of design to</w:t>
        <w:br/>
        <w:t>commis the offence wil be punishable Uoder the thd paragraph</w:t>
        <w:br/>
        <w:t>‘nth rigorous imprisonment fora term which may extend to ton</w:t>
        <w:br/>
        <w:t>ears (one-half of the Tonges etm). dnd ifthe capital offence</w:t>
        <w:br/>
        <w:t>Concealed be ol coméusted he wil be ponishae oeder she fest</w:t>
        <w:br/>
        <w:t>faragranh sith igorows imprisonmest upto fe. yeary one:</w:t>
        <w:br/>
        <w:t>{oorth of whe Tongent tern’ It does not sem necesary that se</w:t>
        <w:br/>
        <w:t>the later case also the pubic Servant should be ponihed</w:t>
        <w:br/>
        <w:t>"igorous. imprisonment for ten-year, "We accordingly reco</w:t>
        <w:br/>
        <w:t>mend that scion (19 be simplified and made clearer by omting</w:t>
        <w:br/>
        <w:t>‘he fourth paragraph, “(Inceentally we notice that prosecutions</w:t>
        <w:br/>
        <w:t>tnder sections Tia, 119\end 130 are very tate).</w:t>
        <w:br/>
        <w:br/>
        <w:t>527. No change of substance ix required in section 120.</w:t>
        <w:br/>
        <w:br/>
        <w:t>Bul ti desirable expresty to exclude cases covered by secon</w:t>
        <w:br/>
        <w:br/>
        <w:t>118, and for this purpose alter the words “offence punishybie wih</w:t>
        <w:br/>
        <w:br/>
        <w:t>mponment the words not bog capital lence shold</w:t>
        <w:br/>
        <w:t>inserted</w:t>
        <w:br/>
        <w:br/>
        <w:t>B. Criminal conpirace</w:t>
        <w:br/>
        <w:br/>
        <w:t>5.28 For more than half &amp; century, the Penal Code ony</w:t>
        <w:br/>
        <w:t>secognied abetment by conspiracy denedin cause secondly</w:t>
        <w:br/>
        <w:t>‘fseeon 107 and not te offence of cimint consprasy asus</w:t>
        <w:br/>
        <w:t>‘Thelaner notion was ntosoced inthe Penal Code oy the Crit</w:t>
        <w:br/>
        <w:t>Au Ls" Atpendoen Act of 1913, whch tosteg a Seperste</w:t>
        <w:br/>
        <w:t>Chaput SA'consning of 109 sections 100A aed 1308. “Despite</w:t>
        <w:br/>
        <w:t>the obvi and comerate overlap between he provisos</w:t>
        <w:br/>
        <w:t>ot hese two Secon an the provaions goveraing aeiment ot</w:t>
        <w:br/>
        <w:t>{in lfence by conspiracy contrined in Chaper 3 he leat</w:t>
        <w:br/>
        <w:t>‘u'southiienecenry to amend th earet Chapter nay ay</w:t>
        <w:br/>
        <w:t>Shus.i'a person s engaged mth another or ohes ina conspiracy</w:t>
        <w:br/>
        <w:t>ncn a ee aa il oso ae,</w:t>
        <w:br/>
        <w:t>face m pursuance ofthat conspiracy and in oer fo the Gong</w:t>
        <w:br/>
        <w:t>{ho erminal ac, he abe 19 be punished ‘au tn sbetior</w:t>
        <w:br/>
        <w:t>ory nder the teevant scion in Chapter Ba</w:t>
        <w:br/>
        <w:t>ibe r ot ssh to ea ‘mona pla. be</w:t>
        <w:br/>
        <w:t>Bully oft criminal conspiracy Su aoom a8 he becomes past</w:t>
        <w:br/>
        <w:t>tele agreement to commi the ofence ans punch under</w:t>
        <w:br/>
        <w:t>Solbseton (of subsection (2) of section 108 athe ce</w:t>
        <w:br/>
        <w:t>maybe "So Yar sv ompacis to Commit seows oes are</w:t>
        <w:br/>
        <w:t>Concer section 12081) pot</w:t>
        <w:br/>
        <w:br/>
        <w:t>furpow of punshment.Atisough it theoreti posse to</w:t>
        <w:br/>
        <w:t>{lafge a efon wis conapringfocommit an seae oven where</w:t>
        <w:br/>
        <w:t>mete erste con he eon done</w:t>
        <w:br/>
        <w:t>scklom: ier pene tht fv or mere peso re proc</w:t>
        <w:br/>
        <w:t>Ty"erminal compracy merely ot srengih of evden</w:t>
        <w:br/>
        <w:t>wosing the agresmant sd mtn. on</w:t>
        <w:br/>
        <w:br/>
        <w:br/>
        <w:br/>
        <w:t>Page 131:</w:t>
        <w:br/>
        <w:t>eas</w:t>
        <w:br/>
        <w:br/>
        <w:t>16</w:t>
        <w:br/>
        <w:br/>
        <w:t>529, Howey tat mayb thee odo taf he</w:t>
        <w:br/>
        <w:t>naciment of Chapter VA, abetmont by conspiracy iso hitle</w:t>
        <w:br/>
        <w:t>rasta! se, Sade rida a0 &gt; ctouna iw concep It</w:t>
        <w:br/>
        <w:t>Inay be note, that in England there i no separate mention Of</w:t>
        <w:br/>
        <w:t>‘onsprasy as 2 spss of abetnen In Engh law i'n one</w:t>
        <w:br/>
        <w:t>fortor sto be regarded ah am accessory befove the fac he</w:t>
        <w:br/>
        <w:t>‘outs one whe counsel, procure, commands the com</w:t>
        <w:br/>
        <w:t>Imssiom of the oleae. If hells to be regarded ts pineal</w:t>
        <w:br/>
        <w:t>inthe same Gores because "alding aad absting” the em</w:t>
        <w:br/>
        <w:t>Dhani on his presence. tastance Or encouragement at the</w:t>
        <w:br/>
        <w:t>Scromision ofthe enme.” We have sosoringly a the binning</w:t>
        <w:br/>
        <w:t>‘itis chapier recommended the omission of the Second pare</w:t>
        <w:br/>
        <w:t>‘raph of scion 107 and all subsequent references i0 Chapin V</w:t>
        <w:br/>
        <w:t>EP She Cade to wberment by coaypacy</w:t>
        <w:br/>
        <w:br/>
        <w:t>530. One is struck by the wie sweep of the éefnition of</w:t>
        <w:br/>
        <w:t>mat Sonny i ton A coir to ony)</w:t>
        <w:br/>
        <w:t>fan agreement to commit an offence but also (a) an agreement</w:t>
        <w:br/>
        <w:t>{cn an egal but aot crmina et, ad) am ageeement</w:t>
        <w:br/>
        <w:t>{eo caymmi a legal act by legal means. Ths distinction between</w:t>
        <w:br/>
        <w:t>{i} and (a ib obscure and may be without any real diference:</w:t>
        <w:br/>
        <w:t>‘tenet tan sje yal mean mt ole he an</w:t>
        <w:br/>
        <w:br/>
        <w:t>Something legal, . the comming of an iegal act. The</w:t>
        <w:br/>
        <w:t>{er'uhich han offence punishable under subrsetton () x stb:</w:t>
        <w:br/>
        <w:t>son) of axon i i big por 0» minal cons</w:t>
        <w:br/>
        <w:t>pracy dened in secon 150A. fn oer word, criminal</w:t>
        <w:br/>
        <w:t>SSospiracy isnot an offence apilary 10 another olen, but 3</w:t>
        <w:br/>
        <w:t>Independent and substantive ofence by ‘sell</w:t>
        <w:br/>
        <w:br/>
        <w:t>S31, The sage at which a person becomes, ale 10 be</w:t>
        <w:br/>
        <w:t>pumihea or teria conic sch earlier thag the</w:t>
        <w:br/>
        <w:t>Rig wien fn aempt to commit an offen: tesomespunhadle</w:t>
        <w:br/>
        <w:t>finde the Coe. A mete agreement Tp comet an OF</w:t>
        <w:br/>
        <w:t>enough No phys ict ated uke pice "No consume</w:t>
        <w:br/>
        <w:t>ona cmd te te aeae oy eenstemgt Int</w:t>
        <w:br/>
        <w:t>‘Se parson, theses devting and Sr ng3eg met</w:t>
        <w:br/>
        <w:t>for ihe "commission of the offence 1 not ‘required. Tn this</w:t>
        <w:br/>
        <w:t>Sem, Sonspracy ean incomplete or ieheue che.” And</w:t>
        <w:br/>
        <w:t>‘en owe coders a eonapiacy to comme anil act which</w:t>
        <w:br/>
        <w:t>IPnot a etime, em not ven lasfabe as am inchoate cme</w:t>
        <w:br/>
        <w:t>‘hae quesion ses wheter I prope fore aw oimerence</w:t>
        <w:br/>
        <w:t>and “te crminal sanctions st setran ex Se</w:t>
        <w:br/>
        <w:br/>
        <w:t>5.32.1 st be noticed tat, foe purposes of punisnent,</w:t>
        <w:br/>
        <w:t>secon 1208 divide criminal comepeace ig, foo clases</w:t>
        <w:br/>
        <w:t>‘Where te conspiracy ito commit 2 senous fence, (le. an</w:t>
        <w:br/>
        <w:t>‘acral imptcnmet or fo ye ohn</w:t>
        <w:br/>
        <w:t>‘more severe punishment) party tothe conspiracy ¥sPunihed in</w:t>
        <w:br/>
        <w:t>ome mame avi dete he ene the cand</w:t>
        <w:br/>
        <w:t>‘Gtegry there are needed comprracis t0 commit anyother</w:t>
        <w:br/>
        <w:t>‘Steno’ nosing offences poashabl only wih ne) and con.</w:t>
        <w:br/>
        <w:t>Speacies fo sommitHgal ae ot thn fences; and or</w:t>
        <w:br/>
        <w:br/>
        <w:br/>
        <w:br/>
        <w:t>Page 132:</w:t>
        <w:br/>
        <w:t>m7</w:t>
        <w:br/>
        <w:br/>
        <w:t>these, sub-section (2) provides 2 uniform punishment</w:t>
        <w:br/>
        <w:t>Pronment of ober de</w:t>
        <w:br/>
        <w:br/>
        <w:t>tion lo alk month or neo</w:t>
        <w:br/>
        <w:br/>
        <w:t>Baik "Recognising that woutd be dangerous to fave these</w:t>
        <w:br/>
        <w:t>[ety conspiracies fo he alleged before courts by any peri &lt;0</w:t>
        <w:br/>
        <w:t>Fnded."prowston 1s inden tbe Ciimial Code,</w:t>
        <w:br/>
        <w:t>Scion WEA. vem</w:t>
        <w:br/>
        <w:t>‘xcept upan Complaint made by order or under autoriy fom</w:t>
        <w:br/>
        <w:br/>
        <w:t>the Slate Government of some ofcer empowered in th beh</w:t>
        <w:br/>
        <w:br/>
        <w:t>53, Me eth nad eo of amp</w:t>
        <w:br/>
        <w:t>so ‘wid cmn Sm Jodi Conspiracy is comon fas Sem</w:t>
        <w:br/>
        <w:t>imsdemetnour”punshabte wih fie or omprsonment at the hee</w:t>
        <w:br/>
        <w:t>Afscetion “or she cour, ice inthe cae ok murder whore {30</w:t>
        <w:br/>
        <w:t>iy etatine thee ia tain punishment Often pers I</w:t>
        <w:br/>
        <w:t>onsite the agreement etween fwo‘Or more persons to eet</w:t>
        <w:br/>
        <w:br/>
        <w:t>sone “anal pene Whe the cman of 4 che</w:t>
        <w:br/>
        <w:t>ren 9 sonsndiaabe ces marly an un:</w:t>
        <w:br/>
        <w:br/>
        <w:t>inful porpose there re no’ peceise or lea resin seg (0</w:t>
        <w:br/>
        <w:t>‘omental unlewfal purpose oF an inoctabie conspiracy</w:t>
        <w:br/>
        <w:t>Eerprace dau arma fo meg ae,</w:t>
        <w:br/>
        <w:br/>
        <w:t>of to commit pubic mise are, aking nd.</w:t>
        <w:br/>
        <w:br/>
        <w:t>She: “A"ompacy a comin or indoce brekch cl Contact,</w:t>
        <w:br/>
        <w:br/>
        <w:t>is probably nat Inextable the present day</w:t>
        <w:br/>
        <w:br/>
        <w:t>S34 Jn bis Law of Crininal Congpiraces and Agreements ice</w:t>
        <w:br/>
        <w:t>pubihed in 187) Me Joice R'S. Wah datngunebennes WAS</w:t>
        <w:br/>
        <w:t>Up sereenents Tor the common of comes fi) agreements ae</w:t>
        <w:br/>
        <w:t>{or minor ofenes, and (np agreements for at eh would</w:t>
        <w:br/>
        <w:t>tiny oft. Melfeai inch of eens</w:t>
        <w:br/>
        <w:t>4 being merely my tothe lw which cess the Crime</w:t>
        <w:br/>
        <w:t>Reto "bercmene for minor aeons be ys</w:t>
        <w:br/>
        <w:br/>
        <w:t>“iis ext to be considered in what manner agrccments</w:t>
        <w:br/>
        <w:t>ugh 10 Ge tated shen they are foe oflenespanhable</w:t>
        <w:br/>
        <w:t>nly om summary prosecution and by Minor | penahics</w:t>
        <w:br/>
        <w:t>‘Tee's seat cies dasoserng he rincihe ach</w:t>
        <w:br/>
        <w:t>atchere applicable, but the sift) wil be dimishod hy</w:t>
        <w:br/>
        <w:t>Slimming atthe gutet al ofenes whch ought n't good</w:t>
        <w:br/>
        <w:t>penal sysicm oe treated at cnmen. BUC whlch happen</w:t>
        <w:br/>
        <w:t>{be wend only 35 minor offre any partesoe peal</w:t>
        <w:br/>
        <w:t>Suton. “These. being cmaated, the remaining fences</w:t>
        <w:br/>
        <w:t>Ort the produco ota mich, ex hres ae</w:t>
        <w:br/>
        <w:t>Sot an themselves of grave enough consequence 10 be mates</w:t>
        <w:br/>
        <w:t>{or naltmnt and so, mat pera be tment</w:t>
        <w:br/>
        <w:t>‘whether the results are produced by ‘ove person or by two,</w:t>
        <w:br/>
        <w:t>“r'more persons" ‘To: permit tna peso to be indied</w:t>
        <w:br/>
        <w:t>{or 5 tontpreay to make’ ade it the net ef atom,</w:t>
        <w:br/>
        <w:t>{419 caich hegesnartows A, would be to deioy th</w:t>
        <w:br/>
        <w:t>‘Sisnctiom betueen cues. and miner offences whi ih</w:t>
        <w:br/>
        <w:t>‘Sherycounety it held importaet to peeve</w:t>
        <w:br/>
        <w:br/>
        <w:t>T eayag fp nd Take Spee Te Renal Wakes Oven (SY AER</w:t>
        <w:br/>
        <w:t>sassy</w:t>
        <w:br/>
        <w:br/>
        <w:br/>
        <w:t>Page 133:</w:t>
        <w:br/>
        <w:t>eae</w:t>
        <w:br/>
        <w:br/>
        <w:t>the third cise, 4, agseemens for acts whic</w:t>
        <w:br/>
        <w:t>the absesce of agreement would not be crimes oF offences,</w:t>
        <w:br/>
        <w:t>Shetcloramg. co two pocula classes be proceeds</w:t>
        <w:br/>
        <w:br/>
        <w:t>“ana om ang within at</w:t>
        <w:br/>
        <w:t>two closes, thore appear tbe great theoretical objections</w:t>
        <w:br/>
        <w:t>torans Sereement may make punshuble</w:t>
        <w:br/>
        <w:t>thal whack ough Pumshed in he absence ol sgh</w:t>
        <w:br/>
        <w:br/>
        <w:t>fet i one, which c2n be done by a person</w:t>
        <w:br/>
        <w:t>tj Stone and when so dane ought nt 9 be punihed</w:t>
        <w:br/>
        <w:t>Hee Gage to see at hat pomnt and on what ground</w:t>
        <w:br/>
        <w:t>ima can be general duced by whe Tat tha (wo</w:t>
        <w:br/>
        <w:t>‘iimore persons Concur in the ast</w:t>
        <w:br/>
        <w:br/>
        <w:t>1535. We consider the above cricism fully applicable 10 dhe</w:t>
        <w:br/>
        <w:t>sgeccmente sich are made crminaland punbhable under</w:t>
        <w:br/>
        <w:t>SESioe Nor Feuon SB. agreements (0 coment</w:t>
        <w:br/>
        <w:t>Setaparately minor or petiy ofences and agreements (2</w:t>
        <w:br/>
        <w:t>SSinbac gga acts whch aze ot offences Agreements</w:t>
        <w:br/>
        <w:t>Siam seraus oflences however stand on = dierent footing</w:t>
        <w:br/>
        <w:t>Shoah jusiBeation, be. pensbed even when 90 other</w:t>
        <w:br/>
        <w:t>SEE SBae by any ofthe partie m pursuance of the agreement</w:t>
        <w:br/>
        <w:br/>
        <w:t>Mu back a elo</w:t>
        <w:br/>
        <w:t>rete Gopurtaniis and resources of many Obvious</w:t>
        <w:br/>
        <w:t>area ogerous and eye daca 1 police than the efforts</w:t>
        <w:br/>
        <w:t>Fe fone wrongdoer</w:t>
        <w:br/>
        <w:br/>
        <w:t>5.36, othe United States alo, where the aw of criminal</w:t>
        <w:br/>
        <w:t>congricy i the same asim England as come i for S700</w:t>
        <w:br/>
        <w:t>ERhiom From the ewpaia_dhecussed above, Justice Jackson</w:t>
        <w:br/>
        <w:t>St the Supreme Core sat</w:t>
        <w:br/>
        <w:br/>
        <w:t>“Conspiracy m Federal la, angravatts the degree of</w:t>
        <w:br/>
        <w:t>crime Goch th of nconcei “afending. The sc of</w:t>
        <w:br/>
        <w:t>SSutbacrating to ‘comms misdemeanour, fllored by</w:t>
        <w:br/>
        <w:t>eeeertanent cwert act ine execution, a felony and</w:t>
        <w:br/>
        <w:t>amas ch een W the eden</w:t>
        <w:br/>
        <w:t>om ore radeal”propostion aos</w:t>
        <w:br/>
        <w:br/>
        <w:t>Sams hat a omman la Sod oer some nates</w:t>
        <w:br/>
        <w:t>Sapien may bea crmial conspiracy ven Wf COP”</w:t>
        <w:br/>
        <w:t>saree ne whi re nou ties all when Pe</w:t>
        <w:br/>
        <w:t>feavated by a9 individual or by tmany acting, severally</w:t>
        <w:br/>
        <w:br/>
        <w:t>“Thus. the conspiracy doctrise wil eciminate pee</w:t>
        <w:br/>
        <w:t>sons om the fringe oF ending who would ct be guily of</w:t>
        <w:br/>
        <w:t>Salng”and abetting or of becoming am acenory, 1 those</w:t>
        <w:br/>
        <w:t>Shr ny ae ac sh Se hs sy</w:t>
        <w:br/>
        <w:br/>
        <w:t>sua U8) ONE. 79 6 US. «Concing james of Jason</w:t>
        <w:br/>
        <w:br/>
        <w:t>2 Rodin, U5, (198 97 LE HO: 6 US HO</w:t>
        <w:br/>
        <w:br/>
        <w:br/>
        <w:t>Page 134:</w:t>
        <w:br/>
        <w:t>9</w:t>
        <w:br/>
        <w:br/>
        <w:t>“Autsbution of criminality 10 a confederation which cootem</w:t>
        <w:br/>
        <w:t>plates no at that. woul” be “ctiminal if carted out by</w:t>
        <w:br/>
        <w:t>hy one of the ‘onspiraoe ta practice peculiar to “Anglo"</w:t>
        <w:br/>
        <w:t>‘Rimercan law’ “There can be lie dob that thie wide dele</w:t>
        <w:br/>
        <w:t>‘ation of the crime Of consptacy originate in the riminal</w:t>
        <w:br/>
        <w:t>Cauity ciminetered inthe stat Chamber In fac, we ate ad</w:t>
        <w:br/>
        <w:t>‘hed that "the modern crime of conspiracy is almort emiey the</w:t>
        <w:br/>
        <w:t>resol of the manner in whieh a eommpiracy was Ueated by. the</w:t>
        <w:br/>
        <w:t>‘Court ofthe Star Chamber The detrine does not commend i</w:t>
        <w:br/>
        <w:t>feito juts of ev ln countin, despite Univeral yecopnition</w:t>
        <w:br/>
        <w:t>‘hat 'an organised society mt have legal weapons for combet-</w:t>
        <w:br/>
        <w:t>ting organised ctimnalay." Most other courfres have devised</w:t>
        <w:br/>
        <w:t>ssa they consider more disrimnating prieypes upon hick</w:t>
        <w:br/>
        <w:t>{e promte "ermal ngs secret asain, aad Sve</w:t>
        <w:br/>
        <w:t>Syndicates"</w:t>
        <w:br/>
        <w:br/>
        <w:t>5.37. We are wrongly ofthe view tha there is neither theore:</w:t>
        <w:br/>
        <w:t>‘ial jorsdhaion ‘nor practical) need Zor punishing agreements</w:t>
        <w:br/>
        <w:t>(S commit pety ofenses or sonerimipal Mepal aes. Tm prat-</w:t>
        <w:br/>
        <w:t>tice "fow private prosecutions of sch peli conspiraie ae</w:t>
        <w:br/>
        <w:t>‘SSncvoned bythe Sate goverment or ty ofers under scion</w:t>
        <w:br/>
        <w:t>I the Crna rede Code We therefore recom:</w:t>
        <w:br/>
        <w:t>men ‘that section oh defines criminal conspiracy</w:t>
        <w:br/>
        <w:t>Thowld be revived a follows</w:t>
        <w:br/>
        <w:br/>
        <w:t>DOA. When, two oF move persons agree 40 commit</w:t>
        <w:br/>
        <w:t>fan offence yumizhabie with deth, imprisonment for hie ct</w:t>
        <w:br/>
        <w:t>Imprisonment of either descpuod fora term of two Years</w:t>
        <w:br/>
        <w:t>‘or opwardh_ of 40. cause such an offence to be committe,</w:t>
        <w:br/>
        <w:t>the terecment is esigated  etmieal conspiracy.</w:t>
        <w:br/>
        <w:br/>
        <w:t>Explanation Ltt</w:t>
        <w:br/>
        <w:t>of the offence ithe Ul</w:t>
        <w:br/>
        <w:t>fs ‘merely inedertal</w:t>
        <w:br/>
        <w:br/>
        <w:t>snmterial mhether the commision</w:t>
        <w:br/>
        <w:br/>
        <w:t>Evplosation 2-—To. consist 2 criminal conspica</w:t>
        <w:br/>
        <w:t>‘ot nceary that any ctor tga omnon ra</w:t>
        <w:br/>
        <w:t>ein pursuant th agement</w:t>
        <w:br/>
        <w:br/>
        <w:t>‘Though the present subssection (1) of section 1208 only</w:t>
        <w:br/>
        <w:t>refers to oflenese punishable. with rigorus imprisonment Tot</w:t>
        <w:br/>
        <w:t>[sin of tea ear upward me nk a cr sh</w:t>
        <w:br/>
        <w:t>‘re puns ingwitooment of ether deserpton fot</w:t>
        <w:br/>
        <w:t>erm of two years or upwards should be brought within the</w:t>
        <w:br/>
        <w:t>Sento of criminal conspuacies. The second explanation i</w:t>
        <w:br/>
        <w:t>‘athe sume fines 25 the explanation 19 secton 121A" thou</w:t>
        <w:br/>
        <w:br/>
        <w:t>Sect eens ak seem eae to have 1 this</w:t>
        <w:br/>
        <w:br/>
        <w:t>5.38, We consigered the question whether @ person who</w:t>
        <w:br/>
        <w:t>recicnds_ to. join a etimioal conspiacy, But does Rot te Tact</w:t>
        <w:br/>
        <w:t>Eire objet of ie cher conspirator, Hable Lo be punished</w:t>
        <w:br/>
        <w:t>35 "boing a party {0 the conspiracy’ vader section 1308. In</w:t>
        <w:br/>
        <w:t>SM of eth</w:t>
        <w:br/>
        <w:br/>
        <w:t>ae,</w:t>
        <w:br/>
        <w:t>sfecmt</w:t>
        <w:br/>
        <w:br/>
        <w:t>ny</w:t>
        <w:br/>
        <w:br/>
        <w:br/>
        <w:t>Page 135:</w:t>
        <w:br/>
        <w:t>“Pay</w:t>
        <w:br/>
        <w:t>id</w:t>
        <w:br/>
        <w:br/>
        <w:t>1. ata (na 3 Go 536 Saw Va</w:t>
        <w:br/>
        <w:br/>
        <w:t>bo</w:t>
        <w:br/>
        <w:br/>
        <w:t>fan ld English case,! where a police spy picended to aid the</w:t>
        <w:br/>
        <w:t>assigns ef» conspcators Tor the purpose of betraying them</w:t>
        <w:br/>
        <w:t>Oar held. that bw evedence dd Rot require corroboration 1s</w:t>
        <w:br/>
        <w:t>fn accomplice ‘since the complicity of such = person eulend</w:t>
        <w:br/>
        <w:t>nly to the actus reus, and not 0 the ment rea, and teteore</w:t>
        <w:br/>
        <w:t>fe Twas not an accompice. In 2-recent English jodement</w:t>
        <w:br/>
        <w:t>the pov was made that a person had never entertained any</w:t>
        <w:br/>
        <w:t>fntetion of going tough alt the proj then he cao,</w:t>
        <w:br/>
        <w:t>fe convicted of a conspiracy to commit the crime. AN</w:t>
        <w:br/>
        <w:t>Sivecivent required an intention to caty out the wall pote</w:t>
        <w:br/>
        <w:t>pose, and ths clement of ment rea would be missing 80 fa as</w:t>
        <w:br/>
        <w:t>be was concerned. We think the same sew showld Be taken</w:t>
        <w:br/>
        <w:t>' siraar cass ender section 08.</w:t>
        <w:br/>
        <w:br/>
        <w:t>i every cae of eonsptacy, the nproptat provision contained</w:t>
        <w:br/>
        <w:t>te Chapecr 3 wala to Be sued ot andappled) it mous</w:t>
        <w:br/>
        <w:t>Ghriowiy"telprerale o aks the ection selon</w:t>
        <w:br/>
        <w:br/>
        <w:t>We'ecommend har secion 128 shouldbe revsed a follows</w:t>
        <w:br/>
        <w:br/>
        <w:t>20 ons party. minal conepicy sal.</w:t>
        <w:br/>
        <w:t>where no express provision i made for the porihment of</w:t>
        <w:br/>
        <w:t>Icha conprcy =</w:t>
        <w:br/>
        <w:br/>
        <w:t>(0) if the offence which itis the object of the compe</w:t>
        <w:br/>
        <w:t>"a5} 10 Commo cae te commited com.</w:t>
        <w:br/>
        <w:t>Sh the "pine proved for at aes:</w:t>
        <w:br/>
        <w:br/>
        <w:t>(2 he fence ig nt omit in purse ofthe</w:t>
        <w:br/>
        <w:t>Say "eteticion gromded. fr that afene fora</w:t>
        <w:br/>
        <w:t>{erm which may extend to. one-half? of the longest</w:t>
        <w:br/>
        <w:t>{etm provided for that fens, or wit such ne</w:t>
        <w:br/>
        <w:t>818 provided for that fence, or with Both</w:t>
        <w:br/>
        <w:br/>
        <w:t>5.40. When criminal conspcaces are limited to agreements</w:t>
        <w:br/>
        <w:t>to commit serous offenses ae recommended sbove, there wil</w:t>
        <w:br/>
        <w:t>‘be po need fr sean 196A in the Cade of Criminal Prosedut</w:t>
        <w:br/>
        <w:t>Te9b. "This section will requze to be repealed.</w:t>
        <w:br/>
        <w:br/>
        <w:t>ad, (Pas), paragraph 1294</w:t>
        <w:br/>
        <w:br/>
        <w:t>2 Rae», Tompson. (96) 0 Ce App Rep. | (NotinghananeAssverLaWoo 1),</w:t>
        <w:br/>
        <w:t>‘once (Pan). Careent La, tm S82</w:t>
        <w:br/>
        <w:br/>
        <w:t>3. See panerae 3</w:t>
        <w:br/>
        <w:br/>
        <w:t>Sow and selon 115,28 propsod 1 be amended.</w:t>
        <w:br/>
        <w:br/>
        <w:br/>
        <w:t>Page 136:</w:t>
        <w:br/>
        <w:t>0</w:t>
        <w:br/>
        <w:t>© Attempt</w:t>
        <w:br/>
        <w:br/>
        <w:t>SL. Though he subject of attempt has been relegated i</w:t>
        <w:br/>
        <w:t>{eGo to he vey ina chaps ap section and dit it a</w:t>
        <w:br/>
        <w:t>1 residuary provision naa umtisfactory manne, we profons</w:t>
        <w:br/>
        <w:t>{0 discus it here in view of the imparaner of the concept ad</w:t>
        <w:br/>
        <w:t>His lose connection with abstment and conspiracy Nnerous</w:t>
        <w:br/>
        <w:t>Sections athe Code. "wie éeining the acts which consti</w:t>
        <w:br/>
        <w:t>Darsicular offences, put aiempys to 0 thote ain on 2 par mth</w:t>
        <w:br/>
        <w:t>‘oing the acts themselves ad make them punishable Tote</w:t>
        <w:br/>
        <w:t>Same extent, Thus, under secuon 121, with, whieh the next</w:t>
        <w:br/>
        <w:t>chapter betins, wapiog war against the Government of Tada</w:t>
        <w:br/>
        <w:t>fn ay aie age sach war ar Bh capa oe</w:t>
        <w:br/>
        <w:t>ection 130, one who aliempls to rescue 2 prsner</w:t>
        <w:br/>
        <w:t>aris punished 10 the same extent as one who actualy rescues</w:t>
        <w:br/>
        <w:t>4 prisoner of wat, It one were to constr secon SIt stetly</w:t>
        <w:br/>
        <w:t>fis’ residuary peowsion, none of the Ses contained. tere</w:t>
        <w:br/>
        <w:t>Modi te apple for Iterpcting what costs am atten</w:t>
        <w:br/>
        <w:t>fo wage wat under section 181 or an attempt to rexcoe a page</w:t>
        <w:br/>
        <w:t>hee" of wat under section 130." "These sections themselves do</w:t>
        <w:br/>
        <w:t>‘ot Turnsh ‘any guidance Tor this purpose</w:t>
        <w:br/>
        <w:br/>
        <w:t>542, Then we have ‘wo seemingly more specie and com-</w:t>
        <w:br/>
        <w:t>pubes deitions of "acy econ iat“</w:t>
        <w:br/>
        <w:t>Mitout wsing ‘he margin, Setnes</w:t>
        <w:br/>
        <w:br/>
        <w:t>pe excep</w:t>
        <w:br/>
        <w:br/>
        <w:t>tempt to murder, and section 308 Which simaty defines ate</w:t>
        <w:br/>
        <w:t>mt 10 commit culpable homicide not amounting to murdet.</w:t>
        <w:br/>
        <w:t>Tp both sections, the atlempt consists in doing any act ith</w:t>
        <w:br/>
        <w:t>such inention or Knowledge, and under such circumstances,</w:t>
        <w:br/>
        <w:t>that the actor by that act caused death he would be Buty of</w:t>
        <w:br/>
        <w:t>murder of, asthe case may be, culpable homicide not amounting</w:t>
        <w:br/>
        <w:t>{murder The hypothedcal ‘condition Whe by thar act</w:t>
        <w:br/>
        <w:t>caused Gath” snot ey to apply i cases where the act done</w:t>
        <w:br/>
        <w:t>‘var. physically "incapable of sing any ones death. The</w:t>
        <w:br/>
        <w:t>Question wheter there could bean aterptto murder sot fling</w:t>
        <w:br/>
        <w:t>within setion 307, of an attempt to commit culpable hombeide</w:t>
        <w:br/>
        <w:t>‘ct fag wuhin section 308 but punishable as, sech under</w:t>
        <w:br/>
        <w:t>fection SH, the feiduary section, isnot ently theoretical a5</w:t>
        <w:br/>
        <w:t>hav been rated before the cout fary olen</w:t>
        <w:br/>
        <w:br/>
        <w:t>S43, Finally, there i section SH which provides that “who-</w:t>
        <w:br/>
        <w:t>‘ver atempis 10 commit an elfen. potable by this Code</w:t>
        <w:br/>
        <w:t>Sith mmpetonment for hie or impraonment, oF 1 et</w:t>
        <w:br/>
        <w:t>Sn offen to be comtied. and in such atiempr does ary aet</w:t>
        <w:br/>
        <w:t>toward the commission of ibe oleae, shal, mere o express</w:t>
        <w:br/>
        <w:t>Rowe ae th, Cae for he piren of Sk</w:t>
        <w:br/>
        <w:t>tempt be punished ee" age ted in this secon</w:t>
        <w:br/>
        <w:t>in'seryconflung. (may aso be mowed that section 903</w:t>
        <w:br/>
        <w:t>SeGnet attempt 16 comet suse tm the same way" Whoever</w:t>
        <w:br/>
        <w:t>Semper to commit oie apd docs any act towards the com</w:t>
        <w:br/>
        <w:t>isso of Sach offence’. "To consti a crmural tempt</w:t>
        <w:br/>
        <w:t>{ho reqirements are appacctly {0 be satisied. The ofender</w:t>
        <w:br/>
        <w:br/>
        <w:br/>
        <w:br/>
        <w:t>Page 137:</w:t>
        <w:br/>
        <w:t>,</w:t>
        <w:br/>
        <w:t>if</w:t>
        <w:br/>
        <w:t>ze</w:t>
        <w:br/>
        <w:br/>
        <w:t>un.</w:t>
        <w:br/>
        <w:br/>
        <w:t>1m</w:t>
        <w:br/>
        <w:br/>
        <w:t>most first attempt to commit an offence, which presumably</w:t>
        <w:br/>
        <w:t>Eun my by Boing come act, But that apparently B not su</w:t>
        <w:br/>
        <w:t>Cine” He must in Going that act which te the atemp also</w:t>
        <w:br/>
        <w:t>Se"Something ese towards the commission of the offence, Does</w:t>
        <w:br/>
        <w:t>SPrena that the Beat at need nt be towards the commission</w:t>
        <w:br/>
        <w:t>Se'he’ offence or. that, even If it has. to be followed by</w:t>
        <w:br/>
        <w:t>Shothte et towards the commision of the act? Beyond ind</w:t>
        <w:br/>
        <w:t>‘ng that there bas tobe some act done towards the commsson</w:t>
        <w:br/>
        <w:t>SURE Sience an idea that h har worth expressing, the se&lt;-</w:t>
        <w:br/>
        <w:t>Son's of ite ssistance a¢ 8 deBnition. certainly cannot</w:t>
        <w:br/>
        <w:t>Fee mention: sas, the, wording, would seem” to</w:t>
        <w:br/>
        <w:t>‘SSggeh that each aod every act towards the commission of the</w:t>
        <w:br/>
        <w:t>Seto punishable as an emp. "Any such “ilerpre</w:t>
        <w:br/>
        <w:t>iin of setion S11 or section 309 would obliterate the Well</w:t>
        <w:br/>
        <w:t>‘Stablshed. distinction between preparation and attempt,</w:t>
        <w:br/>
        <w:br/>
        <w:t>S44 Ja recent Engish case! the Jude i epee to ave</w:t>
        <w:br/>
        <w:t>obssntdl' “There ave some, brinch of the criminal aw 0</w:t>
        <w:br/>
        <w:t>SRE is permed for unices and junes to use their common</w:t>
        <w:br/>
        <w:t>nu, Tab pad to Rd that Tam wot constrained by</w:t>
        <w:br/>
        <w:br/>
        <w:t>LS aay that he law of acempe is exhaded from</w:t>
        <w:br/>
        <w:t>Shepp tt the fame he dan Pena Co</w:t>
        <w:br/>
        <w:t>SAE indiaGl‘To ave the aw of attempt to be regulated by</w:t>
        <w:br/>
        <w:t>Sn fons ied by canoes sn By a esse</w:t>
        <w:br/>
        <w:br/>
        <w:t>4545, The crux of the problem of defining attra seems</w:t>
        <w:br/>
        <w:t>to he ia "stating with) Precision testes fo when the act</w:t>
        <w:br/>
        <w:t>ig raved epond he eeparatary sage As Rowlat J, Pat</w:t>
        <w:br/>
        <w:t>IRE Seppe in he set, telore they begin to tok About iy</w:t>
        <w:br/>
        <w:t>think fie very easy thingo say what amount 19 an attempt,</w:t>
        <w:br/>
        <w:br/>
        <w:t>‘shen you come to-analse i it becomes a ie dificult</w:t>
        <w:br/>
        <w:t>[Au aly by pris, thee or four tests emerge ftom Judicial</w:t>
        <w:br/>
        <w:t>Shon to np tei at wh ne a to eg ft</w:t>
        <w:br/>
        <w:t>‘SSne towards the commission Of the intended offence becomes</w:t>
        <w:br/>
        <w:t>Sn stempe-</w:t>
        <w:br/>
        <w:br/>
        <w:t>sus, Ther nh ot fet, Th mocha</w:t>
        <w:br/>
        <w:t>Sam OEE th ratte eg</w:t>
        <w:br/>
        <w:t>ig at my Lach my oe</w:t>
        <w:br/>
        <w:t>red a a Se a</w:t>
        <w:br/>
        <w:t>et a gt erp a cn</w:t>
        <w:br/>
        <w:t>ir Ee engi PS a a ak</w:t>
        <w:br/>
        <w:t>a ty eae oo</w:t>
        <w:br/>
        <w:br/>
        <w:t>Tay kat (96) SAVER HS Ger Dink)</w:t>
        <w:br/>
        <w:br/>
        <w:t>3. her ¥, Osborn (1910 8438.8</w:t>
        <w:br/>
        <w:t>3. Base, (989) 520 39,51; 1D ER. 755.</w:t>
        <w:br/>
        <w:t>See act, (1965, penn 08</w:t>
        <w:br/>
        <w:br/>
        <w:br/>
        <w:t>Page 138:</w:t>
        <w:br/>
        <w:t>13</w:t>
        <w:br/>
        <w:br/>
        <w:t>a Sa</w:t>
        <w:br/>
        <w:t>i tc te cena rcs</w:t>
        <w:br/>
        <w:t>ne gc. Se a i we</w:t>
        <w:br/>
        <w:t>Eotnaieoratiashe tac eee</w:t>
        <w:br/>
        <w:t>eee aries</w:t>
        <w:br/>
        <w:t>&lt;ommasion of crime, Eat only such sets donein an atempt</w:t>
        <w:br/>
        <w:t>Gia coum ater a</w:t>
        <w:br/>
        <w:t>Sitorarsn warfae a mle alps</w:t>
        <w:br/>
        <w:t>ag, ae acetate</w:t>
        <w:br/>
        <w:t>Scare eoee eee eh</w:t>
        <w:br/>
        <w:t>anna apne nal meas</w:t>
        <w:br/>
        <w:t>Smet ie ot reg</w:t>
        <w:br/>
        <w:t>See Saas oer</w:t>
        <w:br/>
        <w:t>Senter ee naan</w:t>
        <w:br/>
        <w:t>OS Choice conse aruns</w:t>
        <w:br/>
        <w:br/>
        <w:t>348. Another test adopted is known as the tex of fast ad Testo</w:t>
        <w:br/>
        <w:t>In Eaperon’s case, 19 which reference has sieudy teen nade’ HS ast</w:t>
        <w:br/>
        <w:t>Bison’ Parke sad</w:t>
        <w:br/>
        <w:br/>
        <w:t>“Acts remotely leading towards the commission of the</w:t>
        <w:br/>
        <w:br/>
        <w:t>‘offence ae ot. be considered at atiempls occ</w:t>
        <w:br/>
        <w:br/>
        <w:t>4, Bot acts immediately connected with it ares and it this</w:t>
        <w:br/>
        <w:br/>
        <w:t>Saale tered Wi he evi of forthe ae</w:t>
        <w:br/>
        <w:br/>
        <w:t>‘Gin “Overcharge, any "further ‘sep. on the Patt the</w:t>
        <w:br/>
        <w:br/>
        <w:t>Aefendant had Bech necesary to obtain” payment, 8» the</w:t>
        <w:br/>
        <w:br/>
        <w:t>‘making ‘ut a further account Producing the vouchers</w:t>
        <w:br/>
        <w:br/>
        <w:t>11) Mon 3, NE</w:t>
        <w:br/>
        <w:t>F tse cor os; 1 2.56</w:t>
        <w:br/>
        <w:br/>
        <w:br/>
        <w:t>Page 139:</w:t>
        <w:br/>
        <w:t>Tot of</w:t>
        <w:br/>
        <w:t>ant</w:t>
        <w:br/>
        <w:br/>
        <w:t>nas</w:t>
        <w:br/>
        <w:br/>
        <w:t>oe Daw rn hat ai</w:t>
        <w:br/>
        <w:t>Sica an ee</w:t>
        <w:br/>
        <w:t>ciara ate Want ee,</w:t>
        <w:br/>
        <w:t>‘tee itr here pt ae</w:t>
        <w:br/>
        <w:t>igiicherw atc car a tae</w:t>
        <w:br/>
        <w:t>(gets ct cet at</w:t>
        <w:br/>
        <w:t>iar yin saeaamdeyricen eri</w:t>
        <w:br/>
        <w:t>(Eas pera wate</w:t>
        <w:br/>
        <w:t>EY charities</w:t>
        <w:br/>
        <w:br/>
        <w:t>Fast, dane by him, Dut that need not prevent the det fom be"</w:t>
        <w:br/>
        <w:t>ng an” atemp</w:t>
        <w:br/>
        <w:br/>
        <w:t>549. A test which emphasies one aspect of “ust ac’ that</w:t>
        <w:br/>
        <w:t>of the. possibility of “lows pscnitemae’. An Allahabid</w:t>
        <w:br/>
        <w:t>‘ase lysates ths test. The acted had made a fase satment</w:t>
        <w:br/>
        <w:t>‘order to obtain a ceracate whch would have enabled him</w:t>
        <w:br/>
        <w:t>{ obtain a refund of oct duty but the certificate was not</w:t>
        <w:br/>
        <w:br/>
        <w:t>fated. The tral cout convited him of attempting co chet</w:t>
        <w:br/>
        <w:t>he Sessions Judes in hs Teference to the High Court said"</w:t>
        <w:br/>
        <w:br/>
        <w:t>“Even, supposing that, Dhundi (the accused) by fale</w:t>
        <w:br/>
        <w:t>eprseniation had succeeded in. geting the relnd ert</w:t>
        <w:br/>
        <w:t>ite chad 8 foi partion «He. had fete</w:t>
        <w:br/>
        <w:t>‘endorsed 3 the outpost, and had to present iton the following</w:t>
        <w:br/>
        <w:t>Starday "for eneashment before he Analy tot all contol</w:t>
        <w:br/>
        <w:t>fer it ad could no oager prevent the” commicson of</w:t>
        <w:br/>
        <w:t>the offence, Before that time he might have altered is</w:t>
        <w:br/>
        <w:t>‘mind even from prudence, if not from pentence. and. torn</w:t>
        <w:br/>
        <w:t>(Op'the crtfcate and’ no "cheating" could then’ have</w:t>
        <w:br/>
        <w:t>happened</w:t>
        <w:br/>
        <w:br/>
        <w:t>“The High Court accepted this view and. acguited the</w:t>
        <w:br/>
        <w:t>accuted. These view was taken bythe Patna Hige Court?"</w:t>
        <w:br/>
        <w:br/>
        <w:t>“We have to assume that beter reasons would. preva</w:t>
        <w:br/>
        <w:t>at any_motbent an the man would change his intention to</w:t>
        <w:br/>
        <w:t>‘ommi"a {om ors crime before the actual consummation</w:t>
        <w:br/>
        <w:t>{hereof and unit be has done all a his power to kt hit</w:t>
        <w:br/>
        <w:t>‘son be outof hiscontrol so that the corpmision of tbe sn</w:t>
        <w:br/>
        <w:t>fr the crime would tea gatural effet ofthe actions srexdy</w:t>
        <w:br/>
        <w:t>‘committed, there i il a mere preparation forthe commis,</w:t>
        <w:br/>
        <w:t>slom and ace sm atempe to committe ofznce for the st]e™</w:t>
        <w:br/>
        <w:br/>
        <w:t>fae. TS. poe BS</w:t>
        <w:br/>
        <w:br/>
        <w:t>2 Quer Dam 806) R 8A</w:t>
        <w:br/>
        <w:br/>
        <w:t>ru Ey AR 1983 P30, NO, 30</w:t>
        <w:br/>
        <w:br/>
        <w:br/>
        <w:br/>
        <w:t>Page 140:</w:t>
        <w:br/>
        <w:t>bs</w:t>
        <w:br/>
        <w:br/>
        <w:t>5.50, We may abo refer 10 another test known as the test Tes we</w:t>
        <w:br/>
        <w:t>‘of aveguvocal evidence. Ifthe object of the criminal law i 10. SYS</w:t>
        <w:br/>
        <w:t>fcwent not oy consummated crits, but also the completion</w:t>
        <w:br/>
        <w:br/>
        <w:t>‘ine ha come very chow to aczomplishing his objet, the pro=</w:t>
        <w:br/>
        <w:t>itive nalve of hs condact il be to0 sight to support cone</w:t>
        <w:br/>
        <w:t>Senn foram atempt</w:t>
        <w:br/>
        <w:br/>
        <w:t>{In 2 Now Zealand cae, it was aid that “in orde to conse</w:t>
        <w:br/>
        <w:t>‘ute an attempt, the sets of the accused must be sich a8 10</w:t>
        <w:br/>
        <w:t>‘leary and unegulvocaly indicate of hemsches, the intention</w:t>
        <w:br/>
        <w:t>{o commit the olfence” Salmond J. whose view f tos re</w:t>
        <w:br/>
        <w:t>(uently quoted, observed,</w:t>
        <w:br/>
        <w:br/>
        <w:t>‘An act done with itent fo commit a crime is not</w:t>
        <w:br/>
        <w:t>rina attemp® unless it's Of Sach a nature as tbe ii</w:t>
        <w:br/>
        <w:t>Seif suficen’ idence of the criminal intent with which</w:t>
        <w:br/>
        <w:t>Wis dancA commal atempt i an act "which shows er</w:t>
        <w:br/>
        <w:t>tina inet on the face eit. /Am act--.-which #5 in</w:t>
        <w:br/>
        <w:t>Iisowt nature and_ onthe face” of encent can</w:t>
        <w:br/>
        <w:t>sc Beat win the cage of crim tent by</w:t>
        <w:br/>
        <w:t>vidoe alana Sst he esta Purposes. with which</w:t>
        <w:br/>
        <w:t>Gone. par</w:t>
        <w:br/>
        <w:br/>
        <w:t>De. Tomer, ig his edition of Russell 99 Crime, after an</w:t>
        <w:br/>
        <w:t>ceuamination of the authori, states? as follows!</w:t>
        <w:br/>
        <w:br/>
        <w:t>“I i therfore suggested that a practical test for the</w:t>
        <w:br/>
        <w:t>tos ru in attempt i that the prosection must prove that</w:t>
        <w:br/>
        <w:t>the step caken by the accused must have reached the point</w:t>
        <w:br/>
        <w:t>‘shea they themes ‘larly tndcate What. was the end</w:t>
        <w:br/>
        <w:t>Yowards which they were divesed. In other” words, the</w:t>
        <w:br/>
        <w:t>Me “tatem mint” thomslver be sulBelent “to show.</w:t>
        <w:br/>
        <w:t>Trina foci, the fenders intention io comma the crime</w:t>
        <w:br/>
        <w:t>ich ‘he charged with attempting.</w:t>
        <w:br/>
        <w:br/>
        <w:t>A similar ost was mentioned in the eater editions? of Arch</w:t>
        <w:br/>
        <w:t>tool! "Buia a. tater edition * he sates the rule thus</w:t>
        <w:br/>
        <w:br/>
        <w:t>“ee submited that the actus reus ncesary to constne</w:t>
        <w:br/>
        <w:t>an sent camps Wf eer dosha "ehh</w:t>
        <w:br/>
        <w:t>ieastep towares the commssion of the specie crime, whieh</w:t>
        <w:br/>
        <w:t>‘S lamedatcly and not'merely remotely connected with the</w:t>
        <w:br/>
        <w:t>‘Commission of i aed thedoing of which caanot reasonably</w:t>
        <w:br/>
        <w:t>bbe regarded as. having any other purpose than the commie</w:t>
        <w:br/>
        <w:t>Sion of the specie crime</w:t>
        <w:br/>
        <w:br/>
        <w:t>12.8, kes G94 NZL. VG (Ovaaons a ken om Wonk and Pen</w:t>
        <w:br/>
        <w:t>Nai Aa</w:t>
        <w:br/>
        <w:br/>
        <w:t>+ sty on Chie, 1968, Vo. p18 fod by Be. Teer</w:t>
        <w:br/>
        <w:br/>
        <w:t>Steg Mat Eilon (1950, p14</w:t>
        <w:br/>
        <w:br/>
        <w:t>4 eh Eon 65, vraag 108</w:t>
        <w:br/>
        <w:br/>
        <w:br/>
        <w:br/>
        <w:t>Page 141:</w:t>
        <w:br/>
        <w:t>16</w:t>
        <w:br/>
        <w:br/>
        <w:t>“The last twenty word in this passage achieve &amp; happy symhe-</w:t>
        <w:br/>
        <w:t>i pete the tt ron and he tt of neque</w:t>
        <w:br/>
        <w:br/>
        <w:t>In a Rajasthan case, i was eld—</w:t>
        <w:br/>
        <w:br/>
        <w:t>“When a person intends to commit a particular offence,</w:t>
        <w:br/>
        <w:t>‘and then he esnduets hinwelf in Sach 2 alae Whi cleat</w:t>
        <w:br/>
        <w:t>Indkates bis desire to Wanslate thst intestion iato action,</w:t>
        <w:br/>
        <w:t>find in parsuance of such an intention If he does something</w:t>
        <w:br/>
        <w:t>‘vic may help Bim’ to. accomplish that dei then i</w:t>
        <w:br/>
        <w:t>‘cam safety be bed that he commited an offence of attempt</w:t>
        <w:br/>
        <w:t>fo"commie'a "parucular offence. Minot necesary that</w:t>
        <w:br/>
        <w:t>the act which fills under the desnition ofan attempt should</w:t>
        <w:br/>
        <w:t>inal ccamstances be 4 pentimate set towards the cone</w:t>
        <w:br/>
        <w:t>act may Tal at any stage</w:t>
        <w:br/>
        <w:br/>
        <w:t>“in offence</w:t>
        <w:br/>
        <w:br/>
        <w:t>siewotte __ $1. In Abhavanand’s cas? the Supreme Court summarised</w:t>
        <w:br/>
        <w:t>Spee Mews aout the comtracion Seon $11 of the Cote</w:t>
        <w:br/>
        <w:br/>
        <w:t>eshamiettient aes ae poe</w:t>
        <w:br/>
        <w:br/>
        <w:t>Ina ate case where a tek crying paddy was to</w:t>
        <w:br/>
        <w:t>ssid 3st be Bunab-DAN bound onthe pou that</w:t>
        <w:br/>
        <w:t>Fantom ofthe Punab Pasty (Export Control) Order,</w:t>
        <w:br/>
        <w:t>198ap the der wa prosrsted for a0 atompt to conteavene</w:t>
        <w:br/>
        <w:t>the Orier the Sopeme Court eld</w:t>
        <w:br/>
        <w:br/>
        <w:t>"On the facts found, there was no atempt on the part of</w:t>
        <w:br/>
        <w:t>the appellants to commit the offence export Twas mctely</w:t>
        <w:br/>
        <w:t>hpektratom on the part of the appellate and ay mater</w:t>
        <w:br/>
        <w:t>ffaw 1 preparation for commatuing an ofence 1s diferent</w:t>
        <w:br/>
        <w:t>Flom” anompt to commits The prepartion const</w:t>
        <w:br/>
        <w:t>In "aewsng ot “arranging. the means or” messures</w:t>
        <w:br/>
        <w:t>feceary for tbe commision of the ofence, On the other</w:t>
        <w:br/>
        <w:t>Aca attempt to commit the ofenc sa "aiect movernent</w:t>
        <w:br/>
        <w:t>tSrade te cmon ae repaint re, ma In</w:t>
        <w:br/>
        <w:t>‘idee that a person may be convited ofa temp to coment</w:t>
        <w:br/>
        <w:t>Stem Re us be shan ist to have had an satenuon to</w:t>
        <w:br/>
        <w:t>‘eimimit te fence, and secondly to have done an act which</w:t>
        <w:br/>
        <w:br/>
        <w:t>Tine w Posinal onl gers AER) Ra WP Toe</w:t>
        <w:br/>
        <w:t>Seiad Stee of Bar, (95D 28CR AT; ALR. 10) SC. 1%, 170%</w:t>
        <w:br/>
        <w:t>5 nr Sn Sv of ua, 199) SCR, 157 Rams 1.</w:t>
        <w:br/>
        <w:br/>
        <w:br/>
        <w:t>Page 142:</w:t>
        <w:br/>
        <w:t>a</w:t>
        <w:br/>
        <w:br/>
        <w:t>constiuss the cer seus of a cimina attempt, The sue</w:t>
        <w:br/>
        <w:t>{tency ofthe acs regis 2 question of law which had led to</w:t>
        <w:br/>
        <w:t>sie ste of the tty of dating tesosen</w:t>
        <w:br/>
        <w:t>act which are mer ory thecommasion of acre,</w:t>
        <w:br/>
        <w:t>nd Those whch are ney proximate to it to amount</w:t>
        <w:br/>
        <w:t>tolan anempt to comm Hf iman bays 2 box of aches</w:t>
        <w:br/>
        <w:t>he cnmot te coi of ateted aio, Rowse ear</w:t>
        <w:br/>
        <w:t>may be proved that he intended toate 0-4 hayack a</w:t>
        <w:br/>
        <w:t>the time of the purchase. Nor can be be convicted of this</w:t>
        <w:br/>
        <w:t>‘offence if he approsches the sick with the mulches inhi</w:t>
        <w:br/>
        <w:t>Bele, fu i hbende down mathe aca ight a match</w:t>
        <w:br/>
        <w:t>Which ‘he eatinguiber om perceiving thar he iy el</w:t>
        <w:br/>
        <w:t>Talched, he may be golly ofan srempf to bara fe, Sir James</w:t>
        <w:br/>
        <w:t>Seon: nh Dro Crimea Law, ark 5, is</w:t>
        <w:br/>
        <w:t>an stcmpt ts ollowsi—</w:t>
        <w:br/>
        <w:br/>
        <w:t>“an act done with intent 10 commit that crime, ad</w:t>
        <w:br/>
        <w:t>forming part of seas of act which would consuuts</w:t>
        <w:br/>
        <w:t>stssctul commision fi “were no iaterupted The</w:t>
        <w:br/>
        <w:t>Doin at which noch a series of ats bop cagnot be de</w:t>
        <w:br/>
        <w:br/>
        <w:t>fed. but pends upon the eeumstances of each pat</w:t>
        <w:br/>
        <w:br/>
        <w:t>The for dtmining what he tof he appa</w:t>
        <w:br/>
        <w:t>onsttted an attempt oc preparation is whether the over</w:t>
        <w:br/>
        <w:t>Sei aleady' Jone are such tha st the offender changes his</w:t>
        <w:br/>
        <w:t>Inind and doss wot proceed further in ls progress the Acts</w:t>
        <w:br/>
        <w:t>sleady one would be completely harmless. in the resent</w:t>
        <w:br/>
        <w:t>cue. is quite possible thatthe appellants may have besa</w:t>
        <w:br/>
        <w:t>‘watoed that they had no Heane to carry the paddy and they</w:t>
        <w:br/>
        <w:t>thay have changed the aad at any place beeen Saale</w:t>
        <w:br/>
        <w:t>Barrer and the Delh-Punjab boundary and not have proce.</w:t>
        <w:br/>
        <w:t>Sed further In their journey.”</w:t>
        <w:br/>
        <w:br/>
        <w:t>5,52. In some cases where the accuses objective is for one</w:t>
        <w:br/>
        <w:t>reason or another impossible of achievement te question aries</w:t>
        <w:br/>
        <w:t>‘abeter his act woul amount 10 a punuhable”atlempt. Two</w:t>
        <w:br/>
        <w:t>iigseatons ot such cases are appended to section ‘Sita both</w:t>
        <w:br/>
        <w:t>fof them, 1's stated, the person during the Tote acts gity of</w:t>
        <w:br/>
        <w:t>Stemping co commit the Tes intresting to note th na</w:t>
        <w:br/>
        <w:t>English ce! of 1854, x was held tat where A bud pat his hand</w:t>
        <w:br/>
        <w:t>imnmather's pocket Bt found nothing. A could not be concted</w:t>
        <w:br/>
        <w:t>oF altempted larceny. This was appitentiy on the notion that</w:t>
        <w:br/>
        <w:t>an attempt was established aly where, no interruption had</w:t>
        <w:br/>
        <w:t>{ken plac, the temp couls have bee carried Out succesfully</w:t>
        <w:br/>
        <w:t>‘but the “decsion was overruled in 1892?</w:t>
        <w:br/>
        <w:br/>
        <w:t>‘There are. however other types of impossibility where the</w:t>
        <w:br/>
        <w:t>question presents ditcaltes Thus if Aho ses an umbel</w:t>
        <w:br/>
        <w:t>Ape vn hand reais to sel i and takes it home only 1 fi</w:t>
        <w:br/>
        <w:t>{hat it's his ova ombrei, is he guy of am atom to steal?</w:t>
        <w:br/>
        <w:br/>
        <w:t>ree</w:t>
        <w:br/>
        <w:t>Shane</w:t>
        <w:br/>
        <w:br/>
        <w:t>2 Rng ai nd Jakes, (WD, 61 LIME, 16,</w:t>
        <w:br/>
        <w:br/>
        <w:br/>
        <w:t>Page 143:</w:t>
        <w:br/>
        <w:t>ne</w:t>
        <w:br/>
        <w:br/>
        <w:t>1 A. with the intention of poisouing 2, buys what he thinks</w:t>
        <w:br/>
        <w:t>Js arsenic ana pots im Zs fod, bats the eevee surpeting</w:t>
        <w:br/>
        <w:t>‘A deg sol him sugar, 2 is unarmed. {6A gully of aempt</w:t>
        <w:br/>
        <w:t>‘omucer?</w:t>
        <w:br/>
        <w:br/>
        <w:t>‘Awa. iC, with the intention of poisoning 2. gets the poison</w:t>
        <w:br/>
        <w:t>{not Knowing the lethal dose. ues &amp; dose Which ft (00 wea</w:t>
        <w:br/>
        <w:t>‘anyone, ts A gully of an attempt to murder”</w:t>
        <w:br/>
        <w:br/>
        <w:t>ICA administer to shi shes pregnant</w:t>
        <w:br/>
        <w:t>toe'h’nat so in fet a dig wc i key to cate abort In</w:t>
        <w:br/>
        <w:t>pregnant woman. A pity of an atetp to csuse miscarage?</w:t>
        <w:br/>
        <w:br/>
        <w:t>Such cases, both real and hypothetical can be malipi ad</w:t>
        <w:br/>
        <w:t>a</w:t>
        <w:br/>
        <w:br/>
        <w:t>Defokon 5.53 We have had a close Jook at Some foreign criminal</w:t>
        <w:br/>
        <w:t>Slstere! codes mhich contain a delinsion of attempt A few of thee</w:t>
        <w:br/>
        <w:t>Ga Gefinitions which appear to ws to be instructive have been extrac</w:t>
        <w:br/>
        <w:t>{Sd and giver in the Annexare to th chapter for reference and</w:t>
        <w:br/>
        <w:t>omparivon. A. study of these precsdems has persuaded uh 19</w:t>
        <w:br/>
        <w:t>{hin if desirable and practicable to Set out in our Penal Code</w:t>
        <w:br/>
        <w:t>he sential elrments of tempts nthe form of a Sshmition i=</w:t>
        <w:br/>
        <w:t>ad of leaving the ica ently Inthe a</w:t>
        <w:br/>
        <w:br/>
        <w:t>Recom: 5.54 We tecoromend tat the last chapter ofthe Code Cor</w:t>
        <w:br/>
        <w:br/>
        <w:t>‘rendtion, ining section S11 be omited and, seed, 9 new chaps VB</w:t>
        <w:br/>
        <w:t>flied "Attempt" consisting of two sections 120C and 1200 be</w:t>
        <w:br/>
        <w:t>Inner ater chapter VA as follows:</w:t>
        <w:br/>
        <w:br/>
        <w:t>Penasren VB</w:t>
        <w:br/>
        <w:t>ATTEMPT</w:t>
        <w:br/>
        <w:t>120C.. Defniion of atemptA person attempts to commit</w:t>
        <w:br/>
        <w:t>an offence punisabts by this Code, when</w:t>
        <w:br/>
        <w:t>“G) he, wah the intention ot knowledge requisite for</w:t>
        <w:br/>
        <w:t>commiting does any act towards its commission"</w:t>
        <w:br/>
        <w:t>(b) the act 40 done is lovely connceted with, and prow</w:t>
        <w:br/>
        <w:t>mate 0. the commision of the offence;</w:t>
        <w:br/>
        <w:t>‘onl</w:t>
        <w:br/>
        <w:t>{) the act fils i its object because of facts not kaowa</w:t>
        <w:br/>
        <w:t>to iim of because of circumstances Beyond his contol</w:t>
        <w:br/>
        <w:t>Mbrations</w:t>
        <w:br/>
        <w:t>(a) Ay intending ta) marder Z, bays a gun and toads it</w:t>
        <w:br/>
        <w:t>A is not 9et put) of am attempt to commit murder. A</w:t>
        <w:br/>
        <w:t>{yes the win af 7 he spy ofan ato fo comm mr</w:t>
        <w:br/>
        <w:t>(8) A, intending to. marder 2 by povscn, purchaser po</w:t>
        <w:br/>
        <w:t>son nd mines the same with food which remains In ‘A'S</w:t>
        <w:br/>
        <w:t>Keeping; Ais tot Jet guity of am altsmpt to commit morder</w:t>
        <w:br/>
        <w:br/>
        <w:t>Tse Opeth Sate of Pah, Ai WOE SE TE</w:t>
        <w:br/>
        <w:br/>
        <w:br/>
        <w:t>Page 144:</w:t>
        <w:br/>
        <w:t>139</w:t>
        <w:br/>
        <w:br/>
        <w:t>A ples the food on Z's table, or delivers it to Z's servant to</w:t>
        <w:br/>
        <w:t>place ion Zs table. A is uly of an atempe to commit</w:t>
        <w:br/>
        <w:t>ue.</w:t>
        <w:br/>
        <w:br/>
        <w:t>(6) A, with intent fo steal another person's box, while</w:t>
        <w:br/>
        <w:t>luovlingin'a teat, takes aboxand pts Gown, He finds The</w:t>
        <w:br/>
        <w:t>‘box to Beis own.” As he has not done any act towards the</w:t>
        <w:br/>
        <w:t>Commission of the offence intended by him, e ie not gully</w:t>
        <w:br/>
        <w:t>‘ofan atempt tO commit the</w:t>
        <w:br/>
        <w:br/>
        <w:t>(4), A, with intent to seal jewels, breaks open Z's box.</w:t>
        <w:br/>
        <w:t>and fins hat there no jewel oi As Bs act fall in ts</w:t>
        <w:br/>
        <w:t>‘ject becale of facts not Known to him, he ily am</w:t>
        <w:br/>
        <w:t>:Mémpe to commit thet</w:t>
        <w:br/>
        <w:br/>
        <w:t>1200. Punishment for attompr:—Whoerer i guilty of an</w:t>
        <w:br/>
        <w:t>mit fo commit am ofleace ponishable by this Code</w:t>
        <w:br/>
        <w:br/>
        <w:t>cr mith snprisonment foe a apecied</w:t>
        <w:br/>
        <w:t>ct, sale where o express provision In made by thn Code</w:t>
        <w:br/>
        <w:t>‘or the porshiment of such atlempy, be punshed with impr</w:t>
        <w:br/>
        <w:t>sonment of any description provided fr the offence. fOr 8</w:t>
        <w:br/>
        <w:t>{etm which may extend to oneal of the imprisonment for</w:t>
        <w:br/>
        <w:t>Hie of, as the ease may be, one half of the longest term of</w:t>
        <w:br/>
        <w:t>Impewonment provided for that fence, or Mis suck Tne</w:t>
        <w:br/>
        <w:t>ts is provided for the once, oe With Bot</w:t>
        <w:br/>
        <w:br/>
        <w:t>3.35 Inview of this defition of atempt, which we fee</w:t>
        <w:br/>
        <w:t>could be apphed in relation to. murger and cslpable homie</w:t>
        <w:br/>
        <w:t>‘ot amounting to murder without any seus dehy. we Bo</w:t>
        <w:br/>
        <w:t>tot conider it necessary to Rave ferent formola to deine</w:t>
        <w:br/>
        <w:t>‘Rermpeto comme ciher ofthese offences Scions 307 hod</w:t>
        <w:br/>
        <w:t>508" tmay be rovned a flows</w:t>
        <w:br/>
        <w:t>“307. Atenp 1 mrder:—Whoever attempts to commit mur</w:t>
        <w:br/>
        <w:t>er shal be ponthed with igoroun</w:t>
        <w:br/>
        <w:t>tray enend to ten yea and</w:t>
        <w:br/>
        <w:t>{Phun is caused to any porno by sich ac, the oflender may</w:t>
        <w:br/>
        <w:t>(@) iC under sentence of imprisonment for lie, be panish-</w:t>
        <w:br/>
        <w:t>cd ih deuth: ane *</w:t>
        <w:br/>
        <w:br/>
        <w:t>or 2 8 OBE cme, pte with imprisonment</w:t>
        <w:br/>
        <w:br/>
        <w:t>MK Avempt to comnt culpable omicide:—Whocser attempts</w:t>
        <w:br/>
        <w:t>‘0 commit eulpibe homicige hot amounting to murder shal be</w:t>
        <w:br/>
        <w:t>nied Wish tmprsonment of eter desertion fr aterm which</w:t>
        <w:br/>
        <w:t>Fray extend tothe Jars. or with fine, or wth Doth: and shut</w:t>
        <w:br/>
        <w:t>‘cated to any person by such act. shal be pumtshed wth inp</w:t>
        <w:br/>
        <w:t>Sontment of ether descnpton for 8 tem which may extend 10</w:t>
        <w:br/>
        <w:t>Seven yeurs, of ith fine oF with bth</w:t>
        <w:br/>
        <w:br/>
        <w:t>Mastroion</w:t>
        <w:br/>
        <w:br/>
        <w:t>Aon grave and sudden provecation, fires pistol at Z, under</w:t>
        <w:br/>
        <w:t>such rcumsanccs that ifs thereby caused death he wuld be</w:t>
        <w:br/>
        <w:t>Bully of culpable homicide aot amounting tor murdces A has</w:t>
        <w:br/>
        <w:t>ESimmited the fence fined im thir sexton.</w:t>
        <w:br/>
        <w:br/>
        <w:t>Ameen</w:t>
        <w:br/>
        <w:t>Pa</w:t>
        <w:br/>
        <w:br/>
        <w:br/>
        <w:t>Page 145:</w:t>
        <w:br/>
        <w:t>Chneren 6</w:t>
        <w:br/>
        <w:t>OFFENCES AGAINST THE STATE</w:t>
        <w:br/>
        <w:br/>
        <w:t>snes whieh te sakes of oe Code Shoup oe in</w:t>
        <w:br/>
        <w:t>ONES been te</w:t>
        <w:br/>
        <w:t>rh dant fe etae cas</w:t>
        <w:br/>
        <w:br/>
        <w:t>Pentti late ook te Cte ba abate coma</w:t>
        <w:br/>
        <w:br/>
        <w:t>16.2. Thetis of his chapter—Offences agains the State—does</w:t>
        <w:br/>
        <w:t>not appear to be a particlatly apt description of the dozen aflene</w:t>
        <w:br/>
        <w:t>‘er Drought together within sts compose The fest five sections</w:t>
        <w:br/>
        <w:t>‘Seal with what ray be called acts of high teason—waging War</w:t>
        <w:br/>
        <w:t>‘gaint the Government of India, conspving to wage war, pre</w:t>
        <w:br/>
        <w:t>paralion Yo wage war, misprison of such aes and. over</w:t>
        <w:br/>
        <w:t>[Bveing the Goveroment or the Head of State by force. Nest we</w:t>
        <w:br/>
        <w:t>Inve S schon punishing One aspect of sedition, ‘Then. tee</w:t>
        <w:br/>
        <w:t>‘tions sim at preserving Friendly relations wn foreign States</w:t>
        <w:br/>
        <w:t>by porishing those who atlempt to prejdice those relations by</w:t>
        <w:br/>
        <w:t>‘Ummarranted. aggressive ation. The fast three sections oF the</w:t>
        <w:br/>
        <w:t>‘hope mich fee fae of ar and sate pines</w:t>
        <w:br/>
        <w:t>Ste nt of much practical importance duting peace time, expec</w:t>
        <w:br/>
        <w:br/>
        <w:t>‘ly since the category reered to as “State pesonets™ urine the</w:t>
        <w:br/>
        <w:t>Bish rime no tonger exis, Raving sven place, the lst</w:t>
        <w:br/>
        <w:t>ignited sppetiation of “persons under prevenuve detention”</w:t>
        <w:br/>
        <w:br/>
        <w:t>46.3, This chapter is thus by no means a comprebensive, oF</w:t>
        <w:br/>
        <w:t>‘even adequate, codteation of teacan, sedition and ther Kine</w:t>
        <w:br/>
        <w:t>‘Ged offences ages the secuiy aod integrity of the Union of</w:t>
        <w:br/>
        <w:t>‘ita ad ofthe States comprising the Union, This wade fel</w:t>
        <w:br/>
        <w:t>however is covered to tome extent by a mimber of other Cent</w:t>
        <w:br/>
        <w:t>‘Aoi of which we may Brey notice the flloweg:—</w:t>
        <w:br/>
        <w:br/>
        <w:t>(9 The, Foam, Recrwlinent Act. 174 This Act</w:t>
        <w:br/>
        <w:t>empowers the Cental Government £0: prohibit of cont</w:t>
        <w:br/>
        <w:t>the ferment in Tadia of persons for the service of any</w:t>
        <w:br/>
        <w:t>Forclgn Sate m any capaci, whether civil ce military. The</w:t>
        <w:br/>
        <w:t>Briash statote ented the Foreign Enlistment Act.” 1870,</w:t>
        <w:br/>
        <w:t>‘in fore Inthe Dominon of Toa. ined:</w:t>
        <w:br/>
        <w:t>{ely before the commencement ofthe Consutution, = perhaps</w:t>
        <w:br/>
        <w:t>more relevant from this pout of view. It prohibits Bath</w:t>
        <w:br/>
        <w:t>v0</w:t>
        <w:br/>
        <w:br/>
        <w:br/>
        <w:br/>
        <w:t>Page 146:</w:t>
        <w:br/>
        <w:t>ut</w:t>
        <w:br/>
        <w:br/>
        <w:t>subjgts from easing in the mitary or naval service of any</w:t>
        <w:br/>
        <w:t>Foreign Staeat war with aforegn Slate at peace wth Bia,</w:t>
        <w:br/>
        <w:t>A'taw on these tines applying in relation to “India and</w:t>
        <w:br/>
        <w:t>Indian crizens isan Obvous desdeatur,</w:t>
        <w:br/>
        <w:br/>
        <w:t>i) Te Indian Criminal Law Amendment Act, 1908,</w:t>
        <w:br/>
        <w:t>‘as elated provided in one pat Yor the moce speedy tal of</w:t>
        <w:br/>
        <w:t>fencing ole ins nd pat et</w:t>
        <w:br/>
        <w:t>Tec suppression of snociadons dangerous tothe publ pete</w:t>
        <w:br/>
        <w:t>‘The RIN pare of the Act was repel in 1922. Under the</w:t>
        <w:br/>
        <w:t>fecond pat which isn fore, s0eb penons 36 are mem</w:t>
        <w:br/>
        <w:t>bess orla any way eat, an association which encourages</w:t>
        <w:br/>
        <w:t>for aks the commission of acs of wslence or itimdaton,</w:t>
        <w:br/>
        <w:t>‘oF of which the members habitually commit such act, are</w:t>
        <w:br/>
        <w:t>‘ad Table fo pansion." severe pnshmet pve</w:t>
        <w:br/>
        <w:br/>
        <w:t>foe persons managing of, prometi sociation</w:t>
        <w:br/>
        <w:t>‘Whete te Ste Goverment d&amp;lares such an assonation {0</w:t>
        <w:br/>
        <w:t>be unlaeful, persons maintaining tir connection with the</w:t>
        <w:br/>
        <w:t>Dbocton av fable (o punishment.</w:t>
        <w:br/>
        <w:br/>
        <w:t>i) The Offa Secrets Act, 1923., Based on the Ene</w:t>
        <w:br/>
        <w:t>isn Acta 1911 and 192390 the Same subject, his At Eo</w:t>
        <w:br/>
        <w:t>ties the chet lepat weapon for fighting espionage in this</w:t>
        <w:br/>
        <w:t>County Tks, however not eoufned to  esponage in the</w:t>
        <w:br/>
        <w:t>Stoct sense: i” prohibits a number of otber acts prejadicil</w:t>
        <w:br/>
        <w:t>tae pob aay which “oui be broadly deebed a</w:t>
        <w:br/>
        <w:t>spbbtage</w:t>
        <w:br/>
        <w:br/>
        <w:t>(0) The Criminal Law Amendment Act, 1938, punishes</w:t>
        <w:br/>
        <w:t>a pion uo, th tee et ae he Ferment</w:t>
        <w:br/>
        <w:br/>
        <w:t>persons toierve in the armed forces of the Union, wilfully</w:t>
        <w:br/>
        <w:t>‘issues persons from enterag any such force, of inigaes</w:t>
        <w:br/>
        <w:t>Fersontoenter an armed force and then cooymnt acts of mutiny</w:t>
        <w:br/>
        <w:t>Und insubordieation from within. Prima fate. ths strange</w:t>
        <w:br/>
        <w:t>forward penal prowsion would appeat sucable for inclusion</w:t>
        <w:br/>
        <w:t>Invchapieh? of the Code av an offence relating to the "atmed</w:t>
        <w:br/>
        <w:t>forces of the Union.</w:t>
        <w:br/>
        <w:br/>
        <w:t>(9) The Crimioal Law Amendment Act, 1961, makes it</w:t>
        <w:br/>
        <w:t>ng the</w:t>
        <w:br/>
        <w:br/>
        <w:t>(0 The Unlove, revenin) Act, 1967,</w:t>
        <w:br/>
        <w:t>ia an important pace of legiation dealing with teaione</w:t>
        <w:br/>
        <w:t>Sat affecting the tecritorial Integrity and oviolsbiliy of the</w:t>
        <w:br/>
        <w:t>country. Any acitaty which i tended £9 disrupt the teri</w:t>
        <w:br/>
        <w:t>{onal iieprtyof Todi, 33 to being aboot the cesion ofa part</w:t>
        <w:br/>
        <w:t>‘of the tert) of India ofthe secesion of part irom the</w:t>
        <w:br/>
        <w:t>Uolon i decared by the Act to be “wnlamfule and punish</w:t>
        <w:br/>
        <w:t>fments are peowded for indivdushs and associations. Who</w:t>
        <w:br/>
        <w:t>Indulge im sch activities.</w:t>
        <w:br/>
        <w:br/>
        <w:br/>
        <w:br/>
        <w:t>Page 147:</w:t>
        <w:br/>
        <w:t>onside,</w:t>
        <w:br/>
        <w:t>ooo</w:t>
        <w:br/>
        <w:t>seas</w:t>
        <w:br/>
        <w:t>telaken</w:t>
        <w:br/>
        <w:t>Seow</w:t>
        <w:br/>
        <w:br/>
        <w:t>we</w:t>
        <w:br/>
        <w:br/>
        <w:t>5,4. We notice that treason, sedition and cognate offences</w:t>
        <w:br/>
        <w:t>wish may be clase as offences agninet the security of the</w:t>
        <w:br/>
        <w:t>sate, are deat with in foreign codes in mich pester det than</w:t>
        <w:br/>
        <w:t>in our Penal Code. In partela, iis noucesble that</w:t>
        <w:br/>
        <w:t>sod teasonable activities are spelt out elaborately. and not hinie</w:t>
        <w:br/>
        <w:t>{ed {0 waging var against the Government and atsoltig Te</w:t>
        <w:br/>
        <w:t>Ine of tate On a preliminary study ofthe problem, we hive</w:t>
        <w:br/>
        <w:t>‘ome tothe conctasion tha the sengthening. consolation aud</w:t>
        <w:br/>
        <w:t>Fession of thi important branch of the ciinal lw should be</w:t>
        <w:br/>
        <w:t>taken Up asa wepnate projet and tadied in depth. We. shall</w:t>
        <w:br/>
        <w:t>sccordialy confine ourselves inthe present rewison ofthe Penal</w:t>
        <w:br/>
        <w:t>aie, o-an examination of the provisions of Chapter 6 they</w:t>
        <w:br/>
        <w:br/>
        <w:t>6.5. In thet History of English Law, Pollock and Malthind*</w:t>
        <w:br/>
        <w:br/>
        <w:t>8 observe that “treason sa crime which hae a Yagoeefcamference</w:t>
        <w:br/>
        <w:br/>
        <w:t>‘tnd more than one cette” ‘This strated by the fst atempt</w:t>
        <w:br/>
        <w:t>‘ois deiniuon tn the Statate of Treason! ubich was enacted in</w:t>
        <w:br/>
        <w:t>1352 to remove doobis about the meaning of the term, but which</w:t>
        <w:br/>
        <w:t>‘merely sted seven alleen sevice 8 teason, namely</w:t>
        <w:br/>
        <w:br/>
        <w:t>(2) 0 compnss or imagine the death of the King. hit</w:t>
        <w:br/>
        <w:t>‘Queta of eldest sons</w:t>
        <w:br/>
        <w:br/>
        <w:t>{o violate the King’ wis, ot his eldest wnmarcied</w:t>
        <w:br/>
        <w:t>dauphin oc his edet san Si</w:t>
        <w:br/>
        <w:br/>
        <w:t>(©) tolevy war against the King in is resin;</w:t>
        <w:br/>
        <w:br/>
        <w:t>(4) to be adherent to the King’s enemies io bis realm,</w:t>
        <w:br/>
        <w:t>siving them aid aod comfert inthe feabm or sewers</w:t>
        <w:br/>
        <w:br/>
        <w:t>(5) to counterfeit the King’s great or privy veal, or his</w:t>
        <w:br/>
        <w:t>mone:</w:t>
        <w:br/>
        <w:br/>
        <w:t>(6) t0 bring fake money into the realm; and</w:t>
        <w:br/>
        <w:br/>
        <w:t>0) slay the chanedloe or treasurer oe jee, being</w:t>
        <w:br/>
        <w:t>in thee places, doing their ofees.</w:t>
        <w:br/>
        <w:br/>
        <w:t>“To ws atthe present Ay, there would not seem to be much</w:t>
        <w:br/>
        <w:t>inet omit Cewen hs Ht aap ro em 9</w:t>
        <w:br/>
        <w:t>tnd 4ovying_ wat apo the King in his eal and adhering</w:t>
        <w:br/>
        <w:t>{S'te Kings coomis She other ete mould ary bere</w:t>
        <w:br/>
        <w:t>seen at ot ana Maran eft the a in</w:t>
        <w:br/>
        <w:t>Hens as consioting the development of shew paiial ied,</w:t>
        <w:br/>
        <w:t>“Treason has been becoming a cram agalnst the sae the supreme</w:t>
        <w:br/>
        <w:t>‘ine against the sat nthe levying of war gaint i Argh,</w:t>
        <w:br/>
        <w:t>fr duty of sng agaist the Kine tna compelling him w do jus:</w:t>
        <w:br/>
        <w:t>tes ano onger be preached inthe name of fw: and thief</w:t>
        <w:br/>
        <w:t>well" This was writen in 1895, but W continues to be val</w:t>
        <w:br/>
        <w:t>Today, substituting “goveramen for"King in regard 10 demo</w:t>
        <w:br/>
        <w:t>craic resimes</w:t>
        <w:br/>
        <w:br/>
        <w:t>Weld, Hisoey of Eagiak Law (968) Vou 2 pase 502</w:t>
        <w:br/>
        <w:t>Sate 5 Cap. 2</w:t>
        <w:br/>
        <w:br/>
        <w:t>Rollo and Matas, Misory of Eng Law (195) Val 2 page 03</w:t>
        <w:br/>
        <w:br/>
        <w:br/>
        <w:t>Page 148:</w:t>
        <w:br/>
        <w:t>us</w:t>
        <w:br/>
        <w:br/>
        <w:t>46.6, Section 121. preeibes the same ponent, namely</w:t>
        <w:br/>
        <w:t>&lt;eath or imps ment Tor efor the principal efence of wap ne</w:t>
        <w:br/>
        <w:t>Star against the Government of India and for abcting that lence</w:t>
        <w:br/>
        <w:t>‘oc alemptng to commu that offence. "The Sion does Bo Fe-</w:t>
        <w:br/>
        <w:t>‘Quite any change</w:t>
        <w:br/>
        <w:br/>
        <w:t>6.7.1 is curious thar wile waging war, against Indias</w:t>
        <w:br/>
        <w:t>call ith fall ospectsn sechoms Hh 123n0 mention i</w:t>
        <w:br/>
        <w:t>nade ofthe other important aspact of teason, viz, "adhering</w:t>
        <w:br/>
        <w:t>{oie King’s enemien pring thin anand comfort” Abetwent</w:t>
        <w:br/>
        <w:t>‘oF Waging war Which f&amp; punsshable under secon i21/may not</w:t>
        <w:br/>
        <w:t>overall cases of such adherence. Inthe. Unted Sater, the</w:t>
        <w:br/>
        <w:t>‘ee of tenon bined the following terms:</w:t>
        <w:br/>
        <w:t>"Whoever. owing allegiance to the Unied States, eves</w:t>
        <w:br/>
        <w:t>var agate thom, of wheres to tee enemies ging. them</w:t>
        <w:br/>
        <w:t>3 od ome win the Unwed Sats or cewhee,</w:t>
        <w:br/>
        <w:t>{iy oF Hremon ete</w:t>
        <w:br/>
        <w:br/>
        <w:t>Although this enacimene (or r-enaciment) is quite recent. it</w:t>
        <w:br/>
        <w:t>fepvodonos the cater arehale words? of the Enghth Statue of</w:t>
        <w:br/>
        <w:t>‘Teaton. ‘The Canadian Criminal Code gives eapesion to the</w:t>
        <w:br/>
        <w:t>Same idea in mote precio and modern terms which we could</w:t>
        <w:br/>
        <w:t>‘Sel-adopt. "We piopose thats New Section may be added aller</w:t>
        <w:br/>
        <w:t>section 123 reading a folos-—</w:t>
        <w:br/>
        <w:br/>
        <w:t>123A, Assisting foia’s enemies —Whoever ass in</w:t>
        <w:br/>
        <w:t>any manner on enemy at ar wth India, or the seed force</w:t>
        <w:br/>
        <w:t>‘of any country apumst whom the armed forces of India ate</w:t>
        <w:br/>
        <w:t>‘engaged in hosilities whether or not a State of war exts</w:t>
        <w:br/>
        <w:t>between that county and Inds, hall be. ponihed wath</w:t>
        <w:br/>
        <w:t>rigorous imprisonmest fora term which may’ extend to ten</w:t>
        <w:br/>
        <w:t>‘esc, and shall also be Hable to hie,"</w:t>
        <w:br/>
        <w:br/>
        <w:t>6.8. Section 121A punishes two diferent kinds of conspiracy</w:t>
        <w:br/>
        <w:t>“Tae ist tea consuracy to wage mat against the. Government</w:t>
        <w:br/>
        <w:t>‘finda, and the second isa conspiracy to overawe by fore the</w:t>
        <w:br/>
        <w:t>Sata Seen fay Ste Coxe Se fa</w:t>
        <w:br/>
        <w:t>‘Gon 1208 as proposed to be revised by wr there I hardy any</w:t>
        <w:br/>
        <w:t>tec fora separate section to deal withthe fist ind of coma,</w:t>
        <w:br/>
        <w:br/>
        <w:t>cy. iC any such comsproy actly ests ithe WaBseg Of</w:t>
        <w:br/>
        <w:t>aati Government FInd ocx am ate owas</w:t>
        <w:br/>
        <w:t>{ch ar. th: conspirator wil be punishable with death or fpr</w:t>
        <w:br/>
        <w:t>‘omment for hfe wndet section 131 ead with sction 1908, Sn</w:t>
        <w:br/>
        <w:t>st the conspiezy is infractuous, they wil be punshalble with Pal</w:t>
        <w:br/>
        <w:t>{he longest term of inyprnonment eouded forthe offence th</w:t>
        <w:br/>
        <w:t>isten ears which should be sulle</w:t>
        <w:br/>
        <w:br/>
        <w:t>ws Codec vented opis dy</w:t>
        <w:br/>
        <w:t>fs</w:t>
        <w:br/>
        <w:br/>
        <w:t>‘Sesiea 124</w:t>
        <w:br/>
        <w:br/>
        <w:t>fedonre</w:t>
        <w:br/>
        <w:br/>
        <w:t>Aries 10MIN) anda) of the Conair “aegis o adbcece</w:t>
        <w:br/>
        <w:br/>
        <w:t>ee section 46, tae</w:t>
        <w:br/>
        <w:t>5. See praragh 539 above</w:t>
        <w:br/>
        <w:br/>
        <w:br/>
        <w:t>Page 149:</w:t>
        <w:br/>
        <w:t>Perron</w:t>
        <w:br/>
        <w:br/>
        <w:t>is</w:t>
        <w:br/>
        <w:br/>
        <w:t>1 is dial to see what purpose is served at present by the</w:t>
        <w:br/>
        <w:t>wouds “within ox without India" which appear atthe ecient</w:t>
        <w:br/>
        <w:t>oF the section.” When ic wes enacted in TA70. the externas</w:t>
        <w:br/>
        <w:t>applcalion of the Code as hited offences commited by</w:t>
        <w:br/>
        <w:t>{Government servants in the triton of any Todian Sates By</w:t>
        <w:br/>
        <w:t>relerag to conspiracies entered mts, “eiheet Be</w:t>
        <w:br/>
        <w:t>the “seston "way apparenty intended "cover</w:t>
        <w:br/>
        <w:t>5 and not foreigners. “Even where a situ cream 8 ee</w:t>
        <w:br/>
        <w:t>fal offence is cleat expressed. so a5 to cover acts commited</w:t>
        <w:br/>
        <w:t>ais the Jordon wil the Sen of ater cee</w:t>
        <w:br/>
        <w:t>‘rovision ony be regarded as covering such Acs when commatted</w:t>
        <w:br/>
        <w:t>Ex'Brvsh vbjecn “in view of etry Tend oF Cea</w:t>
        <w:br/>
        <w:t>8 they stand at present, Wi fat clear that scion 1STA com,</w:t>
        <w:br/>
        <w:t>‘ot apply othe acts of foreigners commited outside Indi. We</w:t>
        <w:br/>
        <w:t>consider the words "within of without Tada” are ofa praca</w:t>
        <w:br/>
        <w:t>ensequence or sgnifcance and should be matied</w:t>
        <w:br/>
        <w:br/>
        <w:t>{As regards the second kind of conspiracy, we think it desi</w:t>
        <w:br/>
        <w:t>rable to extend the iden to overawe by criminal force or by show</w:t>
        <w:br/>
        <w:t>oF criminal force, the Paliament of nda or the Teplatune of</w:t>
        <w:br/>
        <w:t>‘ay Sate in addition to overaweing the Cental Gowenment ot</w:t>
        <w:br/>
        <w:t>any Slate Government. At pesent, the Sward of simple iyi</w:t>
        <w:br/>
        <w:t>Sonment i perisible under the section, which in view oF the</w:t>
        <w:br/>
        <w:t>rally ofthe offence i not appropriate” should be rigorous</w:t>
        <w:br/>
        <w:t>Imprisonment in all cases.</w:t>
        <w:br/>
        <w:br/>
        <w:t>so NSS propose tat seston 121A may be reve ae</w:t>
        <w:br/>
        <w:br/>
        <w:t>SIDIA, Conplaey to ovroue the Prkamont or Gover</w:t>
        <w:br/>
        <w:t>‘ent of Ita othe Lepsiture or Govenien of ay Sat</w:t>
        <w:br/>
        <w:t>‘Whoo compuesto ream, by mean foto show of</w:t>
        <w:br/>
        <w:t>force, the Parlameot or Goverument of Init ofthe Leg</w:t>
        <w:br/>
        <w:t>lat o- Goneroment fan ‘Sat sal be parted th</w:t>
        <w:br/>
        <w:t>imprisonment fore ot with ngorous impeizoument (or 2</w:t>
        <w:br/>
        <w:t>term which may extend ten jar and al abo be Habe</w:t>
        <w:br/>
        <w:br/>
        <w:t>Explanation: —To constitute &amp; conspiracy under this sec.</w:t>
        <w:br/>
        <w:t>tion, its not necessary that any act or legal omssion shal</w:t>
        <w:br/>
        <w:t>{RE place pursuance hero</w:t>
        <w:br/>
        <w:br/>
        <w:t>Sif hn 1 he cw dcibedin scton 12</w:t>
        <w:br/>
        <w:t>[vould be los to rig iter ths thee sections Sealing wit</w:t>
        <w:br/>
        <w:br/>
        <w:t>staging war avd he propoted ew section about assting Hela</w:t>
        <w:br/>
        <w:br/>
        <w:t>Crumes aed to number I 125.</w:t>
        <w:br/>
        <w:br/>
        <w:t>To ave for he wt wala 46 opm eed”</w:t>
        <w:br/>
        <w:br/>
        <w:t>2 Per Lard Mars Tras, BP Pa 971) TAMER. Ho a te</w:t>
        <w:br/>
        <w:br/>
        <w:br/>
        <w:t>Page 150:</w:t>
        <w:br/>
        <w:t>45</w:t>
        <w:br/>
        <w:br/>
        <w:t>6.9. 1 has been suggested by a public prosecutor that a Sesion</w:t>
        <w:br/>
        <w:t>spscing reference to noclee weapons, Besides arms and amsmunie F=-d</w:t>
        <w:br/>
        <w:br/>
        <w:t>‘om, should be made sy secuon 122, and alo that transport of</w:t>
        <w:br/>
        <w:t>fem, arm, etc. should be mentioned, Besides collecting them.</w:t>
        <w:br/>
        <w:t>‘We have, however, no dows that the words “otherwse prepares</w:t>
        <w:br/>
        <w:t>10 age eae” re wide enough to cover oth ideas and there 1</w:t>
        <w:br/>
        <w:t>fo need fo ampliy the section as suggested orm any other Wa.</w:t>
        <w:br/>
        <w:br/>
        <w:t>The only change we propose in sections 122 and 123 is to</w:t>
        <w:br/>
        <w:t>replace “imprisonment of eter deteription’ by “rigorous imps</w:t>
        <w:br/>
        <w:t>‘SSmcac’"" Here again, for 2 grave ofence alectng the security</w:t>
        <w:br/>
        <w:t>She tats impsonment hardly sn appropiate ph</w:t>
        <w:br/>
        <w:br/>
        <w:t>6.10, We considered a suggestion thal the scope of section Sen 1</w:t>
        <w:br/>
        <w:t>124" now applicable nly inrebtion (othe President of na and ‘eco #82</w:t>
        <w:br/>
        <w:t>the Governors of State should be widened to cover certain other 2 ct</w:t>
        <w:br/>
        <w:t>igh aigunaries ie esting offcers of lepative bodies and Sait the</w:t>
        <w:br/>
        <w:t>Chit Husices,” We egroe that, a8 symbolic heads of the ily obs</w:t>
        <w:br/>
        <w:t>STrtse poset dhe use of force against ther withthe intention</w:t>
        <w:br/>
        <w:t>Stcompaling them t ct oF otto ac ay should</w:t>
        <w:br/>
        <w:t>Sevrearded asa treavonuble act, ad</w:t>
        <w:br/>
        <w:br/>
        <w:t>lo tepars to the substance of the offence. it does not seem</w:t>
        <w:br/>
        <w:t>sscemary to cover expreay attempts to retrain wrongtaly and</w:t>
        <w:br/>
        <w:t>‘ttempes to overawe By Taye These may be ft (o be governed</w:t>
        <w:br/>
        <w:t>fiy‘the general provision for attempts.” The section may accor</w:t>
        <w:br/>
        <w:t>Singls be reviled 26 follows</w:t>
        <w:br/>
        <w:t>"24 wanting Presiden ct with iment to compe!</w:t>
        <w:br/>
        <w:t>ocrestran he exsroe of onylaefl power —{I) Wows, with</w:t>
        <w:br/>
        <w:t>the intention of inducing oe competing any ofe-holier to</w:t>
        <w:br/>
        <w:t>‘som ths ection plies, 10 ectese OF</w:t>
        <w:br/>
        <w:t>Wf pomers, asa. oF</w:t>
        <w:br/>
        <w:t>the</w:t>
        <w:br/>
        <w:br/>
        <w:t>(@) The ofce-holders 10 whom this section applies ae:—</w:t>
        <w:br/>
        <w:t>4) the President of India;</w:t>
        <w:br/>
        <w:t>i the Vice-President of ‘dia;</w:t>
        <w:br/>
        <w:t>(iy the Chief Sustise of India;</w:t>
        <w:br/>
        <w:t>1s) the Speater of the House of the People</w:t>
        <w:br/>
        <w:t>() the Governor of any State:</w:t>
        <w:br/>
        <w:t>(Gi the Chit Sosice of any High Court:</w:t>
        <w:br/>
        <w:t>(Gi the Speaker of the Legittive Assembly of any</w:t>
        <w:br/>
        <w:t>State and</w:t>
        <w:br/>
        <w:t>1 Bie ne sgn ID popes paca 338 Bove</w:t>
        <w:br/>
        <w:br/>
        <w:br/>
        <w:t>Page 151:</w:t>
        <w:br/>
        <w:t>16</w:t>
        <w:br/>
        <w:br/>
        <w:t>(i the Cain of the Legnave Council of any</w:t>
        <w:br/>
        <w:br/>
        <w:t>Seton. 6.11, Section 124A defines the clfence of sedition. Despite</w:t>
        <w:br/>
        <w:t>in Hl</w:t>
        <w:br/>
        <w:br/>
        <w:t>(evoke in one's mind, i 3 provision whic hs to hed apace</w:t>
        <w:br/>
        <w:t>in the Penal Code. AS observed by Sioha Coin Kel Nath:</w:t>
        <w:br/>
        <w:t>Cia every Sine, teers orm of Govetamen has to be</w:t>
        <w:br/>
        <w:t>‘fed wi ihe power to punish tore vino ty ther consece</w:t>
        <w:br/>
        <w:br/>
        <w:t>se the cet and sabity ofthe State, of dossnnals</w:t>
        <w:br/>
        <w:t>EGR Teeings of daly a have the endeney Uo ead otis</w:t>
        <w:br/>
        <w:t>ESrupion ‘ef the Stale ot to public disorder</w:t>
        <w:br/>
        <w:br/>
        <w:t>Urn. 612 ly England, te sme as decbed by Farad</w:t>
        <w:br/>
        <w:t>im the following terms: »</w:t>
        <w:br/>
        <w:br/>
        <w:t>“Sot cmt in cy ty ed mat</w:t>
        <w:br/>
        <w:t>acs ae hn i eo les</w:t>
        <w:br/>
        <w:t>siege se orem icra ae</w:t>
        <w:br/>
        <w:t>‘iin ee apap we</w:t>
        <w:br/>
        <w:t>siya ltt ge ons dee</w:t>
        <w:br/>
        <w:t>Sac es a ah a</w:t>
        <w:br/>
        <w:br/>
        <w:t>Stephen defined the offence more cotely as fllows!:—</w:t>
        <w:br/>
        <w:br/>
        <w:t>“Selon mabe eed conn whieh is, ier</w:t>
        <w:br/>
        <w:t>Bly of doiacuon mt he Coverite wih tee</w:t>
        <w:br/>
        <w:t>Engorder osc” The elie condc cay by eae</w:t>
        <w:br/>
        <w:t>S/Seed oberg. Fe apes heads of con may</w:t>
        <w:br/>
        <w:t>mere acorn (0 the’ cbt te seus INS</w:t>
        <w:br/>
        <w:t>ye She</w:t>
        <w:br/>
        <w:t>{0.1 dation aun he King Gove</w:t>
        <w:br/>
        <w:t>Simran ate</w:t>
        <w:br/>
        <w:t>(to promt ulate mean,</w:t>
        <w:br/>
        <w:t>in Church of State, »</w:t>
        <w:br/>
        <w:t>1) 10 te» tance of the pence:</w:t>
        <w:br/>
        <w:t>(3) rae content among the Kings sbi:</w:t>
        <w:br/>
        <w:t>(5) 10 ete cam hae,</w:t>
        <w:br/>
        <w:br/>
        <w:t>3 Abi to he Jury a Rep AME. Sion, (168</w:t>
        <w:br/>
        <w:br/>
        <w:t>8. Sksn, Conant ote Las f Egan (1901 Ve AV, 9. 2</w:t>
        <w:br/>
        <w:br/>
        <w:br/>
        <w:t>Page 152:</w:t>
        <w:br/>
        <w:t>ur</w:t>
        <w:br/>
        <w:br/>
        <w:t>fe mnt be observed that cam on political mat</w:t>
        <w:br/>
        <w:t>ters B apt ofall sedisous. The test the manner in</w:t>
        <w:br/>
        <w:t>SRR Tee nade. Candid and ropest discussion is</w:t>
        <w:br/>
        <w:t>ipormmued, The law only suerferes when the scsshon</w:t>
        <w:br/>
        <w:t>aerrehe bounds of air efitcem. More especialy</w:t>
        <w:br/>
        <w:t>this be ae cng when the natural consequence of the</w:t>
        <w:br/>
        <w:t>Jrhoner's conducts to promote public disorder.”</w:t>
        <w:br/>
        <w:br/>
        <w:t>6.1, 1 ill be notoa that she deft of sedition in se</w:t>
        <w:br/>
        <w:t>sion” 1518'S 'much nosower than Slept’ definition. “1</w:t>
        <w:br/>
        <w:t>iad to eating dsafection towards tbe Goveramentexablit</w:t>
        <w:br/>
        <w:t>oI'by law nichts ony put of the fest sem ta Stephen</w:t>
        <w:br/>
        <w:t>SEs Exctmeg dieecuion towards the Consitution or</w:t>
        <w:br/>
        <w:t>Feieimewc or tne admimtranon of justice ig not considered &amp;</w:t>
        <w:br/>
        <w:t>Peitione esly in Indi On the other hand, while promotion</w:t>
        <w:br/>
        <w:t>Epub disorder in some form or her i considered an essential</w:t>
        <w:br/>
        <w:t>SU (ob ccdluoos conduct ia England ths dea i 04 BRE</w:t>
        <w:br/>
        <w:t>Sen the wording of section 124A.</w:t>
        <w:br/>
        <w:br/>
        <w:t>6.4 tthe clea cae of Bol Ganpadar Tilak Strachey</w:t>
        <w:br/>
        <w:t>4 of the Bombay High Court said:—</w:t>
        <w:br/>
        <w:br/>
        <w:t>1am awate that some distinguished persons bave thought</w:t>
        <w:br/>
        <w:t>fat here can ben offence apart the setion ues the 26</w:t>
        <w:br/>
        <w:t>(eeu tbr counselor suggets ebelion or freible resistance</w:t>
        <w:br/>
        <w:t>Ae Gotemmenc ta my opinion. this ww 5 absolutely</w:t>
        <w:br/>
        <w:t>eG tthe exqrew worn of the section itlf which, 2»</w:t>
        <w:br/>
        <w:t>Sibson posible makes exerting or atempling 10 excie</w:t>
        <w:br/>
        <w:t>ifaly ang, and motte inducing or aemptng vo reduce</w:t>
        <w:br/>
        <w:t>Cea set secon Such a febson or oreBle FesbtaNSe,</w:t>
        <w:br/>
        <w:t>the teat of ui</w:t>
        <w:br/>
        <w:br/>
        <w:t>But is Aiiovends Bur? Guyer, CJ. of the Federat Cour, te</w:t>
        <w:br/>
        <w:t>Peke’mats ow English ahontcy, ook the view that “publi</w:t>
        <w:br/>
        <w:t>HAMEL Re feasomsble ailpation oF hikelibood of pubis</w:t>
        <w:br/>
        <w:t>SERIE Rpt the fence. The actor words complaned</w:t>
        <w:br/>
        <w:t>SPORE ES five to'uorder or must be. Such, as te saisty</w:t>
        <w:br/>
        <w:t>Sladoeabie ea that it Ie their ingention or tendency” Ths</w:t>
        <w:br/>
        <w:t>Trctation, however, aid noc hold the fk for Tong. in</w:t>
        <w:br/>
        <w:t>‘Sunn Sages ® the Pray’ Cooma expresty overruled it Oy</w:t>
        <w:br/>
        <w:t>She hn sue tyr ke a</w:t>
        <w:br/>
        <w:t>Sor the anaage Sache aac eteeme Cer</w:t>
        <w:br/>
        <w:t>Swe sew onthe Pome</w:t>
        <w:br/>
        <w:br/>
        <w:t>2. (09) 22 Bom. 1.”</w:t>
        <w:br/>
        <w:t>© Minne Drs 60D PCRS</w:t>
        <w:br/>
        <w:br/>
        <w:t>Insan 6</w:t>
        <w:br/>
        <w:t>Tre</w:t>
        <w:br/>
        <w:br/>
        <w:t>daeceencee inion Btean, 5H) LA SETA 1 ALR. 19 RCH</w:t>
        <w:br/>
        <w:br/>
        <w:br/>
        <w:t>Page 153:</w:t>
        <w:br/>
        <w:t>us</w:t>
        <w:br/>
        <w:br/>
        <w:t>utes, 6S. After the Consttuion came into operation. the more</w:t>
        <w:br/>
        <w:t>SEES fundamental quesion, iz, the constttonality of section [294</w:t>
        <w:br/>
        <w:t>Fok tac wa aa fe cae ending co</w:t>
        <w:br/>
        <w:t>Sgn de oF decsions inthe High Cours, Te sas finaly resolved</w:t>
        <w:br/>
        <w:br/>
        <w:t>by the Supreme Court in Kedor Nav Singh? in the ola ne</w:t>
        <w:br/>
        <w:br/>
        <w:t>“In sew of the confictng decisions ofthe Feral Court</w:t>
        <w:br/>
        <w:t>and of the Pry Counel referred fo above we hae fo deter</w:t>
        <w:br/>
        <w:t>‘mine whether and how far the rvouisons af sctions 124A</w:t>
        <w:br/>
        <w:t>ad 308 of the Indian Penal Cade have to be track down</w:t>
        <w:br/>
        <w:t>ay unconstitutional If we accept the ierpretation of the</w:t>
        <w:br/>
        <w:t>Fedest Court svt the ga of romlauiye ina aleped crime</w:t>
        <w:br/>
        <w:t>‘of sedition. namely. incitement to diotder tr tendency OF</w:t>
        <w:br/>
        <w:t>Tiktiiood of "public. dherder_or reasonsbic apprehension</w:t>
        <w:br/>
        <w:t>‘reo the section may he within the amt of permasible</w:t>
        <w:br/>
        <w:t>lepsintve restctions on the fondarmentl ight ot freon:</w:t>
        <w:br/>
        <w:t>peach und. expresion. I othe other hand, = Were</w:t>
        <w:br/>
        <w:t>to hold tha even without any tendency to disorder or iaten-</w:t>
        <w:br/>
        <w:t>tone ratedatrbane fl ad rer he wi of words</w:t>
        <w:br/>
        <w:t>‘waten or spoken wach mecely create OKaMection or feinge</w:t>
        <w:br/>
        <w:t>Df enmity against the Governimcnt. the ofence of</w:t>
        <w:br/>
        <w:t>R completo soch interpretation. of The</w:t>
        <w:br/>
        <w:t>\woold mate them uneomsituional in view of Artic!</w:t>
        <w:br/>
        <w:t>()ecad with ue it setie tht if seria poe</w:t>
        <w:br/>
        <w:t>Visions of aw onal 1 would make them cons.</w:t>
        <w:br/>
        <w:t>{ent withthe Cone Tiiespetation woul</w:t>
        <w:br/>
        <w:t>ender them vsconsti weal ean in favour</w:t>
        <w:br/>
        <w:t>‘of the former construction. "The provisions ofthe section</w:t>
        <w:br/>
        <w:t>‘ead aga whole: along Wath the explanations. Make Tes</w:t>
        <w:br/>
        <w:t>Sonably clear thatthe seeions sim st rendering ponsl ony</w:t>
        <w:br/>
        <w:t>hich activiien ae would be tniended, or haves’ tendenc.</w:t>
        <w:br/>
        <w:t>{o create disorder oe disturbance of pubic peace by tvont</w:t>
        <w:br/>
        <w:t>{6 Molerce. nx. N-only when the worth. writen oF</w:t>
        <w:br/>
        <w:t>spoken. ec, which have the peemciows tendency of fteation</w:t>
        <w:br/>
        <w:t>(of creating public dnorder or dsturtance of law and order</w:t>
        <w:br/>
        <w:t>that the aw eps gto prevent such actives fn the Interest</w:t>
        <w:br/>
        <w:t>fof public onde” Se construed, the section in our opinion,</w:t>
        <w:br/>
        <w:t>Stetes the corect lange between sods idoat fundamental</w:t>
        <w:br/>
        <w:t>Fights and the interest af pubic or</w:t>
        <w:br/>
        <w:br/>
        <w:t>As eegards ssition $05 of the Code the consttuionsity of</w:t>
        <w:br/>
        <w:t>which aso as challenged. the Court hel inthe same jment</w:t>
        <w:br/>
        <w:br/>
        <w:t>is manifest that each one ofthe consttvent clemonts</w:t>
        <w:br/>
        <w:t>‘of the offence under section 30 has teleence (0, and st</w:t>
        <w:br/>
        <w:t>Effect on. the sur of the Sua or publ order. Hence</w:t>
        <w:br/>
        <w:t>hese provisions would not eigeed the bounds of reason ic</w:t>
        <w:br/>
        <w:t>Festctions onthe righ of leedom of speech and expression,</w:t>
        <w:br/>
        <w:br/>
        <w:t>1 Red Ni Sy Site of Bios SER CRD Sap pA</w:t>
        <w:br/>
        <w:br/>
        <w:br/>
        <w:t>Page 154:</w:t>
        <w:br/>
        <w:t>1</w:t>
        <w:br/>
        <w:br/>
        <w:t>1 shouid be memtionad ore that whom this decision</w:t>
        <w:br/>
        <w:t>ssc, vate 12) oF the Consation ai not oman a eeerence</w:t>
        <w:br/>
        <w:t>athe sor.tezmy and “terry of tada phrase wh</w:t>
        <w:br/>
        <w:br/>
        <w:t>Social ier y the Corton Sens AMEN</w:t>
        <w:br/>
        <w:t>trong) Act Ot 184</w:t>
        <w:br/>
        <w:br/>
        <w:t>(16. tm siew of the contronerty which Sas ragod round see</w:t>
        <w:br/>
        <w:t>tion 124"Yor a'Thn time, hs ely ne sary to tense te</w:t>
        <w:br/>
        <w:t>Femultton ofthe ofance sa 19 make a patetlyreavonable</w:t>
        <w:br/>
        <w:t>Fstneton under afuele 192). The clemests mentioned mn thie</w:t>
        <w:br/>
        <w:t>facie nbich sre mesant to the oflence of sedition are mtr</w:t>
        <w:br/>
        <w:t>OF India sury of the State en pubhe erder” The secon</w:t>
        <w:br/>
        <w:t>‘oe heen ford to be defective beans" permcions tense</w:t>
        <w:br/>
        <w:t>fe imenton” underving ih seiows rot beh</w:t>
        <w:br/>
        <w:t>‘Sores plac tothe tleress of nt</w:t>
        <w:br/>
        <w:br/>
        <w:t>fr of pablie order, We fel thal this.</w:t>
        <w:br/>
        <w:t>Fy enfrewing the mens ea ae "intending OF koowing to Be</w:t>
        <w:br/>
        <w:t>isi to andangsr ve inary or sevurty of tad of any</w:t>
        <w:br/>
        <w:t>Stue oF io cause pubic disorder,</w:t>
        <w:br/>
        <w:br/>
        <w:t>17. Amoer defect we hae andy sticed. nthe defi</w:t>
        <w:br/>
        <w:t>sind af align a at. dec 6 ks fo moun da feoy</w:t>
        <w:br/>
        <w:br/>
        <w:t>ra he Conan ee, Cae rd) the</w:t>
        <w:br/>
        <w:br/>
        <w:t>lif pices al of whch aah fe on at</w:t>
        <w:br/>
        <w:br/>
        <w:t>Sy of te sic as dnafectonfowar te ena</w:t>
        <w:br/>
        <w:t>Governmant Thee aspect ngs emphasing</w:t>
        <w:br/>
        <w:t>‘Eilon citer Cos nee ena seoon SUA shoud BE</w:t>
        <w:br/>
        <w:t>Fest to ake them in</w:t>
        <w:br/>
        <w:br/>
        <w:t>6.18, The punishment provided for the offence is very of</w:t>
        <w:br/>
        <w:t>11 could be imprisonment of life or aie, imprisonment upto</w:t>
        <w:br/>
        <w:t>these years ony. But nothing in hetwecn.” The. Legare</w:t>
        <w:br/>
        <w:t>‘Should! we tuk’ gue o firmer indkcavon to she Cowete of the</w:t>
        <w:br/>
        <w:t>Baily OF dhe oilenee by fixing. the maximum punsimen. at</w:t>
        <w:br/>
        <w:t>Sita’ seun sgorous impetscmment ard Ae</w:t>
        <w:br/>
        <w:br/>
        <w:t>6.19, We peopose that the section be revised as fllons:—</w:t>
        <w:br/>
        <w:br/>
        <w:t>either spoken</w:t>
        <w:br/>
        <w:t>‘or written oF by sigs, OF by vibe represcnation. of eer</w:t>
        <w:br/>
        <w:t>‘wie oF atempis 4 excite, dhafection towards the</w:t>
        <w:br/>
        <w:t>Comation, ot the Coseenmen oe Parlument of toda,</w:t>
        <w:br/>
        <w:t>‘rite Governor logisative of any State, os adnan</w:t>
        <w:br/>
        <w:t>Maton of uate, by lw cuabined,</w:t>
        <w:br/>
        <w:t>dntendng or knowing fp be ly tery fo endanger</w:t>
        <w:br/>
        <w:br/>
        <w:t>pubs doc, m i</w:t>
        <w:br/>
        <w:br/>
        <w:t>shall be punished with igorowsimpisonment fay erm</w:t>
        <w:br/>
        <w:t>shim eNtend vn ear and hal abo Beals to</w:t>
        <w:br/>
        <w:br/>
        <w:t>Bieter</w:t>
        <w:br/>
        <w:t>‘sar he</w:t>
        <w:br/>
        <w:br/>
        <w:t>ma hoor</w:t>
        <w:br/>
        <w:br/>
        <w:br/>
        <w:br/>
        <w:t>Page 155:</w:t>
        <w:br/>
        <w:t>180</w:t>
        <w:br/>
        <w:br/>
        <w:t>rctonaion 1 The expression “ulsaection™ inctades fel</w:t>
        <w:br/>
        <w:t>Jingo enmity Hueed oF contemp</w:t>
        <w:br/>
        <w:br/>
        <w:t>Explonarion 2: Comments exposing cisapreobation of the</w:t>
        <w:br/>
        <w:t>protiont ofthe Comsnaton. oF of the atone ofthe Govern</w:t>
        <w:br/>
        <w:t>‘ont, or of the measures of Parliament or a State Leyislaure</w:t>
        <w:br/>
        <w:br/>
        <w:t>ss forthe admiration of jie. with 3 vw</w:t>
        <w:br/>
        <w:br/>
        <w:t>pang toe</w:t>
        <w:br/>
        <w:t>Sndertis seen.</w:t>
        <w:br/>
        <w:br/>
        <w:t>620. The Code showld, ve thisk, contain a provision for</w:t>
        <w:br/>
        <w:t>pootshing ule t0 the back of the Coastituuon. the national</w:t>
        <w:br/>
        <w:t>fa, the arvonal emblem and the national air, Burnin</w:t>
        <w:br/>
        <w:br/>
        <w:t>Leite competence of Parliament in the eaters is deri-</w:t>
        <w:br/>
        <w:t>sable fom the ety relating terminal law inthe Concurrent</w:t>
        <w:br/>
        <w:t>Ust‘and from the eeidary eeey ia the Union List I could</w:t>
        <w:br/>
        <w:t>fardly be sad thst such a provnion curls the (Feedom of 3</w:t>
        <w:br/>
        <w:t>ession unreasonably. and the rection Would be Cleat) 10</w:t>
        <w:br/>
        <w:t>fhe meres of public order</w:t>
        <w:br/>
        <w:br/>
        <w:t>[fier a iy of the Madras Act! on the subject and the</w:t>
        <w:br/>
        <w:t>ostlas thereon. sid of the laws of a few other countries. we</w:t>
        <w:br/>
        <w:t>{ie come'to the concianon that a simple provision on the sab-</w:t>
        <w:br/>
        <w:t>Jat would sulle. Wie mot necewary that the elfensive act</w:t>
        <w:br/>
        <w:t>‘foul be done tna public place. We recommend that anes</w:t>
        <w:br/>
        <w:t>‘SSouon be inwrted ater section J24A, 25 follows —</w:t>
        <w:br/>
        <w:br/>
        <w:t>"1248, Int 10 the book of the Conision.netgnal</w:t>
        <w:br/>
        <w:t>‘fase, atonal elem or national them “Whoever del</w:t>
        <w:br/>
        <w:t>Catia insults the book ofthe Comstition, the national</w:t>
        <w:br/>
        <w:t>Mag, the national emblem os the national anthem, by Bcning</w:t>
        <w:br/>
        <w:t>‘Sescruion or othereise, shall be ponished with peso</w:t>
        <w:br/>
        <w:t>Ince of euher description for a term wed Way eMtend Up</w:t>
        <w:br/>
        <w:t>{three jen, oF with Ras or with both</w:t>
        <w:br/>
        <w:br/>
        <w:t>4621, Section 125 makes it an offence fo wage war agains</w:t>
        <w:br/>
        <w:t>the Government Of any Avatie Power in alliance Of al peice</w:t>
        <w:br/>
        <w:t>Sin the Government of Toda. The reezence to" Asatic Power”</w:t>
        <w:br/>
        <w:t>shnow meanngie, and te wordy aan or renew</w:t>
        <w:br/>
        <w:t>Sac” Mwoukd he stint to flee tothe Government of any</w:t>
        <w:br/>
        <w:t>Foreign Stave 9 peace wth Tada.</w:t>
        <w:br/>
        <w:br/>
        <w:t>‘The punishment of ie imprisoament for she offence is wn</w:t>
        <w:br/>
        <w:t>aly severe othe other hand iene the offence fs commited</w:t>
        <w:br/>
        <w:t>{heoffender ough not to be lec off witha Roe a» now provided</w:t>
        <w:br/>
        <w:br/>
        <w:br/>
        <w:br/>
        <w:t>Page 156:</w:t>
        <w:br/>
        <w:t>13h</w:t>
        <w:br/>
        <w:br/>
        <w:t>tho section. We propose that the punishment should be</w:t>
        <w:br/>
        <w:t>ingore of ether dsripon nt electing Ye Year amd</w:t>
        <w:br/>
        <w:br/>
        <w:t>“The tection may uecordingly be revised as follows</w:t>
        <w:br/>
        <w:br/>
        <w:t>“125. Waging war epans any fries sae or peace</w:t>
        <w:br/>
        <w:t>seh In Whocyee wage. wat" ngumat the Goverment</w:t>
        <w:br/>
        <w:t>Siow Tosgn Sts pese with Inia or tempo mage,</w:t>
        <w:br/>
        <w:t>Seba of ete apn of uch sa ped</w:t>
        <w:br/>
        <w:t>‘on impesonment of ether deseipion for aterm which may</w:t>
        <w:br/>
        <w:t>‘Nico near, and shall be hale to He</w:t>
        <w:br/>
        <w:br/>
        <w:t>622. The only change required in section 126 is 0 substi</w:t>
        <w:br/>
        <w:t>1 forthe words “uny Power in alance or at peace with the</w:t>
        <w:br/>
        <w:t>‘Government of Yndia” the words "any foreign State at peace</w:t>
        <w:br/>
        <w:t>Soin”</w:t>
        <w:br/>
        <w:br/>
        <w:t>{62% Section 127 needs no change.</w:t>
        <w:br/>
        <w:br/>
        <w:t>6.24 () The seference to "State prisoners” in scetion 128</w:t>
        <w:br/>
        <w:t>aad the Sno sdcoesingsactions isa relic ofthe past. Since the</w:t>
        <w:br/>
        <w:t>‘tie Paioners Regulations of the three Presidences made cay</w:t>
        <w:br/>
        <w:t>tthe last century have Been fepeaed im 1982 the reference</w:t>
        <w:br/>
        <w:t>Shou ‘be Omitted from these secon.</w:t>
        <w:br/>
        <w:br/>
        <w:t>(ii) As seeatde prisoners of war escaping from custody, the</w:t>
        <w:br/>
        <w:t>ranithent of imprisonment fore provided in sections 125</w:t>
        <w:br/>
        <w:t>S130 wanecetury and ay be deleted. Imprisonment p&gt;</w:t>
        <w:br/>
        <w:t>io ten years and fine fh adequate for both these ofenes.</w:t>
        <w:br/>
        <w:br/>
        <w:t>In ection 130. the word “harbours” bas tbe read</w:t>
        <w:br/>
        <w:t>te lpn ofthe explanation given, in section S2A, withthe result</w:t>
        <w:br/>
        <w:t>hit where the harbour given by the me or husband. of the</w:t>
        <w:br/>
        <w:t>(eiton harboured. it wil sor inelage tho "sopping. thar</w:t>
        <w:br/>
        <w:t>fersom with shefer food. deak te. 1 i ical (0 See What elie</w:t>
        <w:br/>
        <w:t>Seharouring'in such 2 case will mean. It the wife of an</w:t>
        <w:br/>
        <w:t>‘saped prisoner of war may be punished ander the fection for</w:t>
        <w:br/>
        <w:t>“SGnecalig him, there m0 good eason wy she need not be por</w:t>
        <w:br/>
        <w:t>Stshed fof “harbosring" him. sn ‘ehalever emee we understand</w:t>
        <w:br/>
        <w:t>fhattem, We do Not. thet propose any special explana:</w:t>
        <w:br/>
        <w:t>{fon im ection. 139 Tor the word “harbours”</w:t>
        <w:br/>
        <w:br/>
        <w:t>Section 125,</w:t>
        <w:br/>
        <w:br/>
        <w:t>Seon</w:t>
        <w:br/>
        <w:t>iSite</w:t>
        <w:br/>
        <w:br/>
        <w:br/>
        <w:t>Page 157:</w:t>
        <w:br/>
        <w:t>Corsa</w:t>
        <w:br/>
        <w:t>Reet</w:t>
        <w:br/>
        <w:br/>
        <w:t>Carrer 7</w:t>
        <w:br/>
        <w:br/>
        <w:t>OFFENCES RELATING TO THE ARMY, NAVY AND.</w:t>
        <w:br/>
        <w:t>AIR FORCE.</w:t>
        <w:br/>
        <w:br/>
        <w:t>“The correlation between the offences punishable wader this</w:t>
        <w:br/>
        <w:t>‘hoes and the offences punishable by court mart unger the</w:t>
        <w:br/>
        <w:t>‘Remy Aen, 195) eas Tohows:—</w:t>
        <w:br/>
        <w:br/>
        <w:t>Sections 131 and 132 of the Code punish abeiment</w:t>
        <w:br/>
        <w:t>of mutiny and aliempe to seduce defence sevice personne!</w:t>
        <w:br/>
        <w:t>from dy. My ncling any endeavour 1 see</w:t>
        <w:br/>
        <w:t>‘uch personnel from duty, fa capil offence under Section</w:t>
        <w:br/>
        <w:t>SP ofthe Army Act</w:t>
        <w:br/>
        <w:br/>
        <w:t>(5) Setons 13 and 14 ofthe Code pith sbtmen</w:t>
        <w:br/>
        <w:t>cof wsault by any dence service personel on any superior</w:t>
        <w:br/>
        <w:t>‘fice. Such assout punishable under secuon 40 Of the</w:t>
        <w:br/>
        <w:t>‘Army Act with imprsorment Up to T# year</w:t>
        <w:br/>
        <w:br/>
        <w:t>{ii) Sections 138 and 136 ofthe Code punish abetment</w:t>
        <w:br/>
        <w:t>of desertion and knowingly harbouring a dexter. Des</w:t>
        <w:br/>
        <w:t>ingvand wid deserters ate puma i the ease of amy</w:t>
        <w:br/>
        <w:t>Tesomel ender section 38 of the Army Act with iprsone</w:t>
        <w:br/>
        <w:t>sent up 07 Jean</w:t>
        <w:br/>
        <w:br/>
        <w:t>() Section 138 of the Code punishes abciment of 29</w:t>
        <w:br/>
        <w:t>act of insubordination bya defence serie pesonoel. Such</w:t>
        <w:br/>
        <w:t>Snsubordination is punishable Under section 32 of te Army</w:t>
        <w:br/>
        <w:t>‘Act wh seven years impntonment.</w:t>
        <w:br/>
        <w:br/>
        <w:t>7.2, Ke wil be noticed that chapter 7 of he Code isa preset</w:t>
        <w:br/>
        <w:t>applicable only in reason to Army, Naty and. alr Fase pore</w:t>
        <w:br/>
        <w:t>SEnne. "The explaation (0, secon IST exprely” mentors</w:t>
        <w:br/>
        <w:t>Fersong set to the Ary Act 1980, the Ion Navy (Dest</w:t>
        <w:br/>
        <w:t>Pig) Ac Ye and ei once Act, "rs er.</w:t>
        <w:br/>
        <w:t>{othe corresponding Brink Acs which afe no. longer ier</w:t>
        <w:br/>
        <w:t>ithe ea Fel oer aed cso he Gon resin</w:t>
        <w:br/>
        <w:t>fy spel Taw. Nb necssary that this chapter should apply</w:t>
        <w:br/>
        <w:t>1m edotion toll armed Tores of the Union, We terry</w:t>
        <w:br/>
        <w:br/>
        <w:br/>
        <w:br/>
        <w:t>Page 158:</w:t>
        <w:br/>
        <w:t>13</w:t>
        <w:br/>
        <w:br/>
        <w:t>propose that she Heading of the chapter be changed to “Orfences</w:t>
        <w:br/>
        <w:t>Fettng to the Atal Forests and thatthe expressions armed</w:t>
        <w:br/>
        <w:t>forces Softer und member” be comprehensively defined tn a</w:t>
        <w:br/>
        <w:t>how scion a folios =</w:t>
        <w:br/>
        <w:br/>
        <w:t>130A, Defourons In this Chapter.</w:t>
        <w:br/>
        <w:br/>
        <w:t>cd foyces” means the miliary, saval and</w:t>
        <w:br/>
        <w:t>clades any other armed ovees of the</w:t>
        <w:br/>
        <w:br/>
        <w:t>(0), “oer” means a person commissioned, pazet-</w:t>
        <w:br/>
        <w:t>ted Grin pay as am oficer ‘of any of the armed frees,</w:t>
        <w:br/>
        <w:t>Shu cludes a jomor commbsioned Ofte, warant</w:t>
        <w:br/>
        <w:t>‘ficer a pouty fer anda non-commessioned Ofer,</w:t>
        <w:br/>
        <w:br/>
        <w:t>(6 “member” means a periom in any ofthe armed</w:t>
        <w:br/>
        <w:t>fovess ther than an Beer</w:t>
        <w:br/>
        <w:br/>
        <w:t>2.3. While section 131 mates atelment of mutiny punishable</w:t>
        <w:br/>
        <w:t>with nmpesonment for hfe oF wih sprsonment of ether dese</w:t>
        <w:br/>
        <w:t>{iphon upto ten sears section 132 makes toch abetmest.</w:t>
        <w:br/>
        <w:t>funy be commniued in sonsguenve ofthat abetmert, pu</w:t>
        <w:br/>
        <w:t>Rei Short impesoament ie  imtonent</w:t>
        <w:br/>
        <w:t>‘SFeither deserpion up to ten years. It would theretore appear</w:t>
        <w:br/>
        <w:t>at Secon 11 apis 4 ces wher muy pol emt</w:t>
        <w:br/>
        <w:t>In consequence ofthe abemert. Secon TS} algo wakes any</w:t>
        <w:br/>
        <w:t>aMlcmpt to seduce’ any defence serve personnel [rom Mis</w:t>
        <w:br/>
        <w:t>aieglnce ‘or duty punishable with imprioement for fe or m=</w:t>
        <w:br/>
        <w:t>Frvoment upto ten year fn cses where mutiny isnot Come</w:t>
        <w:br/>
        <w:t>ited te comequence othe abetment oF where Wis only an</w:t>
        <w:br/>
        <w:t>tempt to seduor defence serace personne, the punishment</w:t>
        <w:br/>
        <w:t>Srimprisonment for ite appears tobe unduly heayy. On the</w:t>
        <w:br/>
        <w:t>‘ther hands be es n0 joteaton for a sentece of imprison</w:t>
        <w:br/>
        <w:t>Inet under either action being simple. We propose that the</w:t>
        <w:br/>
        <w:t>Tho sattone may be feved as follows</w:t>
        <w:br/>
        <w:br/>
        <w:t>“Mh, Aberment of muatny-—Whoeret abst the commie</w:t>
        <w:br/>
        <w:t>ting of mutiny ‘by an ofieer or Member of any ef the</w:t>
        <w:br/>
        <w:t>Srmed frees sall-=</w:t>
        <w:br/>
        <w:br/>
        <w:t>(2) if musing be committed in consequence of such</w:t>
        <w:br/>
        <w:t>Jpetment, be punished with death oF tmprivenment For</w:t>
        <w:br/>
        <w:t>eon ehh sigoroes imprisonment foF 3 erm which may</w:t>
        <w:br/>
        <w:t>Extend 10 fourteen sear, ad shall also e fale to fine</w:t>
        <w:br/>
        <w:t>ana</w:t>
        <w:br/>
        <w:br/>
        <w:t>(8) in any other ease, Be punished with rigorous</w:t>
        <w:br/>
        <w:t>Jmpasonment or term which may extend to ten sea,</w:t>
        <w:br/>
        <w:t>Spd shal aso be babe to ie</w:t>
        <w:br/>
        <w:br/>
        <w:t>1. Gren Sot Um Ent</w:t>
        <w:br/>
        <w:br/>
        <w:t>i</w:t>
        <w:br/>
        <w:br/>
        <w:br/>
        <w:br/>
        <w:t>Page 159:</w:t>
        <w:br/>
        <w:t>sor,</w:t>
        <w:br/>
        <w:br/>
        <w:t>1s</w:t>
        <w:br/>
        <w:br/>
        <w:t>132. Antempring 10 seduce an oficer or member of the</w:t>
        <w:br/>
        <w:t>armed forces fom Iie dap Whooever ater to seduce</w:t>
        <w:br/>
        <w:t>Sing offer or member of any of the afmed forces from his</w:t>
        <w:br/>
        <w:t>lcguncs or he duty shall be punished with porous impri-</w:t>
        <w:br/>
        <w:t>Sbooment for u term which may etend to ten years and. shall</w:t>
        <w:br/>
        <w:t>ahtbe babe 10 ne</w:t>
        <w:br/>
        <w:br/>
        <w:t>74, Bovh sestons 133 snd 134 deal with ateument of aesaelt</w:t>
        <w:br/>
        <w:t>by defence service perenne! “on any supenor oficet bein</w:t>
        <w:br/>
        <w:t>‘Mahe stecuton of hip ofc, ihe former ssetion presumably pro:</w:t>
        <w:br/>
        <w:br/>
        <w:t>{ine fay case were soc assault sant commited in purseance</w:t>
        <w:br/>
        <w:t>OFIMS atetment andthe later for cases where the asus 50</w:t>
        <w:br/>
        <w:t>Shmmited. To make ths point clear i seems durable to</w:t>
        <w:br/>
        <w:br/>
        <w:t>ome nd ovis the to fectons as follows =</w:t>
        <w:br/>
        <w:br/>
        <w:t>da of et afi</w:t>
        <w:br/>
        <w:br/>
        <w:t>(a) if such assault be committed in consequence</w:t>
        <w:br/>
        <w:t>‘of that belment, he punished with imprisonment oF</w:t>
        <w:br/>
        <w:t>Slee description for ferm which may extend fo sve</w:t>
        <w:br/>
        <w:t>Sears and shall ao be Table To fine, and</w:t>
        <w:br/>
        <w:br/>
        <w:t>() in any other case. be punished with imprison</w:t>
        <w:br/>
        <w:t>ment of eather desripion for ier which may’ extend</w:t>
        <w:br/>
        <w:t>{Ditto pears. and all ako be able to ae</w:t>
        <w:br/>
        <w:br/>
        <w:t>7.5, Diflering from the previous sections section 138 does</w:t>
        <w:br/>
        <w:t>ot sings etweon cases wheze the abeiment of desertion</w:t>
        <w:br/>
        <w:t>‘geal andere uncnlicereae the</w:t>
        <w:br/>
        <w:t>‘hanimum poanhrent prescribed ia section 135 i impesoninent</w:t>
        <w:br/>
        <w:t>either Jocrption foc two years Under section 38 of the</w:t>
        <w:br/>
        <w:t>‘Remy Acta the copresponding sections of che Navy and A</w:t>
        <w:br/>
        <w:t>Force Acts deserson wie om ative service s punishable wt</w:t>
        <w:br/>
        <w:t>fetth, amin eier cane ih even years inprxonment. "We</w:t>
        <w:br/>
        <w:t>SSnstér theyefoce that the punishient under section 135 of the</w:t>
        <w:br/>
        <w:t>Eesha bs mcreused 16 five Jars im caves where desertion</w:t>
        <w:br/>
        <w:t>‘GRE place im comeguence of the sbetment. "The section may</w:t>
        <w:br/>
        <w:t>bbe rvaed a Follows</w:t>
        <w:br/>
        <w:br/>
        <w:t>S135. Abctment of desertion trom the orved, fonees—</w:t>
        <w:br/>
        <w:t>‘Whocrerabets the desertion of any oficer or member of any</w:t>
        <w:br/>
        <w:t>br the semod frees shal</w:t>
        <w:br/>
        <w:br/>
        <w:t>a) if the desertion be commited in comegeence</w:t>
        <w:br/>
        <w:t>cof sith stetment, be punisbed vith amprscnment of</w:t>
        <w:br/>
        <w:t>Shier detrprion fora arm which may ‘extend t0 five</w:t>
        <w:br/>
        <w:t>ears or ith fine, with both: and</w:t>
        <w:br/>
        <w:br/>
        <w:t>(in any other ease, be punished with imprison</w:t>
        <w:br/>
        <w:t>rent of eter deseription for a term which may extend</w:t>
        <w:br/>
        <w:t>{iniwo dearer wih Bie, with both</w:t>
        <w:br/>
        <w:br/>
        <w:br/>
        <w:br/>
        <w:t>Page 160:</w:t>
        <w:br/>
        <w:t>tim the arma forces tequires ony a formal amendment. 1</w:t>
        <w:br/>
        <w:t>‘nay Soamended to #ead as follows:</w:t>
        <w:br/>
        <w:br/>
        <w:t>bs ponished with inprtonment of ether description</w:t>
        <w:br/>
        <w:t>Tora ferm which may extend to 8v0 years oF</w:t>
        <w:br/>
        <w:t>‘shh both</w:t>
        <w:br/>
        <w:br/>
        <w:t>Esvenion.~-This provision does not extend to the case</w:t>
        <w:br/>
        <w:t>fn which the harbour given by a wife 0 er husband.”</w:t>
        <w:br/>
        <w:br/>
        <w:t>72. Secion 137 makes the master or person in charge of 2</w:t>
        <w:br/>
        <w:t>‘merchant veal om board of which any deserter K concealed.</w:t>
        <w:br/>
        <w:t>ble to pera” ou exceeding ive hundred apes. even</w:t>
        <w:br/>
        <w:t>‘thon he ignorant of sch concealment. fhe might Fave Kaos</w:t>
        <w:br/>
        <w:t>‘rth conecalment but for some neglect OF Guly on Nik pt</w:t>
        <w:br/>
        <w:t>it cons that ise gecion ses the ord "penalty" ines’ of</w:t>
        <w:br/>
        <w:t>the usual word ine" The object presumably fo debar the</w:t>
        <w:br/>
        <w:t>Cour convicting the offender ffom inbponing. any sentence. Of</w:t>
        <w:br/>
        <w:t>imprisonment i default of payment of the penalty". How</w:t>
        <w:br/>
        <w:t>‘Nar tht may be the section Goer mot appear tobe of any conse</w:t>
        <w:br/>
        <w:t>Soence, ud we Suggest that may be omted</w:t>
        <w:br/>
        <w:br/>
        <w:t>11S, Secon 138 deals with abetment of an act of insabord</w:t>
        <w:br/>
        <w:t>‘ation bya offeror member of the armed forces. but only</w:t>
        <w:br/>
        <w:t>‘Tie’ set of tsubordintton 5 cometted in consequence of the</w:t>
        <w:br/>
        <w:br/>
        <w:t>The nection shovld also provide for cases where</w:t>
        <w:br/>
        <w:t>‘or imubordingtion not comfnited ia Comequence of</w:t>
        <w:br/>
        <w:t>1 abetment Cionidring that am act of insubordination</w:t>
        <w:br/>
        <w:t>Pronshable. with sevon years imprisonment under section 42</w:t>
        <w:br/>
        <w:t>ithe Army Act (and if such insubordination consists in disobe-</w:t>
        <w:br/>
        <w:t>hence of superior offer, punishable with (ouricen Years inc</w:t>
        <w:br/>
        <w:t>Feisoament. the punishment provided in secuon 138. appears</w:t>
        <w:br/>
        <w:t>‘Selon. it should, te think: be mnereated to two jeans when</w:t>
        <w:br/>
        <w:t>the abetmewt ve roccevsal an to ik months when not It</w:t>
        <w:br/>
        <w:t>my be news o Tollowe</w:t>
        <w:br/>
        <w:br/>
        <w:t>138, Ahemen! of am aet of inordinaion— Whoever</w:t>
        <w:br/>
        <w:t>ets hat he knows to bea at of insubordination by</w:t>
        <w:br/>
        <w:t>Sin oMese oF memoe Of any ofthe armed forces, shall</w:t>
        <w:br/>
        <w:br/>
        <w:t>(2) if s9ch at of insabordinaion be commited</w:t>
        <w:br/>
        <w:t>in consequence of that atetmeat. be pushed with</w:t>
        <w:br/>
        <w:t>fmpsonment.of ether description foe term which</w:t>
        <w:br/>
        <w:t>Indy extend tof Year, oF wilh ie, e¢ with Both: an</w:t>
        <w:br/>
        <w:br/>
        <w:t>(8) 9 any other case, be parishes with imprison.</w:t>
        <w:br/>
        <w:t>ment of either excripton fora term sehich may extend</w:t>
        <w:br/>
        <w:t>(ota noms. or wh fines or ith Both</w:t>
        <w:br/>
        <w:br/>
        <w:t>Sexiog 7</w:t>
        <w:br/>
        <w:t>Sram</w:t>
        <w:br/>
        <w:br/>
        <w:t>Seon</w:t>
        <w:br/>
        <w:br/>
        <w:br/>
        <w:t>Page 161:</w:t>
        <w:br/>
        <w:t>Bos</w:t>
        <w:br/>
        <w:br/>
        <w:t>1 en ower</w:t>
        <w:br/>
        <w:br/>
        <w:t>156</w:t>
        <w:br/>
        <w:br/>
        <w:t>2.9, We notice that an important ence relating 1 she</w:t>
        <w:br/>
        <w:t>armed force which cou approprately ne. been nada</w:t>
        <w:br/>
        <w:t>inhi Chapice hor buen a Song wiht certain Ges, nots</w:t>
        <w:br/>
        <w:t>lowly connesied. matte tn secon SOI} af the Coc</w:t>
        <w:br/>
        <w:t>pulsating or cxculating a sates roto tpt</w:t>
        <w:br/>
        <w:t>fo cate the armed ores mutiny or sthernne</w:t>
        <w:br/>
        <w:t>day more germane fora Chap am 9 Chop?</w:t>
        <w:br/>
        <w:t>“eth mscelncove things ike sma) tmdaton</w:t>
        <w:br/>
        <w:t>insll'and ansoyance. Wer therefore. opine oad ere</w:t>
        <w:br/>
        <w:t>tow secon TMA flower</w:t>
        <w:br/>
        <w:br/>
        <w:t>13KA, Iniemen 19 tins of ther act of inert:</w:t>
        <w:br/>
        <w:t>susan. Whoever "makes ‘ot publishes or ieulaes any</w:t>
        <w:br/>
        <w:t>Statement, rumour oF report, with intent 10 cate or which</w:t>
        <w:br/>
        <w:t>is kelv'o caus. any cilcer or member of ny of the armed</w:t>
        <w:br/>
        <w:t>Toes 10 mating oF otherwise depard or fil ia his duty</w:t>
        <w:br/>
        <w:t>an soch officer or member, shall be punished sith open</w:t>
        <w:br/>
        <w:t>tent of either description fora tsrm which may exend to</w:t>
        <w:br/>
        <w:t>Thee year, oF with ne, oF ith both.</w:t>
        <w:br/>
        <w:br/>
        <w:t>Explanation A_person making. pubishing oy cious</w:t>
        <w:br/>
        <w:t>‘ating ny sich statement, umeur Or feports who ss</w:t>
        <w:br/>
        <w:t>sonable grounds for believing that sich sttement, rum</w:t>
        <w:br/>
        <w:t>fr vepottis tue an makes, publishes ce etcuate in 2000</w:t>
        <w:br/>
        <w:t>favth and without any such intent ac aforesid, doesnot</w:t>
        <w:br/>
        <w:t>commit an offence wader this tection.”</w:t>
        <w:br/>
        <w:br/>
        <w:t>‘The fence should be cognizable</w:t>
        <w:br/>
        <w:br/>
        <w:t>740. a the previous chapter we have refered tothe Cra</w:t>
        <w:br/>
        <w:t>ral Tas Amendment Act, 1938, whch punishes prson who.</w:t>
        <w:br/>
        <w:t>‘sth inl to. fect adversely the ecvtnen of perros</w:t>
        <w:br/>
        <w:t>the ered forces, willy daseades persons [om entering such</w:t>
        <w:br/>
        <w:t>Forces, oF instigates persone fo enter am armed Torey and then</w:t>
        <w:br/>
        <w:t>ommit acts of siny and insubordination from within Com”</w:t>
        <w:br/>
        <w:t>‘ering thatthe offence 1 clearty one relating (othe armed forces</w:t>
        <w:br/>
        <w:t>‘Sfths Union and ofthese deat with an Chapar 70 the Penh</w:t>
        <w:br/>
        <w:t>‘Code. sth sical o understand why sepurte Act was cons</w:t>
        <w:br/>
        <w:t>‘Sed necesary forthe purpoe jn 1938. We_propesc, yay</w:t>
        <w:br/>
        <w:t>‘ef consoldation, that te following Section may Se added the</w:t>
        <w:br/>
        <w:t>Code</w:t>
        <w:br/>
        <w:br/>
        <w:t>1388. Dusiasion from enitine eal intgation 10</w:t>
        <w:br/>
        <w:t>‘min! iibordnation after enon =-Whoever=</w:t>
        <w:br/>
        <w:br/>
        <w:t>(4) with intent to affect adversely the sservsment</w:t>
        <w:br/>
        <w:t>fof perm to sere in ihe armed forces of the</w:t>
        <w:br/>
        <w:t>Sistuades oe shtemps to daauade: the pubs oe ary</w:t>
        <w:br/>
        <w:t>‘ers om entering an) soe Toes, oe</w:t>
        <w:br/>
        <w:br/>
        <w:br/>
        <w:br/>
        <w:t>Page 162:</w:t>
        <w:br/>
        <w:t>ist</w:t>
        <w:br/>
        <w:br/>
        <w:t>(©) without disaading or attempting to dissuade</w:t>
        <w:br/>
        <w:t>fr ncn feet ity uo ay</w:t>
        <w:br/>
        <w:t>Person to do, ‘alter entering iy suc Toke anyth</w:t>
        <w:br/>
        <w:t>‘highs punshale as mut or inserdisation andes</w:t>
        <w:br/>
        <w:t>{hela eating to tot red fore,</w:t>
        <w:br/>
        <w:br/>
        <w:t>‘hall bs punished wit imprisonment of either description for a</w:t>
        <w:br/>
        <w:t>‘em sibhmay extend tne geno wh Se oF mh book</w:t>
        <w:br/>
        <w:br/>
        <w:t>Explanation ~The provisions of clause (3) do not extend</w:t>
        <w:br/>
        <w:t>seamen! ono eriicim of, the poly ef the Gaverement</w:t>
        <w:br/>
        <w:t>-sonnecton wih the armed fores, made In goad faith witout</w:t>
        <w:br/>
        <w:t>oy incntion of desuading Irom enlistment. Gr to advice aver</w:t>
        <w:br/>
        <w:t>aed (uth forthe Benet ofthe iodiideal to whom ts geen,</w:t>
        <w:br/>
        <w:t>a any member of hs famaly, or of any of hs dependants</w:t>
        <w:br/>
        <w:br/>
        <w:t>Thc offence isn our opinion, serious enough 0 merit 2 subs:</w:t>
        <w:br/>
        <w:t>{anal senience of imprtonment up to three dente mead</w:t>
        <w:br/>
        <w:t>fone year a3 a pesent provided inthe Act IC's abo desable</w:t>
        <w:br/>
        <w:t>to make the fence cognizable, "Toe Act requies the previous</w:t>
        <w:br/>
        <w:t>Suncion of the Sate Government to any prosecute ofthe</w:t>
        <w:br/>
        <w:t>fence under the Act. “After the ofence cluded in the Penal</w:t>
        <w:br/>
        <w:t>Gods an made cognizable, we donot conde that ony pean</w:t>
        <w:br/>
        <w:t>sunetion for prosecution i nesesary.</w:t>
        <w:br/>
        <w:br/>
        <w:t>TAL, Section 139 requies tobe formally revised as fllows:—</w:t>
        <w:br/>
        <w:br/>
        <w:t>1A oe ta cra ls tb pied</w:t>
        <w:br/>
        <w:t>‘ner the Chapter Mo. person subject ka the Arty ACh</w:t>
        <w:br/>
        <w:t>1980. the Navy’ Act, 1937" the Air Force. Act 1950, or any</w:t>
        <w:br/>
        <w:t>‘other law elating to the aimed foes ofthe inion fs subject</w:t>
        <w:br/>
        <w:t>{fo punishment under this Code for any of the ofences de</w:t>
        <w:br/>
        <w:t>fine in this Chapter</w:t>
        <w:br/>
        <w:br/>
        <w:t>7.12 to regard to section 140, we considered a suggest</w:t>
        <w:br/>
        <w:br/>
        <w:t>'s only when the person Wearing = path, oF calsiop &amp;</w:t>
        <w:br/>
        <w:t>token, resemfiing that used by-a soldi ets hs fraudulent</w:t>
        <w:br/>
        <w:t>incemion he show! be punished under the section, Ae at pees</w:t>
        <w:br/>
        <w:t>sat worded, mere intention that it may Be Believed teat he 9</w:t>
        <w:br/>
        <w:t>ollie suiitentfo-make him. punithable, “We do not think</w:t>
        <w:br/>
        <w:t>‘i necessary to introduce the ektmeat Of aud in the mens ree</w:t>
        <w:br/>
        <w:t>rnecestary Tor the offence</w:t>
        <w:br/>
        <w:br/>
        <w:t>“The section does not apply to wearing an officer's unifoem,</w:t>
        <w:br/>
        <w:t>which appears 0 be am omision, “There #00 Teason why</w:t>
        <w:br/>
        <w:t>Isnon ‘tho. not entilas to weae sath uniform, Wests i ih</w:t>
        <w:br/>
        <w:t>The'intention mentioned in Seton 180; should not be punishable</w:t>
        <w:br/>
        <w:t>je pensshment may who be mctesad to'in months and UN.</w:t>
        <w:br/>
        <w:t>eve ie</w:t>
        <w:br/>
        <w:br/>
        <w:t>Katy</w:t>
        <w:br/>
        <w:br/>
        <w:br/>
        <w:t>Page 163:</w:t>
        <w:br/>
        <w:t>138</w:t>
        <w:br/>
        <w:br/>
        <w:t>“The section may aecordingly be revised as follows —</w:t>
        <w:br/>
        <w:br/>
        <w:t>S140. Waring garb or corgying ten med by oficer</w:t>
        <w:br/>
        <w:t>“or meniber ofthe armed ores. “Whoever, no! beitg an ofieet</w:t>
        <w:br/>
        <w:t>St member ofthe armed forces, wears any garb. Of caries</w:t>
        <w:br/>
        <w:t>Shy token, esembling aay gare or token Oted by such 2</w:t>
        <w:br/>
        <w:br/>
        <w:t>eee member, wath the inten that may be Eeheved</w:t>
        <w:br/>
        <w:t>{hfe is uch an ocr er rember, shall be puri wih</w:t>
        <w:br/>
        <w:t>Unpeonment of ether deseripuon for 2 tem which may</w:t>
        <w:br/>
        <w:t>Enlend tsi month, or with ve, or with Both</w:t>
        <w:br/>
        <w:br/>
        <w:br/>
        <w:br/>
        <w:t>Page 164:</w:t>
        <w:br/>
        <w:t>Correa 8</w:t>
        <w:br/>
        <w:t>OFFENCES AGAINST THE PUBLIC TRANQUILLITY</w:t>
        <w:br/>
        <w:br/>
        <w:t>8.1, This Chapter deals with what are commonly known,</w:t>
        <w:br/>
        <w:t>1 “group offesces 1. oflences commited by a lage number</w:t>
        <w:br/>
        <w:t>1 persom which disturb the puble tranquility or cause breach</w:t>
        <w:br/>
        <w:t>1 the peace: The minimum number regaled (except i sce™</w:t>
        <w:br/>
        <w:t>ions 153A. 159 and 160) Is fe. In other chapters sho ave</w:t>
        <w:br/>
        <w:t>Included olfenes involving beach: of the peace or Geturbance</w:t>
        <w:br/>
        <w:t>(of the public ranquity. But the esence of most ofthe oRences</w:t>
        <w:br/>
        <w:t>under this Chapter is the combioution of several persons unted</w:t>
        <w:br/>
        <w:t>Inthe purpose‘ commiting 2 criminal ence, and that 2</w:t>
        <w:br/>
        <w:t>Sensus of purpose ts igel” an fence sisinet Irom the criminal</w:t>
        <w:br/>
        <w:t>‘Offences which these persont agree and intend to Some The</w:t>
        <w:br/>
        <w:t>‘sential “connecting Tink amongst the offenders isthe exsence</w:t>
        <w:br/>
        <w:t>‘ofa common object Lo do uny of the ate described in acon</w:t>
        <w:br/>
        <w:t>Tt which mates all of them members of 2n una assembly.</w:t>
        <w:br/>
        <w:t>Vicarious ality ataches to every one of the members of the</w:t>
        <w:br/>
        <w:t>assembly not oaly for any offence commited by any member</w:t>
        <w:br/>
        <w:t>in prosection ofthe common objet of the assembly. but aho</w:t>
        <w:br/>
        <w:t>for any-olfence commited. By one member which te there</w:t>
        <w:br/>
        <w:t>‘ne 0 be lke to be commited in prosecation of such common</w:t>
        <w:br/>
        <w:t>object.” Sections 153A, 159 and 16D are somewhat oat of pace</w:t>
        <w:br/>
        <w:t>Innis Chapter except forthe fet that they aco involve breach</w:t>
        <w:br/>
        <w:t>‘of peace oF disturbance of public wang</w:t>
        <w:br/>
        <w:br/>
        <w:t>Featole cause o fe ha a brdach a the peace occ</w:t>
        <w:br/>
        <w:br/>
        <w:t>sored</w:t>
        <w:br/>
        <w:br/>
        <w:br/>
        <w:t>Page 165:</w:t>
        <w:br/>
        <w:t>160</w:t>
        <w:br/>
        <w:br/>
        <w:t>‘We do rot, however, think that any radical change is called</w:t>
        <w:br/>
        <w:t>fon nthe Penal Code definition avd there 1 mo arr im Keep</w:t>
        <w:br/>
        <w:t>fog it Somewhat sider than in England.</w:t>
        <w:br/>
        <w:br/>
        <w:t>cae 8.3. The fist clause of section 14 requires no comments.</w:t>
        <w:br/>
        <w:br/>
        <w:t>Ga, 4.4. The second clause applies where she common objet</w:t>
        <w:br/>
        <w:t>SS ar pen composing anor ere ee</w:t>
        <w:br/>
        <w:t>Son's any law or af any fra proce may be some</w:t>
        <w:br/>
        <w:t>epesh Spring te eae scope of the wards see</w:t>
        <w:br/>
        <w:t>serie exc of any law Where there's no officer (0 co.</w:t>
        <w:br/>
        <w:t>(RH Siem of am, bot the provision i contravened i</w:t>
        <w:br/>
        <w:t>(o'Rbcbae whether sec contravention would amount 19 “re</w:t>
        <w:br/>
        <w:t>oe he execution of any faws Apparent, though the 3c</w:t>
        <w:br/>
        <w:t>Fer toate “contravention of fa Hay not amount fo</w:t>
        <w:br/>
        <w:t>‘Taziampin executions However, the point 1st of prt</w:t>
        <w:br/>
        <w:t>‘aT impdetznce’bacause\ grave cases of contraventons Of, the</w:t>
        <w:br/>
        <w:br/>
        <w:t>iy bola Tall ender the thd clause, asthe contravetions</w:t>
        <w:br/>
        <w:t>Would also amount to ‘offences</w:t>
        <w:br/>
        <w:br/>
        <w:t>awe 8.5. Under the third clause, an assembly is unlawful if its</w:t>
        <w:br/>
        <w:br/>
        <w:t>GSS oajsc ig ta commit any mischie or criminal trespass, or other</w:t>
        <w:br/>
        <w:br/>
        <w:t>Siti’, ‘The question araes whether the words othe fence</w:t>
        <w:br/>
        <w:t>GASES be Coed usdem generis withthe two offences of</w:t>
        <w:br/>
        <w:t>maeesiet and criminal trepass’ expresshy menvoned the</w:t>
        <w:br/>
        <w:t>RU" Reporiedaecalons do not show that wach a constr</w:t>
        <w:br/>
        <w:t>{dn'nay adopted. by any High Court. Since the definition of</w:t>
        <w:br/>
        <w:t>‘Sifonst ection 40 t applicable to this section al offences</w:t>
        <w:br/>
        <w:t>See Code, eespetve of the tent ot the punshment</w:t>
        <w:br/>
        <w:t>nee Some within the scope ofthis cause, whereas only those</w:t>
        <w:br/>
        <w:t>BRE iit the spect oF oct laws which are punishable wath</w:t>
        <w:br/>
        <w:t>mpreonmeat for six months and upwards would come within</w:t>
        <w:br/>
        <w:t>rare Thi appears to be rather logical If pelt offences</w:t>
        <w:br/>
        <w:t>dee Special ox neal awe are 10 be exuded, there no good</w:t>
        <w:br/>
        <w:t>anes Rin peiy oflences ender the Code should be include.</w:t>
        <w:br/>
        <w:t>Tass, icles fences under the Code punishable. with</w:t>
        <w:br/>
        <w:t>Tepe ifpersonment for less than st months should be excad</w:t>
        <w:br/>
        <w:t>SP rowseen having regard to the fat alll of ences under</w:t>
        <w:br/>
        <w:t>See EGU a present nuded, we propose as 2 a medi</w:t>
        <w:br/>
        <w:t>hau in cedec 10 conslitore am unlawful assembly, is obec</w:t>
        <w:br/>
        <w:t>Ina Beteccommit an ollence punishable with imprisonment</w:t>
        <w:br/>
        <w:t>Shower onder the Code of under a special or Focal fav. The</w:t>
        <w:br/>
        <w:t>ittse maybe simplified 10" read—</w:t>
        <w:br/>
        <w:br/>
        <w:t>urd —To, commit any offence punishable with iam</w:t>
        <w:br/>
        <w:t>rrisonment oF"</w:t>
        <w:br/>
        <w:br/>
        <w:t>[As we are fecommending! the omission of section 40.</w:t>
        <w:br/>
        <w:t>offs’ hore wil cover eflences under the Code and offences</w:t>
        <w:br/>
        <w:t>Cinder special or local Laws</w:t>
        <w:br/>
        <w:br/>
        <w:t>“Se prepa Seats</w:t>
        <w:br/>
        <w:br/>
        <w:br/>
        <w:t>Page 166:</w:t>
        <w:br/>
        <w:t>161</w:t>
        <w:br/>
        <w:br/>
        <w:t>8.6, With reference to the fourth clause, we considered whe-</w:t>
        <w:br/>
        <w:t>ther the expression “to enforce any right’ or supposed right”</w:t>
        <w:br/>
        <w:t>requires clarification, in view of the conflict of decisions on</w:t>
        <w:br/>
        <w:t>the question whether any distinction! should be drawn bet-</w:t>
        <w:br/>
        <w:t>ween enforcing a right and defending or maintaining a right.</w:t>
        <w:br/>
        <w:t>This distinction is, however, not very material, because section</w:t>
        <w:br/>
        <w:t>141 is subject to ‘the law of private defence (section 96), and</w:t>
        <w:br/>
        <w:t>where the right of private defence accrues, it is immaterial if</w:t>
        <w:br/>
        <w:t>the exercise of that right is described as enforcing a right or as</w:t>
        <w:br/>
        <w:t>defending or maintaining a right. Hence we do not recommend</w:t>
        <w:br/>
        <w:t>any amendment to this clause.</w:t>
        <w:br/>
        <w:br/>
        <w:t>8.7. No change is needed in the fifth clause.</w:t>
        <w:br/>
        <w:br/>
        <w:t>8.8. The existing Explanation, which provides that an</w:t>
        <w:br/>
        <w:t>assembly which was not unlawful when it assembled may</w:t>
        <w:br/>
        <w:t>subsequently become an unlawful assembly, is useful and does</w:t>
        <w:br/>
        <w:t>not require any alteration.</w:t>
        <w:br/>
        <w:br/>
        <w:t>. The expression ‘criminal force” which occurs in. the</w:t>
        <w:br/>
        <w:t>half a dozen times is now construed in the light of the</w:t>
        <w:br/>
        <w:t>definition contained in section 350. As we are proposing?</w:t>
        <w:br/>
        <w:t>to simplify the sections relating to criminal force and assault</w:t>
        <w:br/>
        <w:t>and, in particular, to omit sections 349 and 350, it will be</w:t>
        <w:br/>
        <w:t>desirable to add an Explanation in section 141 as follows -—</w:t>
        <w:br/>
        <w:br/>
        <w:t>xplanation—Force is criminal when it is applied</w:t>
        <w:br/>
        <w:t>to any person with the intention of causing, or knowing</w:t>
        <w:br/>
        <w:t>it to be likely to cause, injury, fear of annoyance to that</w:t>
        <w:br/>
        <w:t>person, of in order to the committing of any offence.”</w:t>
        <w:br/>
        <w:br/>
        <w:t>8.10. Sections 142 to 145 need no change.</w:t>
        <w:br/>
        <w:br/>
        <w:t>8.11. Section 146 refers to “force or violence”. Judicial</w:t>
        <w:br/>
        <w:t>decisions have construed force in the light of the definition in</w:t>
        <w:br/>
        <w:t>section 349, as meaning the use of force on a human being, and</w:t>
        <w:br/>
        <w:t>“violence” in a wider sense, as meaning the use of force on in-</w:t>
        <w:br/>
        <w:t>animate objects also, —an interpretation which appears to be</w:t>
        <w:br/>
        <w:t>right and need not be disturbed.</w:t>
        <w:br/>
        <w:br/>
        <w:t>A suggestion was made that threat of force or violence should</w:t>
        <w:br/>
        <w:t>be added. Such an amendment would practically equate sec-</w:t>
        <w:br/>
        <w:t>tion 143 with section 146, because the threat of force or viole!</w:t>
        <w:br/>
        <w:t>is almost always evident in the formation of an_ unlawful assembly</w:t>
        <w:br/>
        <w:t>and a necessary element of its common object. No such addi-</w:t>
        <w:br/>
        <w:t>tion is, therefore, necessary in section 143.</w:t>
        <w:br/>
        <w:br/>
        <w:t>1. The distinction is rejected in Canouri Lal v. C.E., (1889) 1..R., 16 Cal. 206;</w:t>
        <w:br/>
        <w:br/>
        <w:t>Clause</w:t>
        <w:br/>
        <w:t>fourth,</w:t>
        <w:br/>
        <w:br/>
        <w:t>Existing</w:t>
        <w:br/>
        <w:t>Explana-</w:t>
        <w:br/>
        <w:t>tion,</w:t>
        <w:br/>
        <w:br/>
        <w:t>Sections</w:t>
        <w:br/>
        <w:t>142 to 145</w:t>
        <w:br/>
        <w:br/>
        <w:t>Section 146</w:t>
        <w:br/>
        <w:br/>
        <w:t>and Ghaya-</w:t>
        <w:br/>
        <w:br/>
        <w:t>sudtin, ALR. 1932 Pal. 215, but Dilian v, The State A.1.R. 1958 Pat. 492, rests on the</w:t>
        <w:br/>
        <w:br/>
        <w:t>distinetion,</w:t>
        <w:br/>
        <w:t>2. See paragraph 16 below</w:t>
        <w:br/>
        <w:t>3 Mof Law 71-12,</w:t>
        <w:br/>
        <w:br/>
        <w:br/>
        <w:t>Page 167:</w:t>
        <w:br/>
        <w:t>62</w:t>
        <w:br/>
        <w:br/>
        <w:t>8.12. The maximo punishment under section 147 for sit</w:t>
        <w:br/>
        <w:br/>
        <w:t>ing is imprisonment (oe two. years. Tht appears t0 Be W0</w:t>
        <w:br/>
        <w:br/>
        <w:t>(guns, "We conndered 9 suests</w:t>
        <w:br/>
        <w:br/>
        <w:t>Samat should be maedatory tr the once bu devel th</w:t>
        <w:br/>
        <w:t>‘would Te Be advisable hoo 30</w:t>
        <w:br/>
        <w:br/>
        <w:t>$11 We think, however, shat preparation (a commit Fi</w:t>
        <w:br/>
        <w:t>1 shouldbe made punishable as it © desirable that noUne</w:t>
        <w:br/>
        <w:t>Sout eke the caret ape Prepare the</w:t>
        <w:br/>
        <w:t>lectin. Scks Knives and other weapont of fence. ach</w:t>
        <w:br/>
        <w:t>bolls. bricks ete, by antisocial clements Bent of Maschit</w:t>
        <w:br/>
        <w:t>tray come tothe motce of the police, bat they my note able</w:t>
        <w:br/>
        <w:t>{oahesm efetne aetion Even en the objec of sec activi</w:t>
        <w:br/>
        <w:t>1S plain" Yo\ them: Wer iherefore. fecommend. the ttn</w:t>
        <w:br/>
        <w:t>or BI Sclon ier ston’ fay follows</w:t>
        <w:br/>
        <w:br/>
        <w:t>LATA. Making preperation to commit rioting —Who-</w:t>
        <w:br/>
        <w:t>ever makes any preparation for commiting risng! shall be</w:t>
        <w:br/>
        <w:t>jure all smpraonmen of ether devcription for aie</w:t>
        <w:br/>
        <w:t>‘tive 'may extend to ome ear, of ih fine ih Boll</w:t>
        <w:br/>
        <w:br/>
        <w:t>K-14 As rogatds section 148, the question whether she pine!</w:t>
        <w:br/>
        <w:t>fe of section 149 shouldbe applied to an offence under section</w:t>
        <w:br/>
        <w:t>Te hes bow comaeved In several dectsons. ‘The majonty of</w:t>
        <w:br/>
        <w:t>he High Courts have beon held that secu #39 i appcahle</w:t>
        <w:br/>
        <w:t>{oan fence under aceon 184. "We agree wth that View</w:t>
        <w:br/>
        <w:t>ot comet any amendment tbe necesarye ot this</w:t>
        <w:br/>
        <w:t>Stlence als. we 8o not consider that imprisonment shook be</w:t>
        <w:br/>
        <w:t>made mtadatony</w:t>
        <w:br/>
        <w:br/>
        <w:t>4.15, Section 14, which imposes vicarious Habilty on every</w:t>
        <w:br/>
        <w:t>member of an assembly for exraio ofences commited by ane</w:t>
        <w:br/>
        <w:t>imember, cons of two part The fst patt deal wih ah</w:t>
        <w:br/>
        <w:t>‘lence commuted by a member ia proveation of the commen</w:t>
        <w:br/>
        <w:t>Sbject of the assembly, while the seconds concerned wih 3</w:t>
        <w:br/>
        <w:br/>
        <w:t>ie knew 10 be likely tobe committed tw prosecution of</w:t>
        <w:br/>
        <w:t>that" object</w:t>
        <w:br/>
        <w:br/>
        <w:t>{In the Bist park. the oftsce is one sich has alread been</w:t>
        <w:br/>
        <w:t>‘geet pon ane necesiniy involved in The common objec</w:t>
        <w:br/>
        <w:br/>
        <w:t>second part seltes to ofences nok express, apfeod upon</w:t>
        <w:br/>
        <w:t>but Known fo be ely 0 be committed i accomplishing the</w:t>
        <w:br/>
        <w:t>ommon ohiget This dichotomy ist line with the scheme of</w:t>
        <w:br/>
        <w:t>the Code, which throughout mentions specially ees of ite</w:t>
        <w:br/>
        <w:t>tention and then eas with Knowledge for example, se. the</w:t>
        <w:br/>
        <w:t>‘rou elauses of wcton 299. This also convenient n oactc,</w:t>
        <w:br/>
        <w:t>ec tose who have (0 admit the a culpa 0</w:t>
        <w:br/>
        <w:t>‘hse in the proper compartment, Therefore, though Were may</w:t>
        <w:br/>
        <w:t>be theoretical abjestions to" the cnsting ‘Wording. we do Mok</w:t>
        <w:br/>
        <w:t>Consider an amendment 19 be neccessary.</w:t>
        <w:br/>
        <w:br/>
        <w:br/>
        <w:br/>
        <w:t>Page 168:</w:t>
        <w:br/>
        <w:t>6s</w:t>
        <w:br/>
        <w:br/>
        <w:t>Where aioe wfienes is commie Be one mpembse of an</w:t>
        <w:br/>
        <w:t>vanetol sembly. bul Thy carrion nse othe iN ox</w:t>
        <w:br/>
        <w:t>{oats outy "toa sven offence cm thy xh mentors</w:t>
        <w:br/>
        <w:t>‘semy Re com ite of that scr fewce, by cite 3</w:t>
        <w:br/>
        <w:t>vn 'VH) 2 the gacwtion tally sebes i igi canes Pere</w:t>
        <w:br/>
        <w:t>ne manor of he assembly cance deals th? Stn he</w:t>
        <w:br/>
        <w:t>‘somma pjet wa cy cigs Nm teu ht TI</w:t>
        <w:br/>
        <w:t>Utes No. be A comransry wn the ajdt ht nos. the Supe</w:t>
        <w:br/>
        <w:br/>
        <w:t>Comets hei that's canaeion forthe fect ame</w:t>
        <w:br/>
        <w:t>Fparminable. "he primis ot wiinn 8 has hoe on</w:t>
        <w:br/>
        <w:t>opiate to seeton HB. ND. mene ere te</w:t>
        <w:br/>
        <w:t>‘iirad to clay the</w:t>
        <w:br/>
        <w:br/>
        <w:t>6 Sasa 50 amie tu urs The tal ait BS</w:t>
        <w:br/>
        <w:t>rum the aller wh hives engages ex persoms to come</w:t>
        <w:br/>
        <w:t>Incmpers of an unlawful acm Ahi part apparels roars</w:t>
        <w:br/>
        <w:t>{(Otetion Tah and nononroversal The Wer pus</w:t>
        <w:br/>
        <w:br/>
        <w:t>Sik ie t-member ex thowh. i act, Re way nol 2 Oka.</w:t>
        <w:br/>
        <w:t>Pern. ‘being ieing persons to become sembers oF ah</w:t>
        <w:br/>
        <w:t>nsf atsembly "weit To be panicle</w:t>
        <w:br/>
        <w:br/>
        <w:t>The later part mae the bier punishable ahs Fur ans oe</w:t>
        <w:br/>
        <w:t>cesmmtial in purssanes oF the hing im he she snater</w:t>
        <w:br/>
        <w:t>‘The had heen member of the sasembly, ors he hid</w:t>
        <w:br/>
        <w:t>‘Coonmiied the ofesce hinsel."The iotepiclation of ts part</w:t>
        <w:br/>
        <w:t>‘the section resents some fen fI-a marrow tiie</w:t>
        <w:br/>
        <w:br/>
        <w:t>Ty he rae iat the ifr wi beable Tr the ence</w:t>
        <w:br/>
        <w:t>‘ctolly commited by the hired pera n= member of the ine</w:t>
        <w:br/>
        <w:t>fatal socmbly in purnaunee of sock Mati. amd vor Vor hn</w:t>
        <w:br/>
        <w:t>‘vice ‘which the hired person can be constructively held 0</w:t>
        <w:br/>
        <w:t>ise commited ter sston 18 mya member of the al</w:t>
        <w:br/>
        <w:t>Shen HE however wider camsracvan shen. the con</w:t>
        <w:br/>
        <w:t>Sinvtive titty othe hive ill atach net aot only191Me</w:t>
        <w:br/>
        <w:t>‘eat earece conv byte ited person but aa to an ofence</w:t>
        <w:br/>
        <w:t>fe which the Bie perso may Beconstrctvey Hable a2 che</w:t>
        <w:br/>
        <w:t>Ii ofthe amembly. We. huwever, do not consider t necenary</w:t>
        <w:br/>
        <w:t>alter the Tanaaase of ibis setion siih'a ew vo rij.</w:t>
        <w:br/>
        <w:t>boy doubt which may areas to which of the aforesaid 16</w:t>
        <w:br/>
        <w:t>ott tend” The pul of aes ey th</w:t>
        <w:br/>
        <w:t>SSiions presamablh due 4orhe fact that sary few caso</w:t>
        <w:br/>
        <w:t>Sperating “through hired men are. Drougin” 40 light The</w:t>
        <w:br/>
        <w:t>fer alvaye. takes "care "to romain in the ‘background</w:t>
        <w:br/>
        <w:t>‘without disclosing is identity: “im any case the words in</w:t>
        <w:br/>
        <w:t>Dorntance of sch Bring" okarng I ths sation ily che</w:t>
        <w:br/>
        <w:t>[Position to some extent narrowing theabi=of the hier 10</w:t>
        <w:br/>
        <w:t>‘ove clones ofthe hifed"pervon which can be had tobe in</w:t>
        <w:br/>
        <w:t>porsaace of st Bing.</w:t>
        <w:br/>
        <w:br/>
        <w:t>1, Foros Rn Ch oy BT 3</w:t>
        <w:br/>
        <w:t xml:space="preserve"> shmaae 8 e 19Oe</w:t>
        <w:br/>
        <w:br/>
        <w:br/>
        <w:t>Page 169:</w:t>
        <w:br/>
        <w:t>inn</w:t>
        <w:br/>
        <w:br/>
        <w:t>tot</w:t>
        <w:br/>
        <w:br/>
        <w:t>8.10, No change is needed in seotons 11 and 182.</w:t>
        <w:br/>
        <w:br/>
        <w:t>8.18. Section 153. in descubing the mens rea, ues two. exe</w:t>
        <w:br/>
        <w:t>pression, "malignant" aod "wantonly, nither of which 18 10</w:t>
        <w:br/>
        <w:t>Ee "ound ebewhere im the Code. Further. these expresions</w:t>
        <w:br/>
        <w:t>ave imprecise Um particular. the adverb "wantonly. not a</w:t>
        <w:br/>
        <w:t>fcim'of at the Shorter Oxford English Dictionary gives ight</w:t>
        <w:br/>
        <w:t>‘ierent meanings ta the word lewd. Eaciviously. spony</w:t>
        <w:br/>
        <w:t>Hiehthescediy reek}. unadviedly, without sept for conve:</w:t>
        <w:br/>
        <w:t>tjeness and willy The fasts probly “the. only sense</w:t>
        <w:br/>
        <w:t>imu the word san be winrabod the ones oF</w:t>
        <w:br/>
        <w:br/>
        <w:t>Having segard to the Further cequivement under the setion</w:t>
        <w:br/>
        <w:t>that there mest be an egal act tended or kaon tobe likely to</w:t>
        <w:br/>
        <w:t>‘atse trot, tds. mot Seem to be megesary obave the requce:</w:t>
        <w:br/>
        <w:t>ent dhe ‘hy The expreonsmalignandy ad “tan</w:t>
        <w:br/>
        <w:t>‘nym practice, these expressions do not add anything 10</w:t>
        <w:br/>
        <w:t>he oiter"edguntementh of the secon.” I'mas also be noted</w:t>
        <w:br/>
        <w:t>hac the’ punsshment onder the section % not severe inp</w:t>
        <w:br/>
        <w:t>SSninent Upto one year oessse month, acordng ay 8 HOC</w:t>
        <w:br/>
        <w:t>ore oe deme</w:t>
        <w:br/>
        <w:br/>
        <w:t>We, therefore. recommend that the words “malignanily</w:t>
        <w:br/>
        <w:t>co sanoly™ mye mite Pom seston 155.</w:t>
        <w:br/>
        <w:br/>
        <w:t>8.19. Section 153A punishes a be at of promating. enmity</w:t>
        <w:br/>
        <w:t>hecoen diferent groupe om grounds of ysigion. ace. place Of</w:t>
        <w:br/>
        <w:t>Inah. residence. language caste, community of any oticr ground,</w:t>
        <w:br/>
        <w:t>sind tb) acts prude to the maintenance of harmony between</w:t>
        <w:br/>
        <w:t>lteter groups or castes or Somumuntic the acts Sard</w:t>
        <w:br/>
        <w:t>he pbc mq</w:t>
        <w:br/>
        <w:br/>
        <w:t>4.20 The section hes a long history: Mh started as a pro-</w:t>
        <w:br/>
        <w:t>i eu tpn at ramon enmy ert et</w:t>
        <w:br/>
        <w:t>‘wee “dierent clases of Her Majesty's subjets™ which fae</w:t>
        <w:br/>
        <w:t>Ubsnme "heen laser “of the eitzens. oF India" There</w:t>
        <w:br/>
        <w:t>(Ss also an Explanation below the Secon. the effect of which</w:t>
        <w:br/>
        <w:t>Nm fo save hone critica without malicious intention. Barr-</w:t>
        <w:br/>
        <w:t>ing the verbal adaptations made Trom ne to time, the section</w:t>
        <w:br/>
        <w:t>‘seine thie shape til 1961" The amendment of 1961" made</w:t>
        <w:br/>
        <w:t>Thvee changes inthe onpial seeion. “The erm “clase Was</w:t>
        <w:br/>
        <w:t>Feolaced by religious, racial‘ language roups oF castes OF</w:t>
        <w:br/>
        <w:t>‘Commotion Secondly. the scope af the secon was enlarged,</w:t>
        <w:br/>
        <w:t>Sy"imaking it en offence also Tor anyone to da any eet which</w:t>
        <w:br/>
        <w:t>1 pried tothe mainlenance of harmony between dierent</w:t>
        <w:br/>
        <w:t>‘elgiews racial or hngeage groups. ov cases oF commantie</w:t>
        <w:br/>
        <w:t>fod obit ikely to dstieb. publi trang. Thirdly. the</w:t>
        <w:br/>
        <w:t>Explanatiowas ems</w:t>
        <w:br/>
        <w:br/>
        <w:br/>
        <w:br/>
        <w:t>Page 170:</w:t>
        <w:br/>
        <w:t>6s</w:t>
        <w:br/>
        <w:br/>
        <w:t>In 1969.4 the wetion was expanded fucther, and the ra:</w:t>
        <w:br/>
        <w:t>sons'for the amneniment were sisted? ae follows:</w:t>
        <w:br/>
        <w:br/>
        <w:t>SSO TRE Rata a</w:t>
        <w:br/>
        <w:br/>
        <w:t>8.21. Since section 153A constitutes &amp; restraint on the</w:t>
        <w:br/>
        <w:t>Freedom of speech and expression. the. goeslion may be aid</w:t>
        <w:br/>
        <w:t>sith erence lis 1) and 2) of Ac Bt the Coe</w:t>
        <w:br/>
        <w:t>stitution whether tis easonableeestetion imposed in the</w:t>
        <w:br/>
        <w:t>finereste of the security ofthe Site oF inthe iter oF publi</w:t>
        <w:br/>
        <w:t>‘eder decency oF morally. orm relation tO meee fo 89</w:t>
        <w:br/>
        <w:t>ence</w:t>
        <w:br/>
        <w:br/>
        <w:t>Though the eonstizutionslty of the section has aot yet en</w:t>
        <w:br/>
        <w:t>decile By the Supreme Court, two High Courts) have held</w:t>
        <w:br/>
        <w:t>that i impose a reasonable cestizon "in the interest of pute</w:t>
        <w:br/>
        <w:t>frder and is therefore. a valid I</w:t>
        <w:br/>
        <w:br/>
        <w:t>After the decision of the Supreme Court im Kedarsath’s</w:t>
        <w:br/>
        <w:t>st ineeptting section T24A."™ Sado pbokding i</w:t>
        <w:br/>
        <w:t>‘Vali. i wold appear tha the validity of section 133 could</w:t>
        <w:br/>
        <w:t>ako be supported provided one fends into the secon the like</w:t>
        <w:br/>
        <w:t>Iinood of atsurbaace a pubic (ranglll'y requirement o&gt;</w:t>
        <w:br/>
        <w:t>presaly mentioned im ciane (5) of sition 133A. though not in</w:t>
        <w:br/>
        <w:t>Eis (Reference may also be made tothe Supreme Court</w:t>
        <w:br/>
        <w:t>‘adgment in’ Rania Nous case? in which the valgiy of</w:t>
        <w:br/>
        <w:t>Schon 298A ‘wah phe on the ground thatthe section Nosed</w:t>
        <w:br/>
        <w:br/>
        <w:t>Tas 5 9</w:t>
        <w:br/>
        <w:t>2 Gace of na. 26 Angi 96, Part 2, sect 2 trade: pags 1042,</w:t>
        <w:br/>
        <w:br/>
        <w:t>(0) Kae Goi Za Su, (1968) AU. 88.58; 1964 AWW... 69</w:t>
        <w:br/>
        <w:t>(9) tightly «Te Same AAR, 108) A388 87a Sad ama</w:t>
        <w:br/>
        <w:t>‘Sadan</w:t>
        <w:br/>
        <w:br/>
        <w:t>(0) Sap Ioan Sh © Sef Mospur ALR. 1955 Maio 9, 18</w:t>
        <w:br/>
        <w:t>4 Ka at AAR 982 Ses) Sug? SCR.</w:t>
        <w:br/>
        <w:t>4 Ratan thd AN TGS CEN OI BO Nal</w:t>
        <w:br/>
        <w:br/>
        <w:br/>
        <w:br/>
        <w:t>Page 171:</w:t>
        <w:br/>
        <w:t>1 Conia an</w:t>
        <w:br/>
        <w:t>2 The dada Re</w:t>
        <w:br/>
        <w:t>fin Ma Ct Arend Al 98 (OF 8</w:t>
        <w:br/>
        <w:br/>
        <w:t>ae</w:t>
        <w:br/>
        <w:t>SPER Choke Ba. AUR, 196 Cok 1 Rankin 1,</w:t>
        <w:br/>
        <w:br/>
        <w:t>166</w:t>
        <w:br/>
        <w:br/>
        <w:t>= femonihic reition in the inerest of pie ofdce We</w:t>
        <w:br/>
        <w:t>fw thecteyes acoane the conklaatson Valais ths See</w:t>
        <w:br/>
        <w:br/>
        <w:t>Since Parliament has very recente! omidered the</w:t>
        <w:br/>
        <w:t>colon i deta and Tenney we da no tink W Rees</w:t>
        <w:br/>
        <w:t>Stotine the suet the proviso “These fe however</w:t>
        <w:br/>
        <w:t>Sov pot hh eee urcoleimdoration ove amen</w:t>
        <w:br/>
        <w:t>Smo in 'T96t sation 153A. contsined the folowing” Expl</w:t>
        <w:br/>
        <w:br/>
        <w:t>‘Explanation: 8 docs wo amount 40 a9 eens</w:t>
        <w:br/>
        <w:t>inser mean of thi soc pout</w:t>
        <w:br/>
        <w:t>‘natsrs shih are produc Or ha</w:t>
        <w:br/>
        <w:br/>
        <w:t>si of este aed ete</w:t>
        <w:br/>
        <w:t>wenn</w:t>
        <w:br/>
        <w:br/>
        <w:t>Uv is soe law that section 1SBA, 1 PC. does not</w:t>
        <w:br/>
        <w:t>tea that ary pars who publrnes mors ia Rave a tend</w:t>
        <w:br/>
        <w:t>icy vere dave hated am be convict ner Tht Se.</w:t>
        <w:br/>
        <w:t>oa. "The words “promotes or attempts To promote foc</w:t>
        <w:br/>
        <w:t>tbascenh temp Promo ‘coms Hemi</w:t>
        <w:br/>
        <w:t>inte pn aro the urns tthe cued to</w:t>
        <w:br/>
        <w:t>amie sh shins. ard ats no par OF be Nps</w:t>
        <w:br/>
        <w:t>Focimere erenmtarce thot there may bes tendengy not</w:t>
        <w:br/>
        <w:br/>
        <w:t>Coe nen) et IS EF of 16)</w:t>
        <w:br/>
        <w:br/>
        <w:t>Sabha Debs Sosnd Sek (21 Ana 9 0 Semen. 196 Yo</w:t>
        <w:br/>
        <w:t>‘tie</w:t>
        <w:br/>
        <w:br/>
        <w:br/>
        <w:t>Page 172:</w:t>
        <w:br/>
        <w:t>rd</w:t>
        <w:br/>
        <w:br/>
        <w:t>fe sever subsequent decisions it was held that jteston</w:t>
        <w:br/>
        <w:t>as # nocssey ingredicat of the eliza under section 1538.7</w:t>
        <w:br/>
        <w:t>‘Rome ef these vases lla tres on the Explanation finfon</w:t>
        <w:br/>
        <w:t>‘ng the ew that inenica was exennal fo Gonsttate the eens</w:t>
        <w:br/>
        <w:br/>
        <w:t>‘On the coauary, the Allahabad High Court had taken a</w:t>
        <w:br/>
        <w:t>‘atsrel ies. Wie the carer Allahabad case® spoke merely of</w:t>
        <w:br/>
        <w:t>{presumpign oF mith: ker eases? 10 ‘out my ques</w:t>
        <w:br/>
        <w:t>fiom of mers reg. Ths leading dession 30 favour of this ew</w:t>
        <w:br/>
        <w:t>Pini of Soman. C34 hy obweved</w:t>
        <w:br/>
        <w:br/>
        <w:t>Wc git lear to my ming that there are many offences</w:t>
        <w:br/>
        <w:t>tn the Raden Penal Code for wbich the root of an express</w:t>
        <w:br/>
        <w:t>Iinention on whe part of the accuse not at all necessary</w:t>
        <w:br/>
        <w:t>Indeed, wherever i cety that intention should frm</w:t>
        <w:br/>
        <w:t>pects pont of te lle. the sections expretsh</w:t>
        <w:br/>
        <w:br/>
        <w:t>‘Conirasting the langsage of section ISIA. with that of see</w:t>
        <w:br/>
        <w:t>ion 499 ¢where the wos intended” appears twice) Sulionan</w:t>
        <w:br/>
        <w:t>eyes</w:t>
        <w:br/>
        <w:br/>
        <w:t>“Ie seems to me tut it woul be interpolating the words</w:t>
        <w:br/>
        <w:t>“wah ttgn "fa aeeion IS3A. stone wete to hold that Ue</w:t>
        <w:br/>
        <w:br/>
        <w:t>neation of the wriler 1 promote hated ct, must be ev</w:t>
        <w:br/>
        <w:t>Ubinbed</w:t>
        <w:br/>
        <w:br/>
        <w:t>1 would sheseore. seem to follow that he Legis</w:t>
        <w:br/>
        <w:t>ture conlomplates that the words spoken ce wt, ‘which</w:t>
        <w:br/>
        <w:t>‘do promote hatred cl ould “crest suizientmichiet</w:t>
        <w:br/>
        <w:t>So a8" al thin the scope of the section, and that Hs</w:t>
        <w:br/>
        <w:t>hot necesary for the prosution futher 1 euablish that</w:t>
        <w:br/>
        <w:t>the writer had the sintenon to. promate sich batted</w:t>
        <w:br/>
        <w:br/>
        <w:t>‘The Alishahad decisions related to sections. 994, and 998.</w:t>
        <w:br/>
        <w:t>cof te Code of Crain Procedure. TR98- an the observations</w:t>
        <w:br/>
        <w:t>‘ade thers regarding seston 133A could. be rearded 38 iter</w:t>
        <w:br/>
        <w:t>iar ie obusun ta the view thal action 133A does not fe:</w:t>
        <w:br/>
        <w:t>(gre ment reo sal presents Maly established i that High</w:t>
        <w:br/>
        <w:t>Coon</w:t>
        <w:br/>
        <w:br/>
        <w:t>Re iat</w:t>
        <w:br/>
        <w:t>(ty Lab © Mama Maran ALR 3 Pt 32.2865</w:t>
        <w:br/>
        <w:t>fe) ov Pad Bing. AOR. 1927 Lah. 30</w:t>
        <w:br/>
        <w:br/>
        <w:t>(G) ha Emperor ay Pay AUR. 1936 La 98, 196</w:t>
        <w:br/>
        <w:br/>
        <w:t>1a) es hea Sharma Big, AAR. TBE Lah 94998, (Case Ine rend</w:t>
        <w:br/>
        <w:br/>
        <w:t>(9) fens Pad. Kg Bp, ALR. 1927 Cab 182 Play. Wan about</w:t>
        <w:br/>
        <w:br/>
        <w:t>Se era srosed nso of te</w:t>
        <w:br/>
        <w:t>at Char Boe. NUR. WEP A, 8</w:t>
        <w:br/>
        <w:t>GO MLC Gigtae Bop. ALR DISA 35. 3165.3.</w:t>
        <w:br/>
        <w:t>‘91 Harmen Ds Sef UP, AA. 187 AN 3, 8, prasigh 35.8)</w:t>
        <w:br/>
        <w:t>a MLE Gapee Emp ADR. 1886 AIL BIS TE</w:t>
        <w:br/>
        <w:br/>
        <w:br/>
        <w:br/>
        <w:t>Page 173:</w:t>
        <w:br/>
        <w:t>108</w:t>
        <w:br/>
        <w:br/>
        <w:t>So far ws could be ascertsiaed. there no later case of the</w:t>
        <w:br/>
        <w:t>Allahabad ‘High Count to the contrary. In one case decided</w:t>
        <w:br/>
        <w:t>sien ihe question wae comudered whether members oF</w:t>
        <w:br/>
        <w:t>3 Hindu Manasibha coostitted sense under secuon 153A.</w:t>
        <w:br/>
        <w:t>in hat cone, the High Court eld. them 0 Bee cls. bul</w:t>
        <w:br/>
        <w:t>Since the charge spoke of enmity between Mindas and Muslin.</w:t>
        <w:br/>
        <w:br/>
        <w:t>eaten Svc eh Cue ee</w:t>
        <w:br/>
        <w:t>See ae tee ite SNE</w:t>
        <w:br/>
        <w:t>fie carats ecank ite" anc</w:t>
        <w:br/>
        <w:br/>
        <w:t>Wis te gh Cosaened The sao rou cB</w:t>
        <w:br/>
        <w:t>‘ened aot anyon proundy of rchpon. race, language cate OF</w:t>
        <w:br/>
        <w:t>Smut. Betas on polieal er eronomicafiaton. How:</w:t>
        <w:br/>
        <w:t>te agate 9A prone</w:t>
        <w:br/>
        <w:t>ny act ot the person cracising 4 poical party without 3</w:t>
        <w:br/>
        <w:t>talus tense In other words therefor; even thoUeh</w:t>
        <w:br/>
        <w:t>fromcion eff cma and ated einen ret</w:t>
        <w:br/>
        <w:t>Pott pastes would fe ponthable under section 159A, stil</w:t>
        <w:br/>
        <w:t>ny" honeacricom esthout any, malcious rmention ous</w:t>
        <w:br/>
        <w:t>ea food defence as Tad down fn the Explanation thereto</w:t>
        <w:br/>
        <w:br/>
        <w:t>The atsence of the Explanation (omit in 1961) may ads</w:t>
        <w:br/>
        <w:t>strength (othe Allahabad view aod weaken the majority ie</w:t>
        <w:br/>
        <w:t>bscatse the'majdiy hed to some extent, on the Expl</w:t>
        <w:br/>
        <w:br/>
        <w:t>5.2}. Three possible views ca now be put fon a Ko the</w:t>
        <w:br/>
        <w:t>cauirement of ens res under section ISSA. Pst, ienion</w:t>
        <w:br/>
        <w:t>I Ml ne pst ofthe effence. and has to be proved by the pr-</w:t>
        <w:br/>
        <w:t>Tike any other fact, thoweh it open to the Court 0</w:t>
        <w:br/>
        <w:t>ss ually done 1 other eases (Majority wew before</w:t>
        <w:br/>
        <w:br/>
        <w:t>Sscanelyy iouention oll the gi of the offence</w:t>
        <w:br/>
        <w:t>tba there fa rebsteabie resumpdion aboot it By virtue of</w:t>
        <w:br/>
        <w:t>Scction "of the. Code, fead wa section 106 ofthe Esience</w:t>
        <w:br/>
        <w:t>[Nei however, the accused can rebul the presumption (vice</w:t>
        <w:br/>
        <w:t>Soil Bete ramen 6 FT, nto,</w:t>
        <w:br/>
        <w:t>Shoe required and mere tendency to promte i-wil ele.</w:t>
        <w:br/>
        <w:t>Enough. Allahabad siew before 1961)</w:t>
        <w:br/>
        <w:br/>
        <w:t>424 te ays ew ty Cory wl ak in</w:t>
        <w:br/>
        <w:t>the absence of the orginal Explanation. "Reliance on Section</w:t>
        <w:br/>
        <w:t>1 of the Code may not suffice</w:t>
        <w:br/>
        <w:br/>
        <w:t>Waves reais no considered secestary, then any writing of</w:t>
        <w:br/>
        <w:t>9 rensoned character, but containing song attack on 2</w:t>
        <w:br/>
        <w:t>Teligion or its founder, wren by way of Comment with &amp; view</w:t>
        <w:br/>
        <w:br/>
        <w:t>1g il Sie ie aR ne sw HAO TDS MC</w:t>
        <w:br/>
        <w:br/>
        <w:t>Parapaps #22. pre</w:t>
        <w:br/>
        <w:t>5 Parag 2, a</w:t>
        <w:br/>
        <w:br/>
        <w:br/>
        <w:br/>
        <w:t>Page 174:</w:t>
        <w:br/>
        <w:t>19</w:t>
        <w:br/>
        <w:br/>
        <w:t>to indacing persons to lflct social oe religious relorms, ma</w:t>
        <w:br/>
        <w:br/>
        <w:t>‘wthn he mache! of the section. Te war precaeh "ht</w:t>
        <w:br/>
        <w:t>Sitation utich was sought lo be molded by the orga Ex</w:t>
        <w:br/>
        <w:t>planaon</w:t>
        <w:br/>
        <w:br/>
        <w:t>sation” and “lendoncy” ate enizely diferent concepts</w:t>
        <w:br/>
        <w:t>‘while the former as reference (0 the state of mind ofthe actor.</w:t>
        <w:br/>
        <w:t>the later hw feference othe possible eet of the act The</w:t>
        <w:br/>
        <w:t>tendency of a act may be. in fac exactly The reverse af the</w:t>
        <w:br/>
        <w:t>fevult hich the actor send, sho follow from the reasite</w:t>
        <w:br/>
        <w:t>{aken by hme Encept for he offence of contempt of court,</w:t>
        <w:br/>
        <w:t>fhe eflect or tendency produced by an acti not ordinarily com</w:t>
        <w:br/>
        <w:t>Sidefed ss suficent fo make iterimadh, unlst accompanied</w:t>
        <w:br/>
        <w:t>by the neces knowledge or intenton</w:t>
        <w:br/>
        <w:br/>
        <w:t>We do not alto think it aie 10 tow on the accused the bur</w:t>
        <w:br/>
        <w:t>ea" of prowing the absence of nen? reo. This ik against the</w:t>
        <w:br/>
        <w:t>‘general Schome of etuna! aw, and no strong reasone Tor Ue</w:t>
        <w:br/>
        <w:t>farturetherelrom exist.</w:t>
        <w:br/>
        <w:br/>
        <w:t>8.25, Hence ve would support the fist view, an ccomimend</w:t>
        <w:br/>
        <w:t>that ie word intentional" should be inserted before the word</w:t>
        <w:br/>
        <w:t>‘promotes sm seston 133A to make it car thal mts rea</w:t>
        <w:br/>
        <w:t>Stent an has to Be proved ws 9 any other ese</w:t>
        <w:br/>
        <w:br/>
        <w:t>8.26, Meation should he made here of section 305 «placed</w:t>
        <w:br/>
        <w:t>= Chapter 22) stich puastes the makina, publsting</w:t>
        <w:br/>
        <w:t>Sulsting. of any” statement, rumoer or reper "condcing to</w:t>
        <w:br/>
        <w:t>public mince!” "We have already” recommended thats the</w:t>
        <w:br/>
        <w:t>ortion this section which relates to salements made wi</w:t>
        <w:br/>
        <w:t>Tmtenr to uve matin, derckeion of du. iaaborgination st.</w:t>
        <w:br/>
        <w:t>{mong the armed Tones should ad a piace" in the Chapter</w:t>
        <w:br/>
        <w:t>Feliing 10 fences against the armed forces. The rest of the</w:t>
        <w:br/>
        <w:t>{ection really relies 10 public tranquility. This section has</w:t>
        <w:br/>
        <w:t>‘en ecentyamnded by he edition of tha stesso</w:t>
        <w:br/>
        <w:t>fg to statements creating oF promoting zamiy. uted oF</w:t>
        <w:br/>
        <w:t>‘tween lames. Th part of the section fs vty sonar to, If</w:t>
        <w:br/>
        <w:t>hol wholly covers by section TSA, and it would fe Toei</w:t>
        <w:br/>
        <w:t>{O insiade in Chapter © mmediately afer this section The</w:t>
        <w:br/>
        <w:t>bjt mater ofthe te Sections ie que diferent from the su</w:t>
        <w:br/>
        <w:t>Sisto umlustl assembles and rab dale wth Yn tbe group af</w:t>
        <w:br/>
        <w:t>i would be make appropeate terctore</w:t>
        <w:br/>
        <w:t>jon 1S3A an &lt;ceon 198A, and fo ser aes</w:t>
        <w:br/>
        <w:br/>
        <w:t>“1588, Siatemes comoring Yo offences aginst public</w:t>
        <w:br/>
        <w:t>Irangniuss 8), Whoever makes,” pubtsbes 0" eicuates</w:t>
        <w:br/>
        <w:t>ny satement rout repost</w:t>
        <w:br/>
        <w:br/>
        <w:t>425 with intent to create or promote, or which i</w:t>
        <w:br/>
        <w:t>likey to create oe promote, on rounds OF Feligion.</w:t>
        <w:br/>
        <w:br/>
        <w:t>root</w:t>
        <w:br/>
        <w:br/>
        <w:t>cael</w:t>
        <w:br/>
        <w:br/>
        <w:t>1 Se aragagh 79 shove</w:t>
        <w:br/>
        <w:br/>
        <w:br/>
        <w:br/>
        <w:t>Page 175:</w:t>
        <w:br/>
        <w:t>sein 17</w:t>
        <w:br/>
        <w:br/>
        <w:t>17S Taam eine seston S24. pargag 28 above</w:t>
        <w:br/>
        <w:br/>
        <w:t>10</w:t>
        <w:br/>
        <w:br/>
        <w:t>race. place of birth residence, language. caste or come</w:t>
        <w:br/>
        <w:t>bits er ans ther ground weatenser fecings of com</w:t>
        <w:br/>
        <w:t>fated or twat between ailfren religious rata</w:t>
        <w:br/>
        <w:t>Engin reponah group oc or Ssmuntes</w:t>
        <w:br/>
        <w:br/>
        <w:t>(3, wath aunt co incite, oF whieh</w:t>
        <w:br/>
        <w:t>any chi orcommunty ol pessons€ com</w:t>
        <w:br/>
        <w:t>“iphins any other site or Gostunsy;</w:t>
        <w:br/>
        <w:br/>
        <w:t>th (nent t0 cause. of whic i ly to caus,</w:t>
        <w:br/>
        <w:t>Ket Shri gi: Or any’ of he</w:t>
        <w:br/>
        <w:t>Publ whereby any pers may Ye induced 10: cmt</w:t>
        <w:br/>
        <w:t>Sn eRe put tae pub tag.</w:t>
        <w:br/>
        <w:br/>
        <w:t>shal be punished with imprisooment of sither desi</w:t>
        <w:br/>
        <w:t>fir aterm whieh may extend to three Nears wath ne</w:t>
        <w:br/>
        <w:t>orsuh bo,</w:t>
        <w:br/>
        <w:br/>
        <w:t>LA person making, publishing or circulating</w:t>
        <w:br/>
        <w:t>ior evga soc satewen</w:t>
        <w:br/>
        <w:br/>
        <w:t>ant takes. pubis</w:t>
        <w:br/>
        <w:br/>
        <w:t>‘nd without nek tment a sens, Joey no! Comma</w:t>
        <w:br/>
        <w:t>(hbo unde th ection</w:t>
        <w:br/>
        <w:br/>
        <w:t>Wher commits an oie pid i ab cion</w:t>
        <w:br/>
        <w:t>1) sh any place of warship vr an tvcmbly enpaped in</w:t>
        <w:br/>
        <w:t>the petoraanes of reigous worship ragioos ceremonies.</w:t>
        <w:br/>
        <w:t>Shai be pursed with omprisonmen of ether description</w:t>
        <w:br/>
        <w:t>{ora it whack may ented to Ave Jars. and shall abo be</w:t>
        <w:br/>
        <w:t>Tia ine</w:t>
        <w:br/>
        <w:br/>
        <w:t>8.27. Offences wador sections 154, 258 and 186 are seldom</w:t>
        <w:br/>
        <w:t>trou Lo cout. though. iT these sections ae sthiy enforeed</w:t>
        <w:br/>
        <w:t>Erappropriste cise they may eeetively cht noting on acount</w:t>
        <w:br/>
        <w:t>ft and pete which are sidely prevalent in some pars of |</w:t>
        <w:br/>
        <w:t>Tain he sonieneds peoviged iN these secs. are emi.</w:t>
        <w:br/>
        <w:t>We recommend that a sonence of sx months imrisonment</w:t>
        <w:br/>
        <w:t>{tice dawcrption o¢ hoe oF both shoul be provided for each</w:t>
        <w:br/>
        <w:t>Fhe thse offnees.</w:t>
        <w:br/>
        <w:br/>
        <w:t>$28 Noone he acts gurihble wedey son 157. one</w:t>
        <w:br/>
        <w:t>is ahi of harhauring a persen Known to have Been engaged 9</w:t>
        <w:br/>
        <w:t>Eetome member Shuma wcewhlye The eapreston</w:t>
        <w:br/>
        <w:t>SSarhone te hven, defined in an eaicesetion.? Ina sie mane</w:t>
        <w:br/>
        <w:t>ter Tis enaion at wide for ty perpote of tection 137.0</w:t>
        <w:br/>
        <w:t>fc, "eoaing seein 32, which deine “harbour excades</w:t>
        <w:br/>
        <w:t>Scion 157 fom ie scopes aod thi indiates teat te dctongFy</w:t>
        <w:br/>
        <w:t>‘Benning of ‘harbour &amp; intended for the purpose of secon</w:t>
        <w:br/>
        <w:t>i</w:t>
        <w:br/>
        <w:br/>
        <w:br/>
        <w:br/>
        <w:t>Page 176:</w:t>
        <w:br/>
        <w:t>m</w:t>
        <w:br/>
        <w:br/>
        <w:t>e the exprestion “Author weston 15?</w:t>
        <w:br/>
        <w:t>i apd We ccoiend tha orb nor hs</w:t>
        <w:br/>
        <w:br/>
        <w:t>N29. Nocchange i nosed in sexton 15</w:t>
        <w:br/>
        <w:br/>
        <w:t>S38 Cader scion 159, ew eeguiements see ascensary i</w:t>
        <w:br/>
        <w:t>clot thot tghting iy amouat to anafay. The Bet that he</w:t>
        <w:br/>
        <w:t>fishing roast he in’ 2 publ pce. ad the sccrad Ws tt</w:t>
        <w:br/>
        <w:t>shouldbe sch a changer as 19 isan the pac pee 1</w:t>
        <w:br/>
        <w:t>sgieset Ena “ane peas hn en bel a</w:t>
        <w:br/>
        <w:br/>
        <w:t>fay eam he commuted ima pate plas But me Jo.ot hak</w:t>
        <w:br/>
        <w:t>this would” be righ, foe ladlan condlions, ‘The mention et</w:t>
        <w:br/>
        <w:t>“pul place’ shouldbe retained in section 139, Twas suuzested</w:t>
        <w:br/>
        <w:t>shut expres uti ples” may he deine va pes used</w:t>
        <w:br/>
        <w:t>byte ute eae: i) ane’ ht Of ccs oor ot</w:t>
        <w:br/>
        <w:t>{Busou vw, coer a dlition wold not He at mech practical</w:t>
        <w:br/>
        <w:t>{ili and would wat solve nce problems which ase im practice</w:t>
        <w:br/>
        <w:t>Sta wnethera parieuar place's ers aol s public Wee</w:t>
        <w:br/>
        <w:br/>
        <w:t>8.31. 1 appears to ss thot the punishment for afray under</w:t>
        <w:br/>
        <w:t>seetion 100 Gmirachnnt peo ene month Tne upta ae</w:t>
        <w:br/>
        <w:t>‘hundred rupess) fe growl WadegeatePugsimen under ths</w:t>
        <w:br/>
        <w:t>ction shel be inereaued to 6 months smprisoamens and.</w:t>
        <w:br/>
        <w:t>{regan fine there" neal Re mo hintation onthe amount. See</w:t>
        <w:br/>
        <w:t>‘Hon 160 mas. rherefore. he reve ss wer =</w:t>
        <w:br/>
        <w:br/>
        <w:t>100. Poaishmeut for comvating are. —Whoeve coun</w:t>
        <w:br/>
        <w:t>‘ats alfa shal he pushed ith Imprisonment of ees</w:t>
        <w:br/>
        <w:t>‘ecrintion fora rm hich: may extend 10% months</w:t>
        <w:br/>
        <w:t>of wilh ne ce with both”</w:t>
        <w:br/>
        <w:br/>
        <w:t>Son 8,</w:t>
        <w:br/>
        <w:br/>
        <w:t>Sc 10</w:t>
        <w:br/>
        <w:t>sneha!</w:t>
        <w:br/>
        <w:br/>
        <w:br/>
        <w:t>Page 177:</w:t>
        <w:br/>
        <w:t>Chari 9</w:t>
        <w:br/>
        <w:t>OFFENCES BY OR RFLATING TO PUBLIC SERVANTS</w:t>
        <w:br/>
        <w:br/>
        <w:t>9.1, Chaper 9 deals with offences which ean be commited</w:t>
        <w:br/>
        <w:t>ty pul eants sone and aio wits thove offences which rate</w:t>
        <w:br/>
        <w:t>1G gubtc sans though not commted by them. The oences</w:t>
        <w:br/>
        <w:t>satiine conc tact pb ean an oer mente</w:t>
        <w:br/>
        <w:br/>
        <w:t>the comimanty ae deat wih i the genera provisions ofthe</w:t>
        <w:br/>
        <w:t>cote * "</w:t>
        <w:br/>
        <w:br/>
        <w:t>Section 161 and the succeeding sections relating to bvibery</w:t>
        <w:br/>
        <w:t>ssc folly eomidered by as i he igh of the deeded cass and</w:t>
        <w:br/>
        <w:t>aS orion ibe Bevenion of Covropton Ac 1947 an</w:t>
        <w:br/>
        <w:t>IME fecantcommente made im some ol the jnigments On</w:t>
        <w:br/>
        <w:t>Tew matters the law Ts inadequate and we poeved 4 kN</w:t>
        <w:br/>
        <w:t>them im the sucecdngparagep</w:t>
        <w:br/>
        <w:br/>
        <w:t>94.2. There fy considerable overlapping between sections 161</w:t>
        <w:br/>
        <w:t>to 165 ofthe Cole nnd some of the prowsions ofthe Prevraron</w:t>
        <w:br/>
        <w:t>‘F Covruption AG. 1947 "That Act, howevet, was main In-</w:t>
        <w:br/>
        <w:t>‘ended to pamish “aiual corruption” and Hecontains special</w:t>
        <w:br/>
        <w:t>fotos of procedure and. evidence. The indian Penal” Coe</w:t>
        <w:br/>
        <w:t>Inbich convittgs the general criminal las. sou aso conumue</w:t>
        <w:br/>
        <w:t>{I reton prosions dealing with Biber. No shange 6 there</w:t>
        <w:br/>
        <w:t>foves neckeary in tis respect</w:t>
        <w:br/>
        <w:br/>
        <w:t>93. The question wheter secon 61 applies hors the</w:t>
        <w:br/>
        <w:br/>
        <w:t>public erat cone ag no poet 0 do the act pra</w:t>
        <w:br/>
        <w:br/>
        <w:t>now been settled by the Supreme Cont.” Te MahedtPravad</w:t>
        <w:br/>
        <w:t>of Paine Court observed =</w:t>
        <w:br/>
        <w:br/>
        <w:t>Nan</w:t>
        <w:br/>
        <w:br/>
        <w:t>“te pointed ou hat the apelin eho emposed in</w:t>
        <w:br/>
        <w:t>the Ratwsh war not mee petson whe as in a Postnn</w:t>
        <w:br/>
        <w:br/>
        <w:t>bo he compainag nor ist shown tat he ha</w:t>
        <w:br/>
        <w:t>Sumac race nth 2 paren oe who</w:t>
        <w:br/>
        <w:t>dot gives jon. Ter ange thereore that te enc, any,</w:t>
        <w:br/>
        <w:t>‘Smmited by he apociant ute only be one of esting a</w:t>
        <w:br/>
        <w:t>fn the roceteng Oa bribe, This argos is ho any</w:t>
        <w:br/>
        <w:t>Juthaance fe the tems of srton ot ofthe Tean Pena</w:t>
        <w:br/>
        <w:t>Gidea penn whos pune servant od acrpt egal</w:t>
        <w:br/>
        <w:t>Brcalon a movie for rendering service wth any pais</w:t>
        <w:br/>
        <w:t>Shank as such. fp ofthe vente thereunder</w:t>
        <w:br/>
        <w:br/>
        <w:t>STAT SSE HT</w:t>
        <w:br/>
        <w:br/>
        <w:br/>
        <w:t>Page 178:</w:t>
        <w:br/>
        <w:t>im</w:t>
        <w:br/>
        <w:br/>
        <w:t>To consitote an ence under this ection. tengo</w:t>
        <w:br/>
        <w:t>ive yt tera wh reeves the money ake by Rolie</w:t>
        <w:br/>
        <w:t>‘ut shat hs wll render asustance to the giver wil ny ach</w:t>
        <w:br/>
        <w:t>Pubticnervantand the giver ives he money mer that ule</w:t>
        <w:br/>
        <w:t>Tinayhe thr th reelver OF the money tn fac Ok IN a</w:t>
        <w:br/>
        <w:t>post vo rend sech ausstanca, aed even eae of</w:t>
        <w:br/>
        <w:t>Hie'mas moreven have intended 09 do what he olde Rime?</w:t>
        <w:br/>
        <w:t>‘ts capable of doing He may accordingly be sity</w:t>
        <w:br/>
        <w:t>‘of cheaime.-Nonetheles he guy of the aenee and</w:t>
        <w:br/>
        <w:t>16h of the taba Penal Cele This clear From the</w:t>
        <w:br/>
        <w:t>EPC. Tietention (0</w:t>
        <w:br/>
        <w:br/>
        <w:t>“Ths, wheve  peblic servant who receives egal grate</w:t>
        <w:br/>
        <w:t>fgaann ts 3/matn for ding er procering an fel 3%.</w:t>
        <w:br/>
        <w:t>Ieler r tothe 1s capable of doing ot shetber of not</w:t>
        <w:br/>
        <w:br/>
        <w:t>ive Jon he uncer within the amb 9 ston</w:t>
        <w:br/>
        <w:br/>
        <w:t>9.4. An analogous yuesion is whether a poblc servant who</w:t>
        <w:br/>
        <w:t>ts fonsarn canbe ty ackepung’s bbe Tos guetion</w:t>
        <w:br/>
        <w:t>horus tn sess anes before the High Coors There are</w:t>
        <w:br/>
        <w:t>heath Bate Cot ote ae The ssn</w:t>
        <w:br/>
        <w:t>Sede bt the flowing Scovson s the judsment</w:t>
        <w:br/>
        <w:t>‘the Supreme Court fs OF teers ean</w:t>
        <w:br/>
        <w:br/>
        <w:t>Dr. Ambedkar then submits that in his ease go</w:t>
        <w:br/>
        <w:t>lft had been commited. "He pots out that it was Sr</w:t>
        <w:br/>
        <w:t>{God and not Sa Nast who was authored to sete the books</w:t>
        <w:br/>
        <w:t>SaGih directs Si Nate co examine the Rooks and make</w:t>
        <w:br/>
        <w:t>{trepont whieh the tater id on 13-3409, Bx IDA Aller</w:t>
        <w:br/>
        <w:t>That date Sa Naik wan fers ofc, Raving Tally performed</w:t>
        <w:br/>
        <w:t>Hiiever duty he hod to "perform. andy thetlore. be</w:t>
        <w:br/>
        <w:t>‘sas not the pubic Servant who sould. in the exec f Me</w:t>
        <w:br/>
        <w:t>iit function. show any Tavour oF render any seve 10</w:t>
        <w:br/>
        <w:t>i appisasLeareedcouneal rehed on the caves Of</w:t>
        <w:br/>
        <w:t>gh Hn Ep ne Fear and Sekar</w:t>
        <w:br/>
        <w:t>id Eup “Alpeoua ofthe eases telied on by leane</w:t>
        <w:br/>
        <w:t>oes ill show thatthe question of an was not Tully di</w:t>
        <w:br/>
        <w:t>‘Sthsed and dhe reaons in sepport ofthe onelunonsattived</w:t>
        <w:br/>
        <w:t>Stare not clear or convincing.» Oo the other hand. the High</w:t>
        <w:br/>
        <w:t>‘Coun Allahabad. Lahore, Nagpur. Bory and Ons</w:t>
        <w:br/>
        <w:t>fave tnaporoned of th dcssom shes on by Di, Ambedkar</w:t>
        <w:br/>
        <w:t>Setters np? En Pla Sigh Ram Sek</w:t>
        <w:br/>
        <w:br/>
        <w:t>1. Mahe St of kay, AUR 95D 8.C 79</w:t>
        <w:br/>
        <w:t>SRI akan 28</w:t>
        <w:br/>
        <w:br/>
        <w:t>sae</w:t>
        <w:br/>
        <w:br/>
        <w:t>passa</w:t>
        <w:br/>
        <w:br/>
        <w:t>fawn</w:t>
        <w:br/>
        <w:t>oe</w:t>
        <w:br/>
        <w:br/>
        <w:br/>
        <w:t>Page 179:</w:t>
        <w:br/>
        <w:t>Sign</w:t>
        <w:br/>
        <w:br/>
        <w:t>Seiya v8</w:t>
        <w:br/>
        <w:br/>
        <w:t>AU eid CT</w:t>
        <w:br/>
        <w:t>AUR 198 Rom $8</w:t>
        <w:br/>
        <w:t>AUR, 192 Oona 72</w:t>
        <w:br/>
        <w:t>Sesho Ventamrae Male ALR 1929 Mad 757, where the eel oe ae</w:t>
        <w:br/>
        <w:br/>
        <w:t>m4</w:t>
        <w:br/>
        <w:br/>
        <w:t>Lap! Gopesivar Memlal . Fup? ne Vecadndetibon</w:t>
        <w:br/>
        <w:t>Chorin” tr Devaides sdvon Steet ad State. Sale</w:t>
        <w:br/>
        <w:t>Chan Paine</w:t>
        <w:br/>
        <w:br/>
        <w:t>{he pow of ow appears 0 have Beem move fly die</w:t>
        <w:br/>
        <w:t>insane cases an fhe teasing ot therein apnea"</w:t>
        <w:br/>
        <w:t>{Suc a at present aur. to be more cmenng thn tose</w:t>
        <w:br/>
        <w:t>seisututhgenerehetony Be Aner” hs howe</w:t>
        <w:br/>
        <w:t>ct_saceotry forthe pres of tho ike ty expres a</w:t>
        <w:br/>
        <w:t>Tina on ths guctuon, for Wwe ste satis cn he</w:t>
        <w:br/>
        <w:t>Fats of in ease. that Se Goa an Set Naik had 1 fn</w:t>
        <w:br/>
        <w:t>power, in the exeiene OF the clic (uncon, 10 bow</w:t>
        <w:br/>
        <w:t>Fivot de sender some service to te appear</w:t>
        <w:br/>
        <w:br/>
        <w:t>5, We roommend that the conic of dacons i the</w:t>
        <w:br/>
        <w:t>i should be resolved hy smending the Town Explanation</w:t>
        <w:br/>
        <w:t>oend a fallow</w:t>
        <w:br/>
        <w:br/>
        <w:t>‘A mative or rowers for doing..." A person who seeies</w:t>
        <w:br/>
        <w:t>® prtianion ss mative oe tevard for ding wat Be Joes</w:t>
        <w:br/>
        <w:t>‘ho ated re ot postion t0-d0 04 Ras nat done</w:t>
        <w:br/>
        <w:t>‘Somethin the words</w:t>
        <w:br/>
        <w:br/>
        <w:t>9.6, Brite giving is gexribed as abetment ed made punish</w:t>
        <w:br/>
        <w:t>ste tinder seiton 165A. Stel speaking, this nO ApprO-</w:t>
        <w:br/>
        <w:t>Fate The goer sas mach pty sy thercctivr andthe olence</w:t>
        <w:br/>
        <w:t>LS bibery should vay cover both the ger ad the reeset 1m</w:t>
        <w:br/>
        <w:t>the sectun Reference may be made, i this eonnetion (0</w:t>
        <w:br/>
        <w:t>‘tion 1718 bse a elections), Whefe the Same section co</w:t>
        <w:br/>
        <w:t>toth'the wiser and the nevewer of the bribe AN the point</w:t>
        <w:br/>
        <w:t>fot of peachesl importance and the punk the sie Tor</w:t>
        <w:br/>
        <w:t>the subuantine offence wow sor the btm, We econ</w:t>
        <w:br/>
        <w:t>fnochamge ths rept</w:t>
        <w:br/>
        <w:br/>
        <w:t>9.7, io changes ars eeyuied i sections 162 0 165A.</w:t>
        <w:br/>
        <w:br/>
        <w:t>9.8. Section 166 punishes 2 public servant disobeying. 2 Ia</w:t>
        <w:br/>
        <w:t>‘wth stent to eaute injury As the sence grave one we cons</w:t>
        <w:br/>
        <w:t>‘ise tna the punishment shou be inereased to imprizonaent</w:t>
        <w:br/>
        <w:t>‘Feather description for crm which may ented 10 vee ea</w:t>
        <w:br/>
        <w:t>rh fines wah bath</w:t>
        <w:br/>
        <w:br/>
        <w:t>Ste von anus eps was oes</w:t>
        <w:br/>
        <w:br/>
        <w:br/>
        <w:t>Page 180:</w:t>
        <w:br/>
        <w:t>ns</w:t>
        <w:br/>
        <w:br/>
        <w:t>99, The Cade does not take secount of thos: pes of ie</w:t>
        <w:br/>
        <w:t>act by: phe Sereante where tne miscondoct doesnot Ske</w:t>
        <w:br/>
        <w:t>the'shaps ebnibere cr extoruon of suman corrupt set. There</w:t>
        <w:br/>
        <w:t>ire weve ies er micondoxt in the erigrtanee of oi</w:t>
        <w:br/>
        <w:t>iNsettors unttn may "unm sent harm to tbe aores a 9</w:t>
        <w:br/>
        <w:t>‘Zon. inordinate deus. masioun ind revenpTl action. dsb te</w:t>
        <w:br/>
        <w:t>Failhy aa persion harowetent ae ecinpley sb some</w:t>
        <w:br/>
        <w:t>Teadly othe find. ech mmcondint does net ammount 8</w:t>
        <w:br/>
        <w:t>‘iret uemsind for patiestion though often te ulimate movie</w:t>
        <w:br/>
        <w:t>{so uta sch geaifation, Section 166 y not udeqte Tov</w:t>
        <w:br/>
        <w:t>the purpone Bocuse rence to misconduct ameun 10</w:t>
        <w:br/>
        <w:t>1SiSlaoon ofa spect dretion of the a</w:t>
        <w:br/>
        <w:br/>
        <w:t>is doviable to ensure that no public oficer shall #2 the</w:t>
        <w:br/>
        <w:t>‘excise of the dis oF sole oe ie ating detour</w:t>
        <w:br/>
        <w:t>‘theofice Go any al which rong ia tse of do an dhe</w:t>
        <w:br/>
        <w:t>Sse nel actin trongal manmere-We ae uly vane of the</w:t>
        <w:br/>
        <w:t>Probes! diftcltin invatved im enforcing 4 stators provaion</w:t>
        <w:br/>
        <w:t>Ina oven Ti evi Eee examen pie</w:t>
        <w:br/>
        <w:t>‘en daicut tlh rexponsibity om h parila fers aa 1</w:t>
        <w:br/>
        <w:t>may sso he dificult rove a specie Set of xconduci th</w:t>
        <w:br/>
        <w:t>atu stopwession. There would ako be difficulties o cok</w:t>
        <w:br/>
        <w:t>the mecbiery evidence Nevertheless. we cowsier that there</w:t>
        <w:br/>
        <w:t>‘Gent to be a penal prowson vo pariah ai of goons mcoodset</w:t>
        <w:br/>
        <w:br/>
        <w:t>9.10, We, accordingly. recommend the isertion of a new</w:t>
        <w:br/>
        <w:t>section ay falowe</w:t>
        <w:br/>
        <w:br/>
        <w:t>“160A Publ ara gig with ie 1 case</w:t>
        <w:br/>
        <w:t>1a at peramcaWhoever. being public servant. wilh</w:t>
        <w:br/>
        <w:t>Conduct himset inthe performance Of his fonctions aout</w:t>
        <w:br/>
        <w:t>pubic ei ocatr Enon to Eh hat</w:t>
        <w:br/>
        <w:t>fie wil by such conduct cause taf 10 any penon. sal</w:t>
        <w:br/>
        <w:t>he punished ith impiconment of saher destin For</w:t>
        <w:br/>
        <w:t>{cimahich may extn tone yea, oF wih fine OF wth both</w:t>
        <w:br/>
        <w:br/>
        <w:t>911. Sesion U6 pies 2 pub secant “charg wi Che</w:t>
        <w:br/>
        <w:t>germ en tami sae hae om</w:t>
        <w:br/>
        <w:t>fas ment aman ncorset manmer sith thee</w:t>
        <w:br/>
        <w:t>ton, Thon someconuunay a4 0 hehe the preparation</w:t>
        <w:br/>
        <w:t>1ahe aneered Unuer section "162" hn owe view,</w:t>
        <w:br/>
        <w:t>there can hay bay doube that a opy. hehe cried</w:t>
        <w:br/>
        <w:t>ype dae “ih he mating of ton 1</w:t>
        <w:br/>
        <w:br/>
        <w:t>"Copy vs nosey prepa covet then the act shou</w:t>
        <w:br/>
        <w:t>te ponthable unde scan 166. te drab to make the</w:t>
        <w:br/>
        <w:br/>
        <w:t>“The word eames” i ation 167 shoud be replaced by the</w:t>
        <w:br/>
        <w:t>word Spopare "The earer pat speaks Of person charged</w:t>
        <w:br/>
        <w:br/>
        <w:t>the preparation fs document not sh he rsming</w:t>
        <w:br/>
        <w:br/>
        <w:t>Ui documen</w:t>
        <w:br/>
        <w:br/>
        <w:t>“The cxprenion preparation ofa document” i comprchensise</w:t>
        <w:br/>
        <w:t>noth fo cover prepuation of the ramation of 4 document</w:t>
        <w:br/>
        <w:br/>
        <w:t>|. Cis copies woul be ceed By eto</w:t>
        <w:br/>
        <w:br/>
        <w:br/>
        <w:br/>
        <w:t>Page 181:</w:t>
        <w:br/>
        <w:t>‘Accordingly setion 167 may be revised as fallows:—</w:t>
        <w:br/>
        <w:br/>
        <w:t>“16. Pie, sercan preparing an incorrect domes with</w:t>
        <w:br/>
        <w:t>les to conte ur Wher. being 9 pic servant 31</w:t>
        <w:br/>
        <w:t>Beta. as ach pubhe servant, charged wih the preparation</w:t>
        <w:br/>
        <w:t>fF any document, prepares that document ta a manger which</w:t>
        <w:br/>
        <w:t>Ite knows of believer to be incorrect. amending thereby tO</w:t>
        <w:br/>
        <w:t>fuse own to bil thee wl herby ne</w:t>
        <w:br/>
        <w:t>Injory to any person. shall be punished wih Impeigommen</w:t>
        <w:br/>
        <w:t>tether éevription for aterm whichmay extend 10. hee</w:t>
        <w:br/>
        <w:t>Sess or with fine, oe with Both</w:t>
        <w:br/>
        <w:br/>
        <w:t>Explanation The expression ‘preparation ofa document</w:t>
        <w:br/>
        <w:br/>
        <w:t>includes the preparation of 8 copy or tamstation of doc</w:t>
        <w:br/>
        <w:br/>
        <w:t>9.12. The Law Commission had in an earlier Report! consi</w:t>
        <w:br/>
        <w:t>dre. to lacie the problem of heating oF government on</w:t>
        <w:br/>
        <w:br/>
        <w:t>ities Sarge scale by. dshoaes contractors while suppying goods</w:t>
        <w:br/>
        <w:br/>
        <w:t>Rent" Se"Shecoting works. and. recommended” a specif proviion</w:t>
        <w:br/>
        <w:t>ge penaling i a un agavan me Cansazting</w:t>
        <w:br/>
        <w:t>‘ten The' wie range of tae stvity at presentand iis ikely to grow</w:t>
        <w:br/>
        <w:br/>
        <w:t>‘nazr ire ace, we thank sound reasons for enucting spell</w:t>
        <w:br/>
        <w:t>Fwiion express covering such Traadulent conduct.” We</w:t>
        <w:br/>
        <w:t>Broa comm that tuch conduc ft facitaed and Tothered</w:t>
        <w:br/>
        <w:t>be oficial connivance. and jee should take mote, not ony of</w:t>
        <w:br/>
        <w:t>uudulent contractors, But sao of those public icity who</w:t>
        <w:br/>
        <w:t>Sst them The manimum punishment for such conduc, we</w:t>
        <w:br/>
        <w:t>fink, sould te more severe than that suggested on the. 20th</w:t>
        <w:br/>
        <w:t>nd we prone a Raasmuty of en years prisoner</w:t>
        <w:br/>
        <w:t>‘oper pace forthe provision for puniment of gavern-</w:t>
        <w:br/>
        <w:t>actors wold evn Choir 17 nthe pat tlating</w:t>
        <w:br/>
        <w:t>‘ee propane the following section to putish the cor upe</w:t>
        <w:br/>
        <w:t>Dobie serenrs who arte them</w:t>
        <w:br/>
        <w:t>“167A, Public servant knowingly authorising payment</w:t>
        <w:br/>
        <w:t>tespccl of contracts. men the foods supplied or work doe is</w:t>
        <w:br/>
        <w:t>Morey actordance wit te contrt-Whoeve, being» public</w:t>
        <w:br/>
        <w:t>fersant competent to\auiborse payment on beball ot the</w:t>
        <w:br/>
        <w:t>‘Government orather pubic autbontym respect of ay contract</w:t>
        <w:br/>
        <w:t>forthe supply of any goods the consruction of ay” Duling</w:t>
        <w:br/>
        <w:t>fo the exevation of other work, authoeses such payment,</w:t>
        <w:br/>
        <w:t>Knowing =</w:t>
        <w:br/>
        <w:br/>
        <w:t>oth co ofa coma tte, nh of de</w:t>
        <w:br/>
        <w:t>ie me vst os yo</w:t>
        <w:br/>
        <w:br/>
        <w:t>al an eon once i ee aan</w:t>
        <w:br/>
        <w:br/>
        <w:t>RUE. So aNo as</w:t>
        <w:br/>
        <w:t>Se apa 170 eo</w:t>
        <w:br/>
        <w:br/>
        <w:br/>
        <w:t>Page 182:</w:t>
        <w:br/>
        <w:t>7</w:t>
        <w:br/>
        <w:br/>
        <w:t>() in he case ofa contract for the construction of</w:t>
        <w:br/>
        <w:t>a building o execution of olber work, thatthe contacter</w:t>
        <w:br/>
        <w:t>hag esedaterns. wnch ate fein quanity then. oF</w:t>
        <w:br/>
        <w:t>inferior in quality to. those he contracted tos" wich</w:t>
        <w:br/>
        <w:t>whatever. not in acsordaoce with he</w:t>
        <w:br/>
        <w:t>the absencs of Fal excon. the borden</w:t>
        <w:br/>
        <w:t>‘f proving wich shall be on him, be possed with</w:t>
        <w:br/>
        <w:t>[mpasonment of either deerigtion for a efin which may</w:t>
        <w:br/>
        <w:t>‘tlend to thee Years, and shal ato be able to ie</w:t>
        <w:br/>
        <w:br/>
        <w:t>Explenation tn this section, “pube athority” means</w:t>
        <w:br/>
        <w:br/>
        <w:t>(2) a corporation established by or under a Cental,</w:t>
        <w:br/>
        <w:t>Proviical or State Ack</w:t>
        <w:br/>
        <w:br/>
        <w:t>() a Government company as defined in section</w:t>
        <w:br/>
        <w:t>{617 of the Companies Aet, 1936, and</w:t>
        <w:br/>
        <w:br/>
        <w:t>(6) a lca authony</w:t>
        <w:br/>
        <w:br/>
        <w:t>9.13, Section 168 deals with a public servant who unlawfully Seon</w:t>
        <w:br/>
        <w:t>‘engages im any trade, when fzally bound not to engage im that "=</w:t>
        <w:br/>
        <w:t>trade, The word trades this action was piven wee eRe</w:t>
        <w:br/>
        <w:t>‘3 Bombay easel a8 incling any business earned on sith</w:t>
        <w:br/>
        <w:t>‘ow to prot No contrary view has. ‘been taken by any</w:t>
        <w:br/>
        <w:t>‘ther High Court. snd we do not ‘consider it acsessiey TO</w:t>
        <w:br/>
        <w:t>mate any amendment to this section</w:t>
        <w:br/>
        <w:t>9.14. No change is need in section 169 is</w:t>
        <w:br/>
        <w:t>9.18. Section 170 panishes a person who pretends to hold Sion</w:t>
        <w:br/>
        <w:t>a partcelaroffcc as &amp; public servant or falsely personates amy?</w:t>
        <w:br/>
        <w:t>‘cher person holdin such office and in buch asad character.</w:t>
        <w:br/>
        <w:t>does any act under colour a sochoffce, "itis mot necessary thai</w:t>
        <w:br/>
        <w:t>the act should bs done with a dishonest or cortag mote. We</w:t>
        <w:br/>
        <w:t>comered the quston wether the word Sishoncaty or faa:</w:t>
        <w:br/>
        <w:t>lenty or ‘corrpsly. should e inteied to inate the requsite</w:t>
        <w:br/>
        <w:t>mons rea. It was apprehended that. conttusd without Som</w:t>
        <w:br/>
        <w:t>Sich words, theses mht eeate hardships Tor instance. even</w:t>
        <w:br/>
        <w:t>acy hs, a a iicament st fone 9</w:t>
        <w:br/>
        <w:t>‘oficer ofa particular category. nay be held guilty ofthis offence</w:t>
        <w:br/>
        <w:t>[Bur we-do not think that he pot of any practal importance,</w:t>
        <w:br/>
        <w:t>Wis not fly that an agen provocateur who enrape a accused</w:t>
        <w:br/>
        <w:t>and makes on 'commit a crime by pretending to be @ public</w:t>
        <w:br/>
        <w:br/>
        <w:t>Servant, will ever be promcted</w:t>
        <w:br/>
        <w:t>3.16. With reference fo section 171 sho, it was suggested Secign 17</w:t>
        <w:br/>
        <w:t>that expressions indicating the mont rea souk be added bat ws Bub</w:t>
        <w:br/>
        <w:br/>
        <w:t>‘The punishment provided in this section appears to. be</w:t>
        <w:br/>
        <w:t>Mlequats "and Wwe recommend” that should be iacreased 0</w:t>
        <w:br/>
        <w:t>Sfe'monihs, oe with hae or wh Both.</w:t>
        <w:br/>
        <w:br/>
        <w:t>8 liek Gamo of ay, TR BT a5</w:t>
        <w:br/>
        <w:br/>
        <w:t>$M ofan 71-1.</w:t>
        <w:br/>
        <w:br/>
        <w:br/>
        <w:t>Page 183:</w:t>
        <w:br/>
        <w:t>Cugrnsn 9A</w:t>
        <w:br/>
        <w:br/>
        <w:t>ELECTION OFFENCES</w:t>
        <w:br/>
        <w:br/>
        <w:t>Inoue A.A. This chapter was inserted in the Penal Code in. 1920</w:t>
        <w:br/>
        <w:t>VSS" yy the Indian Elections Offences and Inguties Act, and Toe the</w:t>
        <w:br/>
        <w:t>Teat'tine, sanous corrape ane ices practos kale to oscar st</w:t>
        <w:br/>
        <w:br/>
        <w:t>Ere cmeemeremumate</w:t>
        <w:br/>
        <w:t>ifaorsuscmae a watts</w:t>
        <w:br/>
        <w:t>nachos Se</w:t>
        <w:br/>
        <w:br/>
        <w:t>Fenee 9A. 1 sppeies that several foal governments expressed</w:t>
        <w:br/>
        <w:t>Een the fear tha the new penal provisions wee fikely to Be abvie</w:t>
        <w:br/>
        <w:t>SSS Sfectly‘be vara) rea for puting one’s personal enemies into</w:t>
        <w:br/>
        <w:br/>
        <w:t>i, oabe by foiling ake cases om them aftr an section</w:t>
        <w:br/>
        <w:br/>
        <w:t>WPS Cr Geer so aly the apprehension, section 196 of the Crm</w:t>
        <w:br/>
        <w:t>Brocedare Code, as taultaneouly amended mel ng private</w:t>
        <w:br/>
        <w:t>rowectons Of clection offences subject to cxecuine contol</w:t>
        <w:br/>
        <w:t>Cour ere detarred from aking, cognizance OF ah</w:t>
        <w:br/>
        <w:t>fistoncifenc under Chapter” 9A of the Penal Code exept</w:t>
        <w:br/>
        <w:t>Spon complaint made by onde of. or under authority ome</w:t>
        <w:br/>
        <w:t>{he "Governor-Geverel_ in Coun, the Local Goverment</w:t>
        <w:br/>
        <w:t>Sr some ofecr empowered by the Governor-General in Coun</w:t>
        <w:br/>
        <w:t>i he Sohal</w:t>
        <w:br/>
        <w:br/>
        <w:t>Recor 9A. As observed by us ia our ast Report othe Code of</w:t>
        <w:br/>
        <w:t>TENN” cuiminal Procedure "it mas thughe that ths would BH</w:t>
        <w:br/>
        <w:t>Tie stato tote Goverment i ermine whether</w:t>
        <w:br/>
        <w:t>= Sedinge wore warranted in the cieomstances of cack</w:t>
        <w:br/>
        <w:t>thay vexatious prosedingriawsted soley onthe bast of</w:t>
        <w:br/>
        <w:t>oti "anmonty by" prieke’ india coud) be snowed,</w:t>
        <w:br/>
        <w:t>‘Fai sewondary object way ceriiny achseved but i's doubt</w:t>
        <w:br/>
        <w:t>sei the peal powsions enenationty” pat to he en</w:t>
        <w:br/>
        <w:t>Gove but edecunc blond by section 196 of the Proce</w:t>
        <w:br/>
        <w:t>Eoae. ped to matin the purty ef estos to hy</w:t>
        <w:br/>
        <w:t>Sopra</w:t>
        <w:br/>
        <w:br/>
        <w:br/>
        <w:br/>
        <w:t>Page 184:</w:t>
        <w:br/>
        <w:t>19</w:t>
        <w:br/>
        <w:br/>
        <w:t>‘This dificaty was rialned in some _prosines</w:t>
        <w:br/>
        <w:t>regard lo the ‘olfence 31 penonation punishable fer section</w:t>
        <w:br/>
        <w:t>STI of the Penal Code. Even a porsoa Blatant commating</w:t>
        <w:br/>
        <w:t>{his offence atthe polling booth could not be arrested or other wine</w:t>
        <w:br/>
        <w:t>roveeac agains on thespor since be offence was now cosmic</w:t>
        <w:br/>
        <w:t>Sind tbe complain of an empowered oficer_ was required. for</w:t>
        <w:br/>
        <w:t>prosecuting the offender lo court. The Ceiminal- Procedure</w:t>
        <w:br/>
        <w:t>Eade was oes amended’ by Tour provinces excluding ths</w:t>
        <w:br/>
        <w:t>‘fence Ivor the scope of section 196 and making» copmcable</w:t>
        <w:br/>
        <w:t>“This lead wos Followed up inthe. Representation ofthe People</w:t>
        <w:br/>
        <w:t>Ay 1950 aad he amendmen bevame appicbletroghow</w:t>
        <w:br/>
        <w:br/>
        <w:t>“The experince of the lst 20 gears inthe eld of country</w:t>
        <w:br/>
        <w:t>wae democratic eletions shows thats unless chee impediments</w:t>
        <w:br/>
        <w:t>Uovtronecutin we temoned. the mete Tact that bribery, nde</w:t>
        <w:br/>
        <w:t>‘sien. characisesrtaranston ee are purhabe conve</w:t>
        <w:br/>
        <w:t>ony criminal cour makes ie derene and thse covet</w:t>
        <w:br/>
        <w:t>otc te Id wih impunity. The numberof Som.</w:t>
        <w:br/>
        <w:t>Fis ldo bythe Government or empomsred occ in</w:t>
        <w:br/>
        <w:t>Eicon fn apr am ercnatin) mate</w:t>
        <w:br/>
        <w:t>Sey soul Linder ibe part sem OF povernment prevalent</w:t>
        <w:br/>
        <w:t>tne crantry will no dou, Beemburasing forthe</w:t>
        <w:br/>
        <w:t>sc to en te fre estan wet a co</w:t>
        <w:br/>
        <w:t>ceion hs mon tly that ol</w:t>
        <w:br/>
        <w:t>Frsjoicer il be attnbant ty He povable tani the bar</w:t>
        <w:br/>
        <w:t>Teno et eC eones e l bes</w:t>
        <w:br/>
        <w:t>Spateot private complans inctidong gute afew erates ont</w:t>
        <w:br/>
        <w:t>ihe sate ot hartoment: Go we et thr the possi ont</w:t>
        <w:br/>
        <w:t>‘2 focad'in the intrest of ice and far elections We recommend</w:t>
        <w:br/>
        <w:t>‘Ta tenons ad exc fo the pare</w:t>
        <w:br/>
        <w:br/>
        <w:t>9A.4, Section 171A defines “candidate” and “lector ight". Sexton</w:t>
        <w:br/>
        <w:t>Winle the fst deinkiow does nt eallforany comment. we notice TA</w:t>
        <w:br/>
        <w:t>‘Ril ihe Uefntion of lectoral ght duet mot expreay ler “ale</w:t>
        <w:br/>
        <w:t>to the right of 2 person nor to withdraw his sndiatoe it an eat ig</w:t>
        <w:br/>
        <w:t>lesion. Tiss wan comaiered to bea facuna in section TH) of ono</w:t>
        <w:br/>
        <w:t>the Representation of the People Act, 1981, which originally</w:t>
        <w:br/>
        <w:br/>
        <w:t>elie electoral sight jn the same way a8 ssctign TTIA(b)</w:t>
        <w:br/>
        <w:br/>
        <w:t>‘oF the Coe and'in subslause (Oya) ot section 1281) of that</w:t>
        <w:br/>
        <w:t>‘Aetinhich deine Bribery. With reference tothe latter defiaion,</w:t>
        <w:br/>
        <w:t>ieMood befove 19h it was held tat saducenent afer</w:t>
        <w:br/>
        <w:t>Shto'sCansidate not to withdraw bs candidate id mot amon</w:t>
        <w:br/>
        <w:br/>
        <w:t>19 the corropt practice of bribery. In order to bring sach an</w:t>
        <w:br/>
        <w:t>Iducencnt hur the dchinton the wfoesuid provigns othe</w:t>
        <w:br/>
        <w:t>Reprsenration ofthe People Act, 195), were amended ro 1966</w:t>
        <w:br/>
        <w:br/>
        <w:t>1 Th ecomnaan as snare TA the Cade Crna ros</w:t>
        <w:br/>
        <w:t>‘re i 19 mec he hana Soa</w:t>
        <w:br/>
        <w:br/>
        <w:br/>
        <w:t>Page 185:</w:t>
        <w:br/>
        <w:t>189</w:t>
        <w:br/>
        <w:br/>
        <w:t>For the same reason, we that clause (by of seston 1714,</w:t>
        <w:br/>
        <w:t>Should be amended 0 ead Z</w:t>
        <w:br/>
        <w:br/>
        <w:t>by “letra righ” means the ght of 9 pomon at an</w:t>
        <w:br/>
        <w:t>dieaignouan oth to dad asa eretdne</w:t>
        <w:br/>
        <w:t>‘Sint to withdraw he conddatue, OF 0 0% OF to rath</w:t>
        <w:br/>
        <w:t>From voting</w:t>
        <w:br/>
        <w:br/>
        <w:t>94.5. We conuiered an od suggestion that the right of a</w:t>
        <w:br/>
        <w:t>‘eon 9 nominate anyone as a candidate a an election should</w:t>
        <w:br/>
        <w:t>fit be mentioned nthe geimition of "eleciora ight The obs</w:t>
        <w:br/>
        <w:t>|Sapputently 10 punish any alsenpk to bite of excicie: undue</w:t>
        <w:br/>
        <w:t>faflance ove» person inflation to the at of nominating ca</w:t>
        <w:br/>
        <w:t>“dates a¢ an elechon, bet th clary Tatetched. Ha</w:t>
        <w:br/>
        <w:t>Inkely that any person ented to nomate @ person ill demand,</w:t>
        <w:br/>
        <w:t>‘or be given, a iepal gratieation fortis simple verses” and</w:t>
        <w:br/>
        <w:t>1as'oven fess ikely thats peson who caneot ge himsll omic</w:t>
        <w:br/>
        <w:t>neied a 3 eandigate without 8 bribe to his proposer wil be</w:t>
        <w:br/>
        <w:t>‘psimbis enough to stand forthe aston</w:t>
        <w:br/>
        <w:br/>
        <w:t>98.6. Section 171B gives a compechemive and sausfactory</w:t>
        <w:br/>
        <w:t>Aefnition of the offence af bribery The ponishment</w:t>
        <w:br/>
        <w:br/>
        <w:t>ene the panment othe erie of ibn Bean</w:t>
        <w:br/>
        <w:t>§1definiton of "treatng™ are gven va secon 171</w:t>
        <w:br/>
        <w:br/>
        <w:t>Sager to all concerned if these: matters ano. fe included in</w:t>
        <w:br/>
        <w:t>Seaton self ay subsection (2). making Uist section come</w:t>
        <w:br/>
        <w:t>pie</w:t>
        <w:br/>
        <w:br/>
        <w:t>We have alresdy remarked on the lightness of the pu</w:t>
        <w:br/>
        <w:t>iment provided for election oflences this chaples Bean after</w:t>
        <w:br/>
        <w:t>‘owing for te fact that the chapter apphesble to all tinds</w:t>
        <w:br/>
        <w:t>OF cletons, om eecion to Paament down. leony</w:t>
        <w:br/>
        <w:t>{9 tvilage panchayat, me feel that if puny” OF elections</w:t>
        <w:br/>
        <w:t>[810 bemmintined. we Cannot alfrd to take such 2 knit</w:t>
        <w:br/>
        <w:t>Mew of these corrupt practices. While in the last resort the</w:t>
        <w:br/>
        <w:t>cficacy of thee. pendl provisions. depenes on puble opinion.</w:t>
        <w:br/>
        <w:t>{he lu should indate fo the courte and the pebic that these</w:t>
        <w:br/>
        <w:t>Foes of condsct ae essen for democratic electors and thee</w:t>
        <w:br/>
        <w:t>lnsringement will be severely dealt with” We recommend that</w:t>
        <w:br/>
        <w:t>th oflenes of brtery other. than "bribery by eating).</w:t>
        <w:br/>
        <w:t>Undue influence, personation and making false atementssbout</w:t>
        <w:br/>
        <w:t>{candidate's personal character or conduct should sll be punish-</w:t>
        <w:br/>
        <w:t>‘ise with imprisonment of|ether dexription which may extend</w:t>
        <w:br/>
        <w:t>to two gears of With tne oF wth Both,</w:t>
        <w:br/>
        <w:br/>
        <w:t>Accordingly we propose that scion I71E be omited, and</w:t>
        <w:br/>
        <w:t>the MSiooingtobtce te nated to won TH</w:t>
        <w:br/>
        <w:br/>
        <w:t>~(4) Whoever commits the ofence of bribery shall be</w:t>
        <w:br/>
        <w:t>punished with imprnonment of eithe descripion fr a</w:t>
        <w:br/>
        <w:t>{Rem whch may extend to two ‘ears or with ie oF with</w:t>
        <w:br/>
        <w:t>oth</w:t>
        <w:br/>
        <w:br/>
        <w:br/>
        <w:br/>
        <w:t>Page 186:</w:t>
        <w:br/>
        <w:t>ay</w:t>
        <w:br/>
        <w:br/>
        <w:t>Provided that bribery by \ecating shall be punishabie</w:t>
        <w:br/>
        <w:t>swath in oni</w:t>
        <w:br/>
        <w:br/>
        <w:t>YA The offense of undue infuence at an election is defined</w:t>
        <w:br/>
        <w:t>ery witely i section 71 to cover any Kind of yolumtary mer</w:t>
        <w:br/>
        <w:t>ference withthe free enecive of uy ecoral eh Tw kinds</w:t>
        <w:br/>
        <w:t>St such iielereace ate specially mentioned im sob-sechon (2)</w:t>
        <w:br/>
        <w:t>‘uthout price ta the wide cope of the general detiton gives</w:t>
        <w:br/>
        <w:t>‘subsccion (1. These are-theatening any candidate or voter</w:t>
        <w:br/>
        <w:t>‘r-iny person in whom a candidate or voter interested, with</w:t>
        <w:br/>
        <w:t>‘jury ot any kind. und anducing a candidate or vores to teeve</w:t>
        <w:br/>
        <w:t>To ora peso sham be eri Become</w:t>
        <w:br/>
        <w:t>an oopct of divine daplesure or spirtl censie. "There</w:t>
        <w:br/>
        <w:t>In of course nd dul that whan the interference takes the Fora</w:t>
        <w:br/>
        <w:t>{of sng or threatening fo use force or tolence H wil be rer</w:t>
        <w:br/>
        <w:t>Sed Bistint form of the silence</w:t>
        <w:br/>
        <w:br/>
        <w:t>DAR. Tee Supreme Court observed in Rar Rao v. Zakir</w:t>
        <w:br/>
        <w:t>‘Aussi that “i dic 0 ay dawn i general terms where</w:t>
        <w:br/>
        <w:t>ain cde al ime aed i ace</w:t>
        <w:br/>
        <w:t>Tater fo be determined in each ease, bat tere can be no doubt</w:t>
        <w:br/>
        <w:t>aa doe mer cama tol toe</w:t>
        <w:br/>
        <w:t>uence" Aller tevin presioun” decisons 8</w:t>
        <w:br/>
        <w:t>{Ghonas and cous nae. he Cont ceed</w:t>
        <w:br/>
        <w:t>beer consistently held th sony tha open</w:t>
        <w:br/>
        <w:t>{51 10 canvass for sandslates other pry slandiag for eletion</w:t>
        <w:br/>
        <w:t>Soch canvung does not amount to untoe fiance Batts pes</w:t>
        <w:br/>
        <w:t>[er tse ofthe Mistery ight ta ask the public to sypport cana</w:t>
        <w:br/>
        <w:t>Brey tetonping othe Ministers party. eis only where 8</w:t>
        <w:br/>
        <w:t>‘hates hs poe sushand sos tnd mel ai fs</w:t>
        <w:br/>
        <w:t>‘Suppor for ibe candidates befgnging to hs part thet a question</w:t>
        <w:br/>
        <w:t>A ie toes may arse 2B .</w:t>
        <w:br/>
        <w:br/>
        <w:t>9.9. 2m the more recent case of Shir Kirpal Singh</w:t>
        <w:br/>
        <w:br/>
        <w:t>“Ga one tie tony, ete othe dnbutan</w:t>
        <w:br/>
        <w:t>3 aioayrouy pamphiet “shu aliged. gros immorality 10 2</w:t>
        <w:br/>
        <w:t>indidate the presidental shetose The dnsboton he</w:t>
        <w:br/>
        <w:t>Ps iy came within the achiet of secon T7TG of the</w:t>
        <w:br/>
        <w:t>de, bt the controversy here the Supreme Court was whether</w:t>
        <w:br/>
        <w:t>He also came within the mint section TNC and trounce</w:t>
        <w:br/>
        <w:t>to undue inoence. The Com, by a major, bel</w:t>
        <w:br/>
        <w:br/>
        <w:t>“From a seading of section 171G it ces that in pur</w:t>
        <w:br/>
        <w:t>sit of parity of eens the Tepe rowed spam aterm</w:t>
        <w:br/>
        <w:t>Dist asl sch pry by mean of ale Satements</w:t>
        <w:br/>
        <w:br/>
        <w:t>2 AME ISTOSE, 397</w:t>
        <w:br/>
        <w:br/>
        <w:t>Pic</w:t>
        <w:br/>
        <w:t>ap dein,</w:t>
        <w:br/>
        <w:br/>
        <w:br/>
        <w:t>Page 187:</w:t>
        <w:br/>
        <w:t>Stch‘actepumstabletheewoder Hut the fos hat making</w:t>
        <w:br/>
        <w:t>Ot uch’ fake sistent he ancl fence cr Seta</w:t>
        <w:br/>
        <w:t>THG doesnot and cannot mean tha cannes take ae Branet</w:t>
        <w:br/>
        <w:t>{oem of onde ssence pumahnbe onder secion THF The</w:t>
        <w:br/>
        <w:t>{ke statement my Deo such went vulgar or scurtous</w:t>
        <w:br/>
        <w:t>aroter tht it woul citer deter of tend to. deter voters</w:t>
        <w:br/>
        <w:t>ffm supmeriing that candiate whom shey woud has</w:t>
        <w:br/>
        <w:t>potted nthe fee exerche oftheir eeetor ght but for ther</w:t>
        <w:br/>
        <w:t>being ated o altempted tobe afte bythe Maher ot the</w:t>
        <w:br/>
        <w:t>publisher of such sttement. Therefor. i the degree of</w:t>
        <w:br/>
        <w:t>Srivay of the aleyaton nhich wil be the deermining</w:t>
        <w:br/>
        <w:t>Sachi her uns conIICo</w:t>
        <w:br/>
        <w:t>ston 1716 ff the egaton, though fae and velaing 1</w:t>
        <w:br/>
        <w:t>SStmddutes persona chersctetor conduct made ih the</w:t>
        <w:br/>
        <w:t>{eter to aie thereat ofan election. dees nov amoum 0</w:t>
        <w:br/>
        <w:t>Intenernce o atimpe at sich neteteea, te ofence would</w:t>
        <w:br/>
        <w:t>fetter ow NiConthe other hand. it-amounts to</w:t>
        <w:br/>
        <w:t>Interference orn ate to itera. t would Ee the reve</w:t>
        <w:br/>
        <w:t>esd stow $71 read wh section HC</w:t>
        <w:br/>
        <w:br/>
        <w:t>We thnk with ee tat ths ef demain india</w:t>
        <w:br/>
        <w:t>Inthe last two semiemses 09 Thin ad dacs not appear neces</w:t>
        <w:br/>
        <w:t>ii or logisly to fllow from the wording ‘f ether secon</w:t>
        <w:br/>
        <w:t>THE st oP accion 1710." Whether the false statentens grossly</w:t>
        <w:br/>
        <w:br/>
        <w:t>Sonat characer of a candidate capot amour to</w:t>
        <w:br/>
        <w:t>racic of undue sfucnce, that false statements aboot the pet</w:t>
        <w:br/>
        <w:t>Sonal characcr or condoct of a candidate may. of course fe</w:t>
        <w:br/>
        <w:t>feurttous and foul Boteven then the offence commited wouhd</w:t>
        <w:br/>
        <w:t>fall under Seaton 1716.</w:t>
        <w:br/>
        <w:br/>
        <w:t>98.10. On comparing the definiions of undue nfuence in</w:t>
        <w:br/>
        <w:t>the Penal Code with the defingions im the Deish Canadian</w:t>
        <w:br/>
        <w:t>find Autialian leon las, we find that ove definition is unduly</w:t>
        <w:br/>
        <w:t>Wend vague. pining toe tothe dificuiues of tnterpreation</w:t>
        <w:br/>
        <w:t>Feiered-to above. ‘Under the British Representation of the</w:t>
        <w:br/>
        <w:t>People Ast. 159.</w:t>
        <w:br/>
        <w:br/>
        <w:t>“A person shall be gully of undue iflenee—</w:t>
        <w:br/>
        <w:br/>
        <w:t>(4) if he, diectly of sitet, by himself or by</w:t>
        <w:br/>
        <w:t>any oie potion on his behalf mes tse of oF thet</w:t>
        <w:br/>
        <w:t>ads To mike ase ofr an) Tone Molence of Pesta,</w:t>
        <w:br/>
        <w:t>Sr intets ov threatens to ili. by hinself of by any</w:t>
        <w:br/>
        <w:t>‘thet person. any temporal cr spietual jun. dara</w:t>
        <w:br/>
        <w:t>frm or owe upon or against any person tm ore 10</w:t>
        <w:br/>
        <w:t>Gace os compel that person to vole or rain Irom Mo</w:t>
        <w:br/>
        <w:t>ting: 8</w:t>
        <w:br/>
        <w:br/>
        <w:br/>
        <w:br/>
        <w:t>Page 188:</w:t>
        <w:br/>
        <w:t>1s</w:t>
        <w:br/>
        <w:br/>
        <w:t>(b) it. by abduction, dures oF any nt device</w:t>
        <w:br/>
        <w:br/>
        <w:t>for contrivance he imped oe prevents the lee exercise</w:t>
        <w:br/>
        <w:t>Si the franchise of an elecior OF proxy for an elton</w:t>
        <w:br/>
        <w:t>Sr thereby compel, induces or prevails upon an elector.</w:t>
        <w:br/>
        <w:t>Se proxy for ameleior ether 40 soe or retrain fam</w:t>
        <w:br/>
        <w:br/>
        <w:t>‘The dsinitiows in the Australian and Canadian eesion laws,</w:t>
        <w:br/>
        <w:t>ss on the a ines</w:t>
        <w:br/>
        <w:br/>
        <w:t>9A 11, We eonider that, 49 the tadian Penal Code alo,</w:t>
        <w:br/>
        <w:t>te ofence of undue intense shoskd be more sii defined</w:t>
        <w:br/>
        <w:t>Boe the two types of undue influence mentioned n subsection</w:t>
        <w:br/>
        <w:t>GPF Sct THC. the deinen shou expressly mention</w:t>
        <w:br/>
        <w:t>rnuking use of oF thecatening to make Use of, a Tere. violence</w:t>
        <w:br/>
        <w:t>‘Or wrong restraint on any. person a8 the really important ype</w:t>
        <w:br/>
        <w:t>ie usted. Any $0ch violent method of ntrferieg with tae</w:t>
        <w:br/>
        <w:t>Tice evewe of an electoral right should be made punishable</w:t>
        <w:br/>
        <w:t>tnore steely tun the other two objectionable methods, There</w:t>
        <w:br/>
        <w:t>‘SON; not seem to be any need 10 cst the penal provision or</w:t>
        <w:br/>
        <w:t>Torthe mater ofthat, the deintion of th corre "practice.</w:t>
        <w:br/>
        <w:t>more widely sous to cover every Interference. and eave it 12</w:t>
        <w:br/>
        <w:t>Stove To nd oa wheter the interference ia the particu</w:t>
        <w:br/>
        <w:t>‘Sectmtances ol 9 case war dee OF undue” proper OF improper,</w:t>
        <w:br/>
        <w:br/>
        <w:t>98.2 We acordingly propose that seston ITIC be reid</w:t>
        <w:br/>
        <w:t>as fallow spre</w:t>
        <w:br/>
        <w:br/>
        <w:t>ITC. Undue unfvence at elections —(1) Whoever, wit</w:t>
        <w:br/>
        <w:t>Tiere withthe fre exerts of Say eesora righ</w:t>
        <w:br/>
        <w:br/>
        <w:t>(2) mates use of oF threatens to make use of, any</w:t>
        <w:br/>
        <w:t>force: violnes OF vrongfa restraint om any person, OF</w:t>
        <w:br/>
        <w:br/>
        <w:t>(2) jolts, of thveatens 10 infil. on any person,</w:t>
        <w:br/>
        <w:t>jury of ny ing nla scl oncom and exp</w:t>
        <w:br/>
        <w:t>son or ex-commancation fom any east commun).</w:t>
        <w:br/>
        <w:br/>
        <w:t>seul OSES 9 temps fo inde ay peso Lo</w:t>
        <w:br/>
        <w:t>‘ref spiritual cannve. commits the offence oF undue</w:t>
        <w:br/>
        <w:t>faeace tan election</w:t>
        <w:br/>
        <w:br/>
        <w:t>Provided that a declacation of public poicy oF a</w:t>
        <w:br/>
        <w:t>soos of pubic ston shall not be am ence under</w:t>
        <w:br/>
        <w:br/>
        <w:br/>
        <w:br/>
        <w:t>Page 189:</w:t>
        <w:br/>
        <w:t>18s</w:t>
        <w:br/>
        <w:br/>
        <w:t>2) Shere ami ie fee of we es</w:t>
        <w:br/>
        <w:t>an devon all be panied wih impesonment of her</w:t>
        <w:br/>
        <w:t>Septem a eh acy ay een torino a oe</w:t>
        <w:br/>
        <w:t>sth nee mth oth: and fe ofene commute ne</w:t>
        <w:br/>
        <w:t>Taner specified in clase () of sbsction the pe sone</w:t>
        <w:br/>
        <w:t>tment may extend to three Years”</w:t>
        <w:br/>
        <w:br/>
        <w:t>Scion YA.13, Section IID defies the offence of personation at</w:t>
        <w:br/>
        <w:t>TAD" aa sketion. and under accion 171F, the punishiment for the</w:t>
        <w:br/>
        <w:br/>
        <w:t>tel ‘ig Silence imprisonment Up to. one year” oF ne, or Both. NO</w:t>
        <w:br/>
        <w:t>fShoites’ Shangs of tebetance fh needed in section 171.” Bot the mani</w:t>
        <w:br/>
        <w:t>‘SaTien- Imam punishment forthe offence should be increised 1 two ears</w:t>
        <w:br/>
        <w:t>3a," imprisonment. and. inscad. of having in a separate section. the</w:t>
        <w:br/>
        <w:br/>
        <w:t>ramen prvi soul te oti secon THD sais</w:t>
        <w:br/>
        <w:br/>
        <w:t>Accordingly, we propose that section 171F be omitted, and the</w:t>
        <w:br/>
        <w:t>fottowing sub-section be added to subsection 171D:=</w:t>
        <w:br/>
        <w:br/>
        <w:t>(2) Whoever commis the offence of personation at an</w:t>
        <w:br/>
        <w:t>lection shall be punished mth imprisonment of either deserip-</w:t>
        <w:br/>
        <w:t>{lon for» crm which muy extend to two seats: oF With He,</w:t>
        <w:br/>
        <w:t>or'eith both</w:t>
        <w:br/>
        <w:br/>
        <w:t>9.14, Scion 171G punishes the making or publishing of</w:t>
        <w:br/>
        <w:t>faje tneenit elton 1 te perro character or conduct</w:t>
        <w:br/>
        <w:t>Soy andes with tent to act ihe ren ofthe ction</w:t>
        <w:br/>
        <w:t>The etence however. ponatie, wath fine only whch, 25</w:t>
        <w:br/>
        <w:br/>
        <w:t>feady poled cute ine very mente of he oence</w:t>
        <w:br/>
        <w:t>“Character asasonatonatancetion seems vs to Beas fe</w:t>
        <w:br/>
        <w:t>fechomile sv curcting ugg sntuence on itor of biking</w:t>
        <w:br/>
        <w:t>{Rem and shold be poss jst Severely</w:t>
        <w:br/>
        <w:br/>
        <w:t>ent ht der tn 244 of the Reprain of</w:t>
        <w:br/>
        <w:t>‘ne Poop ct 9ST a cmap pacts to ake oF publn</w:t>
        <w:br/>
        <w:t>‘fuse tatemeit in Fltion tothe eanaiatue or wihdraval of</w:t>
        <w:br/>
        <w:t>“andhatue of any candidate Suck fae sateen ae ikly</w:t>
        <w:br/>
        <w:t>Sarcaue irepurable damage ta the candidate conc ned 9 0</w:t>
        <w:br/>
        <w:t>TEA the! Ctlon asa hes Wenn they shuld sso be brow</w:t>
        <w:br/>
        <w:t>htihin the pure of secon (716</w:t>
        <w:br/>
        <w:br/>
        <w:t>“This section may accordingly be revised as follows:—</w:t>
        <w:br/>
        <w:br/>
        <w:t>‘SITNG., Fale statement in connection with an election</w:t>
        <w:br/>
        <w:t>‘Whoc er with intent to aft the result of an election. makes</w:t>
        <w:br/>
        <w:t>‘or publuhes any statement purporting to be a satement of</w:t>
        <w:br/>
        <w:t>{ht icf false and which be ether Knows or bsheses 10</w:t>
        <w:br/>
        <w:t>be fae or does not believe to be trac, im relation fo the per</w:t>
        <w:br/>
        <w:t>onal charaeter oF conduct of any caadisate ov An via</w:t>
        <w:br/>
        <w:t>{ne canuidatue or withdrawal of candidature o any cand</w:t>
        <w:br/>
        <w:t>‘hue shall be punshed wath imprisonment of ether destin:</w:t>
        <w:br/>
        <w:t>‘Som wi say extend fo two years, or wth fine, or with Bot</w:t>
        <w:br/>
        <w:br/>
        <w:br/>
        <w:br/>
        <w:t>Page 190:</w:t>
        <w:br/>
        <w:t>185</w:t>
        <w:br/>
        <w:br/>
        <w:t>9A.15, Section (71H penalises any person who. without</w:t>
        <w:br/>
        <w:t>the written authority ofthe candidate, Incors any expense fot</w:t>
        <w:br/>
        <w:t>the purpose of promoting or procuring the election ofthat cand</w:t>
        <w:br/>
        <w:t>nie, "The: punishment provided under the secon ms Tie ot</w:t>
        <w:br/>
        <w:t>‘Seeeding fae hundred rupees. While this provision fs some</w:t>
        <w:br/>
        <w:t>focsningin elation to an election for sich the relevant election</w:t>
        <w:br/>
        <w:t>ine provides hit o se permoge expen of anda</w:t>
        <w:br/>
        <w:t>It's Anomaloes invelation (0 the much larger numberof eleons</w:t>
        <w:br/>
        <w:t>for wiveh there iso sachin. Even in regard t the parhamen=</w:t>
        <w:br/>
        <w:br/>
        <w:t>ry ud uur elections this section Ba dead eter, We</w:t>
        <w:br/>
        <w:t>propose that Ir eas safely be omited Irom the Penal Code. It</w:t>
        <w:br/>
        <w:t>‘found belt to the le governing a parucolar election to create</w:t>
        <w:br/>
        <w:t>thos offence considered necessary or desirable.</w:t>
        <w:br/>
        <w:br/>
        <w:t>For similar reasons ws coasider that any penal provision Oa</w:t>
        <w:br/>
        <w:t>ties ction 11. shoud be des i</w:t>
        <w:br/>
        <w:t>{Qures candidates to Aesp account of lection expenses, and</w:t>
        <w:br/>
        <w:t>Seed not find place to the Penal Cods.</w:t>
        <w:br/>
        <w:br/>
        <w:t>ite.</w:t>
        <w:br/>
        <w:br/>
        <w:br/>
        <w:t>Page 191:</w:t>
        <w:br/>
        <w:t>Isa:</w:t>
        <w:br/>
        <w:br/>
        <w:t>Caceree 10</w:t>
        <w:br/>
        <w:t>Contents ofthe tual authority of Public Servants</w:t>
        <w:br/>
        <w:br/>
        <w:t>10.4. This Chapter deals with contempt ofthe lawful autho</w:t>
        <w:br/>
        <w:t>of public servants ands meant to enforce obedience and Ye</w:t>
        <w:br/>
        <w:t>the av uoriy The. pena provios the</w:t>
        <w:br/>
        <w:t>‘apier are ts ation to, und notin derogation ofthe powers</w:t>
        <w:br/>
        <w:t>and metho of enforcing sbch obedisce as provided fori the</w:t>
        <w:br/>
        <w:t>laws conferring such pomery eg» by attache and sale of pros</w:t>
        <w:br/>
        <w:t>io of icences and permis ete Iwill be nono</w:t>
        <w:br/>
        <w:t>this Chapter i nked with subs</w:t>
        <w:br/>
        <w:t>Stunde provarons Yo be fou is wich conter the</w:t>
        <w:br/>
        <w:t>Felevam Bowers on This</w:t>
        <w:br/>
        <w:t>ofexprenigi hike uals competent” “legally Bound</w:t>
        <w:br/>
        <w:br/>
        <w:t>ety cancel</w:t>
        <w:br/>
        <w:t>tho pracialy every secon</w:t>
        <w:br/>
        <w:br/>
        <w:t>fnany conerete cate falling</w:t>
        <w:br/>
        <w:t>8 parlicelor ston ot ws Chapter it mil be acsesnry to</w:t>
        <w:br/>
        <w:t>‘ead it'wth the prowsions ofthe slbetantive law from whic the</w:t>
        <w:br/>
        <w:t>ptt cervane eres he auth power 10 ac Come</w:t>
        <w:br/>
        <w:t>‘ently. many questions which aie mn tal fr offences unde</w:t>
        <w:br/>
        <w:t>{thr Chapter uth more on un taterpectation ofthe provisions of</w:t>
        <w:br/>
        <w:t>‘ish suamtive la than on ax interpretaon of the provisions</w:t>
        <w:br/>
        <w:t>of this Chapter. ‘Some controversies which have arisen oder</w:t>
        <w:br/>
        <w:t>{he indivi sections: however. reqare to be considered and wi</w:t>
        <w:br/>
        <w:t>fe dl cine sacri paragapi Ore pn senat</w:t>
        <w:br/>
        <w:t>‘Nom which ws muy make atthe eyimmng is Ma he pon shesents</w:t>
        <w:br/>
        <w:t>[provided inthe several sections efron these of eneney sl,</w:t>
        <w:br/>
        <w:t>{nous opinion. regue to be mcteaed</w:t>
        <w:br/>
        <w:br/>
        <w:t>{0.3 Seco 172 pus any geron wo shonin cde</w:t>
        <w:br/>
        <w:t>{o,av0id service of stimmons ot other proceeding, “The word</w:t>
        <w:br/>
        <w:t>[bscon in th eon as ben hea wide eae by the</w:t>
        <w:br/>
        <w:t>courts 0 a practically Yo cover case of craton "We fepand</w:t>
        <w:br/>
        <w:t>ths wo be saifactery and’ do mot consider that any elrifceany</w:t>
        <w:br/>
        <w:t>amendment ¥ fequisd</w:t>
        <w:br/>
        <w:br/>
        <w:t>‘tis noticed tha the second paragraph refers only tothe peo=</w:t>
        <w:br/>
        <w:br/>
        <w:t>fucion of documents in cour. not to the production of other</w:t>
        <w:br/>
        <w:br/>
        <w:t>things. ‘This omission should be reciied by inperting We words</w:t>
        <w:br/>
        <w:t>‘Fler thing” afer the word “Wocument</w:t>
        <w:br/>
        <w:br/>
        <w:t>‘The punishment provisions should be amendsd as follows:-</w:t>
        <w:br/>
        <w:br/>
        <w:t>{9 hs fst paragraph ofthe setion fr “one mom</w:t>
        <w:br/>
        <w:t>th tne ch may Srced to Bre handed Teper,</w:t>
        <w:br/>
        <w:t>subsite “three months, or with fe. oe wih both</w:t>
        <w:br/>
        <w:br/>
        <w:t>fe i Sa praraph for" month oF</w:t>
        <w:br/>
        <w:t>ine which may extend to ome thousand rupees wih bath,</w:t>
        <w:br/>
        <w:t>subse “one Sear or wih ne ov ah Bote</w:t>
        <w:br/>
        <w:br/>
        <w:t>1</w:t>
        <w:br/>
        <w:br/>
        <w:br/>
        <w:br/>
        <w:t>Page 192:</w:t>
        <w:br/>
        <w:t>wr</w:t>
        <w:br/>
        <w:br/>
        <w:t>19.2. We propose thatthe sume amtentimenss hold also be</w:t>
        <w:br/>
        <w:t>made in secon 17,</w:t>
        <w:br/>
        <w:br/>
        <w:t>10.4 In section 174 ao, the punishment provisions should</w:t>
        <w:br/>
        <w:t>he amended ain section 172. The iusrtigns appear 10: be</w:t>
        <w:br/>
        <w:t>wholly wanecesay as they do not els any dowbifl point and</w:t>
        <w:br/>
        <w:t>mae fally be omuted</w:t>
        <w:br/>
        <w:br/>
        <w:t>“The expresion “inteasionaly oma” has been given some</w:t>
        <w:br/>
        <w:t>what arrow meaniog by the cout and the ples of there having</w:t>
        <w:br/>
        <w:t>bcm Suticient cause for the omion although intentional has</w:t>
        <w:br/>
        <w:t>fesm accepted as valid We do not thing, however, shat</w:t>
        <w:br/>
        <w:t>imenasont-on this poi i neces.</w:t>
        <w:br/>
        <w:br/>
        <w:t>10.5. tn section 178, the same amendments are required to</w:t>
        <w:br/>
        <w:t>he made as thowe proposed abote in ection 172. "The thse</w:t>
        <w:br/>
        <w:t>Now fs fe unnccetary and should be mtd:</w:t>
        <w:br/>
        <w:br/>
        <w:t>19.6. The punishments provided in section 176 should be</w:t>
        <w:br/>
        <w:t>‘reaned co the sae exent 3 the preceding sections Under</w:t>
        <w:br/>
        <w:t>the nine raragraph the maximum panshment showla be three</w:t>
        <w:br/>
        <w:t>‘noth umprnanment and enimite fines an wae the Scorn</w:t>
        <w:br/>
        <w:t>{nthe pragraps. hau be one ea’ prone ane</w:t>
        <w:br/>
        <w:t>tines ne</w:t>
        <w:br/>
        <w:br/>
        <w:t>10.7. The question as to what exacl is the “subj: on which</w:t>
        <w:br/>
        <w:t>s allgs nein aly Boad fer ilormation to</w:t>
        <w:br/>
        <w:t>Sct charge of a police station under section #9(1\8) of</w:t>
        <w:br/>
        <w:t>‘ods of Crimi Procedure gave rae toa difference of opinion</w:t>
        <w:br/>
        <w:t>‘inte wp before a Divison Beach of the Allahabad High</w:t>
        <w:br/>
        <w:t>curt “The beadman who had i fact taken twa) gl from</w:t>
        <w:br/>
        <w:t>‘inge ges pauchayataama in which say stated that the</w:t>
        <w:br/>
        <w:t>[BHT had ded of Growning and sent ito the police station, On</w:t>
        <w:br/>
        <w:t>the quedion whether section 177 of the Penal Code was pl</w:t>
        <w:br/>
        <w:t>sbi Soman. CJ held</w:t>
        <w:br/>
        <w:br/>
        <w:t>“Takiog this section (section 45 (AXA), Cr PC as it</w:t>
        <w:br/>
        <w:t>stands, i only enjoins upon him the duty of commana</w:t>
        <w:br/>
        <w:br/>
        <w:t>{he inormation when he may possess respecting "he oecure</w:t>
        <w:br/>
        <w:t>Fence ol any siden or aneatural death or oF any death under</w:t>
        <w:br/>
        <w:t>siriowy cecum a. Th elon dow toy</w:t>
        <w:br/>
        <w:t>fon the alleged occurence of hy death. The word “subject</w:t>
        <w:br/>
        <w:t>‘sed in Section 177 of the Indian Penal Code means om (0)</w:t>
        <w:br/>
        <w:t>inp matte." Seesion 45 ofthe Criminal Procedure Code Seer</w:t>
        <w:br/>
        <w:t>‘ol sy that he Bound tosapply information on the subject</w:t>
        <w:br/>
        <w:t>‘ta death: which igh perhaps have included both the eases</w:t>
        <w:br/>
        <w:t>‘share a death took place and ease where ao death, Yn fac</w:t>
        <w:br/>
        <w:t>{ook place but saye merely onthe currence of death</w:t>
        <w:br/>
        <w:t>The word “oceurenet sn my opinion i not an equiatent of</w:t>
        <w:br/>
        <w:t>she word “sebject and ecesarilyHmphies that 8 ath os</w:t>
        <w:br/>
        <w:br/>
        <w:t>Be 6 tektoe T LR. 190 AICI, Ts ALR WK ANC,</w:t>
        <w:br/>
        <w:br/>
        <w:t>Seton 14</w:t>
        <w:br/>
        <w:t>Shed</w:t>
        <w:br/>
        <w:br/>
        <w:t>sation 7</w:t>
        <w:br/>
        <w:t>ors.</w:t>
        <w:br/>
        <w:br/>
        <w:br/>
        <w:t>Page 193:</w:t>
        <w:br/>
        <w:t>188</w:t>
        <w:br/>
        <w:br/>
        <w:t>setually occurred and not only that it is alesed to hare ocr</w:t>
        <w:br/>
        <w:t>Fed. Fat was to be held that sis hs Guy to supply nr</w:t>
        <w:br/>
        <w:t>Imaiion on the “subject of an alleged death even thowgh</w:t>
        <w:br/>
        <w:t>‘dea is aken place, the postion of headman Who fot</w:t>
        <w:br/>
        <w:t>4 pak servant, would become Intolerable 3s he would be-</w:t>
        <w:br/>
        <w:t>ote gut under section 176 ofthe Indian Penal Code where</w:t>
        <w:br/>
        <w:t>he mefely oats to expos all Sorts of false rumours that may</w:t>
        <w:br/>
        <w:t>te afiont about alleged deaths even thoughhe may know that</w:t>
        <w:br/>
        <w:t>the persons named are sine. Ht seems that where"2 death</w:t>
        <w:br/>
        <w:t>thas Naken place in suspicious circumstances, Hts the duly</w:t>
        <w:br/>
        <w:t>‘of the beadmaa 10 supply the information be possesses, ans</w:t>
        <w:br/>
        <w:t>fis faite todo So makes him lable under section 177. Bet</w:t>
        <w:br/>
        <w:t>steep death hs tan pce ta secon 197 apie</w:t>
        <w:br/>
        <w:br/>
        <w:t>Bennet J. took a diferent view! =</w:t>
        <w:br/>
        <w:br/>
        <w:t>The word “subject, mach wider and the subject here</w:t>
        <w:br/>
        <w:t>is sudden or unmatral deuth™ ‘The doy oF the mks</w:t>
        <w:br/>
        <w:t>der section 48 to report trv facts regard fo th</w:t>
        <w:br/>
        <w:t>Jet heomus to report an occurence he's guty oF an omne-</w:t>
        <w:br/>
        <w:t>Son under scion 175 ofthe Indian Penal Code. and fe</w:t>
        <w:br/>
        <w:t>Fahely report an oxcurrence where there mas no acorrence</w:t>
        <w:br/>
        <w:t>‘or he makes some fase statement sbout am exeurtence. he</w:t>
        <w:br/>
        <w:t>WF guilty under secon 117-100 not consider Wt correc</w:t>
        <w:br/>
        <w:t>to Say that the subject under sction 17 the “cturencs)</w:t>
        <w:br/>
        <w:t>Becaue an osrurrence i only particular intaee and The</w:t>
        <w:br/>
        <w:t>Mord subject imphes something which common to &gt;</w:t>
        <w:br/>
        <w:t>amber of instances all of which are class wader one sub</w:t>
        <w:br/>
        <w:t>‘Ee, Here the aia Round to “cmmuncate forth</w:t>
        <w:br/>
        <w:t>Sith any toformation ay" postess respecting</w:t>
        <w:br/>
        <w:t>tn instance ofthe subject of "sudden or unnatorat Gath”</w:t>
        <w:br/>
        <w:br/>
        <w:t>Rachpal Singh, J. to whom this diference of opinion, was</w:t>
        <w:br/>
        <w:t>fered hel? "that ds none of the events enumerated cause</w:t>
        <w:br/>
        <w:t>(a) sesuon 43 of Criminal Procedure Code had happens.</w:t>
        <w:br/>
        <w:t>‘cannot be sid that the accused was fepslly hound</w:t>
        <w:br/>
        <w:t>{aformation 10 the police aod thatthe fale information which</w:t>
        <w:br/>
        <w:t>ie'pae tothe police does not ing hes case wth the four</w:t>
        <w:br/>
        <w:t>Coenen of section 177 of the Indian Penal Code™</w:t>
        <w:br/>
        <w:br/>
        <w:t>W appears 69 us, if_we may say so, with respec, that the</w:t>
        <w:br/>
        <w:t>view allen by’ Sulaiman, CJ and Rachpal Singh. J. very</w:t>
        <w:br/>
        <w:t>barron. We find ourselves in apfeoment with Bennet, I=</w:t>
        <w:br/>
        <w:t>Feasoning that the word "subject in section 17 ugh</w:t>
        <w:br/>
        <w:br/>
        <w:t>‘be confined Yo the particular matir 10 be forted but should</w:t>
        <w:br/>
        <w:t>‘be Gonstrued widely to” cover the entre fld within which that</w:t>
        <w:br/>
        <w:t>falter fall. "Sie, homever, this question has not arsen ts</w:t>
        <w:br/>
        <w:t>ny other High Court. we a not recommend any amendment</w:t>
        <w:br/>
        <w:t>Sa'danly the pontion.</w:t>
        <w:br/>
        <w:br/>
        <w:t>2 Bin «Latin UCR. 95? AB T6219; ALR. 1936 AN HH,</w:t>
        <w:br/>
        <w:br/>
        <w:br/>
        <w:t>Page 194:</w:t>
        <w:br/>
        <w:t>19</w:t>
        <w:br/>
        <w:br/>
        <w:t>1038. The Explanation to section 177 mentions some, but</w:t>
        <w:br/>
        <w:t>not ally of the offences mentioned tn sections 44 (1) and</w:t>
        <w:br/>
        <w:t>{e) of * the Criminal Procedure. Code. Sections 121 to 126</w:t>
        <w:br/>
        <w:t>hop 143," 148, "1, 1a)" and 148 0¢ the Penal Code’ men-</w:t>
        <w:br/>
        <w:t>‘loned un the former section and sections 231 to 238 and 389A</w:t>
        <w:br/>
        <w:t>{o 489 mentioned in the ater secton are eft out of the</w:t>
        <w:br/>
        <w:t>Fxplanaion Yor no. apparent reason. "The resllant pas</w:t>
        <w:br/>
        <w:t>ik unsastactory. "Since sections #41) and S3(1\@) ‘of the</w:t>
        <w:br/>
        <w:t>‘Ceiminal Brocedige Code cast on persons in India a uty 10</w:t>
        <w:br/>
        <w:t>Teor crn ofr samme ont of Ti, ler that</w:t>
        <w:br/>
        <w:t>Hi those -pencer should be covered by the Explanation 10</w:t>
        <w:br/>
        <w:t>cei 177° of the Penal Code.” Enumeration of the sectors</w:t>
        <w:br/>
        <w:t>(oF this Code stating to those offences i, however, not necessary</w:t>
        <w:br/>
        <w:t>‘See the uy 10 pie” taformation ia tespect of thei commis</w:t>
        <w:br/>
        <w:t>‘Som arses Tom provisions (Goch as sections 44 and 48 of the</w:t>
        <w:br/>
        <w:t>Criminal Procedure Code) which enumerate ot otherwise</w:t>
        <w:br/>
        <w:t>Spey the ‘offences in “question,</w:t>
        <w:br/>
        <w:br/>
        <w:t>“The Explanation may accowdingy be revised to read:—</w:t>
        <w:br/>
        <w:br/>
        <w:t>“Evplanation.—In section 176 and in this section, the</w:t>
        <w:br/>
        <w:t>word ‘offence’ includes any act commited at an place out</w:t>
        <w:br/>
        <w:t>‘Ot india which, commited in India. would be punishable</w:t>
        <w:br/>
        <w:t>‘Inder this Coies and the word. “offender cludes any per=</w:t>
        <w:br/>
        <w:t>Son Uh is ulleged To have been gully of any such acl</w:t>
        <w:br/>
        <w:br/>
        <w:t>10.9, The ewe ilastrations gen in the section do not appear</w:t>
        <w:br/>
        <w:t>o be oF any fal lp and may be omited</w:t>
        <w:br/>
        <w:br/>
        <w:t>10.10. The punishment for an offence under the fst para-</w:t>
        <w:br/>
        <w:t>raph may be Sighly enhanced by omiting the words "which</w:t>
        <w:br/>
        <w:t>fmay extend to one thousand Tope</w:t>
        <w:br/>
        <w:br/>
        <w:t>10.11, The next thee sections do not cal for any comments</w:t>
        <w:br/>
        <w:t>capt in fepard to the maximum pnishment provided therein.</w:t>
        <w:br/>
        <w:t>in sdions Tang 179, the hot ol one thousdod tupecs or the</w:t>
        <w:br/>
        <w:t>Fine may be removed by omitting the words “which may extend</w:t>
        <w:br/>
        <w:t>ovene thownd rupees". In section 160, the. punishment</w:t>
        <w:br/>
        <w:t>‘movided may be eshanced to “simple imprisonment for erm</w:t>
        <w:br/>
        <w:t>ich'may’ extend to sm montbes or with fine or with both</w:t>
        <w:br/>
        <w:br/>
        <w:t>10.12. No change is ecded in section 181</w:t>
        <w:br/>
        <w:br/>
        <w:t>10.13. There is some sncertainny as to wheter information</w:t>
        <w:br/>
        <w:br/>
        <w:t>‘anseer to questions pat by 2 public servant falls under</w:t>
        <w:br/>
        <w:t>132 "The majority of the Fgh Cours have anered</w:t>
        <w:br/>
        <w:t>ef gueson tthe arte and taker a roa iw abot</w:t>
        <w:br/>
        <w:t>the spe of the word "They diagree ith the eater</w:t>
        <w:br/>
        <w:t>{Uinore case? on the subject, which finite secon 182 t volun</w:t>
        <w:br/>
        <w:t>teed statements We also think that there 1s no jostfeation</w:t>
        <w:br/>
        <w:t>TSe"comiruing the expression "gives Information’ natrowly</w:t>
        <w:br/>
        <w:br/>
        <w:t>1, stan «Erp, AUR. 198 a</w:t>
        <w:br/>
        <w:br/>
        <w:t>‘geen 77</w:t>
        <w:br/>
        <w:t>fore</w:t>
        <w:br/>
        <w:br/>
        <w:t>Secon</w:t>
        <w:br/>
        <w:br/>
        <w:br/>
        <w:t>Page 195:</w:t>
        <w:br/>
        <w:t>Sion</w:t>
        <w:br/>
        <w:t>on 20</w:t>
        <w:br/>
        <w:br/>
        <w:t>ish</w:t>
        <w:br/>
        <w:t>cre</w:t>
        <w:br/>
        <w:br/>
        <w:t>By</w:t>
        <w:br/>
        <w:t>ee</w:t>
        <w:br/>
        <w:br/>
        <w:t>ste of koala</w:t>
        <w:br/>
        <w:t>2 ant Rope, Vl pan</w:t>
        <w:br/>
        <w:br/>
        <w:t>190</w:t>
        <w:br/>
        <w:br/>
        <w:t>A Kerala case" however, istaes the spi poston 3 =</w:t>
        <w:br/>
        <w:t>igs sateen ender scion ot the Cia rose</w:t>
        <w:br/>
        <w:t>ole." Here ao the postion wil be Changed ter the ote</w:t>
        <w:br/>
        <w:t>son tanner ute aed i thas sy Ses</w:t>
        <w:br/>
        <w:t>Forde st Rept te Cae Chinn ro</w:t>
        <w:br/>
        <w:t>re cumstances, we JO ot songs an) ead</w:t>
        <w:br/>
        <w:t>‘ment of section 182 in this respect, *</w:t>
        <w:br/>
        <w:br/>
        <w:t>10.4. The overlapping between, section 12 and section</w:t>
        <w:br/>
        <w:t>2UL wil be alt thm the next Chap</w:t>
        <w:br/>
        <w:br/>
        <w:t>1015, The punishment provided in this section should be</w:t>
        <w:br/>
        <w:t>inereated 10° Simpmooement of er desipon for's ter</w:t>
        <w:br/>
        <w:t>sc ay cxtend't0 ove ran or with nee cr Sth</w:t>
        <w:br/>
        <w:t>oi</w:t>
        <w:br/>
        <w:br/>
        <w:t>10, Scion 183 pues vest 1 he keg of a</w:t>
        <w:br/>
        <w:t>property by the lawiul'suhonty of a pablic servant "We Bn</w:t>
        <w:br/>
        <w:t>that there is confct between the Madras High Court? and the</w:t>
        <w:br/>
        <w:t>‘Bombay High Court regarcing the consiracuon of the words</w:t>
        <w:br/>
        <w:t>“lawful authority”. The Madras High Cour, tehing on the</w:t>
        <w:br/>
        <w:t>first and second paragraphs of vection 95, his eld tat the</w:t>
        <w:br/>
        <w:t>‘80 stetions 99 ad 183 should be construed together. 2d ta.</w:t>
        <w:br/>
        <w:t>fen if the act of the public tervant f not snty uss) a</w:t>
        <w:br/>
        <w:t>hevertelese. whete he acts im good falth under colour of os</w:t>
        <w:br/>
        <w:t>he shook be deemed to" be Sting in lawful authority ad</w:t>
        <w:br/>
        <w:t>Fesatance (0 hi action should be held to" be an oflenceunder</w:t>
        <w:br/>
        <w:t>‘ection 183. The Bombay’ High Court has dssened from the</w:t>
        <w:br/>
        <w:t>‘ew and eld that resitance fo the acon of a publi oMicr</w:t>
        <w:br/>
        <w:t>wich not sinelyjstiable by tae, even though the action</w:t>
        <w:br/>
        <w:t>‘nay te done in good faith under cotoer of sce will aot be</w:t>
        <w:br/>
        <w:t>Puonishable under this section. "We consider that ihe. Bombay</w:t>
        <w:br/>
        <w:t>‘ow i the correc view, and since the question has not arses</w:t>
        <w:br/>
        <w:t>Chewhere, we tecommend no amendment onthe point. "One</w:t>
        <w:br/>
        <w:t>ots, honeve. favoured the Madras wew and seggesied an</w:t>
        <w:br/>
        <w:t>amendment to pve eet 10</w:t>
        <w:br/>
        <w:br/>
        <w:t>1017. The mens ree for the purposes of this section res:</w:t>
        <w:br/>
        <w:t>usted’ to intentional “obstruction. "We eonsder that know</w:t>
        <w:br/>
        <w:t>ledge of likethiood of obstruction also should be covered ss</w:t>
        <w:br/>
        <w:br/>
        <w:t>‘The offence under this scion i a petty one, nd imprison</w:t>
        <w:br/>
        <w:t>rent is not necessary. It should be removed. The fine, however,</w:t>
        <w:br/>
        <w:br/>
        <w:t>3 Quvo npr ¥- Temhicaniols Paha, 998) LLR. 21 Std 78</w:t>
        <w:br/>
        <w:t>4 Sakina ae Par 9, Ep ALR, 138 Bom 33</w:t>
        <w:br/>
        <w:br/>
        <w:br/>
        <w:t>Page 196:</w:t>
        <w:br/>
        <w:t>wt</w:t>
        <w:br/>
        <w:br/>
        <w:t>should be inseused from Rs, 500.00 to Rs. 100. Aevordinaly,</w:t>
        <w:br/>
        <w:t>Seal Tt maybe reve ay below</w:t>
        <w:br/>
        <w:br/>
        <w:t>“184 Obsructing sale af property offer for sale</w:t>
        <w:br/>
        <w:t>‘bv author of pride servant”</w:t>
        <w:br/>
        <w:br/>
        <w:t>Whoever solustarily obstructs any sale of propery afered</w:t>
        <w:br/>
        <w:t>Toate by the nal eumonty of any publ servant as</w:t>
        <w:br/>
        <w:t>Sti shld be ponthed sh ie which may extend to one</w:t>
        <w:br/>
        <w:t>howd pee</w:t>
        <w:br/>
        <w:br/>
        <w:t>1018. The punishment provided in section 18S may also</w:t>
        <w:br/>
        <w:t>‘pe the same in the preceding secon, i fine upto RS 1,000</w:t>
        <w:br/>
        <w:t>bot no Imprisonment</w:t>
        <w:br/>
        <w:br/>
        <w:t>1029. Section 186 ponahes a, person sto voluntarily, aby</w:t>
        <w:br/>
        <w:t>strats pube svat" the dclarge of iy publec functions.</w:t>
        <w:br/>
        <w:t>Thee wd Coan juin opine rend hecosction</w:t>
        <w:br/>
        <w:t>2S the Seton sont sina to thar relating tothe words</w:t>
        <w:br/>
        <w:t>“Tawtl authority” under section 183._"Do\ these words nclode</w:t>
        <w:br/>
        <w:t>atin! cada he</w:t>
        <w:br/>
        <w:t>4 the inlee een those aes ot irl jos</w:t>
        <w:br/>
        <w:t>finn are Sone by pub servants goad Toth unde? colout</w:t>
        <w:br/>
        <w:t>ee i nein oc hr the avo estos</w:t>
        <w:br/>
        <w:t>‘So the subject Even in the sure High Court the decisions</w:t>
        <w:br/>
        <w:t>Fine nat eco uns! Th Contre his teen telefed</w:t>
        <w:br/>
        <w:t>13 in a jodgement-of the Supreme Coutt? but nat seid by that</w:t>
        <w:br/>
        <w:t>indgemant Thre Is mo need 10 dices the teltive mes</w:t>
        <w:br/>
        <w:t>ne tuo siews._ One of us was i favour of beta! conse</w:t>
        <w:br/>
        <w:br/>
        <w:t>ire nor a pina</w:t>
        <w:br/>
        <w:t>{ocntioned in the Bst two paragraph of section 9, an sugested</w:t>
        <w:br/>
        <w:t>By" amendment (0 secon 18) by way of ricaton. The</w:t>
        <w:br/>
        <w:t>irajory however, were of the view thatthe only obstrotiOns</w:t>
        <w:br/>
        <w:t>SF thows cons of public sereants wich are scl i aeeor=</w:t>
        <w:br/>
        <w:t>"5 should be punishable. view of this sie</w:t>
        <w:br/>
        <w:t>ice of opinon among ts, we do not recommend any amend</w:t>
        <w:br/>
        <w:t>fort woth secon may emai in he” preset form and</w:t>
        <w:br/>
        <w:t>the law may be cried and when the matter i taken Zo the</w:t>
        <w:br/>
        <w:t>Seireme' Coun</w:t>
        <w:br/>
        <w:br/>
        <w:t>10.20, There is 9 contict of deciions as 10 the cope ofthe</w:t>
        <w:br/>
        <w:t>‘sort “abstraction” in section 186.""The same. question has</w:t>
        <w:br/>
        <w:t>Siko been dhcued at length in several” Engish eases. These</w:t>
        <w:br/>
        <w:t>Sevsions English as well av Indian. do not yield a precise test</w:t>
        <w:br/>
        <w:t>Seto what consiutes obstruction. We considered sugges</w:t>
        <w:br/>
        <w:t>Tio that it should be made cleat e, by am explanation. th</w:t>
        <w:br/>
        <w:br/>
        <w:t>2 See for insane Ble Joi MLR. 3, Boe 377</w:t>
        <w:br/>
        <w:t>2. Sah Rear Ja AVR. 1951, 200; 1951, SE 33</w:t>
        <w:br/>
        <w:br/>
        <w:t>Sons</w:t>
        <w:br/>
        <w:br/>
        <w:t>Secson 1</w:t>
        <w:br/>
        <w:t>ae</w:t>
        <w:br/>
        <w:t>Coes</w:t>
        <w:br/>
        <w:t>Sosy</w:t>
        <w:br/>
        <w:br/>
        <w:t>Sect ts</w:t>
        <w:br/>
        <w:t>see</w:t>
        <w:br/>
        <w:br/>
        <w:br/>
        <w:t>Page 197:</w:t>
        <w:br/>
        <w:t>92</w:t>
        <w:br/>
        <w:br/>
        <w:t>obstruction’ is not confined to physical obstraction. but the</w:t>
        <w:br/>
        <w:t>Inajrity of us wore notin favour of HH courts have due re-</w:t>
        <w:br/>
        <w:t>{ard 10 the Gationary meaning of the Word ‘ebstacton' (which</w:t>
        <w:br/>
        <w:t>Franing fe fairy wide) then Ro difclly should arse” English</w:t>
        <w:br/>
        <w:t>(hse felting to Seton "31C), Pouce Act 1961 (reat</w:t>
        <w:br/>
        <w:t>‘corresponding therio} also leave the matter elas</w:t>
        <w:br/>
        <w:t>nnendment "hr therefore. recommended on thi otn.</w:t>
        <w:br/>
        <w:br/>
        <w:t>Soo 1021. The maximum punishment, now provided in section</w:t>
        <w:br/>
        <w:t>TRemee- 186. thee months” imprisonment. oF ne upto Rs $90, of both</w:t>
        <w:br/>
        <w:t>sect "© may beimcreaed to sn months or with fine, oF with Bot</w:t>
        <w:br/>
        <w:br/>
        <w:t>been, 1022. In connection with ection 187, there i &amp; suggestion?</w:t>
        <w:br/>
        <w:br/>
        <w:t>Feta to Metal” semen, i a Meee</w:t>
        <w:br/>
        <w:t>EOS id als ME ae a ite NE yt tar</w:t>
        <w:br/>
        <w:t>SER 2S ST Gye ie Cait eda Coil enema</w:t>
        <w:br/>
        <w:t>Sa Te Ohi Seman at Ske ht</w:t>
        <w:br/>
        <w:t>Smee Seeds re ugh te memraniey a sen</w:t>
        <w:br/>
        <w:br/>
        <w:t>Signature of the search memoranda has Beem held 10 be not</w:t>
        <w:br/>
        <w:t>‘bliaatory under the law as ft now stands,» bat that prowsion</w:t>
        <w:br/>
        <w:t>fed not be alteed. An-amendment providing that search</w:t>
        <w:br/>
        <w:t>stineses are bound to sig the hse may cfeatepracical i</w:t>
        <w:br/>
        <w:t>Sis,‘The lnm mould then have to. provide fora contingency</w:t>
        <w:br/>
        <w:t>where the witaessed nd ‘or allege thatthe. search record</w:t>
        <w:br/>
        <w:t>Insccuraie, We do not consider that any amendment of section</w:t>
        <w:br/>
        <w:t>Te necessary on ths point.</w:t>
        <w:br/>
        <w:br/>
        <w:t>ete She</w:t>
        <w:br/>
        <w:t>Se certo</w:t>
        <w:br/>
        <w:t>Ter eaees poe</w:t>
        <w:br/>
        <w:br/>
        <w:t>4, Seb Beatie Eye, BOTH R B59; Bern w. Stevens (1940) T KB Hechler x</w:t>
        <w:br/>
        <w:br/>
        <w:t>niKe,</w:t>
        <w:br/>
        <w:br/>
        <w:t>Spe Sai ER ete Scone Sok OA. aS Al</w:t>
        <w:br/>
        <w:t>FP NorSe4.cr 3, No 10k page 254 (Ss K. Rah ers gon.</w:t>
        <w:br/>
        <w:br/>
        <w:t>fon Rosas Eps ANRC 1998 Pat 0, 47,4. 412 (FB) My iw,</w:t>
        <w:br/>
        <w:br/>
        <w:br/>
        <w:t>Page 198:</w:t>
        <w:br/>
        <w:t>19s</w:t>
        <w:br/>
        <w:br/>
        <w:t>1025. One of us was of the view, that in the pena section</w:t>
        <w:br/>
        <w:t>mere dsabedence ofa duly promulgated order shoud be made</w:t>
        <w:br/>
        <w:br/>
        <w:t>imbables and tat ihe eft of uch dsobedionee need not</w:t>
        <w:br/>
        <w:br/>
        <w:t>Included 28 a necessary ingredient of the offence An order</w:t>
        <w:br/>
        <w:t>der accion. 194, Criminal Procedure Code. will be 4 valid</w:t>
        <w:br/>
        <w:t>grat al te Mgt com that such 2h ore tou</w:t>
        <w:br/>
        <w:t>fepromulgaed for the porpose of preventing ‘bstracton</w:t>
        <w:br/>
        <w:t>yee or intey Se RAT ebm sagan</w:t>
        <w:br/>
        <w:t>inyory tary person lawfully employed or danger to Reman</w:t>
        <w:br/>
        <w:t>izeheat or Ziety ot disturbance of pube tangullay or</w:t>
        <w:br/>
        <w:t>fri or an aay th onder to prove the valiity of the order</w:t>
        <w:br/>
        <w:t>icin Siways be seatary for the prosecution t0 show th</w:t>
        <w:br/>
        <w:t>there as such ra on the de ofthe promlgation of the oder</w:t>
        <w:br/>
        <w:t>Borst require the proscition to farther prove, not oni i</w:t>
        <w:br/>
        <w:t>Uhedtene O's aid order unde aecton 14%, bat ato the elect</w:t>
        <w:br/>
        <w:t>fr tendency of such dsobedieace wil be puting a0 enormous</w:t>
        <w:br/>
        <w:t>Soudan om the promcon, and may well rut the giving of</w:t>
        <w:br/>
        <w:t>Perjred evidence.” Moresver. such &amp; provision ts ous, the</w:t>
        <w:br/>
        <w:t>SGxeme of the general peowision dealing with divobedlence of</w:t>
        <w:br/>
        <w:t>fiders of pubie servant in” Chapter 10. where the mere. act</w:t>
        <w:br/>
        <w:t>Sr Gisobedlene i made punishable. lence, thowgh an accused</w:t>
        <w:br/>
        <w:t>froweuted niet section 188, EP-C, Wil alvaye have Oe ght</w:t>
        <w:br/>
        <w:t>{Show tha edt mas ot vay made bru the re</w:t>
        <w:br/>
        <w:t>‘rating conditions reqored for the. promulgation ofthe</w:t>
        <w:br/>
        <w:t>‘ede ts specie section 148, Ck, BC, were aot present when</w:t>
        <w:br/>
        <w:t>the order was promotnaed,netertiless the proseciion should</w:t>
        <w:br/>
        <w:t>tox be requed to further prove, ser proving the dobodince</w:t>
        <w:br/>
        <w:t>‘of the order, that such Ghobedience ether caused ot hada</w:t>
        <w:br/>
        <w:t>teedency to’ cause the vareut Taka. mentoned. above. He</w:t>
        <w:br/>
        <w:t>{Graber pointed out thatthe exeumstance. present onthe date</w:t>
        <w:br/>
        <w:t>‘of the promalgation of an ender under section 144, Cr. Pe</w:t>
        <w:br/>
        <w:t>Sot ema omega, ott aan</w:t>
        <w:br/>
        <w:t>present on the date on which the order was di a</w:t>
        <w:br/>
        <w:t>Trany" instances. the mere promblation of thy ore nder</w:t>
        <w:br/>
        <w:t>fstion "14a, Cr. PC” may have the salutary effec in preven.</w:t>
        <w:br/>
        <w:t>ing the vanous ks mentioned im that section. Ia person,</w:t>
        <w:br/>
        <w:t>Theta, desbeyt such ander {which has proved fo be</w:t>
        <w:br/>
        <w:t>‘fictive forthe purpose for which was promulgated), i wil</w:t>
        <w:br/>
        <w:t>fe aia forthe proncution to show that on the date ofthe</w:t>
        <w:br/>
        <w:t>&lt;Ssabediene the asf oF disobedence had any auch’ tendency a5</w:t>
        <w:br/>
        <w:t>‘required in section T98. Tie person who” deliberately Rots</w:t>
        <w:br/>
        <w:t>1 Lil order shoud noc bene from it effectiveness</w:t>
        <w:br/>
        <w:br/>
        <w:t>Mujorty of us were, howeser. sot in favour of this view</w:t>
        <w:br/>
        <w:t>Section TBE. though mainly sefeitieg to otders ‘under section</w:t>
        <w:br/>
        <w:t>Tat, Cr_ PC nde enough to include violations of some order</w:t>
        <w:br/>
        <w:t>Under Specat "laws, and" mere sobedience of even</w:t>
        <w:br/>
        <w:t>iid oedet should not be made punishable unless it caused of</w:t>
        <w:br/>
        <w:t>Tada tendency 0 case one of the harmful efetsmenioned</w:t>
        <w:br/>
        <w:t>{othe section</w:t>
        <w:br/>
        <w:br/>
        <w:t>In siew of the absence of agreement, we do mot propose any</w:t>
        <w:br/>
        <w:t>amendment to the section of this p</w:t>
        <w:br/>
        <w:br/>
        <w:t>Met I,</w:t>
        <w:br/>
        <w:br/>
        <w:br/>
        <w:br/>
        <w:t>Page 199:</w:t>
        <w:br/>
        <w:t>198</w:t>
        <w:br/>
        <w:br/>
        <w:t>ing, 1026 The following minor amendments are resomnmend-</w:t>
        <w:br/>
        <w:br/>
        <w:t>1) Inthe punishment provision. the iit of one thousand</w:t>
        <w:br/>
        <w:t>Topoes Tor the fine may be removed by orang the</w:t>
        <w:br/>
        <w:t>‘nora “hich may extend to one thoucand raps"</w:t>
        <w:br/>
        <w:br/>
        <w:t>(i) fe the Fxplanation. the word “goterplate in the frst</w:t>
        <w:br/>
        <w:t>Nentence B ampocie nd fot in acd wit Hs oszal</w:t>
        <w:br/>
        <w:t>{rminoiogy. The second” smtence is ‘Unnecscarily</w:t>
        <w:br/>
        <w:t>‘xpontary” and abo sighs misleading. "The txple</w:t>
        <w:br/>
        <w:t>ation maybe shortened. to "read</w:t>
        <w:br/>
        <w:br/>
        <w:t>‘Eyplaation:— i not aecesary that the ofend:e</w:t>
        <w:br/>
        <w:t>sro that hi</w:t>
        <w:br/>
        <w:br/>
        <w:t>iy The ihtation does not lacdate any doubsil poi</w:t>
        <w:br/>
        <w:t>{Indio hic the words "and thereby causes danger ot</w:t>
        <w:br/>
        <w:t>{Bot are pot pareuarly apt, The illstation should</w:t>
        <w:br/>
        <w:t>be omited</w:t>
        <w:br/>
        <w:br/>
        <w:t>econ, 27. No changes are required in sections 189 and 190.</w:t>
        <w:br/>
        <w:br/>
        <w:t>feta (077 Netane we rece 39 and</w:t>
        <w:br/>
        <w:br/>
        <w:br/>
        <w:t>Page 200:</w:t>
        <w:br/>
        <w:t>Caren 1</w:t>
        <w:br/>
        <w:br/>
        <w:t>(OF FALSE EVIDENCE AND OFFENCES</w:t>
        <w:br/>
        <w:t>‘AGAINST. PURLIC JUSTICE</w:t>
        <w:br/>
        <w:br/>
        <w:t>1.1. Perjury and other offences against public justies ace</w:t>
        <w:br/>
        <w:t>slr nner wa ihe Chapt Phe rans</w:t>
        <w:br/>
        <w:t>of thee "provwom wide and early everythin</w:t>
        <w:br/>
        <w:t>fnklied 1d otra the adminbteaion of jutce hat Been</w:t>
        <w:br/>
        <w:t>fevered. thas theefare Been unsceess</w:t>
        <w:br/>
        <w:br/>
        <w:t>many hangs except f0 Femove Wor</w:t>
        <w:br/>
        <w:br/>
        <w:t>ce us to. make</w:t>
        <w:br/>
        <w:t>uh</w:t>
        <w:br/>
        <w:br/>
        <w:t>14.2. Section 191 defines ving fae evidence’, and section</w:t>
        <w:br/>
        <w:t>102 defines “breatng Take evidence while the thrze push</w:t>
        <w:br/>
        <w:t>Jing Sections thit follow trea the two ake.” Under Sect</w:t>
        <w:br/>
        <w:t>TM, hen a person who fe legally bound to sale the woth of</w:t>
        <w:br/>
        <w:t>to make Searation, makes any statement which i fa</w:t>
        <w:br/>
        <w:br/>
        <w:t>‘when he nowy or lies to be</w:t>
        <w:br/>
        <w:br/>
        <w:t>Weiter he gives fabe evdence. Under section 192, ia pasion</w:t>
        <w:br/>
        <w:t>inte any Smcance to ext, make any fae en in</w:t>
        <w:br/>
        <w:t>Shy book ef record, of makes any document containing a false</w:t>
        <w:br/>
        <w:t>Stoleimen, Intending that any of these may appeat in evience</w:t>
        <w:br/>
        <w:t>Sed mind the pean deaig. wh the mater, Ne betes</w:t>
        <w:br/>
        <w:br/>
        <w:t>11.3, Regudiog. these defitions, one suggestion poiced</w:t>
        <w:br/>
        <w:t>by os was that an accused pefson, while deendieg himsell</w:t>
        <w:br/>
        <w:t>Sesion a crimmat charge, shouldbe’ put outsige the scope ot</w:t>
        <w:br/>
        <w:t>‘Solon 1h aw Nein 192 aretha tat</w:t>
        <w:br/>
        <w:t>Fetoo much fo expect that a person accused ofa serious offence</w:t>
        <w:br/>
        <w:t>‘Soul ‘not be tempied to give oF fabricate fae evidence. We</w:t>
        <w:br/>
        <w:t>fre unable ¢@ aceepe this Is quite toe that an accused</w:t>
        <w:br/>
        <w:t>making a satement under section 2 of the Criminal. Proce:</w:t>
        <w:br/>
        <w:t>Sie ode ene bere if any pat ofthe alee</w:t>
        <w:br/>
        <w:t>Jeisle but that ts hecnce the accused isnot legally bound 10</w:t>
        <w:br/>
        <w:t>te the’ truths However, the tow requires that he oust</w:t>
        <w:br/>
        <w:t>ate the truth, cig, when he, giver etdence under section</w:t>
        <w:br/>
        <w:t>SE2A, there igo Teason hy he shoukd wot be bound by that</w:t>
        <w:br/>
        <w:t>eqenement, "We sce no jstfeation. general for giving” 2</w:t>
        <w:br/>
        <w:br/>
        <w:t>any acconed person 1 obstrUet the coutse of juice,</w:t>
        <w:br/>
        <w:br/>
        <w:t>ise or Taicated evidence in cour</w:t>
        <w:br/>
        <w:br/>
        <w:t>Befetons</w:t>
        <w:br/>
        <w:t>Bh</w:t>
        <w:br/>
        <w:br/>
        <w:t>Mates</w:t>
        <w:br/>
        <w:t>eae</w:t>
        <w:br/>
        <w:t>best</w:t>
        <w:br/>
        <w:br/>
        <w:br/>
        <w:t>Page 201:</w:t>
        <w:br/>
        <w:t>6</w:t>
        <w:br/>
        <w:br/>
        <w:t>wen considers it expedient; and, when the question of insti-</w:t>
        <w:br/>
        <w:t>ing such a prosecution is aid, the quesnon of materiality</w:t>
        <w:br/>
        <w:t>‘an be propedy considered, No husm has beer caused by the</w:t>
        <w:br/>
        <w:t>siting detmition and we do not propose any change.</w:t>
        <w:br/>
        <w:br/>
        <w:t>11S, Regarding section 192 there seem to be some confit</w:t>
        <w:br/>
        <w:t>cof decisions’ ts to whether fabricated evidence which may Not</w:t>
        <w:br/>
        <w:t>be ‘admsibie i within the ebation. White the Allhabad&gt;</w:t>
        <w:br/>
        <w:t>{isd Patna’ High Courts have taken a narrow view, he Cakuta</w:t>
        <w:br/>
        <w:t>Siow! ip that, under secon 192, the tention thal creates</w:t>
        <w:br/>
        <w:t>{he criminal fence, andthe quesuon whether, under the terms</w:t>
        <w:br/>
        <w:t>‘OF the law the dociment fy Sdmisuble io evidence or hots</w:t>
        <w:br/>
        <w:t>tmmaieral, “That Court observed —</w:t>
        <w:br/>
        <w:br/>
        <w:t>‘The deciions of High Courts ia (nda, at any rate</w:t>
        <w:br/>
        <w:t>some of them, sould soem to show that section 192.</w:t>
        <w:br/>
        <w:t>Iitted to such caves as those which the fabcated evi</w:t>
        <w:br/>
        <w:t>age i in fat adie unde the ters ft of</w:t>
        <w:br/>
        <w:t>fidence. Speaking Tor -mysel, T have the gravest doubt</w:t>
        <w:br/>
        <w:t>Sthether those dessions ae correct I think the words</w:t>
        <w:br/>
        <w:t>‘of the section will show that isthe intention that creates</w:t>
        <w:br/>
        <w:t>the eviounalollence and. not the fact m8 (0 whether, Under</w:t>
        <w:br/>
        <w:t>fhe term of the lw, the document is admisible in ev</w:t>
        <w:br/>
        <w:t>‘deoce The view ‘expresied in the “eases mentioned</w:t>
        <w:br/>
        <w:t>Iipht rave considerable dificlty ia eases where the Judge</w:t>
        <w:br/>
        <w:br/>
        <w:t>hha impropery admitted im evdencea document ota</w:t>
        <w:br/>
        <w:t>IMaleehder the terms ot Oe aw”</w:t>
        <w:br/>
        <w:br/>
        <w:t>In a later Calcutta cate, it was held thatthe mere fat that</w:t>
        <w:br/>
        <w:t>1 document would be ultimately inadmissible in endence, does</w:t>
        <w:br/>
        <w:t>fot necesarily take 3 out ofthe mischief of section 193</w:t>
        <w:br/>
        <w:br/>
        <w:t>In an eatly Lahore case* the Court stated the postion as</w:t>
        <w:br/>
        <w:t>follows —</w:t>
        <w:br/>
        <w:br/>
        <w:t>“The appellant did not produce Ex. P.C2 in original</w:t>
        <w:br/>
        <w:t>bt a copy there, Ex, P-A. The weight of authority is in</w:t>
        <w:br/>
        <w:t>Favour ot the view thst there can be no fabecaion of</w:t>
        <w:br/>
        <w:t>fale evince within the messing of section 192, LP.C,</w:t>
        <w:br/>
        <w:t>IWibe‘ evidence 1) not adele In Hel</w:t>
        <w:br/>
        <w:br/>
        <w:t>‘Seen a Code of Crminat rostore 198</w:t>
        <w:br/>
        <w:t>Bog.» Mat (19) LR? A 105</w:t>
        <w:br/>
        <w:t>‘rp. Gut Sosy, (HKD) LL. 6 Al</w:t>
        <w:br/>
        <w:t>QE v- Real Kare, (97) UL RW AL 35,</w:t>
        <w:br/>
        <w:t>QB, Zoi Hare, 99 TLR. 21 AML 19; ans</w:t>
        <w:br/>
        <w:t>ag. vs Mal Sp (906) LL 8 A 2</w:t>
        <w:br/>
        <w:t>2. Ml Soph Th Ste, AT 1956 Pat 156 156,19</w:t>
        <w:br/>
        <w:t>5) Be RBar A DIS Cl 85S,</w:t>
        <w:br/>
        <w:t>© ep L RENN TR sista oh an sac rae</w:t>
        <w:br/>
        <w:t>+ stot Chora. Bmp 4 (194) 1 CAL 65; A.B, 1900 Cal 0,</w:t>
        <w:br/>
        <w:t>6 Fatt dined Brg. RAR Lah, 3, 5, 6,</w:t>
        <w:br/>
        <w:br/>
        <w:br/>
        <w:br/>
        <w:t>Page 202:</w:t>
        <w:br/>
        <w:t>wr</w:t>
        <w:br/>
        <w:br/>
        <w:t>A later Lahore case! however, holds that 2 person is. guily</w:t>
        <w:br/>
        <w:t>‘of fabricating flee evidence i he makes a fale enry in a doce:</w:t>
        <w:br/>
        <w:t>tment intending that n shall appear in evidence and” mislead</w:t>
        <w:br/>
        <w:t>the Judge cx Magistate, and the mere fact that. the eat) i</w:t>
        <w:br/>
        <w:t>ot legally admiauble in’ evigence cannot ale</w:t>
        <w:br/>
        <w:br/>
        <w:t>his guile</w:t>
        <w:br/>
        <w:br/>
        <w:t>1.8, We would prefer the wider view. IPewidence is fabric:</w:t>
        <w:br/>
        <w:t>sted with the pecullar sotent mesoned i Seton 192, we See</w:t>
        <w:br/>
        <w:t>4 renin why the fabrieaton sould not be purahed. To</w:t>
        <w:br/>
        <w:t>thief, ne deter y the dimiabiy of the</w:t>
        <w:br/>
        <w:t>Sing tices to the admis, and this nota salsetory</w:t>
        <w:br/>
        <w:br/>
        <w:t>ion, "We propose 10 make dhe postion clear By addi</w:t>
        <w:br/>
        <w:t>PPipeciic enptnaton in section 193. yawns</w:t>
        <w:br/>
        <w:br/>
        <w:t>117. The expression “judicial proceeding” which occurs</w:t>
        <w:br/>
        <w:t>Jn section’ 192 and 195 hin not. teen ‘detned in the Code.</w:t>
        <w:br/>
        <w:t>‘Though controversy often ares whether 9 particule proceed:</w:t>
        <w:br/>
        <w:t>ings o is nt a jade proceeding. Coots have refrsined. from</w:t>
        <w:br/>
        <w:t>‘tempting 4 defnton, choosing (© decide each case on 3 con</w:t>
        <w:br/>
        <w:t>‘eration ofthe ate of he roeetins,the ody ele</w:t>
        <w:br/>
        <w:t>‘hey ore bel the parent epsaive provision and</w:t>
        <w:br/>
        <w:br/>
        <w:t>Felevaot circomaancet. We also have come to the conclusion</w:t>
        <w:br/>
        <w:br/>
        <w:t>‘ot posible. We</w:t>
        <w:br/>
        <w:t>ether jodi proceedings should be confines</w:t>
        <w:br/>
        <w:br/>
        <w:t>biion would” be “very narrow.</w:t>
        <w:br/>
        <w:br/>
        <w:t>11.8. () Explanation 2 to sestion 193 becomes points if</w:t>
        <w:br/>
        <w:t>‘commitment. proceedings are abslabed. It should thersiore</w:t>
        <w:br/>
        <w:t>WTomated, af aso the Mutation pertaining thereto</w:t>
        <w:br/>
        <w:br/>
        <w:t>(Fo the remone ven in paragraph 11 6atove, ve</w:t>
        <w:br/>
        <w:t>rose hatin is pace, the ofowlag” Expinaton’ be</w:t>
        <w:br/>
        <w:t>porpose sana</w:t>
        <w:br/>
        <w:br/>
        <w:t>“Explanation 2.—For the purpose of this section, i</w:t>
        <w:br/>
        <w:t>immaterial whether the fabricated evidence or i not</w:t>
        <w:br/>
        <w:br/>
        <w:t>‘admissible im the peoceeding.in which it's intend</w:t>
        <w:br/>
        <w:t>ed to be used</w:t>
        <w:br/>
        <w:br/>
        <w:t>14.9. i Sections 194 and 195 prove for aggravated forms</w:t>
        <w:br/>
        <w:t>of ating fabncating fat ede, 1 str ue ta</w:t>
        <w:br/>
        <w:br/>
        <w:t>Etdence i pven ox fabreated for production in crianal co</w:t>
        <w:br/>
        <w:t>‘We ttt it make fr clr that expresay pe</w:t>
        <w:br/>
        <w:t>‘oth these sections; and although, ia the result some cases</w:t>
        <w:br/>
        <w:t>Now covered by sections 194 and 195 may fall tise the,</w:t>
        <w:br/>
        <w:t>no" preat hare” wil occur, as thesz cass wil remain. covered</w:t>
        <w:br/>
        <w:t>ty fecion 193 wiih provides Adequate ponsheo.</w:t>
        <w:br/>
        <w:br/>
        <w:t>leave it to vtuate wth the decison of the pres ®</w:t>
        <w:br/>
        <w:br/>
        <w:t>Secon 193</w:t>
        <w:br/>
        <w:t>Send</w:t>
        <w:br/>
        <w:br/>
        <w:t>—</w:t>
        <w:br/>
        <w:t>mm</w:t>
        <w:br/>
        <w:br/>
        <w:t>aol Ram NTR 9 Lak 98 Genie om A RTD</w:t>
        <w:br/>
        <w:br/>
        <w:t>wi</w:t>
        <w:br/>
        <w:br/>
        <w:br/>
        <w:t>Page 203:</w:t>
        <w:br/>
        <w:t>196</w:t>
        <w:br/>
        <w:br/>
        <w:t>i) The second pur of section 194 punishes only the person</w:t>
        <w:br/>
        <w:t>who gave fake evidence. and not the person who fabrested</w:t>
        <w:br/>
        <w:br/>
        <w:t>nl there no reason why fabnesting fae evidence Should</w:t>
        <w:br/>
        <w:t>ot be teate the same” Way as giving. fake evidence. We</w:t>
        <w:br/>
        <w:t>ropos to add the Wonls” “of fabrieses™ afer the WOrd</w:t>
        <w:br/>
        <w:br/>
        <w:t>‘A suggestion way made that the fabrication of fate evidence</w:t>
        <w:br/>
        <w:t>sould be punishable under ston 194 only Wf Such fabrics</w:t>
        <w:br/>
        <w:t>vidoe is actualy used in court There seem to</w:t>
        <w:br/>
        <w:t>feation (or that und 30 long. as evwence ir Tabcated wl</w:t>
        <w:br/>
        <w:t>sn ets nou Cm mmateria whts the eee</w:t>
        <w:br/>
        <w:t>in Setusy ted or not</w:t>
        <w:br/>
        <w:br/>
        <w:t>srs mation 18</w:t>
        <w:br/>
        <w:t>“pte npn Rha gt thea</w:t>
        <w:br/>
        <w:t>Shea oa Sea</w:t>
        <w:br/>
        <w:t>pre a i cea</w:t>
        <w:br/>
        <w:t>late rl be Semis’, Be</w:t>
        <w:br/>
        <w:t>pee al pel haa een</w:t>
        <w:br/>
        <w:br/>
        <w:t>and any innocent person shall te consisted and ee</w:t>
        <w:br/>
        <w:t>centedin“comeguence of sel fase evince: he person</w:t>
        <w:br/>
        <w:t>whe gives or foricees such fae evidence sal be pureshed</w:t>
        <w:br/>
        <w:t>wrth dca’ ar lprsament for Tie the pubes</w:t>
        <w:br/>
        <w:t>Rerinhefore deserted</w:t>
        <w:br/>
        <w:br/>
        <w:t>195. Giving oF fabricating fale evidence with intent 10</w:t>
        <w:br/>
        <w:t>roe conicion of frac ganas ith iprounent</w:t>
        <w:br/>
        <w:t>Jur Sevan sears or pwands Whoever gives lake Cdenee</w:t>
        <w:br/>
        <w:t>‘in en trac Before a Court of Jstce oTabicates fae ev</w:t>
        <w:br/>
        <w:t>Alene forthe purpose of bested on sh fa ending</w:t>
        <w:br/>
        <w:t>thereby to eau or kong tobe</w:t>
        <w:br/>
        <w:br/>
        <w:t>cine. amy perom to be convicted sf an offence whch i</w:t>
        <w:br/>
        <w:t>io capual, But punishable with imprisonment fora term of</w:t>
        <w:br/>
        <w:t>fen Years or witha mre severe sencence shall fe punched</w:t>
        <w:br/>
        <w:t>48's person convieted ol That offence would be hale 12 Be</w:t>
        <w:br/>
        <w:t>Posies</w:t>
        <w:br/>
        <w:br/>
        <w:t>snay be omitted, ~~</w:t>
        <w:br/>
        <w:br/>
        <w:br/>
        <w:br/>
        <w:t>Page 204:</w:t>
        <w:br/>
        <w:t>99</w:t>
        <w:br/>
        <w:br/>
        <w:t>His s</w:t>
        <w:br/>
        <w:br/>
        <w:t>tions 196 10 198 ness no change.</w:t>
        <w:br/>
        <w:br/>
        <w:t>11.18 One ablion 10 the chapter seems (0 os useful It</w:t>
        <w:br/>
        <w:t>contin te tne fake. medial certiates Te common</w:t>
        <w:br/>
        <w:t>{ike that “umnrupuleus persons. donot est</w:t>
        <w:br/>
        <w:br/>
        <w:t>th eerieats 10 ga vantage othe couse of Mga</w:t>
        <w:br/>
        <w:t>SSintancs for pueposes uncoaneci wih the. courts, 1</w:t>
        <w:br/>
        <w:t>owed at Sstinns 196 and 137 of the Code provide pr</w:t>
        <w:br/>
        <w:t>‘ance for wing fave corifeates which are required by law Io</w:t>
        <w:br/>
        <w:t>alge or whch state fate of wh the eerullcales are good</w:t>
        <w:br/>
        <w:t>dine: Maal certcates do ot fll within that description:</w:t>
        <w:br/>
        <w:t>SERUM OP US regard in whch ihe medical profess</w:t>
        <w:br/>
        <w:t>Feld the cousts and ther public ofials use accent such</w:t>
        <w:br/>
        <w:t>‘etal concer at tert face vale, We tink W proper that</w:t>
        <w:br/>
        <w:t>‘Gemaking af fake medial ceruteate and, corespondinaly,</w:t>
        <w:br/>
        <w:t>{he tne of Such 8 cemene,shoold be punishable, We are making</w:t>
        <w:br/>
        <w:t>thos agyestion not Because many doctors sue Tue ceria</w:t>
        <w:br/>
        <w:t>bot ech the courte almost tavanaly accept them a5 tue</w:t>
        <w:br/>
        <w:t>ht there shoud be a legal sanction to ensure that auch cet</w:t>
        <w:br/>
        <w:t>fates tre in Tact. toe</w:t>
        <w:br/>
        <w:br/>
        <w:t>1.12 We, thoreine.secommend the insertion of to new</w:t>
        <w:br/>
        <w:t>sects a follows</w:t>
        <w:br/>
        <w:br/>
        <w:t>Tretia cenibete or cetieate of fives. knowing that such</w:t>
        <w:br/>
        <w:t>‘Shiczsi as n soy mater parca shall be punta</w:t>
        <w:br/>
        <w:t>‘Sit imprigonmem of her description fora term which</w:t>
        <w:br/>
        <w:t>this enn’ tovene yearoe wah fe or with both Hn,</w:t>
        <w:br/>
        <w:t>is os thatthe feria Intended t0 be used in any</w:t>
        <w:br/>
        <w:t>Sage a joel procseding. he shall be ponshate with</w:t>
        <w:br/>
        <w:t>eSSdhmett of edar dewrption for a term which may</w:t>
        <w:br/>
        <w:t>Chiond wr three sear, ee will ne, oF with both</w:t>
        <w:br/>
        <w:br/>
        <w:t>19eR. Using ox roe a medical cenrcare Known to be</w:t>
        <w:br/>
        <w:t>Jae! Whawser vores sen oF empl to we any Ach</w:t>
        <w:br/>
        <w:t>‘Stic iw ceria Some fhe se to be ae</w:t>
        <w:br/>
        <w:t>SS anata oun, shall be punighable with spisonment</w:t>
        <w:br/>
        <w:br/>
        <w:t>‘tinge serio or a term whch may extend to” one</w:t>
        <w:br/>
        <w:t>Sir Orlin. or ith oth: andra hese es or tenets</w:t>
        <w:br/>
        <w:t>Ut im any sage of a deta proweeding. he shall be</w:t>
        <w:br/>
        <w:t>hence ont imprisonment of Sher description for &amp;</w:t>
        <w:br/>
        <w:t>tah</w:t>
        <w:br/>
        <w:br/>
        <w:t>11.13 Section 199 dsuls with fae declarations, and section</w:t>
        <w:br/>
        <w:t>uo\deals sont the conupt ose of such fae declarations, They</w:t>
        <w:br/>
        <w:t>ind no change</w:t>
        <w:br/>
        <w:br/>
        <w:t>Boos</w:t>
        <w:br/>
        <w:br/>
        <w:br/>
        <w:br/>
        <w:t>Page 205:</w:t>
        <w:br/>
        <w:t>Seon mt</w:t>
        <w:br/>
        <w:t>inne</w:t>
        <w:br/>
        <w:br/>
        <w:t>Ieee:</w:t>
        <w:br/>
        <w:t>Sie ieee</w:t>
        <w:br/>
        <w:t>possi</w:t>
        <w:br/>
        <w:br/>
        <w:t>“rials ARH TE INS CR</w:t>
        <w:br/>
        <w:br/>
        <w:t>20</w:t>
        <w:br/>
        <w:br/>
        <w:t>1.16 Section 201 pusishes any person who, knowing that</w:t>
        <w:br/>
        <w:t>fan offeace has been committed, desroys the evidence of that</w:t>
        <w:br/>
        <w:t>‘liens otder to seen the clfender,”"The ponshment saree</w:t>
        <w:br/>
        <w:t>‘evording £0 the nature of the offence, so that it the oendse</w:t>
        <w:br/>
        <w:t>‘Suunto be iiden in thn manners pant with death, the</w:t>
        <w:br/>
        <w:t>‘flender is Hiable to impesonteent plo seven years, le the</w:t>
        <w:br/>
        <w:t>‘tence be. punishable wth imprisonment upto ten years. the</w:t>
        <w:br/>
        <w:t>‘maxima inpsoniment isthe years For some Une there wus</w:t>
        <w:br/>
        <w:t>{Tontroverny whether a person wh commass an offence and then</w:t>
        <w:br/>
        <w:t>Sestrye suidenge of the ellence, could be punished nde seo</w:t>
        <w:br/>
        <w:t>fom 201, The Supreme Court" has decided that he can be 30</w:t>
        <w:br/>
        <w:t>[ponisbed: and although this may a fist sight, seem someniut</w:t>
        <w:br/>
        <w:t>[congradus. the coutls have. on the. whole, found thi sew</w:t>
        <w:br/>
        <w:t>‘wef for practical parposss. We do mot think iis necessary 10</w:t>
        <w:br/>
        <w:t>‘vend section 201 fn the conteary sense</w:t>
        <w:br/>
        <w:br/>
        <w:t>15 Sostion 202 punishes the perion whe nentionaly</w:t>
        <w:br/>
        <w:t>‘omits one sntormation concerning at ofene wich egal</w:t>
        <w:br/>
        <w:t>fund sive, and scion 905 pehes the person ho pes</w:t>
        <w:br/>
        <w:t>Fase information concerning an fence Lopeatly the latte</w:t>
        <w:br/>
        <w:t>‘eon shoal ce a We mo at ton $0 nd the</w:t>
        <w:br/>
        <w:t>‘fa part of ssc 20, maybe transposed The Explanation</w:t>
        <w:br/>
        <w:t>ay choline to be e part ofthe renbed section 203</w:t>
        <w:br/>
        <w:br/>
        <w:t>16 Section 204 punishes the desuuction of any document</w:t>
        <w:br/>
        <w:t>which can be compelled to be prodeced as evidenee in a Court</w:t>
        <w:br/>
        <w:t>‘when it has been stmmoned oF requed to be proguced. The</w:t>
        <w:br/>
        <w:t>Scchon mentions oaly'2""dosament™ alihough anything ether</w:t>
        <w:br/>
        <w:t>than a dovament can ens be required to be produced ina Cour,</w:t>
        <w:br/>
        <w:t>nd we do not ae why the desrucion of sucka thing it be</w:t>
        <w:br/>
        <w:t>fod idence, should not be equally punishable We, therefore,</w:t>
        <w:br/>
        <w:t>‘FScommend tht in this section afer the words “any document</w:t>
        <w:br/>
        <w:t>the words “or other thiog™ be inserted</w:t>
        <w:br/>
        <w:br/>
        <w:t>LI.17 No change is needed in setions 208, 206 and 207</w:t>
        <w:br/>
        <w:br/>
        <w:t>118 Wesson 306 ad 207 pun certain andl</w:t>
        <w:br/>
        <w:t>acts dewgned to prevent the steure of property undet the odes</w:t>
        <w:br/>
        <w:t>SF Goa nerd eno duet provision i the Code agains the</w:t>
        <w:br/>
        <w:t>removal of stashed movable property, We consider that once</w:t>
        <w:br/>
        <w:t>Thy movable property has been law(uly attached by order of</w:t>
        <w:br/>
        <w:t>Tota a hy Suton mera Oo iene</w:t>
        <w:br/>
        <w:t>‘th that property habe respective ofthe moive</w:t>
        <w:br/>
        <w:t>‘rvtenusn ct te person concerned. We propose that the fl</w:t>
        <w:br/>
        <w:t>owing section may be Inerted attr Ston 207 —</w:t>
        <w:br/>
        <w:br/>
        <w:t>"207A. Removal of arached properis--Whoever, kno</w:t>
        <w:br/>
        <w:t>fe hosing reason fo elive that any movable propery has</w:t>
        <w:br/>
        <w:t>‘ten tawflty attached by the order of a Coot of Juste,</w:t>
        <w:br/>
        <w:t>‘omowes or interes wih sich. propery otherwise than</w:t>
        <w:br/>
        <w:t>Incsordsace wth le, shal, Whether Or ot he Was party</w:t>
        <w:br/>
        <w:br/>
        <w:br/>
        <w:br/>
        <w:t>Page 206:</w:t>
        <w:br/>
        <w:t>ao</w:t>
        <w:br/>
        <w:br/>
        <w:t>to the procedings in which the order was made, be punished</w:t>
        <w:br/>
        <w:t>‘with impersonment of ether description for a ter mich</w:t>
        <w:br/>
        <w:t>Imay extend to two sear, oe wh fine, oF th Bath</w:t>
        <w:br/>
        <w:br/>
        <w:t>1.19, No change is ned in sections 208, 209 and 210,</w:t>
        <w:br/>
        <w:br/>
        <w:t>11.20, Liks section 192, section 211 is intended to peevent</w:t>
        <w:br/>
        <w:t>fate ‘accoatons being made against insocent persons. whieh</w:t>
        <w:br/>
        <w:t>fot omy cause Rerawment fo those penons bot abo res it</w:t>
        <w:br/>
        <w:t>tnastags of pole time, Sutin 182 ee befly described us talse</w:t>
        <w:br/>
        <w:t>Jaformation ith sotent To cause a publc servant 10 use his</w:t>
        <w:br/>
        <w:t>{Satu power to the mnjury of another persons wile dhe heading</w:t>
        <w:br/>
        <w:t>ff sacton 211 ruts abe charge of ffenee made with intent</w:t>
        <w:br/>
        <w:t>injme™ Thee two provaions are complementary to each other</w:t>
        <w:br/>
        <w:t>dnd designed to operate diferent situations. The courts Rave,</w:t>
        <w:br/>
        <w:t>Rowevers ip found i sical to deternine which pro:</w:t>
        <w:br/>
        <w:t>‘ion would be appliabie una given situation. Thus if'a person</w:t>
        <w:br/>
        <w:t>Bess false iormation wo 4 pole offker that another person</w:t>
        <w:br/>
        <w:t>EiS"commitia an oienc. des he give abe information to 2</w:t>
        <w:br/>
        <w:t>public servant utua the meaning of section 182, oF docs he</w:t>
        <w:br/>
        <w:t>Erste crvinal proceedings with the meaning of section 207</w:t>
        <w:br/>
        <w:t>The High Cours Sve not peed the answer ad he coafict</w:t>
        <w:br/>
        <w:t>as not et heen resolved by the Supreme Cour." The practical</w:t>
        <w:br/>
        <w:t>fporizace "ofthis confer lies ia the procedueal rule?</w:t>
        <w:br/>
        <w:t>‘wih Fequires a complaat by a pubhe servant fora prosecution</w:t>
        <w:br/>
        <w:t>Unde scion 182, and by &amp; cout Tora proecuton wet fection</w:t>
        <w:br/>
        <w:t>BIT when the mer relates 10 a court roceading. To remove</w:t>
        <w:br/>
        <w:t>‘tes ffl source of snp in courts Qver what i aera @</w:t>
        <w:br/>
        <w:t>[procedural dca we propose to confine sscton 21 to proceedings</w:t>
        <w:br/>
        <w:t>Frsittes, ad charges made. in a cour. while other cases of</w:t>
        <w:br/>
        <w:t>{ake formation sl fal ender section 182</w:t>
        <w:br/>
        <w:br/>
        <w:t>121, The wording of eon 214 not a8 cleat an uname</w:t>
        <w:br/>
        <w:t>omni dio nec ds Se ae</w:t>
        <w:br/>
        <w:t>Sing so sry. powson™ govern alto the ict of faliely charg</w:t>
        <w:br/>
        <w:t>ey fotson wate" Show thot ino pets Bethe</w:t>
        <w:br/>
        <w:t>‘Ste woul ako bean ofence where he went fo jue</w:t>
        <w:br/>
        <w:t>Sibi YI aly charged wih comm ihe</w:t>
        <w:br/>
        <w:t>thems ofthe steton is, insmuting emia procedings</w:t>
        <w:br/>
        <w:t>Snd func chrgiog wiih an olfence,aresomenhat Confainghy</w:t>
        <w:br/>
        <w:t>acd op</w:t>
        <w:br/>
        <w:br/>
        <w:t>Incidentally. we ako considered a suggestion that it would</w:t>
        <w:br/>
        <w:t>‘be worthwhile adsing an Explanavon to section 211 to indeale</w:t>
        <w:br/>
        <w:t>the seope of the expresso “ermal proceeding” wilh reference</w:t>
        <w:br/>
        <w:t>1 proceedings under seaigns 107 to 11}, 138.1</w:t>
        <w:br/>
        <w:br/>
        <w:t>Eran sa i dri te petty o on</w:t>
        <w:br/>
        <w:t>‘Eatooecbactyng tl ston 1¥IeN). ama Prescre Co</w:t>
        <w:br/>
        <w:br/>
        <w:t>2. Sean 195, aims Prot. Ce,</w:t>
        <w:br/>
        <w:br/>
        <w:t>eh</w:t>
        <w:br/>
        <w:br/>
        <w:t>Seton 201</w:t>
        <w:br/>
        <w:t>Seen</w:t>
        <w:br/>
        <w:t>Nom 3</w:t>
        <w:br/>
        <w:t>Comair.</w:t>
        <w:br/>
        <w:br/>
        <w:t>Tipe ine Si Roa al A ROR G35 3, daha</w:t>
        <w:br/>
        <w:br/>
        <w:t>‘ioe ct</w:t>
        <w:br/>
        <w:br/>
        <w:br/>
        <w:t>Page 207:</w:t>
        <w:br/>
        <w:t>ott</w:t>
        <w:br/>
        <w:br/>
        <w:t>‘Seon 21</w:t>
        <w:br/>
        <w:br/>
        <w:t>Sesto 22</w:t>
        <w:br/>
        <w:br/>
        <w:t>‘enation,</w:t>
        <w:br/>
        <w:br/>
        <w:t>Fecn</w:t>
        <w:br/>
        <w:br/>
        <w:t>om</w:t>
        <w:br/>
        <w:br/>
        <w:t>‘ofthe Cou of Criminal Procedure. We Uo no, however. comider</w:t>
        <w:br/>
        <w:t>The matter as of suficient importance to roqowe. clarification.</w:t>
        <w:br/>
        <w:t>‘Ths"tasclow also doce mot reveal any ssrous dicaly i ths</w:t>
        <w:br/>
        <w:t>repos.</w:t>
        <w:br/>
        <w:br/>
        <w:t>11.22. The maximum punishmsn: provided in the Rist paras</w:t>
        <w:br/>
        <w:t>raph of secon 211 should be merase rom fo Yours 10 Thee</w:t>
        <w:br/>
        <w:br/>
        <w:t>11.23, tn the light of above dscusion, seston 2H may bs</w:t>
        <w:br/>
        <w:t>revived follows</w:t>
        <w:br/>
        <w:br/>
        <w:t>"DU, Fake charge of offence mae wth arent 19 lure.</w:t>
        <w:br/>
        <w:t>whoeter, with nent 19 cause injary to any person</w:t>
        <w:br/>
        <w:br/>
        <w:t>line orc 1 Be ad na Goa of</w:t>
        <w:br/>
        <w:t>js any ermal proceeding against that pron. know</w:t>
        <w:br/>
        <w:t>that hae 5's jun or nwa ground for Sach procseing</w:t>
        <w:br/>
        <w:t>fgsist that peso OF.</w:t>
        <w:br/>
        <w:br/>
        <w:t>1) Gael charg that person in a Cont of Ja</w:t>
        <w:br/>
        <w:t>wainhhusng coammitcd an ofence koowing that ther</w:t>
        <w:br/>
        <w:t>Jit ot ht ground for sch charge agai tht peroon~</w:t>
        <w:br/>
        <w:br/>
        <w:t>stall he punished with imprisonment of either descipiion for</w:t>
        <w:br/>
        <w:t>term which my ented three Yeats oF wih nc oF with</w:t>
        <w:br/>
        <w:t>ean!</w:t>
        <w:br/>
        <w:br/>
        <w:t>‘and if sul cru proceeding be instituted on a fale</w:t>
        <w:br/>
        <w:t>charge of emifence punk wih imprisoament Tor seven</w:t>
        <w:br/>
        <w:t>Stare ona mare svefesemense, he shall be plihed wih</w:t>
        <w:br/>
        <w:t>Thpmonment of ether descuplion fora teem. eich My</w:t>
        <w:br/>
        <w:t>fexfend fo sven Seas and shallao be fae fi</w:t>
        <w:br/>
        <w:br/>
        <w:t>1124, Section 212 deals with harbouring aa, offender</w:t>
        <w:br/>
        <w:t>“Te ponent varcn wah the pray oF the fence No change</w:t>
        <w:br/>
        <w:t>fequed mn Wis secon</w:t>
        <w:br/>
        <w:br/>
        <w:t>11.25. Sections 213 and 214 deal with anlawful compounding</w:t>
        <w:br/>
        <w:t>cof ollemes sed ake culpable the ging or faking 60 Bi for</w:t>
        <w:br/>
        <w:t>‘Sich comping and agp, Uhe parshent varies wk</w:t>
        <w:br/>
        <w:t>‘ature cv the oflcace compounded I the offen 1 Fegan</w:t>
        <w:br/>
        <w:t>foundables thse prommany do Rot. of coure apply.</w:t>
        <w:br/>
        <w:br/>
        <w:t>cof the ection eases te doubt that the of</w:t>
        <w:br/>
        <w:t>i</w:t>
        <w:br/>
        <w:br/>
        <w:t>eganoffeae tr sorcening the ender. aid we tot neceary</w:t>
        <w:br/>
        <w:br/>
        <w:t>RSC "he lmese ctelly sereon the fends Hut. as some das</w:t>
        <w:br/>
        <w:t>sed i ahs connec. we rope to 9</w:t>
        <w:br/>
        <w:br/>
        <w:t>‘ich Secon fo mets Ths ces</w:t>
        <w:br/>
        <w:br/>
        <w:t>(i) Yo seston 213, the following may e added: —</w:t>
        <w:br/>
        <w:br/>
        <w:t>“Explmason. Hess not nexewat tothe commission</w:t>
        <w:br/>
        <w:t>‘of an ofence une this secion that the offender should</w:t>
        <w:br/>
        <w:t>Tine done, or dexised from dotas, What he undertook</w:t>
        <w:br/>
        <w:t>10 do, oF to desist from doing,</w:t>
        <w:br/>
        <w:br/>
        <w:br/>
        <w:br/>
        <w:t>Page 208:</w:t>
        <w:br/>
        <w:t>Ect</w:t>
        <w:br/>
        <w:br/>
        <w:t>scemon. The provnions of this section do_nst</w:t>
        <w:br/>
        <w:t>entcad“oray ane whch the often may awly</w:t>
        <w:br/>
        <w:t>Sipconlcl:</w:t>
        <w:br/>
        <w:br/>
        <w:t>(4) section 214 the existing exception may be omited</w:t>
        <w:br/>
        <w:t>andthe following maybe adds =</w:t>
        <w:br/>
        <w:br/>
        <w:t>“Explonarion 109 not necessary fo the commission</w:t>
        <w:br/>
        <w:t>‘af an offence der this seston that the ether person</w:t>
        <w:br/>
        <w:t>Shout have done, oe Wesnted’ from doing. what he</w:t>
        <w:br/>
        <w:t>tindertook vo Se</w:t>
        <w:br/>
        <w:br/>
        <w:t>Excepion.—The provisions of this section dy not</w:t>
        <w:br/>
        <w:t>‘extend to any case In which he once nay lawfy be</w:t>
        <w:br/>
        <w:t>‘compounded,</w:t>
        <w:br/>
        <w:br/>
        <w:t>1136, Sein 5 roses the aking gic Relea the Seco</w:t>
        <w:br/>
        <w:t>reoiNery of salen property tathout exposing cr Section tnd 26</w:t>
        <w:br/>
        <w:t>ig Which i suppemeniay to schon 212 deals wih harbouring</w:t>
        <w:br/>
        <w:br/>
        <w:t>Sn excaped convict ow 9 parson ordered (a be arrowed. Neither</w:t>
        <w:br/>
        <w:br/>
        <w:t>enon eqns to be changed</w:t>
        <w:br/>
        <w:br/>
        <w:t>1127, Seton 216A wus add wo the Coden 186 speillyacan 26</w:t>
        <w:br/>
        <w:t>to de with burboorg ol sons who se about to comm, SSSR</w:t>
        <w:br/>
        <w:t>have recemy commited. abbey or dacony&gt; and k etends Mere</w:t>
        <w:br/>
        <w:t>{S fot and deconues contemplated or commuted our ide Sem</w:t>
        <w:br/>
        <w:t>lecin Hardourng a person ahha some n oRcace</w:t>
        <w:br/>
        <w:br/>
        <w:t>sires provided fori iccton 22, and\ve Wo nt thnk see</w:t>
        <w:br/>
        <w:br/>
        <w:t>SESE Prd fori again in secuon SGA. At ihe same ime,</w:t>
        <w:br/>
        <w:br/>
        <w:t>vet ha tidnapping sn abton ould he why cade</w:t>
        <w:br/>
        <w:br/>
        <w:t>Thc ion way We hnended to tad</w:t>
        <w:br/>
        <w:br/>
        <w:t>2164. ovate: for harbouring persons about 10 commit</w:t>
        <w:br/>
        <w:t>Aeutaapnig, action. robbery or dacoit - Whoever, Kew:</w:t>
        <w:br/>
        <w:br/>
        <w:t>ingot ha</w:t>
        <w:br/>
        <w:t>Aico harbour tome any 8</w:t>
        <w:br/>
        <w:t>{tating the commision 6 such offence shal be Pl</w:t>
        <w:br/>
        <w:t>Shefwki"tfgorousmpeonment for tim which may</w:t>
        <w:br/>
        <w:t>‘nd to weven eas and shal ako be hah</w:t>
        <w:br/>
        <w:br/>
        <w:t>Fxplosation. For the purposes of this. seston,</w:t>
        <w:br/>
        <w:t>1 in impart whother be oenee ended Pe</w:t>
        <w:br/>
        <w:t>omated sia’ gr wathous td</w:t>
        <w:br/>
        <w:br/>
        <w:t>Exception, Thie section does not entend tothe</w:t>
        <w:br/>
        <w:t>extein'uhich the harbou ts by the hesband Or Sil</w:t>
        <w:br/>
        <w:t>The peso abst (0 comet the offence,</w:t>
        <w:br/>
        <w:br/>
        <w:t>sections. 217 t0 220. are designed 19 cions</w:t>
        <w:br/>
        <w:t>rats ea ao pubic sera dom acon or SEM</w:t>
        <w:br/>
        <w:t>Praiccas iaention. A gestion wae raed wheter the expression 23.</w:t>
        <w:br/>
        <w:t>‘ey pinhmene” in secoms. 217 and. 214 covery preventive</w:t>
        <w:br/>
        <w:br/>
        <w:t>aston under sccuons "10? te, 110. Crpinal Procedure: Coge</w:t>
        <w:br/>
        <w:br/>
        <w:t>“Though it may be sid that such section hy fn 2 seme, pos</w:t>
        <w:br/>
        <w:br/>
        <w:br/>
        <w:br/>
        <w:t>Page 209:</w:t>
        <w:br/>
        <w:t>ws</w:t>
        <w:br/>
        <w:br/>
        <w:t>tenon a</w:t>
        <w:br/>
        <w:t>teat</w:t>
        <w:br/>
        <w:br/>
        <w:t>2 punishment we are of the view that it need not be regarded</w:t>
        <w:br/>
        <w:t>352ieal ponstnen for the purpoee oft ston Hower</w:t>
        <w:br/>
        <w:t>thac iy Berne propose tate eens 1 opal pone</w:t>
        <w:br/>
        <w:t>smay Be replaced by Spunthment fot an ofence® which</w:t>
        <w:br/>
        <w:t>ake th ution Zaha ce</w:t>
        <w:br/>
        <w:br/>
        <w:t>No change Is needed in sctions 219 and 20,</w:t>
        <w:br/>
        <w:br/>
        <w:t>1.29, Seven sections, 221 19 225B, deat with two connected</w:t>
        <w:br/>
        <w:t>situations, namely. failere 19 apprehend a person required by</w:t>
        <w:br/>
        <w:t>inw to he apprchended. and cape of a Peron from ul</w:t>
        <w:br/>
        <w:t>ned. and Gescnbe in detal the various forms im which the</w:t>
        <w:br/>
        <w:t>{wo sition, arse ‘The commonest and moat ready” nde</w:t>
        <w:br/>
        <w:t>Standable ste ease of eperon essing hs owe atest Or ea</w:t>
        <w:br/>
        <w:t>Ingltom custody afer arrest, Sma the cae ofa person be</w:t>
        <w:br/>
        <w:t>nother o reset hs arrest or helping m0. excape wom ial</w:t>
        <w:br/>
        <w:t>pied. Much more Seng he cae pb sean om</w:t>
        <w:br/>
        <w:t>{ing to arrest a person whom be i by aw bound fo arrest a</w:t>
        <w:br/>
        <w:t>Tesi hen re Selon the cat a pu srant ho</w:t>
        <w:br/>
        <w:t>{otenttoaly or though criminal epee, permis person</w:t>
        <w:br/>
        <w:t>In is lewfu Sestody to escape Those acs aréFeprohenste and</w:t>
        <w:br/>
        <w:t>hove idly Seen made puntshable Further. the ponshmeat</w:t>
        <w:br/>
        <w:t>rade ecording 1 the teriowsnens of te fence, bm, ready</w:t>
        <w:br/>
        <w:t>Sesking, the grading 8 H show be,</w:t>
        <w:br/>
        <w:br/>
        <w:t>11.30, Since, however, some_of these acts wore aot made</w:t>
        <w:br/>
        <w:t>ponisale when the Code was Rist enacted, there has Come 19</w:t>
        <w:br/>
        <w:t>e's cerain want of neatness in the arrangement of the various</w:t>
        <w:br/>
        <w:t>Séalons Tho, omission to apprehend a person Hable to Be ap</w:t>
        <w:br/>
        <w:br/>
        <w:t>ded was first confined to persons lable to be prebended</w:t>
        <w:br/>
        <w:t>for any offence ponhable with impraonment. tel, toe</w:t>
        <w:br/>
        <w:t>sion hae Emad for in wre so wa abet be</w:t>
        <w:br/>
        <w:t>pprcbended but not for an imahable with pon</w:t>
        <w:br/>
        <w:t>man, Seaton Zs had ob mtv, etance</w:t>
        <w:br/>
        <w:t>{o the ffl apprehension of another person way at Bet, pur</w:t>
        <w:br/>
        <w:t>‘able only the arrest was Toran offence and othr cases ere</w:t>
        <w:br/>
        <w:t>Inter provided for by section 2238. We ako find that sn some of</w:t>
        <w:br/>
        <w:t>these hetion, 90, many ideas ar introduc a one place, which</w:t>
        <w:br/>
        <w:t>avowdable We, therefore, propose to eastange thi set</w:t>
        <w:br/>
        <w:t>{fseven sections n sucha way Sata Tara pombe one vection</w:t>
        <w:br/>
        <w:t>‘ould express ove Mea. a lo</w:t>
        <w:br/>
        <w:t>@) Redeaf of section 221, combining with it sections</w:t>
        <w:br/>
        <w:t>222 hd BAG)</w:t>
        <w:br/>
        <w:br/>
        <w:t>&lt;2, Publ sre ineionaly oni t are</w:t>
        <w:br/>
        <w:t>or permting escape Whoever, Seng 2 publ servant</w:t>
        <w:br/>
        <w:t>iy bound to arrest any person or 10 keep im</w:t>
        <w:br/>
        <w:t>SSiolyrendonally cate Btea. im otros</w:t>
        <w:br/>
        <w:t>‘aly aids bom bo escaping ce attempting to ccape from</w:t>
        <w:br/>
        <w:t>fuck custody or intentisnaly permits him to" ecape</w:t>
        <w:br/>
        <w:br/>
        <w:t>Fon Such Sastody shall</w:t>
        <w:br/>
        <w:t>(@) if that person to be aresad or hept in</w:t>
        <w:br/>
        <w:t>‘custody by ren of a conviction or charge of sus</w:t>
        <w:br/>
        <w:t>Prion ofa capital fence, be punished with EDU</w:t>
        <w:br/>
        <w:br/>
        <w:br/>
        <w:br/>
        <w:t>Page 210:</w:t>
        <w:br/>
        <w:t>20s</w:t>
        <w:br/>
        <w:br/>
        <w:t>umprisonmest for a term which may extend 10 ten</w:t>
        <w:br/>
        <w:t>{eats and shall also be lable o ie:</w:t>
        <w:br/>
        <w:br/>
        <w:t>@ if that person isto be areted of hep in</w:t>
        <w:br/>
        <w:t>‘custody by reason ofa conviction se charge oe suse</w:t>
        <w:br/>
        <w:t>hon of ny fer fee pone wuhipson-</w:t>
        <w:br/>
        <w:t>Ted with sgorour Impeuonne</w:t>
        <w:br/>
        <w:t>‘Bay cond toe yeas and shal ao be</w:t>
        <w:br/>
        <w:br/>
        <w:t>(0 many other case, be punished with impcison-</w:t>
        <w:br/>
        <w:t>sent of eitetdexctiption fora term which may eX</w:t>
        <w:br/>
        <w:t>{end to thes year, oF with fe, or ith Both</w:t>
        <w:br/>
        <w:br/>
        <w:t>(i) Redcat of section 223, combining. with it section</w:t>
        <w:br/>
        <w:t>225000) —</w:t>
        <w:br/>
        <w:br/>
        <w:t>“222, Public sernont negligently omiting to arrest</w:t>
        <w:br/>
        <w:br/>
        <w:t>‘or safering ta excape Whoever, being a public servant</w:t>
        <w:br/>
        <w:br/>
        <w:t>Tegal bound to arrest any petson or to keep tim in</w:t>
        <w:br/>
        <w:br/>
        <w:t>‘uitody, netientiy mils to arrest him ot neghgenty</w:t>
        <w:br/>
        <w:br/>
        <w:t>Salers hm to escape trom such custody. shall be ponshe</w:t>
        <w:br/>
        <w:br/>
        <w:t>bic with mpenonment of ether deverpton for’ term</w:t>
        <w:br/>
        <w:br/>
        <w:t>nay extend 10 two Yeats, OF wath ney oF With</w:t>
        <w:br/>
        <w:br/>
        <w:t>(li) Redrat of section 225, combing with i par of</w:t>
        <w:br/>
        <w:br/>
        <w:t>section 2258: " me</w:t>
        <w:br/>
        <w:br/>
        <w:t>"223. Rese from leful catods Wher _ =</w:t>
        <w:br/>
        <w:br/>
        <w:t>seus, oF amp, (0 rcs, an eepeson foe</w:t>
        <w:br/>
        <w:t>lawful custody shall, — ”</w:t>
        <w:br/>
        <w:br/>
        <w:t>(2) if wh pion in custody by reason of</w:t>
        <w:br/>
        <w:t>concton “or Share. or soxpeion of capil</w:t>
        <w:br/>
        <w:t>stem, Be panned ith me</w:t>
        <w:br/>
        <w:br/>
        <w:t>sto be Table to fine:</w:t>
        <w:br/>
        <w:br/>
        <w:t>(0 if such person isin custody by reason of</w:t>
        <w:br/>
        <w:t>2 comction of charge of suspcion of any other</w:t>
        <w:br/>
        <w:t>accept Wi pets fo ie</w:t>
        <w:br/>
        <w:t>Ipracament foe ter whch may estend eRe</w:t>
        <w:br/>
        <w:t>etna hal aia be babe fe,</w:t>
        <w:br/>
        <w:br/>
        <w:t>(6) many oter eas, be punished with imprisons</w:t>
        <w:br/>
        <w:t>ment of ier Secription foe</w:t>
        <w:br/>
        <w:t>Extend to two years, F with fine, oF With oth.”</w:t>
        <w:br/>
        <w:t>{o&gt; Red of weston 258 combing wih i pat of</w:t>
        <w:br/>
        <w:t>section 25</w:t>
        <w:br/>
        <w:t>224. Resigance 10 ares of another. person.—</w:t>
        <w:br/>
        <w:t>‘whoever offers restance or ileal cbstrucon to. the</w:t>
        <w:br/>
        <w:t>Jawa! arest of anotier person shall be punished with</w:t>
        <w:br/>
        <w:t>the punishment provided in secton 223."</w:t>
        <w:br/>
        <w:br/>
        <w:br/>
        <w:br/>
        <w:t>Page 211:</w:t>
        <w:br/>
        <w:t>206</w:t>
        <w:br/>
        <w:br/>
        <w:t>(0) Redratt of section 224, combining with it part of</w:t>
        <w:br/>
        <w:t>section 2258 mewn</w:t>
        <w:br/>
        <w:br/>
        <w:t>Escape from lanfelewstody.—Whoeve, bin</w:t>
        <w:br/>
        <w:t>in lanfl coustody, imentionally caper or icmp</w:t>
        <w:br/>
        <w:t>1o escape fom such custody shal</w:t>
        <w:br/>
        <w:br/>
        <w:t>{0 sn say by rap of conn</w:t>
        <w:br/>
        <w:t>charge or suspcion of an offence, he punished</w:t>
        <w:br/>
        <w:t>Shh imprncomen of eter eceripon for a teen</w:t>
        <w:br/>
        <w:br/>
        <w:t>Iehich may extend to tho Years ori Rae, or with</w:t>
        <w:br/>
        <w:t>both</w:t>
        <w:br/>
        <w:br/>
        <w:t>(1) in anyone cae. be punished with imptison-</w:t>
        <w:br/>
        <w:t>mont of either description for a term which may</w:t>
        <w:br/>
        <w:t>‘Mento month, oF wills ine, oF wth both</w:t>
        <w:br/>
        <w:br/>
        <w:t>Explanation —The punishes in thin section i ia</w:t>
        <w:br/>
        <w:t>dalton tothe punishrent for which the person Ip ue</w:t>
        <w:br/>
        <w:t>{ody washable forthe ofence of which he was convicted,</w:t>
        <w:br/>
        <w:t>‘2 Would have been lable on 2 convition forthe oflenee</w:t>
        <w:br/>
        <w:t>‘nth sche was. charged or of which be was suspected</w:t>
        <w:br/>
        <w:t>‘tho case may ber</w:t>
        <w:br/>
        <w:br/>
        <w:t>{:), Redrat of ection 2288, combining with it par of</w:t>
        <w:br/>
        <w:br/>
        <w:t>226, Resironce tareat-—Whoevce  imentionally</w:t>
        <w:br/>
        <w:t>colfers tesistance at egal “obstruction 40" bis lawful</w:t>
        <w:br/>
        <w:t>arrest shall Be punishable with the punshmen provided</w:t>
        <w:br/>
        <w:br/>
        <w:t>Insect 25,</w:t>
        <w:br/>
        <w:t>Secion 227. 11.31. No change is needed in section 227,</w:t>
        <w:br/>
        <w:br/>
        <w:t>Sepign224 11.32. Section 228 provides for wil interruption of judicial</w:t>
        <w:br/>
        <w:t>‘mutatis, proceedings. not only before 2 court. but aso tefore any othet</w:t>
        <w:br/>
        <w:br/>
        <w:t>itis. Pubhe setae We fe that the pent sina pane</w:t>
        <w:br/>
        <w:t>ra</w:t>
        <w:br/>
        <w:br/>
        <w:t>‘fix months" imprisonment or ne thousand rupees fine not</w:t>
        <w:br/>
        <w:t>‘equate for dealing with serious cases rp” liberate inerpe</w:t>
        <w:br/>
        <w:t>fon of the proceedings of a Court of Juice, The punishment</w:t>
        <w:br/>
        <w:t>provision may be amended 19 read "with imprisonment of ether</w:t>
        <w:br/>
        <w:t>{scription for aterm hich may extend 0 two ears, or wath</w:t>
        <w:br/>
        <w:t>Tine, Gr with both"</w:t>
        <w:br/>
        <w:br/>
        <w:t>‘Penang 11.33. We considered a suggestion that ane sexton to pu:</w:t>
        <w:br/>
        <w:br/>
        <w:t>Stree nish penons appearing drunkam courts souls be nsrted, bu</w:t>
        <w:br/>
        <w:br/>
        <w:t>GREETS Gis no accept The court can always order any such person To</w:t>
        <w:br/>
        <w:br/>
        <w:t>Gia, Temiove hms, Be feinoved. trom the court and, i the case</w:t>
        <w:br/>
        <w:t>‘Serious the High Court can take cognizance Of the offence</w:t>
        <w:br/>
        <w:t>8.2 conicnpe of 8 subordinate court!</w:t>
        <w:br/>
        <w:br/>
        <w:t>1 fe Ceoteng of Gore A BA a pending Yo eine i At, Sat des not</w:t>
        <w:br/>
        <w:br/>
        <w:br/>
        <w:br/>
        <w:t>Page 212:</w:t>
        <w:br/>
        <w:t>207</w:t>
        <w:br/>
        <w:br/>
        <w:t>1.34. Another suggestion consicred by us was that it</w:t>
        <w:br/>
        <w:t>shold ean offence tora person to fake phoograpte in Court</w:t>
        <w:br/>
        <w:t>Vhou the Cours perminoe Reference amuse, in (Ns</w:t>
        <w:br/>
        <w:t>Conection. tothe proseton m England on the subget | We</w:t>
        <w:br/>
        <w:t>Aloubt tt thote 39 foal Reed for sucha prowuon. The Court</w:t>
        <w:br/>
        <w:t>{am maintain iy dignity by ering out she person who takes</w:t>
        <w:br/>
        <w:t>pboxcpaphs, anda pal provon om the Sabet ot re</w:t>
        <w:br/>
        <w:br/>
        <w:t>1.38, Section 239 willesave tobe wef when the jury system Seon</w:t>
        <w:br/>
        <w:t>is comply abvished, nd may be orate</w:t>
        <w:br/>
        <w:br/>
        <w:t>1.36. We propose thes adtions sections in this Chapter.</w:t>
        <w:br/>
        <w:br/>
        <w:t>BRIA, Jnterference with wins</w:t>
        <w:br/>
        <w:t>bribes or sr corrup meant,</w:t>
        <w:br/>
        <w:t>Stade any person from pining evdence before a public se</w:t>
        <w:br/>
        <w:t>Sine legalls'cmpelent ta exathie fm ay a wine shall De</w:t>
        <w:br/>
        <w:t>Pusihed sith imprisonment af ether description foe tem</w:t>
        <w:br/>
        <w:t>‘Shichi esicad tosim mondh. of with Bnet th bos</w:t>
        <w:br/>
        <w:br/>
        <w:t>11.37, Another pens! pronsion we conser necessary i in Gi) Ba</w:t>
        <w:br/>
        <w:t>regard wo bayumpng, We nese that secon 158 which punter nee</w:t>
        <w:br/>
        <w:t>fomaltendance in abediene to un order recesed from &amp; public 8</w:t>
        <w:br/>
        <w:t>erat will ot slice, aK fe appieable only where the publi</w:t>
        <w:br/>
        <w:t>seated anon ote pt elem Tne Cada</w:t>
        <w:br/>
        <w:br/>
        <w:t>imi Code, there iam express provision agin bi jumpin</w:t>
        <w:br/>
        <w:t>SRENSoper io be tbe ol Te new seston ay Be</w:t>
        <w:br/>
        <w:br/>
        <w:t>“2298, Faure be pers released om hail or bond 10</w:t>
        <w:br/>
        <w:br/>
        <w:t>Sutsientsaese (the burdes of peoving whieh lies pon hi)</w:t>
        <w:br/>
        <w:t>opie "1 Cour in acvordance withthe term othe bond,</w:t>
        <w:br/>
        <w:t>‘hall be punished wat tmpsonment of ether description for</w:t>
        <w:br/>
        <w:t>2am chy extn oo ear OF wih Ts oF ith</w:t>
        <w:br/>
        <w:br/>
        <w:t>Evplonarion —The punishment under this section</w:t>
        <w:br/>
        <w:br/>
        <w:t>49 in adition to the posishment to which the</w:t>
        <w:br/>
        <w:br/>
        <w:t>cet Wowk be Hable Gna conviction or the</w:t>
        <w:br/>
        <w:t>‘Sense with which he's charged and</w:t>
        <w:br/>
        <w:br/>
        <w:t>ut prejudice Lo the power of the Court</w:t>
        <w:br/>
        <w:br/>
        <w:t>[Sion Hh, Crim! Ince Act, 195 deg</w:t>
        <w:br/>
        <w:t>2 Sinn 12. Cian Comin Cade</w:t>
        <w:br/>
        <w:br/>
        <w:br/>
        <w:t>Page 213:</w:t>
        <w:br/>
        <w:t>1 abuse of these power</w:t>
        <w:br/>
        <w:br/>
        <w:t>208</w:t>
        <w:br/>
        <w:br/>
        <w:t>Fe Me ec tl bef li pach</w:t>
        <w:br/>
        <w:br/>
        <w:t>Seed como eae</w:t>
        <w:br/>
        <w:t>Sr ieetonie ec s ae ga bas</w:t>
        <w:br/>
        <w:t>eeeereenn Strata ng</w:t>
        <w:br/>
        <w:t>SPT Meroe A Set</w:t>
        <w:br/>
        <w:t>Sr</w:t>
        <w:br/>
        <w:br/>
        <w:t>"229C. Vextious search without rewonale sromd.—</w:t>
        <w:br/>
        <w:t>‘Whoever, being empowered by lw fo order or conduct search</w:t>
        <w:br/>
        <w:t>‘Ol any pace, Sexatoushy and without having tensonable</w:t>
        <w:br/>
        <w:t>sind Fore dng ere or condo sath ech. hall</w:t>
        <w:br/>
        <w:t>Ee punished with imprisonment of ether description for &amp;</w:t>
        <w:br/>
        <w:t>{Goo which may" enend to one Year ot with fn, oF ith</w:t>
        <w:br/>
        <w:t>to"</w:t>
        <w:br/>
        <w:br/>
        <w:t>1 Sng oe Emons Canin Cover cv vc pow, secon 6</w:t>
        <w:br/>
        <w:br/>
        <w:t>inal</w:t>
        <w:br/>
        <w:br/>
        <w:t>abe oF Rows</w:t>
        <w:br/>
        <w:br/>
        <w:br/>
        <w:t>Page 214:</w:t>
        <w:br/>
        <w:t>CHAPTER 12</w:t>
        <w:br/>
        <w:br/>
        <w:t>OFFENCES RELATING TO CURRENCY NOTES,</w:t>
        <w:br/>
        <w:t>‘COINS AND STAMPS</w:t>
        <w:br/>
        <w:br/>
        <w:t>12.1, Chapter 12 deah exhaustively in as many 25 24 sections</w:t>
        <w:br/>
        <w:t>ssh offence relating toe countefehing. debasing ot altering</w:t>
        <w:br/>
        <w:t>St coin, Goth tdi ad foreign. and the tracking in counter</w:t>
        <w:br/>
        <w:t>fev or spurade coin, Analogous stviies Yn eespet of “sammps</w:t>
        <w:br/>
        <w:t>‘ved the Goweramsnt of tdi fo! the purpose of revenue’</w:t>
        <w:br/>
        <w:t>{incngig Indkam pouage stamped and in respect of foreign</w:t>
        <w:br/>
        <w:t>Dovtape stamps are covered in tan ston</w:t>
        <w:br/>
        <w:br/>
        <w:t>122. Onginaly, the Penal Code didnot make any specie</w:t>
        <w:br/>
        <w:t>protnsna relating to the countering. of eureency notes diay</w:t>
        <w:br/>
        <w:t>Grncign The general prow relating to forgery were com</w:t>
        <w:br/>
        <w:t>tered appivubie and sfisent to est mth weh countretes</w:t>
        <w:br/>
        <w:t>‘ihense pshapm attra st acme when coi payed 9 mych more</w:t>
        <w:br/>
        <w:t>‘ira ant mportant part inthe monetary sistem of the country</w:t>
        <w:br/>
        <w:t>thom ‘ctrency notes Legniniom relating’ wo paper coven.</w:t>
        <w:br/>
        <w:t>Innwenes so back to TABt. Between that year and 1923. thee</w:t>
        <w:br/>
        <w:t>Seve many avast Indian Paper Currency Act. pated soto</w:t>
        <w:br/>
        <w:t>Seis Nahe (RoR BBD. T008 1910 and 1904. The last of these</w:t>
        <w:br/>
        <w:t>Ie ste repented hy the Reserve Bank of Toit Act. 1984 When</w:t>
        <w:br/>
        <w:t>the wats Sit tesponsbity of sang and regulating currency</w:t>
        <w:br/>
        <w:t>fotcs nas eran tothe Reserve Bank. In 1340, bowen, the</w:t>
        <w:br/>
        <w:t>Goxcenment of baa atsuroa the fewer dnd authony 19 issue</w:t>
        <w:br/>
        <w:t>Sone fave notes ay legal tender Yo addon to the Reserve Bak</w:t>
        <w:br/>
        <w:t>faes nr the Catenky Ordinance. 190!</w:t>
        <w:br/>
        <w:br/>
        <w:t>Forging or countering of currency notes and bank notes</w:t>
        <w:br/>
        <w:t>tooth fue and fortpn, an cther rete fences, Hke posse</w:t>
        <w:br/>
        <w:t>Sing soumertat sole using tim gene, and. Posessing</w:t>
        <w:br/>
        <w:t>inniromente ara for fonping such sate. were Brat brought</w:t>
        <w:br/>
        <w:br/>
        <w:t>(the Penal Code by the Curcency Motes Forgery Act 1919.</w:t>
        <w:br/>
        <w:t>For svions, A89A Wo BOD. wore added in Chapecr TR on the</w:t>
        <w:br/>
        <w:t>Iai tha ihese-ofences, wete closely alhed ‘wth forgey aed</w:t>
        <w:br/>
        <w:t>‘ahr fens eating to dscamems deat with nda Chapter.</w:t>
        <w:br/>
        <w:t>{Secon S096 way mided during the Jase wor Act 6 of 194)</w:t>
        <w:br/>
        <w:t>{odcawih-a comparatively tine mater. tn rece times,</w:t>
        <w:br/>
        <w:t>Sriminal Courts are moch move concerned with prosecutions</w:t>
        <w:br/>
        <w:t>‘der these four sections than wilh proweuuons under all We</w:t>
        <w:br/>
        <w:t>SS seatons of Chapter 12 put together.</w:t>
        <w:br/>
        <w:br/>
        <w:t>121, We propoe thut sections 489A to 4896 shoul be pt</w:t>
        <w:br/>
        <w:br/>
        <w:t>S"ohere they tiahily belong.” The heading of be</w:t>
        <w:br/>
        <w:t>sn-comsequence, be changed to "Offence relating</w:t>
        <w:br/>
        <w:t>to Cheney Nowe "Caine and Stampe' We prope SS</w:t>
        <w:br/>
        <w:br/>
        <w:t>ering ot</w:t>
        <w:br/>
        <w:br/>
        <w:t>1. taupe 4 Onan, tb coins foe as « permanent ay.</w:t>
        <w:br/>
        <w:br/>
        <w:br/>
        <w:br/>
        <w:t>Page 215:</w:t>
        <w:br/>
        <w:t>210</w:t>
        <w:br/>
        <w:br/>
        <w:t>that in sew of thei gear importance the sections clang 19</w:t>
        <w:br/>
        <w:t>en) note shoudl ame fe "=</w:t>
        <w:br/>
        <w:br/>
        <w:t>12.8 Section 49 which s the principal section in this group</w:t>
        <w:br/>
        <w:t>[poishes the counueteing of “Curensy Notes or bunk nowy</w:t>
        <w:br/>
        <w:t>Wie tice no ceneiion of “Cumency Notes: the expres</w:t>
        <w:br/>
        <w:t>tank note” is diel in an explanation an "a promissry nave</w:t>
        <w:br/>
        <w:t>‘or engagement fo the payment of money to Bester oa dena</w:t>
        <w:br/>
        <w:t>‘rvoed by any person eurying on the Business of banking in any</w:t>
        <w:br/>
        <w:t>[art of the wth or nated by of onder the author of any</w:t>
        <w:br/>
        <w:t>Stateor Savereign Power, and item vv hase eqn</w:t>
        <w:br/>
        <w:t>{oor-o» @ sobiite Jor’ once “This eliiuon compre:</w:t>
        <w:br/>
        <w:t>Inesive enough to cover all noses Kaued by the Revere Bank of</w:t>
        <w:br/>
        <w:t>India oF by the Government of india, which are ated as money</w:t>
        <w:br/>
        <w:t>tmihe Coutts. and also, note sued by or under the aulhonty</w:t>
        <w:br/>
        <w:t>‘of the Government of a Fersian State sed 3 money in that Stale</w:t>
        <w:br/>
        <w:t>Currency Notes, ak commonly understood, are notes which are</w:t>
        <w:br/>
        <w:t>surtout clon ey orm other words, hs</w:t>
        <w:br/>
        <w:t>ley fender, inthe country in hic they are fel)</w:t>
        <w:br/>
        <w:t>‘AOL appear that th Intemion or feet of the Explanation</w:t>
        <w:br/>
        <w:t>section 899A &amp; to cover any ate, type of bak nots tak</w:t>
        <w:br/>
        <w:t>‘exten aYoreign county, «So fat Inga concerned,</w:t>
        <w:br/>
        <w:t>Datta personsare prohibit? by the Reserve Bank of Toda Aci</w:t>
        <w:br/>
        <w:t>{exe from wing t Bil of Exchange, hm, Promissory Nove</w:t>
        <w:br/>
        <w:t>engagement or ihe payment of money payable to Bees on</w:t>
        <w:br/>
        <w:t>‘demand. there car Be mo. such “hank owes” We. propos,</w:t>
        <w:br/>
        <w:t>‘href. toladipt cer and wee deftion of “Careney</w:t>
        <w:br/>
        <w:t>notes place of the lengthy definition of "bank noses" tn the</w:t>
        <w:br/>
        <w:t>‘xing Explanation. and 49 omut all erence To "bank meter</w:t>
        <w:br/>
        <w:t>In'Scuton 499A andthe Folloming Sections</w:t>
        <w:br/>
        <w:br/>
        <w:t>12.8. The punishment preserited at present for tbe offence</w:t>
        <w:br/>
        <w:t>‘of coumierfening curency notes fe imprisonment for he Or me</w:t>
        <w:br/>
        <w:t>Prsonient ef either description upts ten ears to which He</w:t>
        <w:br/>
        <w:t>fray be added. We \conider that ie imprronment not</w:t>
        <w:br/>
        <w:t>Called for. but ‘on the ther hand tbe powttlay of spose</w:t>
        <w:br/>
        <w:t>‘Spl iosrisonment for a mumber of ears wou not he some</w:t>
        <w:br/>
        <w:t>The maumom ponshinent for the offence may vivant</w:t>
        <w:br/>
        <w:t>IimpeSonment Gr fours years and fine</w:t>
        <w:br/>
        <w:br/>
        <w:t>1246, The Gist sction in the cevted Chapter 12 wil aceor=</w:t>
        <w:br/>
        <w:t>ingly read"</w:t>
        <w:br/>
        <w:br/>
        <w:t>"230. Coumerfeiing ewreney notes Whoever counter</w:t>
        <w:br/>
        <w:t>{ee or known perms ny pot of he proces ef cour</w:t>
        <w:br/>
        <w:t>fein. any cutveney notes shall be punished with rporens</w:t>
        <w:br/>
        <w:t>Jimpesonment fora tetm which. may extend 10 fours</w:t>
        <w:br/>
        <w:t>yet and shal als be abe to fe</w:t>
        <w:br/>
        <w:br/>
        <w:t>1 Gf ee on commit Caney. Coney Ge 3. ph</w:t>
        <w:br/>
        <w:br/>
        <w:t>Ser noses “a sng syns ase as Sc Se</w:t>
        <w:br/>
        <w:t>ae tent hey ed</w:t>
        <w:br/>
        <w:br/>
        <w:t>2 Seda 3 tna 8 Rare Bak oi ee 138</w:t>
        <w:br/>
        <w:br/>
        <w:br/>
        <w:t>Page 216:</w:t>
        <w:br/>
        <w:t>Explanation. The expeesion ‘saerensy Note! msanye</w:t>
        <w:br/>
        <w:t>si) any eutveney nts oF the Gavernmint oF Mis</w:t>
        <w:br/>
        <w:t>i otes ist hy the Reserve Book of</w:t>
        <w:br/>
        <w:br/>
        <w:t>‘iy any notes toy whatever maine called issued by</w:t>
        <w:br/>
        <w:t>ba ela ol the Governmest OF any eounery</w:t>
        <w:br/>
        <w:t>Inde whch ee legal tender” am that</w:t>
        <w:br/>
        <w:br/>
        <w:t>127, Only few formal chasses ate readin in sethons</w:t>
        <w:br/>
        <w:t>4808, 4890 "and AND, ch "ssh be numbered “3h 38 and</w:t>
        <w:br/>
        <w:t>Boner tye anspned to Chapaee 12 Tae Sesion</w:t>
        <w:br/>
        <w:t>‘il ead</w:t>
        <w:br/>
        <w:br/>
        <w:t>S231. Using ae sensing amet ores mows —</w:t>
        <w:br/>
        <w:t>‘whoever sells, or bayer recies from. amy eter person.</w:t>
        <w:br/>
        <w:t>Srothersine tits in or tes ay genuine, any coumtefe</w:t>
        <w:br/>
        <w:t>tisemey notes Knowing or hasing resnon to belcee the</w:t>
        <w:br/>
        <w:t>Sime Wo bev counties shall be perished Sah. gore</w:t>
        <w:br/>
        <w:t>Ktmpisonment for term which stay extend to fourteen Years,</w:t>
        <w:br/>
        <w:t>AND thal ho be Table to fine</w:t>
        <w:br/>
        <w:br/>
        <w:t>232, Possession oF counterfeit coreney sores: -Whoe</w:t>
        <w:br/>
        <w:t>ver fs ia pomsesson any countrisnerrency te,</w:t>
        <w:br/>
        <w:t>roving or honing reason to believe the same to he counter:</w:t>
        <w:br/>
        <w:t>fan itn tthe me genie oa</w:t>
        <w:br/>
        <w:t>{Ge uned a0 gemsine. shall be punished with imprisonment ct</w:t>
        <w:br/>
        <w:t>iher dastipinn for i erm hhh nhs extend to even</w:t>
        <w:br/>
        <w:t>Sears or sith ine, oF wih Rothe</w:t>
        <w:br/>
        <w:br/>
        <w:t>128, While section 89A makes the coupterisiting of cuteney</w:t>
        <w:br/>
        <w:t>soits punishable wih imprscament fore, section S39E imps</w:t>
        <w:br/>
        <w:t>SMimallne of not mare tha Re 100 on 3 porson sho makes 2</w:t>
        <w:br/>
        <w:t>Securaont "30 pearly veseabung 3 curren mate es fo he cal</w:t>
        <w:br/>
        <w:br/>
        <w:t>ted to deceive" he onary individush” its double</w:t>
        <w:br/>
        <w:t>“ction has at present ary practical tse. However. we see 0</w:t>
        <w:br/>
        <w:t>item ia etaning tut we propoxe ieteasing the mawimu</w:t>
        <w:br/>
        <w:t>fine wader space {1} 19 Ro 30 and that under sub sexton</w:t>
        <w:br/>
        <w:t>(5) to Re. Son The words “or took ote" oevureig in sb»</w:t>
        <w:br/>
        <w:t>Suloe (i) and the marginal heading willbe omated.</w:t>
        <w:br/>
        <w:br/>
        <w:br/>
        <w:br/>
        <w:t>Page 217:</w:t>
        <w:br/>
        <w:t>fon</w:t>
        <w:br/>
        <w:br/>
        <w:t>129. We now proceed to consider the group of sections in</w:t>
        <w:br/>
        <w:t>‘Chapter 12 sections 2300 254, which deal with eflences relating</w:t>
        <w:br/>
        <w:t>to bis, A notweable aspect" of the scheine of these sections</w:t>
        <w:br/>
        <w:t>'S the distinction drawe etween “coins yw general and “nan</w:t>
        <w:br/>
        <w:t>Swi “Apparemiy, the maker of the Code were ofthe view that</w:t>
        <w:br/>
        <w:t>the fenees when Comated in relation 10 Ind cone were</w:t>
        <w:br/>
        <w:t>‘Bore rprchcnsile than when they related to non-indian cons.</w:t>
        <w:br/>
        <w:t>‘his reflected in the elaborate method of providing two cies</w:t>
        <w:br/>
        <w:t>fet section foreach hint oe, one ting to Tin</w:t>
        <w:br/>
        <w:t>‘comms and caryiog severe ponhmeit. und the Cibo retain</w:t>
        <w:br/>
        <w:t>{o"coine wath’ a comparatively lighter punishment.</w:t>
        <w:br/>
        <w:br/>
        <w:t>vaso doubt. important at the time</w:t>
        <w:br/>
        <w:t>fawn Up There mere then a name</w:t>
        <w:br/>
        <w:t>oP indian States some of which had thei own Comage, Ths</w:t>
        <w:br/>
        <w:t>ondivon no longer exists.” Counterfeltie of non-adhan Coins</w:t>
        <w:br/>
        <w:t>Should no doubt continue o be punsshabes but 14 Het necessary</w:t>
        <w:br/>
        <w:t>{o fave two sets of eovisions to deal with Indian and. mon</w:t>
        <w:br/>
        <w:t>Taian vine separately. We would therfore commend that</w:t>
        <w:br/>
        <w:t>apa ot eto deg with One pene be</w:t>
        <w:br/>
        <w:t>Sombined into ve</w:t>
        <w:br/>
        <w:br/>
        <w:t>2.11, As for punishment. e fel that a seal of punishment</w:t>
        <w:br/>
        <w:t>someuihre ta batteen tbe Compattively ight pomsfoten pe</w:t>
        <w:br/>
        <w:t>{sited for noo-tnéian cous and the more revere one provided</w:t>
        <w:br/>
        <w:t>Trin the eae of Indian coms, woud be sutabie. In ths Content</w:t>
        <w:br/>
        <w:t>te must ako Keepin mind the diminishing importance of 01s</w:t>
        <w:br/>
        <w:t>in'the monetary system as compared with cureney noles and</w:t>
        <w:br/>
        <w:t>the resting lek Of incentive to counterfeit cn. ©</w:t>
        <w:br/>
        <w:br/>
        <w:t>1212. Further. we Gel that the scheme of sections. 439A,</w:t>
        <w:br/>
        <w:t>{0 489D deatng with ofences relating 10 currency notes should</w:t>
        <w:br/>
        <w:br/>
        <w:t>te flowed fete alsa. a5 the Former is moch simpler andthe</w:t>
        <w:br/>
        <w:t>proton beter drafted</w:t>
        <w:br/>
        <w:t>2.13. section 280 defines “coin and “Indian coin. In view</w:t>
        <w:br/>
        <w:br/>
        <w:t>inction between tndian</w:t>
        <w:br/>
        <w:t>te rented a allows:</w:t>
        <w:br/>
        <w:br/>
        <w:t>"238. Col defo. “Coin iy metal used for the tie</w:t>
        <w:br/>
        <w:t>being as money. and stamped and tsued by the authority</w:t>
        <w:br/>
        <w:t>oF he Go or ofthe Government of &amp;</w:t>
        <w:br/>
        <w:t>Sours In 'arder «9 be so ed</w:t>
        <w:br/>
        <w:br/>
        <w:t>Explowrion ~Metal which bas been stamped an ised</w:t>
        <w:br/>
        <w:t>by she Suthonty of the Government of India in order 19</w:t>
        <w:br/>
        <w:t>‘be wied as money shall continue to be coin fr the purposes</w:t>
        <w:br/>
        <w:t>(of ths, Chapter naretstandiag that may have ceed 10</w:t>
        <w:br/>
        <w:t>fe ined at mone</w:t>
        <w:br/>
        <w:br/>
        <w:t>‘four proporal to do away withthe</w:t>
        <w:br/>
        <w:t>Soins at reg coins, th set</w:t>
        <w:br/>
        <w:br/>
        <w:t>See pagan 1210 stove</w:t>
        <w:br/>
        <w:br/>
        <w:br/>
        <w:t>Page 218:</w:t>
        <w:br/>
        <w:t>13</w:t>
        <w:br/>
        <w:br/>
        <w:t>“The ilurations to section 230 ate wanesessury. Some of</w:t>
        <w:br/>
        <w:t>them dca with coins which ate now obsolete, and one of ther</w:t>
        <w:br/>
        <w:t>hows any special ight oa the deinsson, Wes theftore, recom</w:t>
        <w:br/>
        <w:t>‘mend the dektion of all iMasrations to the section</w:t>
        <w:br/>
        <w:br/>
        <w:t>2.14, Sections 21 and 232 deal withthe offence of counter</w:t>
        <w:br/>
        <w:br/>
        <w:t>‘Spiny and “Indian coin txpeciely Thy. abou! be</w:t>
        <w:br/>
        <w:t>mbna Into one section. "The! punishment provided fr 19</w:t>
        <w:br/>
        <w:t>Sion 231 appears uifcteat. In view of The defetion’ of</w:t>
        <w:br/>
        <w:t>“counterfeit” the Explanation to secon 231 isnot Of any pace</w:t>
        <w:br/>
        <w:t>ial use and may solely be omited,</w:t>
        <w:br/>
        <w:br/>
        <w:t>1215, Section 23 deas with the offence of making of siting</w:t>
        <w:br/>
        <w:t>‘ntraments for counierfeting‘oits and section 234 desl with</w:t>
        <w:br/>
        <w:t>the Same offence Yn selation to indian cons. These secon ay</w:t>
        <w:br/>
        <w:t>bs comune "Fer, ston 235 eich ds ih thee</w:t>
        <w:br/>
        <w:t>&lt;f possessing such instroments may also. fling the scheme of</w:t>
        <w:br/>
        <w:t>{the provisions dealing wih the couscerfitiog of cheteney nes,</w:t>
        <w:br/>
        <w:t>te Incorporated in the same sacion,</w:t>
        <w:br/>
        <w:br/>
        <w:t>12.16, Section 236, which deals with the abetment of the</w:t>
        <w:br/>
        <w:t>counieieitig ‘of covts performed Outside Inna shoud.</w:t>
        <w:br/>
        <w:t>{ied as Nelion 1OKA"cover the station Conimpate #0</w:t>
        <w:br/>
        <w:br/>
        <w:t>2.17, Sections 237 and 238 dealing with import and export</w:t>
        <w:br/>
        <w:t>‘of countereit coins may be sombined mlo one section, wth po</w:t>
        <w:br/>
        <w:t>‘ion for impasonmant up seven jes,</w:t>
        <w:br/>
        <w:br/>
        <w:t>1218, Sections 239 and 240 deat withthe offence of “el</w:t>
        <w:br/>
        <w:t>very’ of counteren coin.”Secuon 341 dale with the delve)</w:t>
        <w:br/>
        <w:t>‘ef. counterfei coins which the effcader Gd not how 0 ave</w:t>
        <w:br/>
        <w:t>then countered atthe ume they came into his possession</w:t>
        <w:br/>
        <w:t>‘These may he combined ito One section, mth one punshmce! of</w:t>
        <w:br/>
        <w:t>seven years imprisoned. The wordibg tthe sections should</w:t>
        <w:br/>
        <w:t>ho be changed, to bring them in conformity with secton 3B?</w:t>
        <w:br/>
        <w:t>‘whic deal wih x sma fence Felting 9 counterfet currency</w:t>
        <w:br/>
        <w:br/>
        <w:t>12.19, Sections 242 and 243 dealing with ponewsion of coun</w:t>
        <w:br/>
        <w:t>‘eret coins may be combined ina he seetfon, with proven</w:t>
        <w:br/>
        <w:t>for impritoniment upto five. years. The prevent secon. des</w:t>
        <w:br/>
        <w:t>gite the mens rea as “Cadulty of with intent (9. deraad!</w:t>
        <w:br/>
        <w:t>We propose to follow thelanguage of the cortesponing section!</w:t>
        <w:br/>
        <w:t>selating to eurency notes, ts tm emo pec ta the Prost</w:t>
        <w:br/>
        <w:t>soning.</w:t>
        <w:br/>
        <w:br/>
        <w:t>2 Sion 9-9 (enanderot 238 aor</w:t>
        <w:br/>
        <w:t>5. konami 23 ae ogni 12? shove</w:t>
        <w:br/>
        <w:br/>
        <w:t>Sinn</w:t>
        <w:br/>
        <w:br/>
        <w:t>onan</w:t>
        <w:br/>
        <w:br/>
        <w:t>Finca</w:t>
        <w:br/>
        <w:t>ra</w:t>
        <w:br/>
        <w:br/>
        <w:br/>
        <w:t>Page 219:</w:t>
        <w:br/>
        <w:t>aie</w:t>
        <w:br/>
        <w:br/>
        <w:t>24</w:t>
        <w:br/>
        <w:br/>
        <w:t>1220, Section 244 relates 10 employes in minis and sation</w:t>
        <w:br/>
        <w:t>$a: waking out coimungrosrameats fem ns. TRESS</w:t>
        <w:br/>
        <w:t>Sections do met tegue 199 CHM,</w:t>
        <w:br/>
        <w:br/>
        <w:t>1221. Sesinns 26 10 284 Gea wlth sing the weight come</w:t>
        <w:br/>
        <w:t>tention oan gem, Tey et ina</w:t>
        <w:br/>
        <w:t>frost hate erent, and nobody would</w:t>
        <w:br/>
        <w:t>Bring te itr the waght oF Eompoiion of the coins which</w:t>
        <w:br/>
        <w:t>Steines grown Thaw secon ne eat of date and sy Be</w:t>
        <w:br/>
        <w:t>ited</w:t>
        <w:br/>
        <w:br/>
        <w:t>ts ‘ofthe abe diewsion. setom 23</w:t>
        <w:br/>
        <w:br/>
        <w:t>2) ay IN ola by he oll ng schon =</w:t>
        <w:br/>
        <w:br/>
        <w:t>v3 mre ein where custo</w:t>
        <w:br/>
        <w:t>asin ptosis oF coumerTEN</w:t>
        <w:br/>
        <w:t>Sou Sh be pune! wit mprsonment of ether</w:t>
        <w:br/>
        <w:t>‘inn for term fish may-extend (0 ven SEARS, and</w:t>
        <w:br/>
        <w:t>Shah be ableton</w:t>
        <w:br/>
        <w:br/>
        <w:t>231, Caine a8 geomine comment evin. Whoever sly</w:t>
        <w:br/>
        <w:t>oo bigs revives [om ane other person. 0 otherwise</w:t>
        <w:br/>
        <w:t>sie it ve ues oh pentane ane cowte Te com, KNOWN</w:t>
        <w:br/>
        <w:t>tide a ihn eho onto be count shal</w:t>
        <w:br/>
        <w:br/>
        <w:t>fe punted wih impehonmene of eer description</w:t>
        <w:br/>
        <w:br/>
        <w:t>Sean sha alo be</w:t>
        <w:br/>
        <w:br/>
        <w:t>fe erm ich</w:t>
        <w:br/>
        <w:t>Trae te tes</w:t>
        <w:br/>
        <w:br/>
        <w:t>238. Passesion &lt;P countesit coin —Whoever hy</w:t>
        <w:br/>
        <w:t>i ie pnseson any Souter ‘coin, knowing or</w:t>
        <w:br/>
        <w:t>faing son te belsss tia atic to be coumertel and</w:t>
        <w:br/>
        <w:t>ie a us he some ae psouine that Te may Be Used</w:t>
        <w:br/>
        <w:t>“Sitic’ chat he puna teh inpeingnmenn of ther</w:t>
        <w:br/>
        <w:t>ion fara term ohh my exten to Sve pear oF wT</w:t>
        <w:br/>
        <w:br/>
        <w:t>9. Afakixe oF pomesing surimouts oF merits for</w:t>
        <w:br/>
        <w:t>Tonigeriie crdee Whoever ike ut perry any</w:t>
        <w:br/>
        <w:t>a the precess of muking cr Buseor ei ar dnposes ol</w:t>
        <w:br/>
        <w:t>FeTLS mh passeesiomsts chine) imtroment oF material</w:t>
        <w:br/>
        <w:t>Thods cr bnew oe ha</w:t>
        <w:br/>
        <w:t>{Slpeiuae dik era yo fe wed. for coumieceing any</w:t>
        <w:br/>
        <w:t>Coamctht he penised wit imsebonment of eltber decripe</w:t>
        <w:br/>
        <w:t>lua amt which may ener tote Seas. nd shall abe</w:t>
        <w:br/>
        <w:t>fe tells wr ere</w:t>
        <w:br/>
        <w:br/>
        <w:t>ipo a Pdi cps throm ny commie oi,</w:t>
        <w:br/>
        <w:t>ines ng eases nehne thal hese peur</w:t>
        <w:br/>
        <w:t>pee shall bespamstadt wah imprisonment oF ether</w:t>
        <w:br/>
        <w:br/>
        <w:t>Mfg tem wh sy extend Ho sven Ye</w:t>
        <w:br/>
        <w:t>sett ne</w:t>
        <w:br/>
        <w:br/>
        <w:br/>
        <w:br/>
        <w:t>Page 220:</w:t>
        <w:br/>
        <w:t>1s</w:t>
        <w:br/>
        <w:br/>
        <w:t>241, Person emploved in it caxsing coin to be of die</w:t>
        <w:br/>
        <w:br/>
        <w:t>ex: weict or composition from that fed by taw.— Whoever.</w:t>
        <w:br/>
        <w:br/>
        <w:t>Iringemphinc in nny mint lawfly establahed tw tnd</w:t>
        <w:br/>
        <w:br/>
        <w:t>cy ay actor ort wat be i egaly bound todo, with tae</w:t>
        <w:br/>
        <w:t>‘of casngany coin cued from that st be oF</w:t>
        <w:br/>
        <w:br/>
        <w:t>nt weight caraponion tram</w:t>
        <w:br/>
        <w:br/>
        <w:t>sod by lan Sal</w:t>
        <w:br/>
        <w:br/>
        <w:t>x Gevripuion fora tet wis may een fo sven Jour</w:t>
        <w:br/>
        <w:br/>
        <w:t>sad shoiako oe Habe to fne</w:t>
        <w:br/>
        <w:br/>
        <w:t>SAE Unlwfltakive wing set fr mit</w:t>
        <w:br/>
        <w:t>Whoessr without bof thor. taker Out 99 mt</w:t>
        <w:br/>
        <w:t>letullyexabtohed in hs, ay cening tol br nares</w:t>
        <w:br/>
        <w:t>shal Be Gunshed wit "imprcnment of cir dese</w:t>
        <w:br/>
        <w:t>fora rm whi may extend To Sen eats nd shal ao be</w:t>
        <w:br/>
        <w:t>Wei tehne</w:t>
        <w:br/>
        <w:br/>
        <w:t>1228, foe coring hs nex rou of ton ealng</w:t>
        <w:br/>
        <w:t>fo recone stamps. we. would Soggee the imei of 2</w:t>
        <w:br/>
        <w:t>ection tcaing. to cain” Wilh “increasing mecharialion</w:t>
        <w:br/>
        <w:t>the, ea eotomatie vending machines for sling various atic:</w:t>
        <w:br/>
        <w:t>and eich services or for calling Tarer an tails boond to</w:t>
        <w:br/>
        <w:t>me fo wugine i he near future Such machines age aly</w:t>
        <w:br/>
        <w:t>‘operated y inserting the reqose coin, of otnet valuable them</w:t>
        <w:br/>
        <w:t>Expenenceof other countries shows thatthe mchine, of rather</w:t>
        <w:br/>
        <w:t>‘count, fvcheated by Ushonest persons inserting aes tstead</w:t>
        <w:br/>
        <w:t>of eons Such conduc is harmfl and dshooest and shoul he</w:t>
        <w:br/>
        <w:t>made punishable as ben dave in some counties. "We see,</w:t>
        <w:br/>
        <w:t>For none. section 399 of he Canadian Criminal Cade ved</w:t>
        <w:br/>
        <w:t>makes il an affence for any one whe frauduealy iets oF uses</w:t>
        <w:br/>
        <w:t>‘ma muchise that ‘ecds merchandise or sarees or colcts</w:t>
        <w:br/>
        <w:t>Faves cll anyching tha ntended to puss or the coin or ths</w:t>
        <w:br/>
        <w:t>woken of value vat the machine is desined vo weevive in exchange</w:t>
        <w:br/>
        <w:t>{or the merchandse. sevice. late, oF oll, a6 the ese may be</w:t>
        <w:br/>
        <w:t>rl ieee com th erin iS</w:t>
        <w:br/>
        <w:t>vo deal wa tes olence." Punishment of iprisonmen Upe</w:t>
        <w:br/>
        <w:t>Se both. wil sue forthe olfence "The new</w:t>
        <w:br/>
        <w:t>provbion may Lea</w:t>
        <w:br/>
        <w:br/>
        <w:t>TSOTSI Sear scene</w:t>
        <w:br/>
        <w:t>dave tarde ata 2 ee geet</w:t>
        <w:br/>
        <w:br/>
        <w:t>1224. Sections 255 to 268 deal with the coustereiiag of,</w:t>
        <w:br/>
        <w:t>and contested otenees relating to, “stamp tied by Govern:</w:t>
        <w:br/>
        <w:t>‘ment for the purpose of revenue’. Ae SOoweaments mssns</w:t>
        <w:br/>
        <w:t>{he Government of Inia of ary Slate Goversment. te sections:</w:t>
        <w:br/>
        <w:t>apply in cauon toalfevenvesiampy, whether Stuer Cena</w:t>
        <w:br/>
        <w:t>‘pvt of section 17 ofthe Indian Post ice Act. 1398 Indian</w:t>
        <w:br/>
        <w:br/>
        <w:br/>
        <w:br/>
        <w:t>Page 221:</w:t>
        <w:br/>
        <w:t>nent</w:t>
        <w:br/>
        <w:br/>
        <w:t>cra</w:t>
        <w:br/>
        <w:br/>
        <w:t>3.</w:t>
        <w:br/>
        <w:br/>
        <w:t>St</w:t>
        <w:br/>
        <w:br/>
        <w:t>postage stumps (icloding impressions produced by. fran</w:t>
        <w:br/>
        <w:t>‘aches ate deemed tobe such revesue stamps within the ea</w:t>
        <w:br/>
        <w:t>‘ng of seton 255 ef. teg. Then, sub-section (8) of secon 263A</w:t>
        <w:br/>
        <w:t>aes the pressing Selions applicable abo in relation to foreign</w:t>
        <w:br/>
        <w:t>Postge stamps.</w:t>
        <w:br/>
        <w:br/>
        <w:t>1225. No substantial change appears necessary</w:t>
        <w:br/>
        <w:t>nine secuons. "However, a considerable shoriening of the</w:t>
        <w:br/>
        <w:t>Tanguage of these sections can be achieved in partelar. Ue</w:t>
        <w:br/>
        <w:t>Fepetiom in each section of the. words “stamp Tasued by the</w:t>
        <w:br/>
        <w:t>‘Gocernment forthe purpose of revense” can be voided by wing</w:t>
        <w:br/>
        <w:t>the term revenve sump" with'a deinition inthefitst section.</w:t>
        <w:br/>
        <w:t>Mte Sito propose tha these sctions may De sewed “on the</w:t>
        <w:br/>
        <w:t>‘ime ines asthe sections reat 10 coin.</w:t>
        <w:br/>
        <w:br/>
        <w:t>1226. In ection 255 the severe punishment of imprisonment</w:t>
        <w:br/>
        <w:t>fe appears lo be unaecenary: goes Imprisonment UP,</w:t>
        <w:br/>
        <w:br/>
        <w:t>rs should be adequate. fa view ol the ceae deftion of</w:t>
        <w:br/>
        <w:br/>
        <w:t>‘Soleil in eecuon 28 of the Code. the Explanation to sc&lt;-</w:t>
        <w:br/>
        <w:t>fon 5518 not necesary and may sally be dele,</w:t>
        <w:br/>
        <w:br/>
        <w:t>12.22, Section 256 dels with the possesion of instruments</w:t>
        <w:br/>
        <w:t>‘or materal for counterfsting, and section 257 with the sale of|</w:t>
        <w:br/>
        <w:t>Stehinirumens ‘These two. sections may be combined nto</w:t>
        <w:br/>
        <w:t>fn "ar the langage of i coesonding etn es</w:t>
        <w:br/>
        <w:t>ite eurency soter—section 89D —sppeus to be simpler. and</w:t>
        <w:br/>
        <w:t>(Ould be Tolomed with advantage</w:t>
        <w:br/>
        <w:br/>
        <w:t>1228. Sections 258,299 and 260 del with the sae, possesion</w:t>
        <w:br/>
        <w:t>land! ase gh counterfeit stamps. The the sections may be</w:t>
        <w:br/>
        <w:t>ombined nto once</w:t>
        <w:br/>
        <w:br/>
        <w:t>1229. Sections 261 to 263 require no change of substan.</w:t>
        <w:br/>
        <w:br/>
        <w:t>1230. In she light of the above discussion, sections 255 10</w:t>
        <w:br/>
        <w:t>2a may be rev ed and renumbered as follows —</w:t>
        <w:br/>
        <w:br/>
        <w:t>44. Covering revenue stamp —Whoeves</w:t>
        <w:br/>
        <w:t>{eis ot heowingy perfor any part ofthe process of counter</w:t>
        <w:br/>
        <w:t>fitag, any revenue stamp shall be ponshed with rigor,</w:t>
        <w:br/>
        <w:t>Feiutfonmeet for a term which may Extend to ten yeas and</w:t>
        <w:br/>
        <w:t>Sa also be Table (fine</w:t>
        <w:br/>
        <w:br/>
        <w:t>Explenation—The expession ‘revenue stamp’ means</w:t>
        <w:br/>
        <w:t>stamp sued by Government for the purpose oF retenve</w:t>
        <w:br/>
        <w:br/>
        <w:t>248, Making or possession or sale of insinements ar</w:t>
        <w:br/>
        <w:t>‘navera Jor conteforing revenue starp-—-Whoever makes</w:t>
        <w:br/>
        <w:t>Oe perforis any part of the process of making. oF Buys OF</w:t>
        <w:br/>
        <w:t>Sa Se doposes yor has in his possession, any machinery,</w:t>
        <w:br/>
        <w:t>iistroment"or materal for the. purpose of being ted. oF</w:t>
        <w:br/>
        <w:t>[oon Raving reason to belive that it intended 19 be</w:t>
        <w:br/>
        <w:br/>
        <w:br/>
        <w:br/>
        <w:t>Page 222:</w:t>
        <w:br/>
        <w:t>0</w:t>
        <w:br/>
        <w:br/>
        <w:t>a fo coutering any ven amp al be phd</w:t>
        <w:br/>
        <w:t>‘ithimpsonment of Sher desepion fr a term which may</w:t>
        <w:br/>
        <w:t>‘Mondo seven yeas and hal ah table fo oe.</w:t>
        <w:br/>
        <w:br/>
        <w:t>246, Sole, we ond possenon of comtret reeme</w:t>
        <w:br/>
        <w:br/>
        <w:t>(@) ss, or offers for sale, any stamp which he</w:t>
        <w:br/>
        <w:t>itnows or hts reason 0 believe so bet counterf</w:t>
        <w:br/>
        <w:t>revenue samp oF</w:t>
        <w:br/>
        <w:br/>
        <w:t>8) has in his possesion any stamp which he knows</w:t>
        <w:br/>
        <w:t>to be a souneve evenue samp. intending</w:t>
        <w:br/>
        <w:t>1 he oF Uapose of the same at penn, 3</w:t>
        <w:br/>
        <w:br/>
        <w:t>(6) uses as genuine any stamp. Knowing it to be a</w:t>
        <w:br/>
        <w:t>‘Sooner revenue samp,</w:t>
        <w:br/>
        <w:t>‘hall be punished with imprisonment of either description</w:t>
        <w:br/>
        <w:br/>
        <w:t>Tora ter which may extend To weve years or wath fi, OF</w:t>
        <w:br/>
        <w:t>‘wi Both</w:t>
        <w:br/>
        <w:br/>
        <w:t>247. ENacivg. wring or removing revenue stamp with</w:t>
        <w:br/>
        <w:t>‘intent to, cause Tos vo Corernnent- Whoever. Fausulenty</w:t>
        <w:br/>
        <w:t>‘rventhintent to cuvne fous (0 the Governmeni removes OF</w:t>
        <w:br/>
        <w:t>‘laces om say sabsunce Bearing ® revenue Samp. any</w:t>
        <w:br/>
        <w:t>‘wring or document Tor which such stamp hae beet set</w:t>
        <w:br/>
        <w:t>‘x removes from any writing ot document, a revenue stamp</w:t>
        <w:br/>
        <w:t>Stich hasbeen tse for such writing or document. in sxder</w:t>
        <w:br/>
        <w:t>That such stamp may be osed fora dierent writing or Joc</w:t>
        <w:br/>
        <w:t>‘mens, shall De punished with imprisonment of ether det</w:t>
        <w:br/>
        <w:t>ripton for aterm which may extend to Three year, oF with</w:t>
        <w:br/>
        <w:t>Snes or th both</w:t>
        <w:br/>
        <w:br/>
        <w:t>248, Using reseane stamp know to. have Been More</w:t>
        <w:br/>
        <w:t>‘wed Whoever, travdulemy oF sith ftent to cass los 19</w:t>
        <w:br/>
        <w:t>the Government. uses for any purpose a revenue lamp which</w:t>
        <w:br/>
        <w:t>the knows to have baen befoce used. shal be pusised with</w:t>
        <w:br/>
        <w:t>Imprmonment of either escrpion for a erm which may</w:t>
        <w:br/>
        <w:t>‘Guend to two Jeurs or wth ie, with Bot,</w:t>
        <w:br/>
        <w:br/>
        <w:t>219, Brose of mark devoting thar stamp has been</w:t>
        <w:br/>
        <w:t>‘asad Whoewet =</w:t>
        <w:br/>
        <w:br/>
        <w:t>&gt; fraudulently or withintent to cause tos to the</w:t>
        <w:br/>
        <w:t>Government, eases or removes from a revenle</w:t>
        <w:br/>
        <w:t>Slump any inark put or tmpresed upon H for</w:t>
        <w:br/>
        <w:t>the’ purpove ol denoung that the stamp has been</w:t>
        <w:br/>
        <w:t>ued, oF</w:t>
        <w:br/>
        <w:br/>
        <w:t>(©) Knowingly has in his possession o sls or diss</w:t>
        <w:br/>
        <w:t>poses of any. such stamp from whieh such</w:t>
        <w:br/>
        <w:t>Fark has been erased or femoved, ot</w:t>
        <w:br/>
        <w:br/>
        <w:t>(6) sels oF disposes of any. such stamp which he</w:t>
        <w:br/>
        <w:t>Thows ta have been esod,</w:t>
        <w:br/>
        <w:br/>
        <w:br/>
        <w:t>Page 223:</w:t>
        <w:br/>
        <w:t>stall be punished with imprisonment of ether deseription</w:t>
        <w:br/>
        <w:br/>
        <w:t>inca Kau shih ay extend tote years oF mh fe, oF</w:t>
        <w:br/>
        <w:br/>
        <w:t>12.4, Scion 268 probs dealings in “tious poxtags</w:t>
        <w:br/>
        <w:t>campo ibe acon bso Sontten seep nd earn</w:t>
        <w:br/>
        <w:t>Sav ant tots prow wee a seme</w:t>
        <w:br/>
        <w:t>amp i'l tat nec ecoOing spam amp ae</w:t>
        <w:br/>
        <w:br/>
        <w:t>Eth woud she countersng ft woul De eine</w:t>
        <w:br/>
        <w:t>the ton Of making Beiioussisge mew resumen</w:t>
        <w:br/>
        <w:t>{Sister in coating) et cea asi tee</w:t>
        <w:br/>
        <w:t>ieeiotdatne hs sor nest inthe ce fe oes ane</w:t>
        <w:br/>
        <w:t>ARS nA he ently meh mach</w:t>
        <w:br/>
        <w:t>fh Tew ih” ceuecing” page amg, hee</w:t>
        <w:br/>
        <w:t>‘himaking. wing or menage tape pale</w:t>
        <w:br/>
        <w:t>Shy a a sna The ngage toed ction 260A 1</w:t>
        <w:br/>
        <w:t>ide Snoop eter even senoes a of coumerfouoe: ba</w:t>
        <w:br/>
        <w:t>Uso the intention sto cner onl ath wh do ot FL</w:t>
        <w:br/>
        <w:t>SEHINRE mee sen ence of counting.</w:t>
        <w:br/>
        <w:br/>
        <w:t>Snpliy the sefintion of fictsiow stamp: phen in subsection</w:t>
        <w:br/>
        <w:t>ame Slaton wich mates ho ei yell a the ne</w:t>
        <w:br/>
        <w:t>receding sections ie relaon, to foreign Posa</w:t>
        <w:br/>
        <w:t>Eom ahoatd be pot ne separate sccon: Forbert arpa</w:t>
        <w:br/>
        <w:t>note to the section should contain the word "postage a8 (he</w:t>
        <w:br/>
        <w:t>Rtiow deal with postage stamps only:</w:t>
        <w:br/>
        <w:br/>
        <w:t>res gf 22: Sstion 260A may be vented hy Imo sons as</w:t>
        <w:br/>
        <w:t>se 290, Applicaton of preceding sections ws foreign pestage</w:t>
        <w:br/>
        <w:t>stonpic The persion o secon a 0 £8, Rosin</w:t>
        <w:br/>
        <w:br/>
        <w:t>Sea ein pte tas edb over:</w:t>
        <w:br/>
        <w:t>ime faterag coos they apy eon fo ene</w:t>
        <w:br/>
        <w:br/>
        <w:t>251. Prohibition of tition postage stays (1) Who-</w:t>
        <w:br/>
        <w:br/>
        <w:t>2) makes. Knowingly utters. deal in or sels any</w:t>
        <w:br/>
        <w:t>fuitious "powage “stamp. or homngly” uses</w:t>
        <w:br/>
        <w:t>foe ny postal purposs any soc stamp, oF</w:t>
        <w:br/>
        <w:br/>
        <w:t>(6) has in bis posession, without lasful excuse.</w:t>
        <w:br/>
        <w:t>fry ‘Such samp, oF</w:t>
        <w:br/>
        <w:br/>
        <w:t>46) makes, of without Jawful excuse. fas in</w:t>
        <w:br/>
        <w:br/>
        <w:t>pomssion any di, plate nsirmen: or roar</w:t>
        <w:br/>
        <w:t>Roe'making any such stanp,</w:t>
        <w:br/>
        <w:br/>
        <w:br/>
        <w:br/>
        <w:t>Page 224:</w:t>
        <w:br/>
        <w:t>‘ul be punished with fine which may extend to two handed</w:t>
        <w:br/>
        <w:t>2) Amy such stamp. di, pote sstrament or matariah</w:t>
        <w:br/>
        <w:br/>
        <w:t>in he pouenuion oF ai ponon toe manking any ony,</w:t>
        <w:br/>
        <w:t>‘postage amp ay Reseed and eld. sal Be Hosted</w:t>
        <w:br/>
        <w:br/>
        <w:t>samp ibey purporting 0 be Read bythe! Govern</w:t>
        <w:br/>
        <w:t>‘tes af 4 Toregn coun for the purpove ot donot</w:t>
        <w:br/>
        <w:t>Strate of postage cry lactis or ima or epee</w:t>
        <w:br/>
        <w:t>Tian hla on paper or xherse, ot any Wanye by</w:t>
        <w:br/>
        <w:t>NUK Gemma or eh porpoe</w:t>
        <w:br/>
        <w:br/>
        <w:br/>
        <w:br/>
        <w:t>Page 225:</w:t>
        <w:br/>
        <w:t>Sueeee</w:t>
        <w:br/>
        <w:br/>
        <w:t>ecto 36</w:t>
        <w:br/>
        <w:br/>
        <w:t>seoian 2</w:t>
        <w:br/>
        <w:br/>
        <w:t>cuarren 13</w:t>
        <w:br/>
        <w:t>OFFENCES RELATING TO WEIGHTS AND MEASURERS</w:t>
        <w:br/>
        <w:br/>
        <w:t>19.4, The four main offences relating v0 weights and eure</w:t>
        <w:br/>
        <w:t>are made punshabie tn Chapeer 13 of the Code.” These we</w:t>
        <w:br/>
        <w:t>Fiswutest ise of fale weiphingnsrumen. fraudulent ose</w:t>
        <w:br/>
        <w:t>Pa Tulse went or ale measure of length ov capaci. poses:</w:t>
        <w:br/>
        <w:t>Sing Sich Ynstramen, weight ot measure, and making o sling</w:t>
        <w:br/>
        <w:t>ch insirement, weight oF menure, The maaimany ponsiment</w:t>
        <w:br/>
        <w:t>under ony ofthe four sections i smpnsorment uplo one Sear.</w:t>
        <w:br/>
        <w:t>Since hex offences are comme frequently and with punt BY</w:t>
        <w:br/>
        <w:t>Timsrupelous traders in realon tocommodies of every day oe,</w:t>
        <w:br/>
        <w:t>{there easing mace Rarcship to people, especialy to the pooree</w:t>
        <w:br/>
        <w:t>Wiehe we el thatthe” offers merit deterrent puns</w:t>
        <w:br/>
        <w:br/>
        <w:t>ier ew, here soa ha the ai,</w:t>
        <w:br/>
        <w:t>men of one. year's mpesgement now provided unde. thee</w:t>
        <w:br/>
        <w:t>‘elon should be iaureased (0 tho years</w:t>
        <w:br/>
        <w:br/>
        <w:t>13.2, We find thatthe State las dealing with weights and</w:t>
        <w:br/>
        <w:t>measures also contam penal provisions whch cover the kind of</w:t>
        <w:br/>
        <w:t>ca pumgnaie ander Heian e410 67. Were ow</w:t>
        <w:br/>
        <w:t>ty aay of sample an alts of the prowions</w:t>
        <w:br/>
        <w:br/>
        <w:t>‘eahh Sa Meares CEnfocemen) Ac. 1988 ==</w:t>
        <w:br/>
        <w:br/>
        <w:t>Pus</w:t>
        <w:br/>
        <w:br/>
        <w:t>‘Seting oF detocng, in coun of Fo feof ope</w:t>
        <w:br/>
        <w:t>ind Oe cGoe Sy Ste, Saher Wa td</w:t>
        <w:br/>
        <w:t>ce er a a</w:t>
        <w:br/>
        <w:br/>
        <w:t>‘Sling neried oF untamed ine upto Rs. 00.</w:t>
        <w:br/>
        <w:t>‘Srntiilag saemest</w:t>
        <w:br/>
        <w:br/>
        <w:t>‘ag iodo creme or Ff oer fae ma ts</w:t>
        <w:br/>
        <w:t>ied remand wes” fens | ‘eshte 3</w:t>
        <w:br/>
        <w:br/>
        <w:t>sages spun se monn mo</w:t>
        <w:br/>
        <w:t>a</w:t>
        <w:br/>
        <w:t>conan te ete Fre ens K08</w:t>
        <w:br/>
        <w:br/>
        <w:t>SoS ems ose</w:t>
        <w:br/>
        <w:br/>
        <w:t>&gt;</w:t>
        <w:br/>
        <w:br/>
        <w:br/>
        <w:br/>
        <w:t>Page 226:</w:t>
        <w:br/>
        <w:t>Sa</w:t>
        <w:br/>
        <w:br/>
        <w:t>"EARS IO sie pecs epee ae oe eo</w:t>
        <w:br/>
        <w:t>Ee mmonere hmong shows Raat Mme eer</w:t>
        <w:br/>
        <w:br/>
        <w:t>Seton 7 eng in powenion of comme! foyvsonm ie cag yea</w:t>
        <w:br/>
        <w:t>oe are ag ae OPA Ben, Shak</w:t>
        <w:br/>
        <w:br/>
        <w:t>Sse Mg ee wie tenn pe oe sw</w:t>
        <w:br/>
        <w:t>Milind mcipu'e tacpuee 010 Soba. “oe tat</w:t>
        <w:br/>
        <w:t>Lagi ie pt 1 he bi</w:t>
        <w:br/>
        <w:t>SSUES ER oe</w:t>
        <w:br/>
        <w:br/>
        <w:t>Ss. eae co coma tp tame ae sa</w:t>
        <w:br/>
        <w:t>Bo See Na RE at</w:t>
        <w:br/>
        <w:t>Seep a</w:t>
        <w:br/>
        <w:br/>
        <w:t>Se ad lng ge Fe a 0</w:t>
        <w:br/>
        <w:br/>
        <w:t>Se tage ra umaelreh Ieiomen leo pa,</w:t>
        <w:br/>
        <w:br/>
        <w:t>123 il be ted that the Sate Acts are main dee Cte os</w:t>
        <w:br/>
        <w:t>Sgned to elon the cera epnont egantahng ees</w:t>
        <w:br/>
        <w:br/>
        <w:t>AEE ema. “Proc for ites apint these Sea be</w:t>
        <w:br/>
        <w:t>Pe</w:t>
        <w:br/>
        <w:br/>
        <w:t>‘aining the provions in the Penal” Code. “Further. the Site</w:t>
        <w:br/>
        <w:t>‘Acts do not impose severe punishment. none a them we ane</w:t>
        <w:br/>
        <w:t>‘poses more than ‘one years impenonment. in ey atte</w:t>
        <w:br/>
        <w:t>need erat these offences more severely we conser it det</w:t>
        <w:br/>
        <w:t>able to retain sections. 264 10 67 of the Penal Coos wish e</w:t>
        <w:br/>
        <w:t>Smsendient heady Indiated</w:t>
        <w:br/>
        <w:br/>
        <w:t>1 Tae Sandan ot Wei td Star A 16 of 869</w:t>
        <w:br/>
        <w:br/>
        <w:br/>
        <w:t>Page 227:</w:t>
        <w:br/>
        <w:t>rats.</w:t>
        <w:br/>
        <w:br/>
        <w:t>ogee</w:t>
        <w:br/>
        <w:br/>
        <w:t>OFFENCES ARFECTING PUBLIC WEALTIL. S\FEFY,</w:t>
        <w:br/>
        <w:t>CONVEMENCE, DECENCY AND MORAIS</w:t>
        <w:br/>
        <w:br/>
        <w:t>141A public nuisance’ 5 detined in seston 268 of the</w:t>
        <w:br/>
        <w:t>‘Code as “a et oe onion whieh eaues amy COMIN infer.</w:t>
        <w:br/>
        <w:t>Sing thc the pa oo ee eh</w:t>
        <w:br/>
        <w:t>jac or vocupy, property in the. icity”. Speak</w:t>
        <w:br/>
        <w:t>Aaelaky tah ANE out alten ovatus degand</w:t>
        <w:br/>
        <w:t>Feiler poonle’s ellie or comenience. The sectors that</w:t>
        <w:br/>
        <w:t>iuow'tmemtcn: spate inwanee. of such conduct whic are</w:t>
        <w:br/>
        <w:t>‘Xpronsy made poanfsgs sock as. the negligent spreading of</w:t>
        <w:br/>
        <w:t>NPimesiows dice, Aduerston of food or drink oc ig</w:t>
        <w:br/>
        <w:t>‘Me Misting ot'a publ spring or noersow, endangering hema</w:t>
        <w:br/>
        <w:t>Wie by ah devine or careless navigation. of nehaeat heen</w:t>
        <w:br/>
        <w:t>UME Siploes or dangerous anima he inodein times wich</w:t>
        <w:br/>
        <w:t>seeciseopdact sites to eam ft of harm vo Toto reople.</w:t>
        <w:br/>
        <w:t>Sh shoul be fogaeded ab tray uotesoctal aid viewed vs th</w:t>
        <w:br/>
        <w:t>hth pomaent oe yh Ce ta</w:t>
        <w:br/>
        <w:t>CEduct ine thnk, eadeguate, Mostly, she maximum pe</w:t>
        <w:br/>
        <w:t>sechinent is imprisonment for six montis, and 1m some ces</w:t>
        <w:br/>
        <w:t>eis ony in wo cases does He exceed sx months. imprison:</w:t>
        <w:br/>
        <w:t>toc Welt st the spec Acts dealing with such fences</w:t>
        <w:br/>
        <w:t>Drone geterrentpananment. and os proper that Or</w:t>
        <w:br/>
        <w:t>endl Cove should treat these oflences iw a simi” maner.</w:t>
        <w:br/>
        <w:t>Neipropose. therfore. to fase the maxmum pushmien con</w:t>
        <w:br/>
        <w:t>Maelo most of the tenes.</w:t>
        <w:br/>
        <w:br/>
        <w:t>142 Section 268 defines “public musance in a sety seca</w:t>
        <w:br/>
        <w:t>cand comprenemnive manner. "in fac, tbe dein a0 Wie</w:t>
        <w:br/>
        <w:t>te echo be sald that many ofthe ofienes dosrbed 0</w:t>
        <w:br/>
        <w:t>Sein the subscqueyt sections te merely paticlarinsanecy</w:t>
        <w:br/>
        <w:t>‘pins’ "Acide eel evo man</w:t>
        <w:br/>
        <w:t>SaP'pescrines the pumahment for pubic tse 9 ny</w:t>
        <w:br/>
        <w:t>Ete for emeryne funghunie by the Code™” Tnead of de</w:t>
        <w:br/>
        <w:t>‘ing he afenes a the beponing of the Chapter and’ presen</w:t>
        <w:br/>
        <w:t>tng'the purest practicaly atthe ead oF we weg</w:t>
        <w:br/>
        <w:t>seo ce ng hte a al a</w:t>
        <w:br/>
        <w:t>Beinn umshment of ne provided in section</w:t>
        <w:br/>
        <w:t>SEEN ot timed to Re 0, ay, we sgel be waned</w:t>
        <w:br/>
        <w:t>The teised scion may be a5 follows ==</w:t>
        <w:br/>
        <w:t>268. Publ mismice —(0) Whoever Joes any xt oF</w:t>
        <w:br/>
        <w:t>is quily of tm illegal omision whch</w:t>
        <w:br/>
        <w:t>(a) causes any common injury, danger oF sanovance</w:t>
        <w:br/>
        <w:br/>
        <w:t>to the publ of 10 the people ia gereral who Gell oF</w:t>
        <w:br/>
        <w:t>‘ecuny property In the Feimly. 08</w:t>
        <w:br/>
        <w:br/>
        <w:br/>
        <w:br/>
        <w:t>Page 228:</w:t>
        <w:br/>
        <w:t>2</w:t>
        <w:br/>
        <w:br/>
        <w:t>(2) mast necessitly cause. injury, obstruction,</w:t>
        <w:br/>
        <w:t>anger anoyance to pecsons who May have dues</w:t>
        <w:br/>
        <w:t>to te ny pubic right, commits + pubic nanan</w:t>
        <w:br/>
        <w:br/>
        <w:t>Evol «Any such et or iBeeat omission is wot</w:t>
        <w:br/>
        <w:t>‘cweuble oe the ground that I cass some convenience</w:t>
        <w:br/>
        <w:t>Sthante!</w:t>
        <w:br/>
        <w:br/>
        <w:t>©} Whoever commits «public nuisance in any case</w:t>
        <w:br/>
        <w:t>nx herwine punctate by i Cole, sal he pune</w:t>
        <w:br/>
        <w:br/>
        <w:t>HEX, Sections 269 and 270 deal with the spreading of in</w:t>
        <w:br/>
        <w:t>feetous dacases dangerous fo 23st, 249, when done</w:t>
        <w:br/>
        <w:t>niga eres” aad ao 8, whey one</w:t>
        <w:br/>
        <w:t>“malignant</w:t>
        <w:br/>
        <w:br/>
        <w:t>With regard 40 abe Gist type of wens rea, there has been</w:t>
        <w:br/>
        <w:t>some doubt about the meaning of ~unlawfully" The ander:</w:t>
        <w:br/>
        <w:t>Isiog iat tha whan the petson acts without lawfel excuse,</w:t>
        <w:br/>
        <w:t>As regards the second seston, there seem no. ount Using</w:t>
        <w:br/>
        <w:t>‘sord Ike “malignandy™ whi has a: condemaatory everione</w:t>
        <w:br/>
        <w:t>‘The-gistinction shosld, s'uruah be between negligent acts and</w:t>
        <w:br/>
        <w:t>{ncentomal “acs. the ftir being punhuble more severely chan</w:t>
        <w:br/>
        <w:t>the Tonnet. “Tho panishnicnts peduiged im both sections requre</w:t>
        <w:br/>
        <w:t>{erhe chanced We propane to combine the two sions 1</w:t>
        <w:br/>
        <w:t>‘ne weading 39 follow®</w:t>
        <w:br/>
        <w:br/>
        <w:t>~260) ey litle 10 spread Infection of disease dacrous</w:t>
        <w:br/>
        <w:t>to hfe Whoever dash et Which. an eich he Koo</w:t>
        <w:br/>
        <w:t>‘or ss reason tn fotese 10 be, Hiely fo spread the iferon</w:t>
        <w:br/>
        <w:t>[OF any Senne dangerous 0 fe, stall be punished</w:t>
        <w:br/>
        <w:br/>
        <w:t>2) sf be docs such act npligenty, sith imprison</w:t>
        <w:br/>
        <w:t>‘mon of either description fora tem which may exe</w:t>
        <w:br/>
        <w:t>(o'e year OF wilt ne, of th Bowks</w:t>
        <w:br/>
        <w:br/>
        <w:t>4) i he oes such wet dtentionally. with imprivon</w:t>
        <w:br/>
        <w:t>sent of either scription fort term thich may event</w:t>
        <w:br/>
        <w:t>forhnes Searn ov wh fn. oe th ost</w:t>
        <w:br/>
        <w:br/>
        <w:t>HA, No changes are required in section 2</w:t>
        <w:br/>
        <w:br/>
        <w:t>145. The next Sse sections des! with the antisocial and</w:t>
        <w:br/>
        <w:t>tepvehnuble fences of adultraing food or drink and de,</w:t>
        <w:br/>
        <w:t>‘Whe the detntion of all the olfencey i comprehensive and</w:t>
        <w:br/>
        <w:t>ler and des not roure Soy modification, we propose that</w:t>
        <w:br/>
        <w:t>the ponishmeat provided in each OF thse Seciods should be</w:t>
        <w:br/>
        <w:t>Incedisad to sihfee sears, oF with Fine. oe with both</w:t>
        <w:br/>
        <w:br/>
        <w:t>44, Section 277 punishes the “corrupting o« foating™ of</w:t>
        <w:br/>
        <w:t>1 gle sping retro ut dae nex peo</w:t>
        <w:br/>
        <w:br/>
        <w:t>pubic well fe Would be selul ia wall WY peelically men:</w:t>
        <w:br/>
        <w:t>Rome “On the ether Rao the archaic word Seorranting”</w:t>
        <w:br/>
        <w:br/>
        <w:t>Sion</w:t>
        <w:br/>
        <w:br/>
        <w:br/>
        <w:t>Page 229:</w:t>
        <w:br/>
        <w:t>33 amend</w:t>
        <w:br/>
        <w:br/>
        <w:t>mm</w:t>
        <w:br/>
        <w:br/>
        <w:t>fedunan and aye el The pian, be</w:t>
        <w:br/>
        <w:t>SSthsed io tmpronment open sit month oe untied ne</w:t>
        <w:br/>
        <w:t>SSotn! “The decom may be reed a folows =</w:t>
        <w:br/>
        <w:br/>
        <w:t>277, Poin ater of public spring. well oF eesersoir.—</w:t>
        <w:br/>
        <w:t>Whoever volumariy foul the ater of any public spring</w:t>
        <w:br/>
        <w:t>Trevor tevervr 30 ay 10 render I Te forthe purposes</w:t>
        <w:br/>
        <w:t>For shih it ordimarily used. shall be_pucisbed with i</w:t>
        <w:br/>
        <w:t>Imagnien ‘of ether descaption Yor a term which may eu</w:t>
        <w:br/>
        <w:t>Tend tos months. or oath fine. or with Bath</w:t>
        <w:br/>
        <w:br/>
        <w:t>147. Section 28 punishes hose who site he atmos</w:t>
        <w:br/>
        <w:t>tut the panther bony ae which may ted tie</w:t>
        <w:br/>
        <w:t>Te Tops Mss adegeate aed we fesommend tha</w:t>
        <w:br/>
        <w:t>Sondcmmy be vepaccd by simprsonmrent of cr deve</w:t>
        <w:br/>
        <w:t>fe</w:t>
        <w:br/>
        <w:br/>
        <w:t>144, Section 299 deals with the offence of rnh driving of 2</w:t>
        <w:br/>
        <w:t>‘ehile on a pube Way. We propose to make the fine ender</w:t>
        <w:br/>
        <w:t>Uhr secbon viosted by omutmg the words “whic may ex</w:t>
        <w:br/>
        <w:t>fend io oe thowand pees</w:t>
        <w:br/>
        <w:br/>
        <w:t>149 thew is Rowever. no _provivion corresponding 10</w:t>
        <w:br/>
        <w:t>section 222 unde? which creying pesenge at Bont MBER</w:t>
        <w:br/>
        <w:t>have ether become of se condition or Beaune Of Toad</w:t>
        <w:br/>
        <w:t>Sele ASG popflon shes oii.</w:t>
        <w:br/>
        <w:t>made for taking on the foad an sna veins and we Suga</w:t>
        <w:br/>
        <w:t>Tre Sdiuon of aes seston 299A a8 fotows—</w:t>
        <w:br/>
        <w:br/>
        <w:t>“DOA, Driving sate or overload sebicle on a pul</w:t>
        <w:br/>
        <w:t>hore -Wheeiee knosogly OF neglipetly drives any vehice</w:t>
        <w:br/>
        <w:t>(Goa pubis way, when that vebiie sin such a state oF So</w:t>
        <w:br/>
        <w:t>Toaded gs to endanger hi. shall be punished with imprson-</w:t>
        <w:br/>
        <w:t>tent of either dewipion for aterm whch may eMend 10</w:t>
        <w:br/>
        <w:t>Semon gor ith fie of Wh Both”</w:t>
        <w:br/>
        <w:br/>
        <w:t>1410. Sections 280 10 283 are designed to, ensure public</w:t>
        <w:br/>
        <w:t>safety on woternays., While the punishment under section 281</w:t>
        <w:br/>
        <w:t>Biimuuhaby severe. that under te other thee secions iy md</w:t>
        <w:br/>
        <w:t>Sn should be increned by making th2 fine unlimited. ta</w:t>
        <w:br/>
        <w:t>SSSom Sab ind 385. the words “uhh may extend 10 one</w:t>
        <w:br/>
        <w:t>thousand gopers” should be omited: and te scation 283. the</w:t>
        <w:br/>
        <w:t>Mors “winch may extend co two. hooded rupees” should</w:t>
        <w:br/>
        <w:t>‘be omites</w:t>
        <w:br/>
        <w:br/>
        <w:t>HLL, The seme amendments ate required in section 284</w:t>
        <w:br/>
        <w:t>10 9,</w:t>
        <w:br/>
        <w:br/>
        <w:t>1412. No gimendinent is reguieed in section 291</w:t>
        <w:br/>
        <w:br/>
        <w:br/>
        <w:br/>
        <w:t>Page 230:</w:t>
        <w:br/>
        <w:t>2s</w:t>
        <w:br/>
        <w:br/>
        <w:t>14.12, Scion, 292, panishes the sale of obscene ok,</w:t>
        <w:br/>
        <w:t>section 293 punishes the sale of obscene objects #0 young po</w:t>
        <w:br/>
        <w:t>fons sit tion 293 punishes obscene ate in pul and ao</w:t>
        <w:br/>
        <w:t>The singing of Ohcond songs in oF Meat © pobhe piace</w:t>
        <w:br/>
        <w:br/>
        <w:t>Section 292 has been extensively amended very resell.</w:t>
        <w:br/>
        <w:t>‘Aw allmpe as been made 101 down 2 test af bce. hot</w:t>
        <w:br/>
        <w:t>Since the words ese are "the Same is dodges Raver Bore</w:t>
        <w:br/>
        <w:t>bow, wed inthe jolgments det assem tha the cone</w:t>
        <w:br/>
        <w:t>of ibcemity a bsome ay heart the patil poblem</w:t>
        <w:br/>
        <w:t>Sheng the citiculy of dean vhs Nascwiouy ahd What</w:t>
        <w:br/>
        <w:t>"appeals ta the pruners interes yl wat dows or does ot</w:t>
        <w:br/>
        <w:t>"end 1 eprave or corrope. Only the deta! working wil</w:t>
        <w:br/>
        <w:t>show ‘siete the amendmen is useful tthe Courts “Mowe</w:t>
        <w:br/>
        <w:t>Simpowtant than the aticmped dentin ty dhe seu excepion</w:t>
        <w:br/>
        <w:t>trite slows "defence an the ground. that the "pubhesoon</w:t>
        <w:br/>
        <w:t>5m the interest of amt or scence” oF literate. of tearning</w:t>
        <w:br/>
        <w:t>“This wil acealy crn om eaperteenknoe. nd seem to Nake</w:t>
        <w:br/>
        <w:t>teen scoped tat 'sich expert evidence wowld be perio</w:t>
        <w:br/>
        <w:t>fender section 48 of the Peidcnce Act,” The assumption hs pros</w:t>
        <w:br/>
        <w:t>FSbIy setbfounde, but a would be safer Him the section fest</w:t>
        <w:br/>
        <w:t>aprosion psicily age for admsion of exper vee</w:t>
        <w:br/>
        <w:t>ANC once tha the fllowieg nub-tecion may headed to</w:t>
        <w:br/>
        <w:br/>
        <w:t>Where, ia any prosecution under this seston the</w:t>
        <w:br/>
        <w:t>asin erie puto ay Rook. pam</w:t>
        <w:br/>
        <w:t>paper wrtineOrmwing patting reprtetatio rune</w:t>
        <w:br/>
        <w:t>Iie tuts of ten eae nh swing</w:t>
        <w:br/>
        <w:br/>
        <w:t>‘best of eneral concern. the opinion of capers</w:t>
        <w:br/>
        <w:t>‘Skane, Fiery, are adam chee ee</w:t>
        <w:br/>
        <w:t>maybe sdmited i evidene</w:t>
        <w:br/>
        <w:br/>
        <w:t>4.1. Sestion 208 needs mo. change</w:t>
        <w:br/>
        <w:br/>
        <w:t>LAS. The punishment provided in section 298 for singing</w:t>
        <w:br/>
        <w:t>jbncens songs fe impesonatent upto these months. We think</w:t>
        <w:br/>
        <w:t>tut twpacnment ary neeesry for ach an offence.</w:t>
        <w:br/>
        <w:t>nd propos: fo han 2h puaishgent tos" Boe not exeoshing</w:t>
        <w:br/>
        <w:t>‘one thowsand raps</w:t>
        <w:br/>
        <w:br/>
        <w:t>HUG The last section in this Chapter 294A) prohibie</w:t>
        <w:br/>
        <w:t>Jowerics except those fam or authorited tbe run by ths State</w:t>
        <w:br/>
        <w:t>Govctament.” No indiation given of the cicumstaness in</w:t>
        <w:br/>
        <w:t>weak ihe Site Goverament muy authorise a Totery. and</w:t>
        <w:br/>
        <w:t>tins kind of power cntusted 19 the ‘State Government may</w:t>
        <w:br/>
        <w:t>be"opsa ao abjeton. "We think proper that benad guide</w:t>
        <w:br/>
        <w:t>Inc Std bs ried iy this prosiuon, 19 usunt he Sia</w:t>
        <w:br/>
        <w:t>Gotefomsnt im dezding when to auinose a letery A letery</w:t>
        <w:br/>
        <w:t>iid a chariy. For instnes, may well Be authorised nd</w:t>
        <w:br/>
        <w:br/>
        <w:t>2 se P-€ eAmeadne As 1980 (8 of 2</w:t>
        <w:br/>
        <w:br/>
        <w:t>2 Atomics the muy arenes el be rade set 4 0 the Fidese</w:t>
        <w:br/>
        <w:br/>
        <w:br/>
        <w:t>Page 231:</w:t>
        <w:br/>
        <w:t>26</w:t>
        <w:br/>
        <w:br/>
        <w:t>So might a lottery confined to a small group or a fitery inci</w:t>
        <w:br/>
        <w:t>‘Sento. an emtereinment if there be. po otter objectionable</w:t>
        <w:br/>
        <w:t>Teatuces about it. Weare suggesting that the State Govern</w:t>
        <w:br/>
        <w:t>iment should be goided by such constderations although. of</w:t>
        <w:br/>
        <w:t>Durie the dincreton ef the State Government 9 #0t10 be</w:t>
        <w:br/>
        <w:t>Atal reseed</w:t>
        <w:br/>
        <w:br/>
        <w:t>L417. We ao propose that the pronsion sa section 2948</w:t>
        <w:br/>
        <w:t>stot be api, certain ct coreg te epg</w:t>
        <w:br/>
        <w:t>Fa ach eee se the running of 2 lotery should be spel</w:t>
        <w:br/>
        <w:t>land expretly made punishable. The new scion should, We</w:t>
        <w:br/>
        <w:t>‘tink ead thas</w:t>
        <w:br/>
        <w:br/>
        <w:t>205A. Otfenver in connection wih fveries 41) Whos</w:t>
        <w:br/>
        <w:t>‘hnncetion with any lotery promoted or proposed</w:t>
        <w:br/>
        <w:t>Tromoted, whether im india oe elsenere-r</w:t>
        <w:br/>
        <w:br/>
        <w:t>(a) prints aay Uokets for vse Ja the fttery: oF</w:t>
        <w:br/>
        <w:br/>
        <w:t>() sols or dinibutes oF offers of advertises for</w:t>
        <w:br/>
        <w:t>sale ov datnbution= or has im hs Postesson for the</w:t>
        <w:br/>
        <w:t>purpose of sale or Satiborion, any tickets oF chances</w:t>
        <w:br/>
        <w:t>Inthe lonerys or</w:t>
        <w:br/>
        <w:br/>
        <w:t>6) prits. publishes oe distbutes. oF fas in is</w:t>
        <w:br/>
        <w:t>grncontn Tor the pps ot "puaion oF</w:t>
        <w:br/>
        <w:br/>
        <w:t>( any advertisement of the lotlery: or</w:t>
        <w:br/>
        <w:br/>
        <w:t>(ai) any ts, whether complete oF ot, of prize</w:t>
        <w:br/>
        <w:t>winners Or winning tekels ia the Totty! oF</w:t>
        <w:br/>
        <w:br/>
        <w:t>(ii) any uch matter descriptive ofthe drawing</w:t>
        <w:br/>
        <w:t>cr intended drawing. of the later. oe otherwise</w:t>
        <w:br/>
        <w:t>felaing to the Totty. as fs calvlated Yo act a6 an</w:t>
        <w:br/>
        <w:t>‘Silt gon parce a that</w:t>
        <w:br/>
        <w:t>Se io other Towers: ce</w:t>
        <w:br/>
        <w:br/>
        <w:t>(2 rings or ois any aon to snd, ie</w:t>
        <w:br/>
        <w:t>Indi Tor the purpose of ale or Sirbution any ticket</w:t>
        <w:br/>
        <w:t>ioe aavertement of, he Lowery ee</w:t>
        <w:br/>
        <w:br/>
        <w:t>(6) sends o¢ aiempts 10. send out of India any</w:t>
        <w:br/>
        <w:t>monty or valuable tng eceved in respect ofthe se oe</w:t>
        <w:br/>
        <w:t>sibotion, or any document recording the sale or di</w:t>
        <w:br/>
        <w:t>Ttbution ofthe identy of the holder, of any wcket</w:t>
        <w:br/>
        <w:t>‘or chance inthe Lottery oe</w:t>
        <w:br/>
        <w:br/>
        <w:t>(f) wes any premises. oF causes or knowingly</w:t>
        <w:br/>
        <w:t>permits any premises to be used. for purposes con</w:t>
        <w:br/>
        <w:t>ected wit the promotion ur conduct OF the ftterys</w:t>
        <w:br/>
        <w:br/>
        <w:t>cannes, procures or attempts 10 procure an</w:t>
        <w:br/>
        <w:t>pertil (US" any ef the abovementioned act</w:t>
        <w:br/>
        <w:br/>
        <w:br/>
        <w:br/>
        <w:t>Page 232:</w:t>
        <w:br/>
        <w:t>shall be puoished sith iauprsoament of ether description</w:t>
        <w:br/>
        <w:t>Fora term wisch may excnd 19 ot month, of With Ane,</w:t>
        <w:br/>
        <w:t>or wih both</w:t>
        <w:br/>
        <w:br/>
        <w:t>(2) Nothing in hs section apis in eeation to 2 fot</w:t>
        <w:br/>
        <w:t>sey et Ste ty orion y the Sate</w:t>
        <w:br/>
        <w:br/>
        <w:t>8) The Stale, Government may authorise &amp; totery</w:t>
        <w:br/>
        <w:t>swith reterance ta this weston, where i sata that</w:t>
        <w:br/>
        <w:br/>
        <w:t>(a) the pris of the latery ate to he appropriated</w:t>
        <w:br/>
        <w:t>towards any charitable purpose: OF</w:t>
        <w:br/>
        <w:br/>
        <w:t>0} participation inthe lotlery confined to</w:t>
        <w:br/>
        <w:t>the members of society or other EFeup of persons. aN</w:t>
        <w:br/>
        <w:t>nou open co the publics or</w:t>
        <w:br/>
        <w:br/>
        <w:t>(e) the fotery incidental to. an entertains</w:t>
        <w:br/>
        <w:br/>
        <w:t>4a) it otherwise in the public interest to amorise</w:t>
        <w:br/>
        <w:t>te laters”</w:t>
        <w:br/>
        <w:br/>
        <w:br/>
        <w:t>Page 233:</w:t>
        <w:br/>
        <w:t>users 1S</w:t>
        <w:br/>
        <w:t>OFFENCES RELATING TO RELIGION</w:t>
        <w:br/>
        <w:br/>
        <w:t>184, Originally. the Code formolated four offences rating</w:t>
        <w:br/>
        <w:t>to dcligion and made them punmshsble under four sexton</w:t>
        <w:br/>
        <w:t>Chapt 15. "The fst deals with damaging ox dfling 2 pate</w:t>
        <w:br/>
        <w:t>Gr NTorahp or a sacred obec with test 49 yal ee</w:t>
        <w:br/>
        <w:t>St 2 Gaur of pemons: thy sccond. wiih dnteebing a region</w:t>
        <w:br/>
        <w:t>Sorship oF coramony? Whe third. wih trespass many place of</w:t>
        <w:br/>
        <w:t>Nopultwe’ place buco funeral celomomies are promedine</w:t>
        <w:br/>
        <w:t>ru the last, With wtteraases the preence of another person</w:t>
        <w:br/>
        <w:br/>
        <w:t>fa Iniention ef wounding The Flows facings. oth</w:t>
        <w:br/>
        <w:t>orore Luter‘on- i mas found hat thre was 90 egal pro</w:t>
        <w:br/>
        <w:t>on to ps 4 person who deliberately wounded the rgiows</w:t>
        <w:br/>
        <w:t>ichgs "a cin of pears by pct or wen puton</w:t>
        <w:br/>
        <w:t>[Rives section 205A "wae ded m. 1927 in the Code. which</w:t>
        <w:br/>
        <w:t>‘ade wun clence to tvult he tlgion of any cas of zeny</w:t>
        <w:br/>
        <w:t>ieispaten or wren words x way dane wth the “aerate</w:t>
        <w:br/>
        <w:t>Sind waiious ttenton of outraping the religious fshngs</w:t>
        <w:br/>
        <w:t>nar clase "</w:t>
        <w:br/>
        <w:br/>
        <w:t>152, This ina nesesary_ a</w:t>
        <w:br/>
        <w:br/>
        <w:t>“tinse ve</w:t>
        <w:br/>
        <w:t>‘chrome, the state of mind tepreheesble</w:t>
        <w:br/>
        <w:t>Shere poashment: Secondly" i moved bat hile sexton</w:t>
        <w:br/>
        <w:t>By ng Boe refer to nomdhig the fechines of aay Peron.</w:t>
        <w:br/>
        <w:t>Section 2984 roles ts racing the Tecngs of «cts There</w:t>
        <w:br/>
        <w:t>‘Sein to be no particle pat im varying a mater expec.</w:t>
        <w:br/>
        <w:t>Wertherelore propuse amend section 298A by dest bsp the</w:t>
        <w:br/>
        <w:t>Ing roa te Wah the danberate intention of ound the</w:t>
        <w:br/>
        <w:t>‘gin ecg ote</w:t>
        <w:br/>
        <w:br/>
        <w:t>153, The other esctioas im this Chopict do mot sequen</w:t>
        <w:br/>
        <w:t>smodicatis</w:t>
        <w:br/>
        <w:br/>
        <w:br/>
        <w:t>Page 234:</w:t>
        <w:br/>
        <w:t>Charen 16</w:t>
        <w:br/>
        <w:t>OFFENCES AFFECTING THE HUMAN BODY</w:t>
        <w:br/>
        <w:br/>
        <w:t>16. Chapter 16 covers a wide range of offences affecting Inzane</w:t>
        <w:br/>
        <w:t>he man ody, extendany Tom the pay fence of asa tos</w:t>
        <w:br/>
        <w:t>it ont i atone nd he ng ne of</w:t>
        <w:br/>
        <w:br/>
        <w:t>fae and murfer st the ether These ae grouped under sven</w:t>
        <w:br/>
        <w:t>‘tothe tt tod Keon! bing ences sfine ead the</w:t>
        <w:br/>
        <w:br/>
        <w:t>nen ein nn ang he earn. Th allay</w:t>
        <w:br/>
        <w:t>‘Sonat tinal rape and" wnnatara!ofemee</w:t>
        <w:br/>
        <w:br/>
        <w:t>Offcoses affecting Life</w:t>
        <w:br/>
        <w:br/>
        <w:t>Jn3. Sections 299 amd 300 deine the offesces of murder secon</w:t>
        <w:br/>
        <w:t>alate homie amano at Ana</w:t>
        <w:br/>
        <w:t>these Sion inthe ising terms = "</w:t>
        <w:br/>
        <w:br/>
        <w:t>The dtintions of culpohlehomiside and merder</w:t>
        <w:br/>
        <w:t>fe. Thinks the Weakest Part OF the Code, “Tey ae</w:t>
        <w:br/>
        <w:t>fscue, ond ihe obeients a me thatthe tect has OL</w:t>
        <w:br/>
        <w:t>een fully thooghe vot wien they ere drawn, Culpable</w:t>
        <w:br/>
        <w:t>Romie sis lsinad. Du homie teat dined gt</w:t>
        <w:br/>
        <w:t>ait excereby way af explanation to. culpable homende</w:t>
        <w:br/>
        <w:t>Moreover cilpable home, the gory, aad irda. Iie</w:t>
        <w:br/>
        <w:t>species sre defined in tess so. closely nesembing each</w:t>
        <w:br/>
        <w:t>ther at iis citicat (0 datingsish them”</w:t>
        <w:br/>
        <w:br/>
        <w:t>16.3. We do not shink tev is ety much substance i the</w:t>
        <w:br/>
        <w:t>fist twe points made hy Stephen. Such ebscurity ss magn {WSs</w:t>
        <w:br/>
        <w:t>have bee init fein intxpretne the deimtons—Stephens</w:t>
        <w:br/>
        <w:t>sium tay ay et om eye</w:t>
        <w:br/>
        <w:t>icin expounded aad elned by doze of auiboratie ja</w:t>
        <w:br/>
        <w:t>shim. Thets say and. no need to deine award ike</w:t>
        <w:br/>
        <w:t>Hemet eich ahora Sihaton</w:t>
        <w:br/>
        <w:t>ceasing the death oa homan being. {Explanation § to</w:t>
        <w:br/>
        <w:t>Stohen apparently lee a of course nots dehintion oF hem</w:t>
        <w:br/>
        <w:t>nk bu fornshes a uide 9 help deride a borer tine on)</w:t>
        <w:br/>
        <w:t>‘Vis tet which saves death epable: when tei done’ wih</w:t>
        <w:br/>
        <w:t>the smention oF knowledge spies sn sctiom 299: and, subs</w:t>
        <w:br/>
        <w:t>itt the He excepons sel out im te second half of ction 300,</w:t>
        <w:br/>
        <w:t>{ie aet amounts to murder, if done with the intention or know</w:t>
        <w:br/>
        <w:t>‘Spoifisd in the first hall of hat sscuon. "The dificlty</w:t>
        <w:br/>
        <w:br/>
        <w:t>8 Law oF Eland, Vol 3, page 513</w:t>
        <w:br/>
        <w:br/>
        <w:br/>
        <w:br/>
        <w:t>Page 235:</w:t>
        <w:br/>
        <w:t>eae"</w:t>
        <w:br/>
        <w:t>ste</w:t>
        <w:br/>
        <w:br/>
        <w:t>20</w:t>
        <w:br/>
        <w:br/>
        <w:t>af thes section", Stephen isl emphasises, "that the</w:t>
        <w:br/>
        <w:t>SLanione of ‘culpable Homcide. and murder all but repeat</w:t>
        <w:br/>
        <w:t>ach other; But net gute, ovat Feast, sot exp.</w:t>
        <w:br/>
        <w:br/>
        <w:t>164. The cra of Stephen's objection is the repetition,</w:t>
        <w:br/>
        <w:t>‘not quite" of certain ideas im the to definitions, “An ecm</w:t>
        <w:br/>
        <w:t>Seay nbling eachother that seis dificult v6 distinguish</w:t>
        <w:br/>
        <w:t>theme "The obvious repetition ceeors in the ery fat im</w:t>
        <w:br/>
        <w:t>the wo defmitions. Than ander section 299, “whoever</w:t>
        <w:br/>
        <w:t>Ghuses dennh by doing an act withthe imention of Suni deat</w:t>
        <w:br/>
        <w:br/>
        <w:t>commits the ollence of culpable homie”. and. under</w:t>
        <w:br/>
        <w:t>Sciion 300. encepu tbe cases hetenafer exepieds culpa</w:t>
        <w:br/>
        <w:t>‘Romicde fs morder, ifthe at by whieh the death sensed</w:t>
        <w:br/>
        <w:t>Sones mith aie intention. of causing death. The repetition</w:t>
        <w:br/>
        <w:t>Stith same tea, with am "lepant wanton” inthe form of</w:t>
        <w:br/>
        <w:t>Skpresing i. perbapa bes 10 dicate thatthe ame act done</w:t>
        <w:br/>
        <w:t>SMn‘the amie tention will ordinatly Be punished 36 murder</w:t>
        <w:br/>
        <w:t>onder ection 363. ot as clpable homie oot amounting</w:t>
        <w:br/>
        <w:t>Thurdee unger the ft part oF section Sof i 1 covered by</w:t>
        <w:br/>
        <w:t>Se a the ve ssceptions set tin section 300.</w:t>
        <w:br/>
        <w:br/>
        <w:t>“The second limb of the defiion of culpable homicide</w:t>
        <w:br/>
        <w:t>ests on “the Intention of Causing such bodily mnjry a 5 key</w:t>
        <w:br/>
        <w:t>[Staone deaths habe detintion of munéery thi Iimb as</w:t>
        <w:br/>
        <w:t>{io branches. marked secondly and thd. respectively. The</w:t>
        <w:br/>
        <w:t>iat branch covers te ise where the inno to auve “ch</w:t>
        <w:br/>
        <w:t>edi inyry 25 he offend knows Is kaly fo cause the dewth</w:t>
        <w:br/>
        <w:t>OF the purson to nhom the barn is-coued™- (tation (0)</w:t>
        <w:br/>
        <w:t>a he special pola sought wo be made ithe underined</w:t>
        <w:br/>
        <w:t>Wrds)_The second branch. covers the case where “the Body</w:t>
        <w:br/>
        <w:t>Tyee iniemed to be tafited fe suficenim the orinay course</w:t>
        <w:br/>
        <w:t>reo ae duh Sul be Se wh tin</w:t>
        <w:br/>
        <w:t>Sexy murs which fs Hely to</w:t>
        <w:br/>
        <w:t>tra eat bea injury which salient i the or</w:t>
        <w:br/>
        <w:t>fry course of ure t9 cae death very suble. not ob</w:t>
        <w:br/>
        <w:t>Seute“and eteules conorableeiiully When applied to con</w:t>
        <w:br/>
        <w:t>Gets stuctions. The court however have "esoWed the</w:t>
        <w:br/>
        <w:t>» pat brooal tha ithe probability of</w:t>
        <w:br/>
        <w:t>‘Seb suing rom the ijary ol gh degre, them te</w:t>
        <w:br/>
        <w:t>murder. and i he probabiiy i not So high then Hf culpable</w:t>
        <w:br/>
        <w:t>omenie not amounung to murde</w:t>
        <w:br/>
        <w:br/>
        <w:t>Finally. we may compare the hind Jinb of the defrition</w:t>
        <w:br/>
        <w:t>of Calpe Home withthe fourth cltse of te denon</w:t>
        <w:br/>
        <w:t>‘Of murders im capable homince i the ot done with the</w:t>
        <w:br/>
        <w:t>gee dar sohbet eA os cume death: but Hh Me</w:t>
        <w:br/>
        <w:t>Gee t's done wih the hogs that i 30 immunenly</w:t>
        <w:br/>
        <w:t>Sangean thats mut In a probity cause death or sock</w:t>
        <w:br/>
        <w:t>frdiy ity Whey 1@-edtne death, and the acm CO</w:t>
        <w:br/>
        <w:t>fmited Nahout any excse for incurng tis sk of, causing</w:t>
        <w:br/>
        <w:t>Bath of sah boul injury. The diction between the vo 8</w:t>
        <w:br/>
        <w:br/>
        <w:br/>
        <w:br/>
        <w:t>Page 236:</w:t>
        <w:br/>
        <w:t>: aie</w:t>
        <w:br/>
        <w:br/>
        <w:t>clear enough, a60 the adtional crcumsances necessary to</w:t>
        <w:br/>
        <w:t>Stake‘ morderareexproned shout any obwanty Here</w:t>
        <w:br/>
        <w:t>Sh 'aconrete case he epee of probably wil be el</w:t>
        <w:br/>
        <w:t>{cr deny between mere Retnosd of cauning death by the</w:t>
        <w:br/>
        <w:t>{Cena andthe cles act beng. nen) dangerous</w:t>
        <w:br/>
        <w:br/>
        <w:t>163. Suphen’s observation that the two sections make</w:t>
        <w:br/>
        <w:t>ulple, homiie “tegen, and moder ape and</w:t>
        <w:br/>
        <w:t>{Sethe them "accordingly, "cannot be" gainahd, But what</w:t>
        <w:br/>
        <w:t>cought to be achisved by the. (wo Sections i py</w:t>
        <w:br/>
        <w:br/>
        <w:t>2 delimton of marderas.oae ‘specie of the ges</w:t>
        <w:br/>
        <w:t>fomiide "sod then a definition of the olber Species</w:t>
        <w:br/>
        <w:t>‘me pei. anety, culpuble homicide not amoung to mur</w:t>
        <w:br/>
        <w:t>dee~ [e's the Hauer offence for Wivch punishment provided</w:t>
        <w:br/>
        <w:t>inne two paragraphs of section 304</w:t>
        <w:br/>
        <w:br/>
        <w:t>Fach of the tne exceptions in section 309 states that exlpable</w:t>
        <w:br/>
        <w:t>nomic fas defined m section 299) 11 aor urder death is</w:t>
        <w:br/>
        <w:t>Caused io the cicumelances specified. nthe exception Ie</w:t>
        <w:br/>
        <w:t>ies oe topics than howe Goma the at</w:t>
        <w:br/>
        <w:t>‘cipal fomice not ansoumg to murder. Samay. Wi tl</w:t>
        <w:br/>
        <w:br/>
        <w:t>{o'n provers of dedvation that when am act ts done With the</w:t>
        <w:br/>
        <w:t>‘mooi oe knowledge specie in Uhe second or third mb</w:t>
        <w:br/>
        <w:t>‘ot sechon 299, but that intention or knowledge does not come</w:t>
        <w:br/>
        <w:t>{hte the level spied im the second, thud or fourth cause of</w:t>
        <w:br/>
        <w:t>SBrutah0G tae fence” commited i culpable Bomiide not</w:t>
        <w:br/>
        <w:t>inning 9 mdr</w:t>
        <w:br/>
        <w:br/>
        <w:t>Fut, though the ve exceptions in section 300 are excep-</w:t>
        <w:br/>
        <w:t>sone ie ae of made ths a nt ley eh</w:t>
        <w:br/>
        <w:t>‘inthe longue 0 question is nox merely aeademic</w:t>
        <w:br/>
        <w:t>Beata by telat of sion 108 the Evens AC. the Ber</w:t>
        <w:br/>
        <w:t>Schr prowng shal the ae comes within the enentions Hes</w:t>
        <w:br/>
        <w:t>‘nthe seca po the question of discharging ths burden wi</w:t>
        <w:br/>
        <w:t>rhe only whe the ocosccaion has affrmalivey established</w:t>
        <w:br/>
        <w:br/>
        <w:t>We Jel that the critciom of obscurity and repetivon of</w:t>
        <w:br/>
        <w:t>ideas, employment of terms closely resembling each ter (or</w:t>
        <w:br/>
        <w:t>‘apresing similar idess ete, should and could be met by</w:t>
        <w:br/>
        <w:t>‘Siting the deinsions Minder being the offence of primary</w:t>
        <w:br/>
        <w:t>Sporto, should be Geined stm a sel-contaned. mae</w:t>
        <w:br/>
        <w:t>Tee anhout bemng expressed os u gravee modification of cul</w:t>
        <w:br/>
        <w:t>SR Hamas" te tr ha woud fe conde</w:t>
        <w:br/>
        <w:t>Givi. to deine separately the offence” of calpabi omic</w:t>
        <w:br/>
        <w:t>Scr"Gosounting to murder which is penshable under section</w:t>
        <w:br/>
        <w:t>$4. “To the redrafing however, t would be desirable to retain</w:t>
        <w:br/>
        <w:br/>
        <w:t>preci formulation of dea since fabio inerpretavon</w:t>
        <w:br/>
        <w:t>the Course of @ century has mvested the phrases wh well Unt</w:t>
        <w:br/>
        <w:t>Serstood signifieare®</w:t>
        <w:br/>
        <w:br/>
        <w:t>“Tee ce</w:t>
        <w:br/>
        <w:t>‘Storr</w:t>
        <w:br/>
        <w:t>sen</w:t>
        <w:br/>
        <w:br/>
        <w:br/>
        <w:t>Page 237:</w:t>
        <w:br/>
        <w:t>2</w:t>
        <w:br/>
        <w:br/>
        <w:t>S50, 166, We propose tat murder may be ese in ction</w:t>
        <w:br/>
        <w:t>BR &gt; sls ”</w:t>
        <w:br/>
        <w:t>Le “299. Murer =Whooer caus death by ing sn</w:t>
        <w:br/>
        <w:br/>
        <w:t>(4) si the invention of causing death, oF</w:t>
        <w:br/>
        <w:br/>
        <w:t>8) with the intention of causing such bodily injury</w:t>
        <w:br/>
        <w:t>45 is'sfhcent in the eedinary come of naire to ete</w:t>
        <w:br/>
        <w:t>‘death or asthe offender knows to be kay 10 coe the</w:t>
        <w:br/>
        <w:t>‘ath’ the person to whom the harm i caused oe</w:t>
        <w:br/>
        <w:br/>
        <w:t>(©) wih the Knowledge that the acti</w:t>
        <w:br/>
        <w:t>dangerous that it mst tn al recat</w:t>
        <w:br/>
        <w:br/>
        <w:t>fr'sich body snjry as is ikl to chase</w:t>
        <w:br/>
        <w:t>Shout any excose Tor Incureing sich sh</w:t>
        <w:br/>
        <w:br/>
        <w:t>commits, murder except io the citeunstances special in</w:t>
        <w:br/>
        <w:t>‘Sccuon 3a</w:t>
        <w:br/>
        <w:br/>
        <w:t>inenly</w:t>
        <w:br/>
        <w:br/>
        <w:t>Explnation. For the purposes of sie sesinn and</w:t>
        <w:br/>
        <w:t>secwoa 300</w:t>
        <w:br/>
        <w:br/>
        <w:t>i) cuwsing the death of child in the msber’s</w:t>
        <w:br/>
        <w:t>‘womb int satsing he death of 2 human being. but</w:t>
        <w:br/>
        <w:br/>
        <w:t>ising the death of 3 Wain chld, fer bay pi of</w:t>
        <w:br/>
        <w:t>hs emerged irom the wont ss causirg se dath Of</w:t>
        <w:br/>
        <w:t>‘4 human Being. though te chld'may not have Bed</w:t>
        <w:br/>
        <w:t>‘hed oe ben completely born</w:t>
        <w:br/>
        <w:br/>
        <w:t>person who causes boty injury to onosher</w:t>
        <w:br/>
        <w:t>whois Iabouning under disorder dei oF bu</w:t>
        <w:br/>
        <w:t>Ineo "an Thereby accelerates the death of”</w:t>
        <w:br/>
        <w:t>flher shall'be decmed to have caused his det</w:t>
        <w:br/>
        <w:br/>
        <w:t>i) we death sane by oy ij. the</w:t>
        <w:br/>
        <w:t>spetsom who causes sched imry shal be doomed</w:t>
        <w:br/>
        <w:t>Sa iate ered. death string. 10 peo</w:t>
        <w:br/>
        <w:br/>
        <w:t>Wil treatmest dss mgt ave</w:t>
        <w:br/>
        <w:br/>
        <w:t>seations</w:t>
        <w:br/>
        <w:br/>
        <w:t>1a) A shoots Z with the intention of king</w:t>
        <w:br/>
        <w:t>tye "2! een in comeuens. "A commis. me</w:t>
        <w:br/>
        <w:br/>
        <w:t>(8) A intentionally hes £4 swordcat or</w:t>
        <w:br/>
        <w:t>clubssound sufsent (0 cause the Geny f= man,</w:t>
        <w:br/>
        <w:t>{the ordinary course of ture, 2 dies in com</w:t>
        <w:br/>
        <w:t>Stquence Here Ais guity of marder-althoveh</w:t>
        <w:br/>
        <w:t>he'imay not have tlanded to cause Z's death</w:t>
        <w:br/>
        <w:br/>
        <w:br/>
        <w:t>Page 238:</w:t>
        <w:br/>
        <w:t>Ea)</w:t>
        <w:br/>
        <w:br/>
        <w:t>{) A. knowing that 2 fas an elared spleen</w:t>
        <w:br/>
        <w:t>Propet trae</w:t>
        <w:br/>
        <w:t>Sunes Aum there wrth the iqtouon.of aus</w:t>
        <w:br/>
        <w:t>Fim toch body nj. dis in"cosequence</w:t>
        <w:br/>
        <w:t>Mine'Blow A guy of murder alors the</w:t>
        <w:br/>
        <w:t>‘ow might sot hve been sufient the tcinary</w:t>
        <w:br/>
        <w:t>Sues eatre to cane the death a penn</w:t>
        <w:br/>
        <w:t>we Sound seen</w:t>
        <w:br/>
        <w:br/>
        <w:t>44) A withowt ny excuse fees adel cannon</w:t>
        <w:br/>
        <w:t>‘oud of person and Ail oF em A</w:t>
        <w:br/>
        <w:br/>
        <w:t>“pay ov muderaihnugh heme nO BNE</w:t>
        <w:br/>
        <w:br/>
        <w:t>eluned (oN Sny panteular inet</w:t>
        <w:br/>
        <w:br/>
        <w:t>B does</w:t>
        <w:br/>
        <w:t>ot row i ith sh Aone</w:t>
        <w:br/>
        <w:t>Ine that ch gmt all -peobabity cause</w:t>
        <w:br/>
        <w:t>2 deatn'or such bods jure ss ikely to cause</w:t>
        <w:br/>
        <w:t>i deat, sed witout any ext for IncoTing the</w:t>
        <w:br/>
        <w:t>Ta B ines and ils 2. Here Way be Bly</w:t>
        <w:br/>
        <w:t>(Fao offence fats ity amr</w:t>
        <w:br/>
        <w:br/>
        <w:t>167, Culpable homie not amounting to murder hss 10</w:t>
        <w:br/>
        <w:t>te deal inte party whic we propane © pat section 30,</w:t>
        <w:br/>
        <w:t>fre subnets. Subekton (19 ea as mdiated abo.)</w:t>
        <w:br/>
        <w:t>Ghreriitne cngy whore the act Cawsng deaths done wth «he</w:t>
        <w:br/>
        <w:t>{Mention a casing such Poiy injury kel o case death</w:t>
        <w:br/>
        <w:t>Sor the mesa you tan speed in else b) OF he</w:t>
        <w:br/>
        <w:t>‘Raiiom of muvcer. I wil alan cover hose cases 9</w:t>
        <w:br/>
        <w:t>Garis one wah the Knoetadge that iis hts 0 cane: at</w:t>
        <w:br/>
        <w:t>fot it femot murder Sevaune the sist coadiions ford down an</w:t>
        <w:br/>
        <w:t>huse (nf the rened defination of murder eve ne Full,</w:t>
        <w:br/>
        <w:br/>
        <w:t>The second part ol the dfiaiicm ll cone those canes</w:t>
        <w:br/>
        <w:br/>
        <w:t>theo the five except Sout the</w:t>
        <w:br/>
        <w:t>Ang setson ab Tar subseanee. these exceptions Spear &gt;</w:t>
        <w:br/>
        <w:t>ear have een coef thonght ot and they have 00d the</w:t>
        <w:br/>
        <w:t>(GC or practes! application ewer the ears, "We have only)</w:t>
        <w:br/>
        <w:t>{SS voor aed formal senna to seggest Thus the exe</w:t>
        <w:br/>
        <w:t>faawition to swgpon fm not fegulted. iter the aboiion “of</w:t>
        <w:br/>
        <w:t>Trey tale A Saw of the ilstauons could aso be omtted</w:t>
        <w:br/>
        <w:t>fied with aavontage</w:t>
        <w:br/>
        <w:br/>
        <w:t>We propose accordingly st cpable homicide not am</w:t>
        <w:br/>
        <w:t>cnt hfe may Be dened fn section 300 us fllon&gt; =</w:t>
        <w:br/>
        <w:br/>
        <w:t>=300, Cripatle houiide not amonaing ro wander. (0)</w:t>
        <w:br/>
        <w:t>Where a pore een Jeath'b dome an ak wu te Ie</w:t>
        <w:br/>
        <w:t>temo of causing soc bodily aaj a is key to Gause</w:t>
        <w:br/>
        <w:t>‘Eau oh tha hoo Teg thay oath Sot er Whey 10</w:t>
        <w:br/>
        <w:t>Siac oath, and soch age is vot foorder usder clause (©)</w:t>
        <w:br/>
        <w:t>‘clase (6) of scton 299, he comes culpable honmeide</w:t>
        <w:br/>
        <w:t>amounting 10 out</w:t>
        <w:br/>
        <w:br/>
        <w:br/>
        <w:br/>
        <w:t>Page 239:</w:t>
        <w:br/>
        <w:t>A lays sucks and the knowledge that</w:t>
        <w:br/>
        <w:t>death i likly to be thereby fal in</w:t>
        <w:br/>
        <w:br/>
        <w:t>dis billed) ‘A has commited culpable homiewe not am</w:t>
        <w:br/>
        <w:t>‘omting to murder</w:t>
        <w:br/>
        <w:br/>
        <w:t>(2) eco cae death by dg an at with he ini</w:t>
        <w:br/>
        <w:t>co Knowledge spouted section 299. but in the excepion</w:t>
        <w:br/>
        <w:t>Seti fen pect. commis Curb homie</w:t>
        <w:br/>
        <w:t>fot amownting to murders namely</w:t>
        <w:br/>
        <w:br/>
        <w:t>Usp nay hi ed te po</w:t>
        <w:br/>
        <w:br/>
        <w:t>(2) is ot sought or voluntary, provoked by the</w:t>
        <w:br/>
        <w:t>nde sO Sut AG sang avn 10 as</w:t>
        <w:br/>
        <w:t>peron or</w:t>
        <w:br/>
        <w:br/>
        <w:t>(b) is not cen by public servant in the toil</w:t>
        <w:br/>
        <w:t>cexerae Of the posers of och publi servant. oF</w:t>
        <w:br/>
        <w:br/>
        <w:t>(616 not given by aaything done in the law fet</w:t>
        <w:br/>
        <w:t>cexorte of the Tight Of private defence. oF</w:t>
        <w:br/>
        <w:br/>
        <w:t>(@) is mot given by aanting dose in obedience 19</w:t>
        <w:br/>
        <w:t>the</w:t>
        <w:br/>
        <w:br/>
        <w:t>Ai) when the offender i the cxeise in good (th of</w:t>
        <w:br/>
        <w:t>the High of private defece. of peron oF property, exceeds</w:t>
        <w:br/>
        <w:t>ths pare given {o hum by law and causes the death of the</w:t>
        <w:br/>
        <w:t>prsson aguint whom Tet eneeiing such right of defence</w:t>
        <w:br/>
        <w:t>Titmoue prermeditaon and ‘about any intention of dong</w:t>
        <w:br/>
        <w:t>hone hat ina te nacessary For the purposes of selldefence</w:t>
        <w:br/>
        <w:br/>
        <w:t>(ii) wes the offender, sot boing, publi servant or</w:t>
        <w:br/>
        <w:t>sidgg3 publ sercant acing Tor the advancement of public</w:t>
        <w:br/>
        <w:t>Jn, ekcueds the power given him Oy law und aus</w:t>
        <w:br/>
        <w:t>Baath bs ‘coing an Set whi be, in good fat, Plies to be</w:t>
        <w:br/>
        <w:t>{laf ead estsaary forthe ae ieharge af fis dies 35</w:t>
        <w:br/>
        <w:t>Sich pasteservam and mathout abil agaow 2. person</w:t>
        <w:br/>
        <w:t>Whose den ens:</w:t>
        <w:br/>
        <w:br/>
        <w:t>‘ivy where the offender causes death without preamedi-</w:t>
        <w:br/>
        <w:t>tation inn siden fight nthe Peat of passion upon a sudden</w:t>
        <w:br/>
        <w:t>ose! and without having” taken” undue advantage or</w:t>
        <w:br/>
        <w:t>Sia a creel or unusual manner: jmmatral i sush</w:t>
        <w:br/>
        <w:t>‘Sick nbc party offers the provocation oF commits the</w:t>
        <w:br/>
        <w:br/>
        <w:t>(1 where the person whose deuth is cauned being</w:t>
        <w:br/>
        <w:t>abou the age Of eghteen yours, consents 10 Slee death oF</w:t>
        <w:br/>
        <w:t>to take the wink of eat</w:t>
        <w:br/>
        <w:br/>
        <w:br/>
        <w:t>Page 240:</w:t>
        <w:br/>
        <w:t>fot amounting £9 murder</w:t>
        <w:br/>
        <w:br/>
        <w:t>() A. under the inuence of pasion excited by a</w:t>
        <w:br/>
        <w:t>provscatisa pen by Y, ail Z.'Y's child Standing</w:t>
        <w:br/>
        <w:t>Fearby. This ts murder, inasiech as the provocation</w:t>
        <w:br/>
        <w:t>sas not given bythe hil</w:t>
        <w:br/>
        <w:br/>
        <w:t>Ge) A is lawfully arrested by Z. a bali. A is</w:t>
        <w:br/>
        <w:t>‘evil fo Sudden” and’ wlent passin" by the ares,</w:t>
        <w:br/>
        <w:t>Sand hil This &amp; murder, inasmoch a the prove™</w:t>
        <w:br/>
        <w:t>ation as given ya thine done by a pbc Servant</w:t>
        <w:br/>
        <w:t>inthe fal exerene ol hes powers</w:t>
        <w:br/>
        <w:br/>
        <w:t>(@) A attempes to pull Z's nose. Z, in the exer</w:t>
        <w:br/>
        <w:t>cise of the night of private defence, Lays hald oF Ato</w:t>
        <w:br/>
        <w:t>present hin trom doing s0.--A is moved (0. sedden</w:t>
        <w:br/>
        <w:t>{nd violet passion in consequence and ils 2 This</w:t>
        <w:br/>
        <w:t>iS" der. inacmach as the provocation was given by</w:t>
        <w:br/>
        <w:t>Sf thing done tm the exerene Of the right of pric dee</w:t>
        <w:br/>
        <w:t>foe</w:t>
        <w:br/>
        <w:br/>
        <w:t>{) Z strikes BH by this provoration excited</w:t>
        <w:br/>
        <w:t>to sleat teas A, &amp; bystander, tending ie</w:t>
        <w:br/>
        <w:br/>
        <w:t>famtaae of fs eyge. ana to cause hi to Kill</w:t>
        <w:br/>
        <w:t>‘Xf io Bs hand forthe purpose. B hls Z withthe</w:t>
        <w:br/>
        <w:t>Kine Here B may. have ‘commited only cup</w:t>
        <w:br/>
        <w:t>homicide aot amounting to murder bat As guy</w:t>
        <w:br/>
        <w:t>of murder,</w:t>
        <w:br/>
        <w:br/>
        <w:t>(©) Zatempts 19 horewhip A. sot im such 2 man-</w:t>
        <w:br/>
        <w:br/>
        <w:t>nee to fo caw prevow hurt to A. A-draws outs</w:t>
        <w:br/>
        <w:br/>
        <w:t>Psi" perintstmthe asa.” AL Daiving te</w:t>
        <w:br/>
        <w:br/>
        <w:t>Fea tac he cam by oot. means prevent himself</w:t>
        <w:br/>
        <w:br/>
        <w:t>from beng’ honewhipped, shoces Z detd. "A. Ras not</w:t>
        <w:br/>
        <w:br/>
        <w:t>ommitisd- mardcr. but oof} culpable homicide ot</w:t>
        <w:br/>
        <w:t>10 murder</w:t>
        <w:br/>
        <w:br/>
        <w:t>16, With efernce 1 the fifth eeeption, the question may</w:t>
        <w:br/>
        <w:t>arse whether it appivs here tuo sal facions afer Raving</w:t>
        <w:br/>
        <w:t>{heown out mutual challenges indoge ia afew Ret ad some</w:t>
        <w:br/>
        <w:t>‘of the perio et Lied “There wax previoudly 4 controversy</w:t>
        <w:br/>
        <w:t>fm the Subject a is Showa by teary Caleuta cases bot the</w:t>
        <w:br/>
        <w:t>Scan fey amnesty mga ter Ful Bech</w:t>
        <w:br/>
        <w:t>‘Scsalon ol'thae Tegh Court, "We'agiot’ wa the vw ten</w:t>
        <w:br/>
        <w:br/>
        <w:t>1 ta Raheny EARS</w:t>
        <w:br/>
        <w:t>(in Sonera (i839 Uf 6 Gah 88</w:t>
        <w:br/>
        <w:br/>
        <w:br/>
        <w:t>Page 241:</w:t>
        <w:br/>
        <w:t>26</w:t>
        <w:br/>
        <w:br/>
        <w:t>inthe later case. The ith exception isnot meant for situations</w:t>
        <w:br/>
        <w:t>hot there fa ptched Batde between two fiction. To hold</w:t>
        <w:br/>
        <w:t>thatthe persons ‘lled va the Bate had "consented (0 slr</w:t>
        <w:br/>
        <w:t>i og fae tek of death would Beto tae wena</w:t>
        <w:br/>
        <w:t>Siew “Consent teguires some degee  parealaity with</w:t>
        <w:br/>
        <w:t>Felerence to the dat consented to oF authorised a with rer</w:t>
        <w:br/>
        <w:t>{nce to the person of persons outhornad. That paniculstiy</w:t>
        <w:br/>
        <w:t>“hising tm Sach stations, "A mnember af the futon ms DE</w:t>
        <w:br/>
        <w:t>frspived to run the risk of Beng killed: But the does mou (in</w:t>
        <w:br/>
        <w:t>feb fir es “onsen 1 ak th rk of eat</w:t>
        <w:br/>
        <w:t>‘ewe ne perso aho actualy canes ie dew, 0 ch</w:t>
        <w:br/>
        <w:t>A Therfe, noeded. in this texpe “</w:t>
        <w:br/>
        <w:br/>
        <w:t>wa 162. 1c will be noticed that the fw of omikide does not</w:t>
        <w:br/>
        <w:t>JOU Fame vegire th the ander mst ave “ended to Rill pastor</w:t>
        <w:br/>
        <w:br/>
        <w:t>Rigeiyt pemws, 2 enough if there fs an inenuon of Kiledse to</w:t>
        <w:br/>
        <w:br/>
        <w:t>Sone the death of human being. What fy sought to be Fut.</w:t>
        <w:br/>
        <w:t>Ise he act OF causing death accompnid by he requste</w:t>
        <w:br/>
        <w:t>Ios foa fei immaterial wuts the saat eaves Seat</w:t>
        <w:br/>
        <w:t>‘en ften tilt the person infact hie or even any ore</w:t>
        <w:br/>
        <w:t>Golan perca and the Sate apple to Ksowledg</w:t>
        <w:br/>
        <w:br/>
        <w:t>The application of 1° crane trated by vce ita</w:t>
        <w:br/>
        <w:t>toon "Fat tos leds uy Be inabiferent bu i vim:</w:t>
        <w:br/>
        <w:t>the det ehacged' may be cach ab to endanger the ile 3 number</w:t>
        <w:br/>
        <w:br/>
        <w:t>Siinenoae Sy" ahom hifi ot the olendse</w:t>
        <w:br/>
        <w:t>eats the offender uy</w:t>
        <w:br/>
        <w:t>fe om on attacked.</w:t>
        <w:br/>
        <w:t>to ite Sy"eason nf scident of extranecus ic</w:t>
        <w:br/>
        <w:br/>
        <w:t>egards all hove ucts ay md, pronied. of</w:t>
        <w:br/>
        <w:t>ate nus eu suned Ym Section S01 a spe 0</w:t>
        <w:br/>
        <w:t>ide iy repanl #0 Ihe lataeattoned siwation. Thoth</w:t>
        <w:br/>
        <w:t>Ue langeuge ot ths seth f elaborate the Wea i ler. Bsa.</w:t>
        <w:br/>
        <w:t>{ise hore the death of ne person ws caused by an ct const</w:t>
        <w:br/>
        <w:br/>
        <w:t>Talal homsile Dulane mens tea wae wh reerence</w:t>
        <w:br/>
        <w:br/>
        <w:t>the culpable Romende</w:t>
        <w:br/>
        <w:br/>
        <w:t>have been i the ath wd Beem</w:t>
        <w:br/>
        <w:t>the parson wath wterence 10 wom stich ent ve ated</w:t>
        <w:br/>
        <w:br/>
        <w:t>IEA intending 40 ill Y, hots 3 Win. et bss and Kills</w:t>
        <w:br/>
        <w:t>7. ho, mnkoown the aeetsgd. wan saming close BY AT</w:t>
        <w:br/>
        <w:t>Zoity ek murder onder section Sf. naxoustanine iat he did</w:t>
        <w:br/>
        <w:t>fot tend to kil Zhe malice towards Yi ransered</w:t>
        <w:br/>
        <w:t>IBF «Tegal fcion) a6 esting towards 2 Section 301 Ty based</w:t>
        <w:br/>
        <w:t>fon abst refered to nels fow as the downs of tans</w:t>
        <w:br/>
        <w:t>Fe ale</w:t>
        <w:br/>
        <w:br/>
        <w:br/>
        <w:br/>
        <w:t>Page 242:</w:t>
        <w:br/>
        <w:t>a7</w:t>
        <w:br/>
        <w:br/>
        <w:t>10.10, The quesion whether the" upplication of this doctrine Net was</w:t>
        <w:br/>
        <w:t>‘s dependent om the Krowledge of accused hat</w:t>
        <w:br/>
        <w:br/>
        <w:t>{he omtended. vim was a Tisely comequence</w:t>
        <w:br/>
        <w:t>the Maire High Court wach hela! By tt mayor hs</w:t>
        <w:br/>
        <w:t>Saffiint "Toe the purpose of this sction If criminal</w:t>
        <w:br/>
        <w:t>fr knowledge on the pe of the accused existed wah teerence</w:t>
        <w:br/>
        <w:t>1 any humun being. though tle death ofthe person who actu Se</w:t>
        <w:br/>
        <w:br/>
        <w:t>iy Bocame the smi way. ver companied by tho offender</w:t>
        <w:br/>
        <w:br/>
        <w:t>in ‘othe tor i thatthe death othe person</w:t>
        <w:br/>
        <w:t>ist hing heen 2 ‘of he fenders at. Stn.</w:t>
        <w:br/>
        <w:t>Git Ayyar de dicated and emphasise Ihe aed for proot</w:t>
        <w:br/>
        <w:br/>
        <w:t>‘hat ibe death of the unintended viet wos a kets come</w:t>
        <w:br/>
        <w:t>‘quence of the ovina a</w:t>
        <w:br/>
        <w:br/>
        <w:t>Since the mwjordy ew as been followed in ter anes?</w:t>
        <w:br/>
        <w:t>‘ewer and has ceatad no ically. we do ic Wisk am</w:t>
        <w:br/>
        <w:t>‘imentinent of Section 301 fe nscessuy by way nf lation,</w:t>
        <w:br/>
        <w:br/>
        <w:t>HGH, A oie question of law arses where an olflendsr. Asn</w:t>
        <w:br/>
        <w:t>intending 1 Kila person. docs an “set wich dacs not cane</w:t>
        <w:br/>
        <w:br/>
        <w:t>‘Seah aid thon, Beeving the tei to be dead. ie Joey ante</w:t>
        <w:br/>
        <w:t>‘Sct ich stoves the death of the sieum._ A sud 3f vided</w:t>
        <w:br/>
        <w:t>‘ise om she wubsct tveale some comrasery as 10. whether</w:t>
        <w:br/>
        <w:t>fash eos the hil can Beeld uly of murder The</w:t>
        <w:br/>
        <w:t>imajomty viow is thal ihe two acts of the fonder are pans</w:t>
        <w:br/>
        <w:t>‘OF the same teansation hn hs mstahem babel thar deat way</w:t>
        <w:br/>
        <w:t>‘Shuced by ow Mot act should he dovegatded To use neta</w:t>
        <w:br/>
        <w:t>for. thes hse should not he allowed fo act asa vec</w:t>
        <w:br/>
        <w:br/>
        <w:t>fh pecniows intentional st aimed a ‘eling</w:t>
        <w:br/>
        <w:br/>
        <w:t>foe acto med at concealment. "We carefull, cvsidered</w:t>
        <w:br/>
        <w:t>hetquoiton of mating new section tO provide tht wher</w:t>
        <w:br/>
        <w:br/>
        <w:t>5 one wn the sotemion or knowledge referred vo in sete</w:t>
        <w:br/>
        <w:t>Soy ‘or pection 300 nce mot cate death but Jen</w:t>
        <w:br/>
        <w:br/>
        <w:t>Enovher act Tormang part of the sane Iraasac, the</w:t>
        <w:br/>
        <w:t>Sch taken gether ould consatte the fence ich ald</w:t>
        <w:br/>
        <w:t>ive been commited of the tat acl alone had caused Jet</w:t>
        <w:br/>
        <w:t>Wevhive, however, desided agains the sasection of such 8</w:t>
        <w:br/>
        <w:t>thom in vice of the tll consideration ef Ths sujet</w:t>
        <w:br/>
        <w:t>Uesitonn oe Hiah Court</w:t>
        <w:br/>
        <w:br/>
        <w:t>16.12, Sexton 302 which lays down the punishineat 100 Sn 32,</w:t>
        <w:br/>
        <w:t>en no chug</w:t>
        <w:br/>
        <w:br/>
        <w:t>sau</w:t>
        <w:br/>
        <w:br/>
        <w:t>A fe Balan, AAR, 195 A 6</w:t>
        <w:br/>
        <w:br/>
        <w:t>se WADI Re SMa. 1</w:t>
        <w:br/>
        <w:br/>
        <w:br/>
        <w:br/>
        <w:t>Page 243:</w:t>
        <w:br/>
        <w:t>Reggae</w:t>
        <w:br/>
        <w:t>i</w:t>
        <w:br/>
        <w:br/>
        <w:t>2s</w:t>
        <w:br/>
        <w:br/>
        <w:t>16.13. For the last few years. the question of legasing</w:t>
        <w:br/>
        <w:t>“euthanasia or “merey kllng” has Been cngapias the attention</w:t>
        <w:br/>
        <w:t>Feliwpers, serait, phyncians and laymen. Should the</w:t>
        <w:br/>
        <w:t>kl puting to death &amp; person who sin pyscal agony. oF 10</w:t>
        <w:br/>
        <w:t>stnom fife has Become wscess Because of his body’ condition,</w:t>
        <w:br/>
        <w:t>Se'earded sy culpable homene when ws done withthe per:</w:t>
        <w:br/>
        <w:t>Son's coment? "We ncladed m our Questionnaire the aueon,</w:t>
        <w:br/>
        <w:t>hold euthanasia (or "mercy iin ab Hh popularly called,</w:t>
        <w:br/>
        <w:t>seated my ponsbment ether 2 horde oa ae</w:t>
        <w:br/>
        <w:t>rent of cde</w:t>
        <w:br/>
        <w:br/>
        <w:t>1618 The majority of the replies to this question show a</w:t>
        <w:br/>
        <w:t>‘ong oppostion ro sxcmplaeg Euhanosia Com. punishment,</w:t>
        <w:br/>
        <w:t>They femphesse that i euthanasia 10 be lepained. very ed0-</w:t>
        <w:br/>
        <w:t>Tine stepuras wil be required that there treat danger of</w:t>
        <w:br/>
        <w:t>hata wil be dieu almost impossible. 10 dtinavish</w:t>
        <w:br/>
        <w:t>‘etwcen a penune ease of king Tor merey with consen! and 3</w:t>
        <w:br/>
        <w:t>CS mann, ad that these practical aspects must ouweigh</w:t>
        <w:br/>
        <w:t>omansarin, considerations. Those who favour exemption</w:t>
        <w:br/>
        <w:br/>
        <w:t>Tout that thee ipo reason why &amp;'man in serious agony</w:t>
        <w:br/>
        <w:t>wing out of curable disease Or caer stoi lt</w:t>
        <w:br/>
        <w:t>{ protact his agony. They consider that with adequate sale-</w:t>
        <w:br/>
        <w:t>uate such as erticaes from two, medial ofcers and he</w:t>
        <w:br/>
        <w:t>EXineai_in writing of the safer before witnesses, cuthanasia</w:t>
        <w:br/>
        <w:t>Showtd be! permite</w:t>
        <w:br/>
        <w:br/>
        <w:t>sai Set hanes Ss</w:t>
        <w:br/>
        <w:t>Peles Svat ae Sl a cme</w:t>
        <w:br/>
        <w:br/>
        <w:t>a ene So a</w:t>
        <w:br/>
        <w:t>ES cot iy Seta a nt</w:t>
        <w:br/>
        <w:br/>
        <w:t>"tO nein is as of fe mt</w:t>
        <w:br/>
        <w:t>sa a a a i</w:t>
        <w:br/>
        <w:t>iat cee eth laf</w:t>
        <w:br/>
        <w:t>ORNS ct tl Sen</w:t>
        <w:br/>
        <w:br/>
        <w:t>1 from ta aii gine lara inal Law a Cine.</w:t>
        <w:br/>
        <w:t>Vor: Re</w:t>
        <w:br/>
        <w:br/>
        <w:t>2 Secon 208 Fxcruon 5,</w:t>
        <w:br/>
        <w:br/>
        <w:t>3. Secon 306</w:t>
        <w:br/>
        <w:br/>
        <w:br/>
        <w:t>Page 244:</w:t>
        <w:br/>
        <w:t>»</w:t>
        <w:br/>
        <w:br/>
        <w:t>te ps lig sentences appropriate ease. The tay hus</w:t>
        <w:br/>
        <w:t>fled pd ott exemption rom nay fs Rady called fe</w:t>
        <w:br/>
        <w:t>peas, a ann cmegnece of ang nt</w:t>
        <w:br/>
        <w:t>Soaton thee isn rune mand Tor lean mercy hing</w:t>
        <w:br/>
        <w:t>the mtier'may te reconaered</w:t>
        <w:br/>
        <w:br/>
        <w:t>16.17, Uinder section 303, if the musderer i “oader sen</w:t>
        <w:br/>
        <w:t>set a en a inal bene</w:t>
        <w:br/>
        <w:t>Svords goted have cused some diicuty. A person whose</w:t>
        <w:br/>
        <w:t>“cwtence-of amprionment for Nhat Bet tomited uncon</w:t>
        <w:br/>
        <w:t>‘onaly 89 the Government has been heis no tbe une.</w:t>
        <w:br/>
        <w:t>sentence Gut if porson iy release conditionally. hes eld</w:t>
        <w:br/>
        <w:t>Ste" Seager" (Fue may look someehat saomaous. Ths</w:t>
        <w:br/>
        <w:t>Pimary object of making the death sentence mandatory for 20</w:t>
        <w:br/>
        <w:t>ence under this sexton seems to be to. ge protectin fo the</w:t>
        <w:br/>
        <w:t>freon all Hf so. replicin the words “bong under by the</w:t>
        <w:br/>
        <w:t>Nord “whi undergoing” may remove the somal and es</w:t>
        <w:br/>
        <w:t>Wie apa th tn casa</w:t>
        <w:br/>
        <w:t>ton” But as tection 303 ery rarely applied. no change fs</w:t>
        <w:br/>
        <w:t>[inmended”” Whore thre'n ah eieepcnay hard cos</w:t>
        <w:br/>
        <w:t>‘ould be esaiy dea wah by the Present oF the Governor</w:t>
        <w:br/>
        <w:t>Sind the prerogative Of mer</w:t>
        <w:br/>
        <w:br/>
        <w:t>Insel, ws te hat is Rept om Capt Pen</w:t>
        <w:br/>
        <w:t>meal the Lav Common ea apa making the pon</w:t>
        <w:br/>
        <w:t>ment of death under seo 303 ducrenonary</w:t>
        <w:br/>
        <w:br/>
        <w:t>W618, Section 34 ays down the ponshinent for culpable</w:t>
        <w:br/>
        <w:t>thomde not amounting Yo morder. an bn two puts. Under</w:t>
        <w:br/>
        <w:t>‘heh part. the punibment imprisonment fore, oF 1m</w:t>
        <w:br/>
        <w:t>frsonment upto ten your i the aet By whieh the eat</w:t>
        <w:br/>
        <w:t>‘Sesed ie done with the intention of eauing death. oF of casi</w:t>
        <w:br/>
        <w:br/>
        <w:t>Sty ary ly wo eso death. Under he cond</w:t>
        <w:br/>
        <w:br/>
        <w:t>fart. mprsonment upto on years or near both she Bosh</w:t>
        <w:br/>
        <w:t>feni Whe act done with the Knowledge tha i Uke (0</w:t>
        <w:br/>
        <w:t>‘Suse dent but without any intention t9 came seath, 10</w:t>
        <w:br/>
        <w:t>Se seh body injury a fo Hkely to cause death Th chee</w:t>
        <w:br/>
        <w:t>f'thus tases on a Guinction bstcen mtentional amie and</w:t>
        <w:br/>
        <w:br/>
        <w:t>Crinlentional homicide. with a higher pomtshment The Het</w:t>
        <w:br/>
        <w:br/>
        <w:t>16419, This distinction, though theoretically sound, i une</w:t>
        <w:br/>
        <w:t>rnecticty in pracice. The Court as always the discretion</w:t>
        <w:br/>
        <w:t>{ pasta lengnt sentence af the homicide wes base on gully</w:t>
        <w:br/>
        <w:t>Kegviege and not on pully intenuon, and there ¥ 0 need 10</w:t>
        <w:br/>
        <w:t>twas time in deciding whether the ofence comes under the</w:t>
        <w:br/>
        <w:t>frat part or the second pur” Wer therefore, recommend. only</w:t>
        <w:br/>
        <w:t>Se atimum panstment for all types of fences under the</w:t>
        <w:br/>
        <w:br/>
        <w:t>ian Mobs, A 1943 Sa</w:t>
        <w:br/>
        <w:br/>
        <w:t>2 Bia it A Rae hat 6,</w:t>
        <w:br/>
        <w:br/>
        <w:t>3 sth Repor.</w:t>
        <w:br/>
        <w:br/>
        <w:br/>
        <w:br/>
        <w:t>Page 245:</w:t>
        <w:br/>
        <w:t>1A bt HS) EH pe Ra AT</w:t>
        <w:br/>
        <w:br/>
        <w:t>seztion. While Me imprisonment i never. given for thie</w:t>
        <w:br/>
        <w:t>fence and f mou nevesary we fet that imprisonsent shuld</w:t>
        <w:br/>
        <w:t>feminioy “even tn ete falngunder the some pat of</w:t>
        <w:br/>
        <w:br/>
        <w:t>lt Z_Sesion MH my. scoring. be hed as</w:t>
        <w:br/>
        <w:br/>
        <w:t>8, Punt for cp hole or anenning 10</w:t>
        <w:br/>
        <w:t>nwa heer Saas Capac Noeiede tor acen Ng</w:t>
        <w:br/>
        <w:t>{o"morderaball fe pune ith tmpennment of thee</w:t>
        <w:br/>
        <w:t>‘Sacrnion (ora tem which fay eed toon Sess AME</w:t>
        <w:br/>
        <w:t>Shahn be abo ne</w:t>
        <w:br/>
        <w:br/>
        <w:t>1.24, Section 304A deals with homie by rash neaie</w:t>
        <w:br/>
        <w:t>sont det. That the nesligence mentioned sn foe section 1 Het</w:t>
        <w:br/>
        <w:t>Fthe ame cps avin co dspues hasbeen ads cea? y jl</w:t>
        <w:br/>
        <w:t>al deo a enicanes, courts mah oo manana</w:t>
        <w:br/>
        <w:t>Sed of care. while eiminal Gourts fequie miaimum core If</w:t>
        <w:br/>
        <w:t>i mi are ak then the ina ears ould</w:t>
        <w:br/>
        <w:t>Sxguit the cased, It wn agate hat tbs sical inet</w:t>
        <w:br/>
        <w:t>Fastin should te embodied tthe secon. og by adding</w:t>
        <w:br/>
        <w:t>fhe ords "so as fo Indkats 2 Want of due reyrd 1 Human</w:t>
        <w:br/>
        <w:br/>
        <w:t>1422 Ths prownion i Maca Det Penal Code was</w:t>
        <w:br/>
        <w:br/>
        <w:t>Ri. Whoever causes the death of any eon by any</w:t>
        <w:br/>
        <w:t>set oF any legal emission. wih Sct OF OMS 8s ho</w:t>
        <w:br/>
        <w:t>fant molgcnt x to indcute 2' Want of duc fcaard for</w:t>
        <w:br/>
        <w:br/>
        <w:t>Tis shal be punished th “impesonment of eher</w:t>
        <w:br/>
        <w:t>so foe a erm which may exes tO wo $e.</w:t>
        <w:br/>
        <w:t>fin. os</w:t>
        <w:br/>
        <w:br/>
        <w:t>This classe wis wunbertealy os where, out im the fn</w:t>
        <w:br/>
        <w:t>deaf "The present season UA, eae sobecquenly mst</w:t>
        <w:br/>
        <w:t>I'he uote ofthe thon Law Member Sir James Stephen</w:t>
        <w:br/>
        <w:t>by et 28 of 1420. Te nay scaled in the Statement of Objets</w:t>
        <w:br/>
        <w:t>Bhd Rowson +</w:t>
        <w:br/>
        <w:br/>
        <w:t>“The Cave, ay stands, contains na adequate provision</w:t>
        <w:br/>
        <w:t>Sor sn amin hat Ena Ln alt nue</w:t>
        <w:br/>
        <w:t>{Sr by megigece, This ts provided Tor in the draft Code</w:t>
        <w:br/>
        <w:t>Soni asd the present Bil supplies the omission</w:t>
        <w:br/>
        <w:br/>
        <w:t>1623, The eoanotsrion of “nelignce™ in relation ty man</w:t>
        <w:br/>
        <w:t>staughicr vas Sapainsd by Lord Hewart, CJ) 38 follows</w:t>
        <w:br/>
        <w:br/>
        <w:t>“In expounding the law to juris on tie til of indict</w:t>
        <w:br/>
        <w:t>nis of mamaughter by neghgenssr jodger have often</w:t>
        <w:br/>
        <w:t>‘fered 0 the dtnetion wetwsen cra ad inal habiity</w:t>
        <w:br/>
        <w:br/>
        <w:br/>
        <w:br/>
        <w:t>Page 246:</w:t>
        <w:br/>
        <w:t>ue</w:t>
        <w:br/>
        <w:br/>
        <w:t>fo dah y nage I hee ston</w:t>
        <w:br/>
        <w:t>Ket ats Ee tele ect Ne</w:t>
        <w:br/>
        <w:t>Faia th mats ot amc a a</w:t>
        <w:br/>
        <w:t>Sener ete PA ty a</w:t>
        <w:br/>
        <w:t>Seo mpgen oto abo age ae</w:t>
        <w:br/>
        <w:t>ite otal ita coma. the ein</w:t>
        <w:br/>
        <w:t>see tinea a we Senet tat</w:t>
        <w:br/>
        <w:t>oral no ata a rte, Sot ed ees</w:t>
        <w:br/>
        <w:t>Tn it na an</w:t>
        <w:br/>
        <w:t>Potts SES See Neg at</w:t>
        <w:br/>
        <w:t>‘Seis Wit Se atc aa raed</w:t>
        <w:br/>
        <w:t>fer altar ett antes ain so</w:t>
        <w:br/>
        <w:br/>
        <w:t>1624. In this connection, we also noted that sections 334. Neca</w:t>
        <w:br/>
        <w:t>and 357" refer 19 acts done "so rashly or negligently ae 19 ca.</w:t>
        <w:br/>
        <w:br/>
        <w:t>‘linger human H-or the personal safety of theres But ODN</w:t>
        <w:br/>
        <w:t>xa oF sme word moa nt Be Rene rape</w:t>
        <w:br/>
        <w:t>rate for the purposes of section 304A.” We find it iui</w:t>
        <w:br/>
        <w:t>{2 deve a tice Tum of words which, whe stag fect</w:t>
        <w:br/>
        <w:t>1a the concept of “criminal negligence", could he regarded 38</w:t>
        <w:br/>
        <w:t>Saiienny expressive and sep Judicial Seishons have fully</w:t>
        <w:br/>
        <w:t>xplamed the scope and content ofthe ston 20d on the whok,</w:t>
        <w:br/>
        <w:t>‘W'hcems best not to make any change inthe. wording</w:t>
        <w:br/>
        <w:br/>
        <w:t>1625. We are, however, of the view that the present mai-  Panshnen</w:t>
        <w:br/>
        <w:t>‘mum punishment forthe fence is inadequate, and should te nase</w:t>
        <w:br/>
        <w:t>Fwcreased, This is desirable, in view of the preter importance</w:t>
        <w:br/>
        <w:br/>
        <w:t>tihich "this offence has assumed tunce the secon was iceried</w:t>
        <w:br/>
        <w:br/>
        <w:t>due to the wide ese of fst moving mechanical propelled vehi</w:t>
        <w:br/>
        <w:br/>
        <w:t>‘les and the Frequency inthe comaion of the cence, acon</w:t>
        <w:br/>
        <w:br/>
        <w:t>[piicd by callousness ofthe offense tonards the victim, often</w:t>
        <w:br/>
        <w:br/>
        <w:t>there are cases tred under this section which are very Rea 19</w:t>
        <w:br/>
        <w:br/>
        <w:t>culpable Homicide and deserve © sovere semen</w:t>
        <w:br/>
        <w:br/>
        <w:t>1626, We may note that in the views expreted on, our Option.</w:t>
        <w:br/>
        <w:t>question as fo'the quantum! of pinishment under the Code,</w:t>
        <w:br/>
        <w:br/>
        <w:t>there has been a sirong demand or increase in the pusishmen</w:t>
        <w:br/>
        <w:br/>
        <w:t>{or ofences under this section The suggestions vary from three</w:t>
        <w:br/>
        <w:br/>
        <w:t>Years tO seven years. There i abo a sugeestion t0 jctease</w:t>
        <w:br/>
        <w:br/>
        <w:t>4he period to seven years i more than one Gath hasbeen caused,</w:t>
        <w:br/>
        <w:br/>
        <w:t>A Presidency Mapsrat refered to a cate where 17 faalies</w:t>
        <w:br/>
        <w:br/>
        <w:t>cued Ia otic calla Owing fo nonepi of the home</w:t>
        <w:br/>
        <w:br/>
        <w:t>by the landloed, and to another were eee deaths had Sees</w:t>
        <w:br/>
        <w:br/>
        <w:t>caused by the hephgence of the hospi salt</w:t>
        <w:br/>
        <w:br/>
        <w:t>Qube “5 of te “Garonne.</w:t>
        <w:br/>
        <w:t>2M of La t=17</w:t>
        <w:br/>
        <w:br/>
        <w:br/>
        <w:br/>
        <w:t>Page 247:</w:t>
        <w:br/>
        <w:t>Ihe be</w:t>
        <w:br/>
        <w:br/>
        <w:t>Fale of</w:t>
        <w:br/>
        <w:br/>
        <w:t>cra]</w:t>
        <w:br/>
        <w:br/>
        <w:t>Segoe</w:t>
        <w:br/>
        <w:br/>
        <w:t>a</w:t>
        <w:br/>
        <w:br/>
        <w:t>16.27, After taking into. account our propossl to x the</w:t>
        <w:br/>
        <w:t>‘maximum punishment for culpable homcige not amounting 10</w:t>
        <w:br/>
        <w:t>‘ieder at fen years. we tecommend thatthe maximum punish</w:t>
        <w:br/>
        <w:t>Ie fof cating death by neggence may be hal that ped,</w:t>
        <w:br/>
        <w:t>mamely, ve ears</w:t>
        <w:br/>
        <w:br/>
        <w:t>1628. We eamined the question shether it would be de-</w:t>
        <w:br/>
        <w:t>sirable to penatse eulogy of murder! We think that such a</w:t>
        <w:br/>
        <w:t>Prowsion say lead to oifcules: for example. here there 6</w:t>
        <w:br/>
        <w:t>Some apparent moral jostieation for the particular mde.</w:t>
        <w:br/>
        <w:t>Prosecution tay be eribarrasang. Funter iting in penate</w:t>
        <w:br/>
        <w:t>‘efence may” sometimes techieally amount to murder. the</w:t>
        <w:br/>
        <w:t>light of seledetence i prom exceeded ence, there are</w:t>
        <w:br/>
        <w:t>risks involved in the proposed amensment_ So long a0 an act</w:t>
        <w:br/>
        <w:t>‘Of approval ofan efence det wot amount to actual incest</w:t>
        <w:br/>
        <w:t>1 repeat the offence approved, there emo need to have penal</w:t>
        <w:br/>
        <w:t>peonton</w:t>
        <w:br/>
        <w:br/>
        <w:t>1629. Sections 305 and 306 relate to abetmint of suicide</w:t>
        <w:br/>
        <w:t>Some counris take a miler ew of this offence wo api</w:t>
        <w:br/>
        <w:t>sitations—()‘sucie pacts: (i) abetmen! of sulide for por</w:t>
        <w:br/>
        <w:t>poses which are pot sesh. Thus the Penal Code of Denmark</w:t>
        <w:br/>
        <w:t>Provides? thet “any person who uate some other petten</w:t>
        <w:br/>
        <w:t>Comping suicide shall be able to'2 fine or to simple Ste</w:t>
        <w:br/>
        <w:t>tion" and’ “if such an act of gustance js commatd for reasons</w:t>
        <w:br/>
        <w:t>St personal teres. the penalty shall be imprisonment for ny</w:t>
        <w:br/>
        <w:t>term not exceeding thiee years". We have referred eater to</w:t>
        <w:br/>
        <w:t>the"provsion in the Sw Penal Code which requires “slish</w:t>
        <w:br/>
        <w:t>‘motives to be established for a person (o be severely panishable</w:t>
        <w:br/>
        <w:t>For aiding susie." Weare of he slow that 80 Sch special</w:t>
        <w:br/>
        <w:t>Provision ie necessary. The question of punishment iy be</w:t>
        <w:br/>
        <w:t>{ea 'to the discretion ofthe Court, which cn take nto necount</w:t>
        <w:br/>
        <w:t>al the eicumstances in which the sucide wa abetted by the</w:t>
        <w:br/>
        <w:t>eae</w:t>
        <w:br/>
        <w:br/>
        <w:t>16.30. Sections 307 and_ 308, which deal with atempt 10</w:t>
        <w:br/>
        <w:br/>
        <w:t>‘murder and attempt to commit culpa: homicide not</w:t>
        <w:br/>
        <w:t>Limounling to murder. have ‘been considered in previo</w:t>
        <w:br/>
        <w:t>‘Chapt anda revision of bth the sections has fren peenosed</w:t>
        <w:br/>
        <w:br/>
        <w:t>1 Compan’ Akl 30, Aramina Pal Code per a ami who pay,</w:t>
        <w:br/>
        <w:br/>
        <w:t>sie</w:t>
        <w:br/>
        <w:br/>
        <w:t>wisest comin oi ne py patentee Tone</w:t>
        <w:br/>
        <w:t>"Sahl oy bes om one anh On re</w:t>
        <w:br/>
        <w:br/>
        <w:br/>
        <w:br/>
        <w:t>Page 248:</w:t>
        <w:br/>
        <w:t>2</w:t>
        <w:br/>
        <w:br/>
        <w:t>631. Section 309 peoalises an tempt to commit suicide,</w:t>
        <w:br/>
        <w:t>1c maybe mentoned Sat ioe wa read perme</w:t>
        <w:br/>
        <w:t>1h Some circumstances in ancient "dian tw the’ Chaplet On</w:t>
        <w:br/>
        <w:t>“She hermit in the forest” Magu’ Code? says.—</w:t>
        <w:br/>
        <w:br/>
        <w:t>"31. OF let him walk, fully determined and going</w:t>
        <w:br/>
        <w:t>steaight on, in-a.qonthaasterty direction, subssting on Water</w:t>
        <w:br/>
        <w:t>Sind aie, Ul his Body sinks 0 tes,</w:t>
        <w:br/>
        <w:br/>
        <w:t>22, A Braman having wo i of ht ody by one of</w:t>
        <w:br/>
        <w:t>shose modes (1.e"drowning. preopating burning OF tary.</w:t>
        <w:br/>
        <w:t>Inpl practised by the greitseaea is cated inthe. world</w:t>
        <w:br/>
        <w:t>oP pfamana, ee om stow and ea</w:t>
        <w:br/>
        <w:br/>
        <w:t>Two commentatoes on Manu, *Govarndhans and Kullki</w:t>
        <w:br/>
        <w:t>say that 2 man may undertake the mahaprsthana (great dopa:</w:t>
        <w:br/>
        <w:t>Ife) on 2 journey which ends in death, when e ts ineurably</w:t>
        <w:br/>
        <w:t>Siseased or meets with a great misioriUne, and that, becuse</w:t>
        <w:br/>
        <w:t>Its taught ip the Sasteas, i is not opposed to the Vedic rules</w:t>
        <w:br/>
        <w:t>fr ade "To thi hx Moen ad ana a</w:t>
        <w:br/>
        <w:t>flows</w:t>
        <w:br/>
        <w:br/>
        <w:t>‘From the paral passage of Anus tambha Hl. 23,</w:t>
        <w:br/>
        <w:t>&gt; iW however, evident hat a voluncaty: death by star</w:t>
        <w:br/>
        <w:t>ion was considered the Bebiting conclaston of a hers</w:t>
        <w:br/>
        <w:t>Infor “The antguiy and general prevalence of the practice</w:t>
        <w:br/>
        <w:t>‘may. be infeed from the fact thatthe Jaina acetic, 190,</w:t>
        <w:br/>
        <w:t>Conder N paricularhy mettorious</w:t>
        <w:br/>
        <w:br/>
        <w:t>1632, Looking. at the oflence of suemping to commit</w:t>
        <w:br/>
        <w:t>suid, a has buen Sbsened by a0 Engh mets</w:t>
        <w:br/>
        <w:br/>
        <w:t>SH seems a monsteous, procedure to incr further</w:t>
        <w:br/>
        <w:t>suffering O8 even 2" single individual who "has. alrey</w:t>
        <w:br/>
        <w:t>found “hfe. so unbearable, his chances"of fppiness</w:t>
        <w:br/>
        <w:t>sfender. that he. fas been willing to fee pain and death</w:t>
        <w:br/>
        <w:t>‘order fo cease Tiving. ‘That those for ‘ehom Ie i alloge.</w:t>
        <w:br/>
        <w:t>ther biter should be subjected 10 Torther bitterness and</w:t>
        <w:br/>
        <w:t>‘gradation seems. pererse legion.”</w:t>
        <w:br/>
        <w:br/>
        <w:t>‘Acting oa the view that such persons deserve the seve</w:t>
        <w:br/>
        <w:t>Sympathy of society and not condemnation or punishment,</w:t>
        <w:br/>
        <w:t>ihe Brien Parhament enacted the Suicde Act jn S6t whereby</w:t>
        <w:br/>
        <w:t>§Mlempl to commit suicide cessed to be an offence</w:t>
        <w:br/>
        <w:br/>
        <w:t>1 Kan of Mana ansied oe Gg Bai, Se Books of the Eo ed by FE</w:t>
        <w:br/>
        <w:br/>
        <w:t>Nast feo epi) v2 pope 3 Shoes St asd</w:t>
        <w:br/>
        <w:t>2. Se Modbus coer en Maw</w:t>
        <w:br/>
        <w:br/>
        <w:t>4 Lows of Mora tami ty Gens Bir, Sacred Books ofthe an ted by</w:t>
        <w:br/>
        <w:br/>
        <w:t>ize SWE” tistiy Wo 8 RSs</w:t>
        <w:br/>
        <w:br/>
        <w:t>SO Romily Faden: Suse Landon, 198, eae</w:t>
        <w:br/>
        <w:br/>
        <w:br/>
        <w:t>Page 249:</w:t>
        <w:br/>
        <w:t>Bry</w:t>
        <w:br/>
        <w:br/>
        <w:t>16.33, We included in our Questionnaire the question whe-</w:t>
        <w:br/>
        <w:t>ther attempe to commit soige shoald be pupishable at all</w:t>
        <w:br/>
        <w:t>Opvaion was mote or less equaly divided. We are, however,</w:t>
        <w:br/>
        <w:t>‘Sthntely"of he view thatthe penal provision is harshand on:</w:t>
        <w:br/>
        <w:t>stiable"and should be repeales</w:t>
        <w:br/>
        <w:br/>
        <w:t>1634. Among the divens renons which ead person to</w:t>
        <w:br/>
        <w:t>sect tne ultima feuge i desth: one that ceeasonaly comes</w:t>
        <w:br/>
        <w:t>{Sith and shocks stciey continuous cruel weatmen The</w:t>
        <w:br/>
        <w:t>Shictie imuiry Commie "sc up by the State Govertment</w:t>
        <w:br/>
        <w:t>Of Gujacat reported in. 1964 that sysematic i Weatment of</w:t>
        <w:br/>
        <w:t>Soune woman by Ter” hosband andor tnaws Reading het</w:t>
        <w:br/>
        <w:t>Zohmmiting stig’ was, ages at any Tate not uncommon,</w:t>
        <w:br/>
        <w:t>invthat Stace Sch crue condact dectoes fo be ponshed a3</w:t>
        <w:br/>
        <w:t>‘Timinal “The peovsions a9 to absiment of suicide may ot</w:t>
        <w:br/>
        <w:t>Beall ch condat cane he Seriya eos</w:t>
        <w:br/>
        <w:t>{big treat may ot be reparded a Sntigaion oF</w:t>
        <w:br/>
        <w:t>Simenional a" "The need for a aeparategrowsion on he</w:t>
        <w:br/>
        <w:t>subs te Te, ori. utmnation of Mh</w:t>
        <w:br/>
        <w:t>Code and we ncladed It our Questonnarfe the question, “should</w:t>
        <w:br/>
        <w:t>{here be'a promuon in the Code for punshing 2 peion who</w:t>
        <w:br/>
        <w:t>{es another peruon by systematic cel Weatmen to coment</w:t>
        <w:br/>
        <w:t>‘cde</w:t>
        <w:br/>
        <w:br/>
        <w:t>Most of the seplies to this question were opposed to any</w:t>
        <w:br/>
        <w:t>provson for ponhiag sack cs. “Eien in Gujarat wich</w:t>
        <w:br/>
        <w:t>for some te hat 2 high female suicide Agure, Judges of the</w:t>
        <w:br/>
        <w:t>High Court and Tauyers were generally not in favour of the</w:t>
        <w:br/>
        <w:t>fugpstion, bot some of the “Seasons Judges were. Some</w:t>
        <w:br/>
        <w:t>Joages of a High Court have suggested making penal an om</w:t>
        <w:br/>
        <w:t>Sion to report prompily to the authorities en umvatwal death</w:t>
        <w:br/>
        <w:t>ated: by peste hat we donot thiak that</w:t>
        <w:br/>
        <w:t>‘he wll be" enforceable in practice and in any way efectove</w:t>
        <w:br/>
        <w:br/>
        <w:t>“The main grounds on which the suggestion was opposed</w:t>
        <w:br/>
        <w:t>were that woold be dificutt to detect and prosecute the offen-</w:t>
        <w:br/>
        <w:br/>
        <w:t>at pron of casual connection would not be eas, amd</w:t>
        <w:br/>
        <w:t>therefore. prosscutions would not succeed, and that 2 person</w:t>
        <w:br/>
        <w:t>‘could be punished for his own cruel, but not for another's</w:t>
        <w:br/>
        <w:t>Shade, even though st was provoked by nis cruel.</w:t>
        <w:br/>
        <w:br/>
        <w:t>While wo appreciate the relevance of the fst two objections,</w:t>
        <w:br/>
        <w:br/>
        <w:t>ff proof sot iihstanding. thee is jstifeation for expresing</w:t>
        <w:br/>
        <w:t>Steonaly the law's condermeation of sock conduct whch tanta:</w:t>
        <w:br/>
        <w:t>mounts, to homicide Caused indnetty though the hands "of</w:t>
        <w:br/>
        <w:t>the Wekiss oti heesal Tt has been observed by some</w:t>
        <w:br/>
        <w:t>Todges of a Cty Civ Court that there are clear caves where</w:t>
        <w:br/>
        <w:t>the iti appeared 10 have commited suicide only because</w:t>
        <w:br/>
        <w:t>life became unbearable and inorder to escape pesstet cruelty</w:t>
        <w:br/>
        <w:t>There are cases where there i no proof of any Overt acts on the</w:t>
        <w:br/>
        <w:t>part of the offender, but sll the circumstances clearly estabish</w:t>
        <w:br/>
        <w:br/>
        <w:br/>
        <w:br/>
        <w:t>Page 250:</w:t>
        <w:br/>
        <w:t>as</w:t>
        <w:br/>
        <w:br/>
        <w:t>that the victim was driven to commit. suicide to. escape the</w:t>
        <w:br/>
        <w:t>meatal terture and agony. “Te-was observed by Dua J (as he</w:t>
        <w:br/>
        <w:t>then was of the’ Punjab High Cour),</w:t>
        <w:br/>
        <w:br/>
        <w:t>“Women in suck circumstances as those of the appel-</w:t>
        <w:br/>
        <w:t>Jaat, in our sooty, normally submit themscves to thet fate</w:t>
        <w:br/>
        <w:t>and bear biresiment at the hands of their husbands. and</w:t>
        <w:br/>
        <w:t>‘unless a chinax is reached, they usually "do, not fake the</w:t>
        <w:br/>
        <w:t>especate sep of going to police staion to ladge a Tepot</w:t>
        <w:br/>
        <w:t>the poor financial condition ef such women ad lack of</w:t>
        <w:br/>
        <w:t>roger ‘underto</w:t>
        <w:br/>
        <w:t>These way of Securing’ 4 proper edhcal cerifeate</w:t>
        <w:br/>
        <w:t>Besides, “even if the. injury om the person of Si</w:t>
        <w:br/>
        <w:t>are considered not to be eo serio as 10 eal To</w:t>
        <w:br/>
        <w:t>; * eer she hae Stil</w:t>
        <w:br/>
        <w:t>bareated as deposed by her, tht treatment must</w:t>
        <w:br/>
        <w:t>eld rout fo erty acorn to the standards of al</w:t>
        <w:br/>
        <w:t>‘ivlsed societies," The’ “approach ofthe court below</w:t>
        <w:br/>
        <w:t>pears tome to be inconsistent mah the pubis poly clearly</w:t>
        <w:br/>
        <w:t>discernible inthe ecetleilative measures whereby alvomple</w:t>
        <w:br/>
        <w:t>have been made to raise the social status of, woman dn tis</w:t>
        <w:br/>
        <w:t>Republic. New rules of social Pehawiour and conduct in</w:t>
        <w:br/>
        <w:t>spect ofthe slag of women ia Inlan society of toy</w:t>
        <w:br/>
        <w:t>rust in’ my view. be recognised and tape im the Toreront</w:t>
        <w:br/>
        <w:t>hile ‘Uetrrining what would, really Amount to eral)</w:t>
        <w:br/>
        <w:t>the Hindu Marriage Act."</w:t>
        <w:br/>
        <w:br/>
        <w:t>1635, We are strongly of the opinion that this ope of Net</w:t>
        <w:br/>
        <w:t>roel conduct fowands a member ofthe family oot mt fo gO aR,</w:t>
        <w:br/>
        <w:t>{punished Tor want ofa sllabteprovison tn te Penal Code, 5</w:t>
        <w:br/>
        <w:t>IE" thercors. recommend thatthe Tolowimgsecteon should</w:t>
        <w:br/>
        <w:br/>
        <w:t>tthe Code</w:t>
        <w:br/>
        <w:br/>
        <w:t>of cruelty, dives a</w:t>
        <w:br/>
        <w:br/>
        <w:t>raent of iter description</w:t>
        <w:br/>
        <w:t>To thre jean shall ao</w:t>
        <w:br/>
        <w:br/>
        <w:t>16236. Sections 310 apd 314 velae to “thugs”. These</w:t>
        <w:br/>
        <w:t>are obsolee. and may be omitted</w:t>
        <w:br/>
        <w:br/>
        <w:t>1 abe il fo ATR Po</w:t>
        <w:br/>
        <w:t>2 Ghiancs netac Rit Pd Cone</w:t>
        <w:br/>
        <w:br/>
        <w:br/>
        <w:br/>
        <w:t>Page 251:</w:t>
        <w:br/>
        <w:t>286</w:t>
        <w:br/>
        <w:br/>
        <w:t>Consing of miscarriage ond injuries 10 wiborm chilren.</w:t>
        <w:br/>
        <w:br/>
        <w:t>1637, Calpable homie is causing te deat of « human</w:t>
        <w:br/>
        <w:t>ting. “Te ence would. pot be commited by an act whieh</w:t>
        <w:br/>
        <w:t>Ebyed's ule belore i had separate euch ftom tt</w:t>
        <w:br/>
        <w:t>SSotbe Tae gap fled in the Code by fe Seton</w:t>
        <w:br/>
        <w:t>SiB%G are deling wate aboruon The ma ofece i ge.</w:t>
        <w:br/>
        <w:t>coed ton 5 iy eng 2 worn vith ch</w:t>
        <w:br/>
        <w:t>{S muicary. It's only when the mscarge caused i. goed</w:t>
        <w:br/>
        <w:t>{Bum forthe purpose of saving the ie of te woman its wot</w:t>
        <w:br/>
        <w:t>fwhable</w:t>
        <w:br/>
        <w:br/>
        <w:t>1638. The movement for the refarm of the law of abortion</w:t>
        <w:br/>
        <w:t>which has een going on oui India forthe Ist thity year,</w:t>
        <w:br/>
        <w:t>$s founa “fiat oppor, Tia. “Someta te</w:t>
        <w:br/>
        <w:t>Government of India sppovsted Commitee to stody” the</w:t>
        <w:br/>
        <w:t>‘Stbjec "td inthe ght Hs tecommendations. introduced</w:t>
        <w:br/>
        <w:t>[Bl ws the Rajya Sabha, Ts provisions may be summarised:—</w:t>
        <w:br/>
        <w:br/>
        <w:t>(A registered mesial practioner shall note gully</w:t>
        <w:br/>
        <w:t>of a fe under the Cader under ay ober la a</w:t>
        <w:br/>
        <w:t>fregancy is terminated by him accordance wih the</w:t>
        <w:br/>
        <w:t>econ ofthe Bi</w:t>
        <w:br/>
        <w:br/>
        <w:t>(@) A egistered medical practioner cam terminate a</w:t>
        <w:br/>
        <w:t>reghaney ithe is af opmion. formed in good fat, that</w:t>
        <w:br/>
        <w:t>i the contounace of the pregnancy would ite</w:t>
        <w:br/>
        <w:t>ine of the pregnant women or of</w:t>
        <w:br/>
        <w:br/>
        <w:t>i eaith, or</w:t>
        <w:br/>
        <w:br/>
        <w:t>involve a risk 10</w:t>
        <w:br/>
        <w:t>injory to hee physical ot” meat</w:t>
        <w:br/>
        <w:br/>
        <w:t>(iy there i &amp; subst</w:t>
        <w:br/>
        <w:t>born it wosld safer from such, physical</w:t>
        <w:br/>
        <w:t>tbnoemalies as to be seriously” handicapp®</w:t>
        <w:br/>
        <w:br/>
        <w:t>G) Where the pregnancy is alleged by the woman to</w:t>
        <w:br/>
        <w:t>have teen caused by rape, "the anguish caused by such</w:t>
        <w:br/>
        <w:t>fpctnency shal be preumed to constitute a grave injury to</w:t>
        <w:br/>
        <w:t>‘hetmenial bealth af the pregnant woman.”</w:t>
        <w:br/>
        <w:br/>
        <w:t>(Gere a pregnancy ocuts a rt of faite of any</w:t>
        <w:br/>
        <w:t>evi by aay mares woman or her hob forthe</w:t>
        <w:br/>
        <w:t>frrpose of Ning themuniber of ern, "the angunh</w:t>
        <w:br/>
        <w:t>Eis by sash untamed pregnensy may be preumed</w:t>
        <w:br/>
        <w:br/>
        <w:t>Srautts one injury to the mont eal ok te Pes</w:t>
        <w:br/>
        <w:br/>
        <w:t>(6) In determining whether the continuance of &amp; pre:</w:t>
        <w:br/>
        <w:t>ancy world invlve och rk of tury 10 the heath a8</w:t>
        <w:br/>
        <w:t>Inentioned above. account may be taken of the preg</w:t>
        <w:br/>
        <w:br/>
        <w:t>‘Momancs” “actual or reasonably foreseeable environment</w:t>
        <w:br/>
        <w:br/>
        <w:t>sea et te sein ase</w:t>
        <w:br/>
        <w:br/>
        <w:t>oso tint</w:t>
        <w:br/>
        <w:br/>
        <w:t>SSIST RAOTaN tex {pve tt Bone Boo abe</w:t>
        <w:br/>
        <w:t>2, Repet ofthe Conimae tstady Legian ef Abortion, (366,</w:t>
        <w:br/>
        <w:t>5 The Mehual Temlnason of Peper it Rapa Sabb) (6,</w:t>
        <w:br/>
        <w:br/>
        <w:br/>
        <w:t>Page 252:</w:t>
        <w:br/>
        <w:t>2</w:t>
        <w:br/>
        <w:t>16) IF the length of the pregnancy does not exceed</w:t>
        <w:br/>
        <w:br/>
        <w:t>tnlve mech the pinion of on Teahsred medial prac</w:t>
        <w:br/>
        <w:t>Sher 8 suficenc Hr exceeds “che weeks but es</w:t>
        <w:br/>
        <w:br/>
        <w:t>(2) The termination of pregnancy must be with the</w:t>
        <w:br/>
        <w:t>consent ofthe woman</w:t>
        <w:br/>
        <w:br/>
        <w:t>2) The operation is 10 be pesfortied only at a Gov</w:t>
        <w:br/>
        <w:t>‘ment hospital oF ther pcs approved by the Government.</w:t>
        <w:br/>
        <w:br/>
        <w:t>‘The Statement of Objects and Reasons snnered to the Bil</w:t>
        <w:br/>
        <w:t>fist emphasises tha) ths very st law bas. Seen obverved</w:t>
        <w:br/>
        <w:t>lnthebreach ina vty largemumber of ‘cases sil over the county</w:t>
        <w:br/>
        <w:br/>
        <w:t>) most of thee mothers are marne@. wom, ender 90 Pale</w:t>
        <w:br/>
        <w:t>‘ula rason 10 conceal ther" pregnancy, and (ij doctors have</w:t>
        <w:br/>
        <w:t>fflen been contionted with gravel il or dying ‘repnant omen</w:t>
        <w:br/>
        <w:t>“whose pregnant teres hive been tampered "wah Me thon</w:t>
        <w:br/>
        <w:t>sumsup the evilby stating that “theres thus, aeotdsle wast</w:t>
        <w:br/>
        <w:t>ge of the mothers healthy strength sod sometimes he</w:t>
        <w:br/>
        <w:br/>
        <w:t>stated that the proposed measure, seeking 0</w:t>
        <w:br/>
        <w:t>ingens hat Reece :</w:t>
        <w:br/>
        <w:t>‘ema heath of the woman: fi) ev &amp; muna ee</w:t>
        <w:br/>
        <w:t>Shen pregnancy arses om sek</w:t>
        <w:br/>
        <w:br/>
        <w:t>i measure, where tere</w:t>
        <w:br/>
        <w:t>Fat iPhow: would sue from deon</w:t>
        <w:br/>
        <w:br/>
        <w:t>160, inthis conten. 2 seruny of the development of the</w:t>
        <w:br/>
        <w:t>aw im other countries wil be help. In Englond, abortion</w:t>
        <w:br/>
        <w:t>vas nota coummon” tow offence But was mage’ an ollene by</w:t>
        <w:br/>
        <w:t>‘ature, “Unt 1967, the statute law in England war very sinet</w:t>
        <w:br/>
        <w:t>‘There was no express immunity, not even for am act” one to</w:t>
        <w:br/>
        <w:t>‘ne the oman’ he! "I the brated case f Dr. Bouroe,</w:t>
        <w:br/>
        <w:t>2 Haley ‘Sweet speclis aborted a sateen year oft pel who</w:t>
        <w:br/>
        <w:t>had become pregnant following rape. He vepared: hs scion</w:t>
        <w:br/>
        <w:t>{o the police’ ant succes dfended hime at ie tal Sy</w:t>
        <w:br/>
        <w:t>lamin (cpt ain hn pinion” once to</w:t>
        <w:br/>
        <w:t>{he fture health of the yi. "His acquittal seems to have been</w:t>
        <w:br/>
        <w:t>based mainlyon the view taken by the jury that the probable</w:t>
        <w:br/>
        <w:t>consequence of the continuance of the pregeancy would Be to</w:t>
        <w:br/>
        <w:t>Imake the potient a physical and mental wreck and that come</w:t>
        <w:br/>
        <w:t>{ently the operation as performed in good faith far" rene.</w:t>
        <w:br/>
        <w:t>ing the life ot the ‘i</w:t>
        <w:br/>
        <w:br/>
        <w:t>1 Seaton 38, Offenss Aaainst the Poon Act, 186 (Engh).</w:t>
        <w:br/>
        <w:t>2 Rv Bown (90 CANE ROS</w:t>
        <w:br/>
        <w:br/>
        <w:t>Poon</w:t>
        <w:br/>
        <w:t>fencind</w:t>
        <w:br/>
        <w:br/>
        <w:br/>
        <w:t>Page 253:</w:t>
        <w:br/>
        <w:t>TL dies 35) BF nee w Lor Dats 30.</w:t>
        <w:br/>
        <w:t>2 a ror en of</w:t>
        <w:br/>
        <w:t>St Ue es</w:t>
        <w:br/>
        <w:br/>
        <w:t>28</w:t>
        <w:br/>
        <w:br/>
        <w:t>But a substantia section of the public took the view thot</w:t>
        <w:br/>
        <w:t>in ay oa eed wae a</w:t>
        <w:br/>
        <w:t>Uapcalydslormed chidcen ss rent maers having taken</w:t>
        <w:br/>
        <w:t>ttahemde dren por tothe tte had certrely contibted</w:t>
        <w:br/>
        <w:t>fo ths wow. The "Abortion Act was passed te 1967 by the</w:t>
        <w:br/>
        <w:t>ah Panam. “Th ona proviso of th Adt</w:t>
        <w:br/>
        <w:br/>
        <w:t>1) abit ea of in 2</w:t>
        <w:br/>
        <w:t>eiaetonciins ae eae aioe</w:t>
        <w:br/>
        <w:t>Ioan ome a Baa</w:t>
        <w:br/>
        <w:br/>
        <w:t>(ay thatthe continmance of the prcenancy woul</w:t>
        <w:br/>
        <w:t>ale foe He ah erat pom, ot</w:t>
        <w:br/>
        <w:t>iSry to the phy aa, ment beth of the preps</w:t>
        <w:br/>
        <w:t>‘Soma ‘or any ting ciren of her amie srentce</w:t>
        <w:br/>
        <w:t>Tha i the pregnancy were terminated: ot</w:t>
        <w:br/>
        <w:br/>
        <w:t>(6) that there is. stan isk thot if te eid</w:t>
        <w:br/>
        <w:t>vere torn i ould safer ftom such physical of</w:t>
        <w:br/>
        <w:t>IRentaatnocmaiies a8 t0 be seriously handicapped</w:t>
        <w:br/>
        <w:br/>
        <w:t>(2) In determining whether she continuance oF</w:t>
        <w:br/>
        <w:t>ney would abe such rk 36 Is-menuoned it</w:t>
        <w:br/>
        <w:br/>
        <w:t>pres</w:t>
        <w:br/>
        <w:t>Paragraph (a) of subsoetion (account may be taken</w:t>
        <w:br/>
        <w:t>Bike Tpegnaat. womans actual oF reasonably foresce&gt;</w:t>
        <w:br/>
        <w:br/>
        <w:t>bie environment</w:t>
        <w:br/>
        <w:br/>
        <w:t>164), Sweden is a_motable example where abortion has</w:t>
        <w:br/>
        <w:t>beet allowed on what are noe knows a8 soeismedicl reasons</w:t>
        <w:br/>
        <w:t>Cinder the Saedish lw (asf stood in 1962). abortion ts per</w:t>
        <w:br/>
        <w:t>touted inthe folowing civcumstances?—</w:t>
        <w:br/>
        <w:br/>
        <w:t>(Df dveto a womans illess, physical defector weaks</w:t>
        <w:br/>
        <w:t>ress chit ch would email seriou danger to bet lie oF</w:t>
        <w:br/>
        <w:t>Fenty be. on medical Peasons*</w:t>
        <w:br/>
        <w:br/>
        <w:t>‘pris sty the aeion of Heaton of</w:t>
        <w:br/>
        <w:br/>
        <w:t>2. Tog met deco ay i 2 ook by Por ERD, Feed Abortion on</w:t>
        <w:br/>
        <w:t>Bitte eon</w:t>
        <w:br/>
        <w:br/>
        <w:br/>
        <w:t>Page 254:</w:t>
        <w:br/>
        <w:t>2»</w:t>
        <w:br/>
        <w:br/>
        <w:t>2),10 wth regard 9 a womat’s condition of fife and</w:t>
        <w:br/>
        <w:t>exe feumce hae” reg foam.</w:t>
        <w:br/>
        <w:t>shvseal or niychesveng woud be seule</w:t>
        <w:br/>
        <w:br/>
        <w:t>BRouer chibi and hada, Se, on medcosoctal</w:t>
        <w:br/>
        <w:br/>
        <w:t>() {F woman, has become pregnant a6 the result of</w:t>
        <w:br/>
        <w:t>rape, biter criminal Soercion or incestuous sexe nt</w:t>
        <w:br/>
        <w:t>eetie fae fe mean of imbecile, or under 15 years of</w:t>
        <w:br/>
        <w:t>Sperst the tme ofthe fering cation, Le, on hmntarian</w:t>
        <w:br/>
        <w:br/>
        <w:t>(2) IF shere is reason to assume</w:t>
        <w:br/>
        <w:t>faiher of the Unexpected child would</w:t>
        <w:br/>
        <w:t>“pring hereditary san)</w:t>
        <w:br/>
        <w:br/>
        <w:t>Poetous, piysial handicaps 1e_oh eugene reasons. An</w:t>
        <w:br/>
        <w:t>Shorton far the reason of any such hereditary delet in the</w:t>
        <w:br/>
        <w:t>ipother is contingent on stesization sioltancousy with the</w:t>
        <w:br/>
        <w:t>horuon’ unless leiization appears rwky or unncoesary</w:t>
        <w:br/>
        <w:t>jeer auth ropard fo the woman's advanced age or becaise</w:t>
        <w:br/>
        <w:t>Shas" 'be permanently commited to" an isttsion)</w:t>
        <w:br/>
        <w:br/>
        <w:t>the woman oe the</w:t>
        <w:br/>
        <w:br/>
        <w:t>(5) Av abortion for reasons other than diseae or ph</w:t>
        <w:br/>
        <w:t>sical Geet inthe woman may Wot Be. performed after the</w:t>
        <w:br/>
        <w:t>eenneth week of pregnancy. but the’ National Boars of</w:t>
        <w:br/>
        <w:t>Fick nay mute ekeeplione and authoeie the performance</w:t>
        <w:br/>
        <w:t>BF the operstion before the end of the teniy-fouth werk,</w:t>
        <w:br/>
        <w:br/>
        <w:t>Te goed in Selene sa, Atma</w:t>
        <w:br/>
        <w:t>8 for aaa gal abortions n Sweden ae authored</w:t>
        <w:br/>
        <w:t>LTEDSS eset in Side on the bo of writen</w:t>
        <w:br/>
        <w:t>Iepot by pscane an seal agence hrouhout the OU</w:t>
        <w:br/>
        <w:t>Eeeacath?s subetndal roporon, of Teal abortion.</w:t>
        <w:br/>
        <w:t>Feel ai etd mw Thee bei com</w:t>
        <w:br/>
        <w:t>Sie hes to the foto moter of Seah!</w:t>
        <w:br/>
        <w:br/>
        <w:t>tz. The lw of abortion in Soviet Russia has now (1965)</w:t>
        <w:br/>
        <w:t>tron, made brat afer undergoing major Mactations dering</w:t>
        <w:br/>
        <w:t>Ueto "ears “Sovetwoment have been given fesdom</w:t>
        <w:br/>
        <w:t>Weidecke. by icmselves the question of thee. motherhood</w:t>
        <w:br/>
        <w:t>Tigo open lua a women</w:t>
        <w:br/>
        <w:t>Ainderge tne option, except where the pregnancy 6 over 12</w:t>
        <w:br/>
        <w:t>Wesktor there ir infammation of erain parts, or the exsienee</w:t>
        <w:br/>
        <w:t>Criiveeuoas, dicawe sch as. Ase, gunk. ctc. and high</w:t>
        <w:br/>
        <w:t>Sempurature tes If necesary 2. woman could be operated for</w:t>
        <w:br/>
        <w:t>Sbortion at ‘a quaiied medial fom thal gtraners</w:t>
        <w:br/>
        <w:t>Fer the masimom imnoovousnass cf the operation.</w:t>
        <w:br/>
        <w:br/>
        <w:t>1, ep oie Comite’ ot ine Lagaion of ASoton Ve. vase</w:t>
        <w:br/>
        <w:br/>
        <w:t>prigrnie 2 0"</w:t>
        <w:br/>
        <w:br/>
        <w:br/>
        <w:t>Page 255:</w:t>
        <w:br/>
        <w:t>20</w:t>
        <w:br/>
        <w:br/>
        <w:t>Posionla 16.43. Ia Japan, the matter is regulated by the. Eugenie</w:t>
        <w:br/>
        <w:br/>
        <w:t>Simin" protection’ Law’ which sa very elaborate pace of Tegsaton ©</w:t>
        <w:br/>
        <w:t>fs unnecesary 10 reer im deta to is prowlons» The pi</w:t>
        <w:br/>
        <w:t>‘maty object of the faw so. prevent the increase of infer</w:t>
        <w:br/>
        <w:t>Aeacendums (rom the eugene poist of ew and to protect the</w:t>
        <w:br/>
        <w:t>lie and neath of the mother as well. Prowsion is made for</w:t>
        <w:br/>
        <w:t>Shas down as "Eugene Operaton’ 10 be performed by</w:t>
        <w:br/>
        <w:t>Shrgeon withthe consent of the petson concerned and is 0</w:t>
        <w:br/>
        <w:t>Fettspouse, These fe provision for ariel Imecrupton of</w:t>
        <w:br/>
        <w:t>Drepananey under vargus cfcumancs, iacludiog’ pregnancy</w:t>
        <w:br/>
        <w:t>Shored ty apes and also" where the mothers heal may</w:t>
        <w:br/>
        <w:t>‘er afeted srvaly bythe continuation of the pregnancy ether</w:t>
        <w:br/>
        <w:t>fom the physesl. or the esanomic sew” pail</w:t>
        <w:br/>
        <w:br/>
        <w:t>1644, The past few yours have seen a definite trend towards</w:t>
        <w:br/>
        <w:t>botaeation ‘of the Taw relating to abortion “in the USA.</w:t>
        <w:br/>
        <w:t>‘The potion, However varies from State. (0 Slate” The New</w:t>
        <w:br/>
        <w:t>‘Yor ams which f the most radical. sates thatan abortion is</w:t>
        <w:br/>
        <w:t>Zhaiiiable when" done with the woman's consent bj. 3 "duly</w:t>
        <w:br/>
        <w:t>{ecmedpipsician, acing (a) under the ebet that such act</w:t>
        <w:br/>
        <w:t>Seccoy’ to preeive Rer We, or (5) hin 24 Weeks from the</w:t>
        <w:br/>
        <w:t>Sommeitcinent of her plegntney”. "A! woman. performing</w:t>
        <w:br/>
        <w:t>Sborton upon herself simbar ctcumstances is ab usted</w:t>
        <w:br/>
        <w:t>There th no fenence. requirement.</w:t>
        <w:br/>
        <w:br/>
        <w:t>Linsabus _ 1645. The penal prohibition of abortion secs vo be based</w:t>
        <w:br/>
        <w:t>{ite on four main greaude (0) protection of thew the unborn</w:t>
        <w:br/>
        <w:t>= on of the society's interes &gt; the continuation</w:t>
        <w:br/>
        <w:br/>
        <w:t>“entimenial ob</w:t>
        <w:br/>
        <w:t>Potential aman Ife and () protection of te fe apd Real</w:t>
        <w:br/>
        <w:t>Stite mother "On all these matters opin w sharply diided</w:t>
        <w:br/>
        <w:t>Shd'e sell porpose wil be served "ty ao labors dis</w:t>
        <w:br/>
        <w:t>Sussiow of the sarioos views. GenersIopmion. however,</w:t>
        <w:br/>
        <w:br/>
        <w:t>Simei "favour” or ataching. paramount</w:t>
        <w:br/>
        <w:t>ince tthe le and health of the mother” overall</w:t>
        <w:br/>
        <w:t>Sidsraioan Ie scems to that the decision Whether to beat</w:t>
        <w:br/>
        <w:br/>
        <w:t>Chior aot mst remain with the mater. bot a distinction</w:t>
        <w:br/>
        <w:t>ould be drawn between "di</w:t>
        <w:br/>
        <w:br/>
        <w:t>vid ine womb sed tesmunation ‘of pregnancy al an early</w:t>
        <w:br/>
        <w:t>Stage. "As Lora Ridell sad? "the destruction of 2 fll grown</w:t>
        <w:br/>
        <w:t>SM i“S fevoling lui, whereas the abortion of an ear)</w:t>
        <w:br/>
        <w:t>‘ets afer Hite from the romona of» uteme temor-” Abor</w:t>
        <w:br/>
        <w:t>fiom peocured byt qualifed physician within the Art thee</w:t>
        <w:br/>
        <w:t>Iomtbe e pregnancy is attended "with hardly any Tsk (2 the</w:t>
        <w:br/>
        <w:t>Iie or eth of the woman. Te she pregnancy Ie within ths</w:t>
        <w:br/>
        <w:t>peri, the woman must have Tall feedom to have a tem</w:t>
        <w:br/>
        <w:t>Fotcd ‘by: qualified physician. I however, the duration</w:t>
        <w:br/>
        <w:t>‘tthe prepnanty exceeds three months, rk fo the he and heath</w:t>
        <w:br/>
        <w:br/>
        <w:t>{Set IR ghia’ of Leyshaion of Absevon 160) ra</w:t>
        <w:br/>
        <w:t>2 fo Rs seco Lat Pons (9 pg. Wika, “Sen</w:t>
        <w:br/>
        <w:br/>
        <w:br/>
        <w:br/>
        <w:t>Page 256:</w:t>
        <w:br/>
        <w:t>21</w:t>
        <w:br/>
        <w:br/>
        <w:t>‘of the woman is much greater, and termination of the, preg</w:t>
        <w:br/>
        <w:t>Sanya jay ber permed ony i the cams</w:t>
        <w:br/>
        <w:t>shader he Conditions sft out tm the Bill now before Pario-</w:t>
        <w:br/>
        <w:br/>
        <w:t>1646, We, therefore. recommend that, so far asthe Code 35%,</w:t>
        <w:br/>
        <w:t>sscohcinad i pronso may be added section 312 af010%% at</w:t>
        <w:br/>
        <w:br/>
        <w:t>“Provided that it shall not be an offence under ths</w:t>
        <w:br/>
        <w:t>section Wt the macartinge fs caused "within Thee” months</w:t>
        <w:br/>
        <w:t>“EINE commencement of pregnancy by a reistred medical</w:t>
        <w:br/>
        <w:t>frantiioner wah the coment of the WOMAN.</w:t>
        <w:br/>
        <w:br/>
        <w:t>[As conequeatat amendment, he Explanation tothe setion</w:t>
        <w:br/>
        <w:t>maybe model 10. ead "</w:t>
        <w:br/>
        <w:br/>
        <w:t>LEaplantion-A_ woman who causes erself t0 mis</w:t>
        <w:br/>
        <w:t>corr with 'hag beta" progaant for_-more than three</w:t>
        <w:br/>
        <w:t>hoki vain the meaning of this S60</w:t>
        <w:br/>
        <w:br/>
        <w:t>1647, Section 313 rightly makes it 8 veqy senous offence Sete</w:t>
        <w:br/>
        <w:t>0 eT SeNetae in a pregnant woman without that womans 55,</w:t>
        <w:br/>
        <w:t>to caus mee Egeomum punshmest of mpebonment Rtas</w:t>
        <w:br/>
        <w:t>SOME, nomeves, seems 10 be eacssive, We propose that the</w:t>
        <w:br/>
        <w:br/>
        <w:t>‘te</w:t>
        <w:br/>
        <w:t>‘erahindn provvon should be modiied 0 ‘rgorous impr, Senin</w:t>
        <w:br/>
        <w:t>Pomme fats crm wich may extend t0 ten years, and shal</w:t>
        <w:br/>
        <w:t>SRO" able 10 ne"</w:t>
        <w:br/>
        <w:t>4s, Sections 314 to 36 need wo change seer</w:t>
        <w:br/>
        <w:t>Bie.</w:t>
        <w:br/>
        <w:br/>
        <w:t>way plc wth the enon of abandoning ‘docs 30S</w:t>
        <w:br/>
        <w:br/>
        <w:t>In that case! the mother ofan illegitimate child aged about</w:t>
        <w:br/>
        <w:t>six noms Tet the child sm charge of Blind woman ia whose</w:t>
        <w:br/>
        <w:t>sarang ahs assaying tat sbe was going {0 aot food and</w:t>
        <w:br/>
        <w:t>SEED WaSm shorty. But actly the mother went, to another</w:t>
        <w:br/>
        <w:t>Vilage and did wou return, lina woman banded over the</w:t>
        <w:br/>
        <w:t>UMAF Arte potce sation, “The mother was prosecuted Under</w:t>
        <w:br/>
        <w:t>SeeSon SNR Hex acquitted” On appeal, Blair}, (with whom</w:t>
        <w:br/>
        <w:t>Bika J: concur) observed—</w:t>
        <w:br/>
        <w:br/>
        <w:t>we seems 10 mie that the words of section 317 of th nda</w:t>
        <w:br/>
        <w:br/>
        <w:t>Puoit Code should be dealt with fo the most eral seme,</w:t>
        <w:br/>
        <w:br/>
        <w:t>1 Gran tn Amn ch oon i ona No are</w:t>
        <w:br/>
        <w:t>2G. ee Mi (996) LL AE AIL 368 36</w:t>
        <w:br/>
        <w:t>3 Kee 2 dies</w:t>
        <w:br/>
        <w:br/>
        <w:br/>
        <w:t>Page 257:</w:t>
        <w:br/>
        <w:t>2</w:t>
        <w:br/>
        <w:br/>
        <w:t>tery means to physically put outside, so</w:t>
        <w:br/>
        <w:t>Ing osige involved some physical sk 10 the</w:t>
        <w:br/>
        <w:t>‘Paton put outs Having ceercae to a cal, would meas</w:t>
        <w:br/>
        <w:t>orig i somewhere where ie could. not recive the pr</w:t>
        <w:br/>
        <w:t>lbw ocesary for ts tender ager as, fr jnstances, puting</w:t>
        <w:br/>
        <w:t>it outside the house, whereby at" would Be "othe</w:t>
        <w:br/>
        <w:t>Tiskof cimote, wild bests and the Hike, The exposure</w:t>
        <w:br/>
        <w:t>CShiemplated by the Act was one by which danger to hie</w:t>
        <w:br/>
        <w:t>malt imineatly envue. The explanation of section 317</w:t>
        <w:br/>
        <w:t>os to Bees indicate with much clearnss the 099 oF</w:t>
        <w:br/>
        <w:t>Pumice of the section “andthe nature’ of the | ext</w:t>
        <w:br/>
        <w:t>Egataxt hich ic Sought. “fo provide, ‘That explanation</w:t>
        <w:br/>
        <w:t>‘Movides Tor the case of juries scaly emoing that the</w:t>
        <w:br/>
        <w:t>1) person shall he panahed forthe injury $0 intted</w:t>
        <w:br/>
        <w:t>setuid tote eeumotanees undet whieh the ary</w:t>
        <w:br/>
        <w:t>ones for murder or culpable homiade, as the case may</w:t>
        <w:br/>
        <w:t>$e" Sos me thay a8 the word heaye: comes nme</w:t>
        <w:br/>
        <w:t>‘Eee Jentapostton wih the word expose the word leaving</w:t>
        <w:br/>
        <w:t>steand ating in a sense elute pers ay the exposure.</w:t>
        <w:br/>
        <w:t>Tal vpdicutes am oMlence only slightly” Gtingishabe rom)</w:t>
        <w:br/>
        <w:t>‘poring, fe cannot in-my jagsment incan leaving io the</w:t>
        <w:br/>
        <w:t>ERR. Gk abandonment, Gut inst be construed in stret</w:t>
        <w:br/>
        <w:t>ion with the Word “exposure The narrower cons</w:t>
        <w:br/>
        <w:t>oma the words sespone or tae much siengthen-</w:t>
        <w:br/>
        <w:t>AP Gye tmerion af those stnkiog. words "m any lace,</w:t>
        <w:br/>
        <w:t>amor gomsive a ny possible antithesis 10 those words</w:t>
        <w:br/>
        <w:t>fais he ah any” person’, seems ome manifest</w:t>
        <w:br/>
        <w:t>Giavat the Gamers the Act had intended t0 Face im</w:t>
        <w:br/>
        <w:t>the scevion a cae ke the present they souls hive wc</w:t>
        <w:br/>
        <w:t>Ler tie expression any place the words. vor wah ao</w:t>
        <w:br/>
        <w:br/>
        <w:t>ser on came other words to that fect, T ind myse</w:t>
        <w:br/>
        <w:t>SHWE onus to undectund whereupon ay other conse</w:t>
        <w:br/>
        <w:t>Iincton bu the one sugested. a ine i fo be drawa in cases</w:t>
        <w:br/>
        <w:br/>
        <w:t>Gkumdomment ot een. H da not see how io point of</w:t>
        <w:br/>
        <w:t>athe ahondoning of 2 child ibe protection of 2 person</w:t>
        <w:br/>
        <w:t>Slots take care ol and willing. perhaps. from Kodhy</w:t>
        <w:br/>
        <w:t>ovis tovdo so, but uader no legal obligation to tke sare</w:t>
        <w:br/>
        <w:t>SPAS oe distinguished rom Teving a chil, aswas done</w:t>
        <w:br/>
        <w:t>So the presen cust In the protection ofa blind woman who</w:t>
        <w:br/>
        <w:t>Sunt dnd dit afford some Timed protection 1 the infant</w:t>
        <w:br/>
        <w:t>ihe gu sgeapow war pani hy canon</w:t>
        <w:br/>
        <w:t>Le NSpont. “Take the cave ofa person. who leaves child</w:t>
        <w:br/>
        <w:t>UF eleven gears of ao at a ll sthool ander the care and</w:t>
        <w:br/>
        <w:t>Sreteton ot a schvelmaster with inent to abandon, amy</w:t>
        <w:br/>
        <w:t>Pegi tunable toe where a line cat be drawn which would</w:t>
        <w:br/>
        <w:t>MeNae” ihe one case and) exclude the other, OF cours,</w:t>
        <w:br/>
        <w:t>there maybe cis aeimy brother Knox pomled out. of</w:t>
        <w:br/>
        <w:t>there Tafa) and, requiring. Home asciznnation, Oe</w:t>
        <w:br/>
        <w:br/>
        <w:t>Mherber puting 2 chal im physical</w:t>
        <w:br/>
        <w:t>foreign of a ifpable of | protecting</w:t>
        <w:br/>
        <w:t>RPEST"eSm a all sie the meaning of the section:</w:t>
        <w:br/>
        <w:t>Spbiher for mstamcs, nring 2 hl of leven years unde</w:t>
        <w:br/>
        <w:t>Ae eare of another chil of</w:t>
        <w:br/>
        <w:br/>
        <w:br/>
        <w:br/>
        <w:t>Page 258:</w:t>
        <w:br/>
        <w:t>283</w:t>
        <w:br/>
        <w:br/>
        <w:t>mvicw of the secon. These difiutes do not aise</w:t>
        <w:br/>
        <w:t>i poe oe tae Si</w:t>
        <w:br/>
        <w:t>eePpeble of procting, and did prote the chi She</w:t>
        <w:br/>
        <w:t>ce ar obo he chi a bes Te”</w:t>
        <w:br/>
        <w:br/>
        <w:t>1650, We note thatthe English section on the subject does</w:t>
        <w:br/>
        <w:t>not Satins Haation thatthe child vast be Het sm 0 place</w:t>
        <w:br/>
        <w:t>Set contr the Olfences aganst the Person Act, 186, provides</w:t>
        <w:br/>
        <w:t>Stee ancver shal wally abandon or expase any, cid</w:t>
        <w:br/>
        <w:t>ie noe at ey gud St</w:t>
        <w:br/>
        <w:t>TEIN S'cmangers. or the health of such chid shall have. been</w:t>
        <w:br/>
        <w:t>eeU,th be aay to be permanendly injured, sbll be, liable to</w:t>
        <w:br/>
        <w:t>Gnprccnment for any term 8ot five yours” It only</w:t>
        <w:br/>
        <w:t>sarees the Fak danger to lie or tisk of perteanent inj</w:t>
        <w:br/>
        <w:t>ERASE an therefore, ner than the Hndian section</w:t>
        <w:br/>
        <w:br/>
        <w:t>consider it to expand the</w:t>
        <w:br/>
        <w:t>sets eg chget eco ta the oe eat te</w:t>
        <w:br/>
        <w:br/>
        <w:t>site ue of by the Chnldren Act which punishes the act of</w:t>
        <w:br/>
        <w:t>wT che or woandonng. a chika 30 as (0 cause unnecessary</w:t>
        <w:br/>
        <w:t>mealeing al sulering. Though the maxim punish</w:t>
        <w:br/>
        <w:t>men undar Anat Act iat very high (ix months! imprizos</w:t>
        <w:br/>
        <w:t>Reng. should be sdeguate.</w:t>
        <w:br/>
        <w:br/>
        <w:t>161, In view of the severity of the punishment unde</w:t>
        <w:br/>
        <w:t>st i ye ak ara ie eos Sead</w:t>
        <w:br/>
        <w:t>ereTested in scope, and confined (0. exposure,</w:t>
        <w:br/>
        <w:br/>
        <w:t>ae oP nat the mena ould Be 3k</w:t>
        <w:br/>
        <w:t>cafe dre precsly. wth refeence 10 the Tk of Me OF Serious</w:t>
        <w:br/>
        <w:t>sag Me south, “The Explanation. stating that the_ section</w:t>
        <w:br/>
        <w:t>Bee prevent ihe tral ofthe ofendec for mer or Culpa</w:t>
        <w:br/>
        <w:t>$e ide ihe child dics in, comseqnence of the act</w:t>
        <w:br/>
        <w:t>Me eato us to be unnecessary and could safely be omited</w:t>
        <w:br/>
        <w:t>Re scetion may, accordingly, be rend as follows:—</w:t>
        <w:br/>
        <w:br/>
        <w:t>“347. Exposure and abandonment of child wer, five</w:t>
        <w:br/>
        <w:t>‘pears be paret or person horn care of Whoever being</w:t>
        <w:br/>
        <w:t>BeTtathef or moter ofa child ander the age of five year</w:t>
        <w:br/>
        <w:t>Se hmtg the care of such child, shall expose or leave sack</w:t>
        <w:br/>
        <w:t>Shay plc she inenin of chal shanna</w:t>
        <w:br/>
        <w:t>See Sant eat i ge act endanges, oF Is bkely fo ends</w:t>
        <w:br/>
        <w:t>‘Sir abe feof the child or permanent injures, ori, ikely</w:t>
        <w:br/>
        <w:t>Ber we aneoiy mnute, the health of the hid, be punished</w:t>
        <w:br/>
        <w:t>{0 fPimprsoners of ether deserption for 2 term whet</w:t>
        <w:br/>
        <w:t>Bay Guha seven years or wih ne, or with both</w:t>
        <w:br/>
        <w:br/>
        <w:t>1682. Section 318, punithes concealment of birth by geet</w:t>
        <w:br/>
        <w:t>“xpos of the dead Body of chi. In our vw, the Penal</w:t>
        <w:br/>
        <w:t>Eee Head not punish such concealment. For statstial purr</w:t>
        <w:br/>
        <w:br/>
        <w:t>7 Sth Scan be puihed onder the aw</w:t>
        <w:br/>
        <w:t>Posie to sepotration of bits and deaths. Af the childs ile</w:t>
        <w:br/>
        <w:t>rem iterong to we the criminal law for the parpose</w:t>
        <w:br/>
        <w:br/>
        <w:t>hee won Chase Aa, 9</w:t>
        <w:br/>
        <w:br/>
        <w:t>Pipa</w:t>
        <w:br/>
        <w:t>reine</w:t>
        <w:br/>
        <w:br/>
        <w:t>we</w:t>
        <w:br/>
        <w:br/>
        <w:t>Sriteny</w:t>
        <w:br/>
        <w:br/>
        <w:br/>
        <w:br/>
        <w:t>Page 259:</w:t>
        <w:br/>
        <w:t>254</w:t>
        <w:br/>
        <w:br/>
        <w:t>inmodern times. Hf the child i leptimate, thers would not ord</w:t>
        <w:br/>
        <w:t>‘ari be any declination to conceal the birth. The practice</w:t>
        <w:br/>
        <w:t>OF Kaitos frmalechndren tas practically daappested Ve</w:t>
        <w:br/>
        <w:t>‘hia as been Eiled after Sith and than the crm 6 sous</w:t>
        <w:br/>
        <w:t>{ibe suppresied by concealing the. beth, set</w:t>
        <w:br/>
        <w:br/>
        <w:t>‘ere tT ig the oso, ston 3</w:t>
        <w:br/>
        <w:br/>
        <w:t>1653. Cases often arise whore persons when legally bound</w:t>
        <w:br/>
        <w:t>to-do 80, fil without lawl excuse to provde the novesare&gt;</w:t>
        <w:br/>
        <w:t>fof We, "Sock epal ht to be punistable. and. we</w:t>
        <w:br/>
        <w:t>‘fecominend the hnerion of “asnew section after stion 317</w:t>
        <w:br/>
        <w:t>J plae of the present section 3i8. It may be as folows:—</w:t>
        <w:br/>
        <w:br/>
        <w:t>58. Fle to provide necessaries of fe &lt;Whoesst:</w:t>
        <w:br/>
        <w:t>ting tga bovad L provide the necssanic of Hie 0 ny</w:t>
        <w:br/>
        <w:t>person. fale without lawful excuse to-do so. Knowing that</w:t>
        <w:br/>
        <w:t>fen tale will endanger the We or serioody smpathe</w:t>
        <w:br/>
        <w:t>health of that peron,</w:t>
        <w:br/>
        <w:br/>
        <w:t>Shreither deeription Tor</w:t>
        <w:br/>
        <w:t>Sear or wath line, OF</w:t>
        <w:br/>
        <w:br/>
        <w:t>1 Se panshed with empesonment</w:t>
        <w:br/>
        <w:t>ic bich my exens 0 hice</w:t>
        <w:br/>
        <w:t>‘ot</w:t>
        <w:br/>
        <w:br/>
        <w:t>Causing bt</w:t>
        <w:br/>
        <w:br/>
        <w:t>1654. Section M9 which deines causing hurt needs no</w:t>
        <w:br/>
        <w:t>change</w:t>
        <w:br/>
        <w:br/>
        <w:t>16.5, The following changes ate recommended in section</w:t>
        <w:br/>
        <w:t>320! which deiaesprevous hur</w:t>
        <w:br/>
        <w:br/>
        <w:t>() The fist clause may be omited in view of the pro</w:t>
        <w:br/>
        <w:t>posed’ widening of the fifth clase</w:t>
        <w:br/>
        <w:br/>
        <w:t>(5) Th second and thal dases may, combined</w:t>
        <w:br/>
        <w:t>and ‘ampli to read "depevation! or impairment othe</w:t>
        <w:br/>
        <w:t>SHEN orither eye or the hearing of her ca”</w:t>
        <w:br/>
        <w:br/>
        <w:t>(ii) tn the fourth and fith clauses, the, word “organ”</w:t>
        <w:br/>
        <w:t>should be ded. since the elerence tov "any member oF</w:t>
        <w:br/>
        <w:t>Joint” is not. comprehensive</w:t>
        <w:br/>
        <w:br/>
        <w:t>in) ln the seventh clause, there 4S 89 nesd Lo mention</w:t>
        <w:br/>
        <w:t>“oath” expres</w:t>
        <w:br/>
        <w:br/>
        <w:t>a he SAN as, amy are hi ais the</w:t>
        <w:br/>
        <w:t>sulTver to te in severe for 8 period of Yon days</w:t>
        <w:br/>
        <w:t>Should be regarded ss qnevous, hurt Cn theotor band,</w:t>
        <w:br/>
        <w:t>‘ating ricvosness of the hurt 0 the injora person bang</w:t>
        <w:br/>
        <w:t>Saab hs oninay arate Tor Cent dye</w:t>
        <w:br/>
        <w:t>{oes not appear t0 be the night approach, andi crtamly</w:t>
        <w:br/>
        <w:t>iGo" abane inthe nature of fae hospital cea,</w:t>
        <w:br/>
        <w:br/>
        <w:t>on na wf</w:t>
        <w:br/>
        <w:br/>
        <w:br/>
        <w:t>Page 260:</w:t>
        <w:br/>
        <w:t>285</w:t>
        <w:br/>
        <w:br/>
        <w:t>We propote that section 320 may be rested as folows—</w:t>
        <w:br/>
        <w:br/>
        <w:t>320, Grevas Inet —The following Kinds of but only</w:t>
        <w:br/>
        <w:t>are degnstad 38 glevous—</w:t>
        <w:br/>
        <w:t>(0) deprivation of impairment of the sight of ether</w:t>
        <w:br/>
        <w:t>coe Oe ihe tearing of er</w:t>
        <w:br/>
        <w:t>(iy deprivation oc destvstion of any organ</w:t>
        <w:br/>
        <w:t>vember er in</w:t>
        <w:br/>
        <w:t>i) permanent smpirment of the powers of any</w:t>
        <w:br/>
        <w:t>organ, member "Join</w:t>
        <w:br/>
        <w:t>seal? Pmenene duration of the ado</w:t>
        <w:br/>
        <w:t>(0 fraser oF tileation of « bone;</w:t>
        <w:br/>
        <w:t>(si,any bur which endangers Me oe whi canes</w:t>
        <w:br/>
        <w:t>tne Sonne No! Bet severe bay pan for ten</w:t>
        <w:br/>
        <w:t>ie!</w:t>
        <w:br/>
        <w:br/>
        <w:t>16,56. While desing with the legal aspects of the family</w:t>
        <w:br/>
        <w:t>planning. propeammes, ihe Semar'on Cranial Law which</w:t>
        <w:br/>
        <w:t>Rae held sore me ago acc the auspices ofthe Cental urea</w:t>
        <w:br/>
        <w:t>iineeton eta wlynarysertatan mah rly</w:t>
        <w:br/>
        <w:t>fender the medal oficerhable for grievous hit and suggested</w:t>
        <w:br/>
        <w:t>{hat sccton 390 ofthe Code should be mended "30 as 10 ese</w:t>
        <w:br/>
        <w:t>Ine striction when canned oat 2 part of famuy planing</w:t>
        <w:br/>
        <w:t>Fregramune bya Quakiied doetor onan ult who has had some</w:t>
        <w:br/>
        <w:br/>
        <w:t>en The Commson was asked to\consider the Sug</w:t>
        <w:br/>
        <w:t>festion im view of the umporiance altebuted to fami planing.</w:t>
        <w:br/>
        <w:t>ff genes. and co teilzauon ts a method of population contra</w:t>
        <w:br/>
        <w:t>In baresia."</w:t>
        <w:br/>
        <w:br/>
        <w:t>vr examination ofthe postion, homer, revels no need</w:t>
        <w:br/>
        <w:t>foram amendment ofthe lw onthe poin. Sieration woul</w:t>
        <w:br/>
        <w:t>imcuni to prevows burt. as it Would -amount to "permanent</w:t>
        <w:br/>
        <w:t>{aparment Othe powers of an organ" evenif i might not be</w:t>
        <w:br/>
        <w:t>ebuded a5 permafentimpaicmet thé powers of any onher</w:t>
        <w:br/>
        <w:t>‘SPjamm "Bore have no doubt thal the operation of cic</w:t>
        <w:br/>
        <w:t>iy the seneral exception in section 38. That section enemys</w:t>
        <w:br/>
        <w:t>FPam pol iby a ot not mended fo ease death he</w:t>
        <w:br/>
        <w:t>ctr dont fm go0d faith forthe ene ofthe penn to whom</w:t>
        <w:br/>
        <w:t>Henny ait” wolatry eaaaton doe wih conn</w:t>
        <w:br/>
        <w:t>Shcnurnt of the ls aecestry fw ths Seer</w:t>
        <w:br/>
        <w:br/>
        <w:t>1657. No change is wooded in sctons 320 and 3</w:t>
        <w:br/>
        <w:br/>
        <w:t>1 SER, © Pam WS. No</w:t>
        <w:br/>
        <w:br/>
        <w:br/>
        <w:br/>
        <w:t>Page 261:</w:t>
        <w:br/>
        <w:t>286</w:t>
        <w:br/>
        <w:br/>
        <w:t>Selon, | 16S. ta section 523, the amount of fine should be unt</w:t>
        <w:br/>
        <w:t>SEVAne ited. The words “which may extend 9 one thousand rupees”</w:t>
        <w:br/>
        <w:t>Saha. should Ge omied</w:t>
        <w:br/>
        <w:t>si</w:t>
        <w:br/>
        <w:t>Eiuras 1639, We considered the question whether a special pro-</w:t>
        <w:br/>
        <w:t>Sa- sion to punish the causing ef hurt to ciplomatc envoys</w:t>
        <w:br/>
        <w:t>‘heeded. was sugested" tha at present, thee no Spec</w:t>
        <w:br/>
        <w:t>Peovs  our lows for dealing with offence gaint the pet</w:t>
        <w:br/>
        <w:t>Xn of diplomatic envoys or memes of ther sta Tn al cae</w:t>
        <w:br/>
        <w:t>hut Roopa oft comoute taa them they</w:t>
        <w:br/>
        <w:t>Se precisely in the tae position as any prvale. person,</w:t>
        <w:br/>
        <w:t>Sit hey Choose fo wave thet mony and step nfo 9 Sous</w:t>
        <w:br/>
        <w:t>Taw, no case can be made out against the assailant. Hence,</w:t>
        <w:br/>
        <w:t>ser supested that's pow section shuld be ered aking</w:t>
        <w:br/>
        <w:t>the alence ef voluntanly casing har to 2 diplomatic eter</w:t>
        <w:br/>
        <w:t>Pnshable with. mprconment Tor thee years or fie or ork</w:t>
        <w:br/>
        <w:t>nd that tan ofenee should be made cogniabie We do not,</w:t>
        <w:br/>
        <w:t>iowever, sce an) need for sich provason. Though &lt;aURn</w:t>
        <w:br/>
        <w:t>hart is hot a copnisable- fence. there is sath 10 debut</w:t>
        <w:br/>
        <w:t>member" of the diplomatic staff from making a complaint in</w:t>
        <w:br/>
        <w:t>ourt The fat thatthe diplomatic representative enjoys mm</w:t>
        <w:br/>
        <w:t>tity tom appearance incoutt doe not prevent 2 complaiat</w:t>
        <w:br/>
        <w:t>Terhim or 8's member of his sa ‘The present law creates</w:t>
        <w:br/>
        <w:t>no "practkaldiffculy,. and "0 Aimendiat 1 needed</w:t>
        <w:br/>
        <w:t>Seqeos 1660. With reference to. section 324 and 326, we consi</w:t>
        <w:br/>
        <w:t>Saad dered the question whether there ey nend for laying down</w:t>
        <w:br/>
        <w:t>Becce SPiniimum punshment where the hurl or_grievous Rutt i</w:t>
        <w:br/>
        <w:t>SLES. Calsed"by'aPeoroune sutstance. Ina private members Bilt</w:t>
        <w:br/>
        <w:t>elas” Sntedoced in the Rajya Seba im 198541 ws proposed. thot</w:t>
        <w:br/>
        <w:t>SSE” Nnmum eee of three eats rigorous lpaonmeat</w:t>
        <w:br/>
        <w:br/>
        <w:t>Ea</w:t>
        <w:br/>
        <w:t>&amp;</w:t>
        <w:br/>
        <w:br/>
        <w:t>Soyiien. C= Na Onin of Era Aa)</w:t>
        <w:br/>
        <w:t>nda Pes Cie (Amendment) ill 158, iarosaced fhe Ray Sabha by</w:t>
        <w:br/>
        <w:t>Ls a,</w:t>
        <w:br/>
        <w:br/>
        <w:t>me</w:t>
        <w:br/>
        <w:br/>
        <w:t>See</w:t>
        <w:br/>
        <w:br/>
        <w:t>‘OF all the ofeces affecting humae body, throwing of</w:t>
        <w:br/>
        <w:t>acs othe most heinous. It not only deur the. BapPRE</w:t>
        <w:br/>
        <w:t>revs of the oman being agnnatehom auch offence</w:t>
        <w:br/>
        <w:t>commited: bet"alo rus ‘the entre family. OF iste. an</w:t>
        <w:br/>
        <w:t>Jncrease inthe incidence of such crime is being noticed.</w:t>
        <w:br/>
        <w:t>(Only bighly deteeent punishment ean ebeck sueh crimes™</w:t>
        <w:br/>
        <w:br/>
        <w:t>We tae carly contd the sgeion In ot view</w:t>
        <w:br/>
        <w:t>sone nS fine iti 6</w:t>
        <w:br/>
        <w:t>{Theeatre of te jy. th real othe nul and many</w:t>
        <w:br/>
        <w:t>it tere ne tee epg</w:t>
        <w:br/>
        <w:br/>
        <w:t>‘ean colt MoS</w:t>
        <w:br/>
        <w:br/>
        <w:br/>
        <w:br/>
        <w:t>Page 262:</w:t>
        <w:br/>
        <w:t>ast</w:t>
        <w:br/>
        <w:br/>
        <w:t>owt, for mnie punishment, hurt oF grievous hurt caused by</w:t>
        <w:br/>
        <w:t>itn ue ae gyi our vem, comin The eer</w:t>
        <w:br/>
        <w:t>‘Question of providing miaimum punishment for some of the</w:t>
        <w:br/>
        <w:t>Sienoes uate the Penal Code was discussed by us with the</w:t>
        <w:br/>
        <w:t>Geese a ign Court a adng memes he</w:t>
        <w:br/>
        <w:t>Jae he majouty opinion was against the provision Of si</w:t>
        <w:br/>
        <w:t>tenimm puowhment (except Fora few offence), on the ground</w:t>
        <w:br/>
        <w:t>{Ra they ould uanectssriy ftir the dscreton of the ying</w:t>
        <w:br/>
        <w:t>‘Souls ‘We are of the ew that it shoul be eft to the con-</w:t>
        <w:br/>
        <w:t>‘tng court to impose severe sentence where hur or grievous</w:t>
        <w:br/>
        <w:t>Inu has boon cased by a corrosive substance. if the CTCaMs-</w:t>
        <w:br/>
        <w:t>{oces of the case juslly a severe punishment</w:t>
        <w:br/>
        <w:br/>
        <w:t>16.62, 1 was suggested that for the offence under section</w:t>
        <w:br/>
        <w:t>225) She court should have a dren to. award in, and that</w:t>
        <w:br/>
        <w:t>rsonment should not be mandatory, ol me donot favout</w:t>
        <w:br/>
        <w:t>ey noch changer</w:t>
        <w:br/>
        <w:br/>
        <w:t>166 ton 326 paises the afence of voluntary</w:t>
        <w:br/>
        <w:t>‘caning. grlevoum hurt by. dangerous weapons or means, the</w:t>
        <w:br/>
        <w:t>‘maximo. ponishment being imprisonment for life or for ten</w:t>
        <w:br/>
        <w:t>gears We" consider imprisonment for Me to be uanecesary</w:t>
        <w:br/>
        <w:t>ie this offense and recommced its omission.</w:t>
        <w:br/>
        <w:br/>
        <w:t>1664, Section 327 punter the ofeace of voluntaily</w:t>
        <w:br/>
        <w:t>esting ha extort Be wah Fpbonment upto fe pers.</w:t>
        <w:br/>
        <w:t>Ste"recommend that the imetsgnment srgud be sed 10</w:t>
        <w:br/>
        <w:t>sSpapewsn ano mas ton Breen ein</w:t>
        <w:br/>
        <w:t>Sal" consipondingollence under secuon 539 as ropow</w:t>
        <w:br/>
        <w:t>toe amended</w:t>
        <w:br/>
        <w:br/>
        <w:t>1645, Section 328 punishes a person who administers 10 any</w:t>
        <w:br/>
        <w:t>‘Mupstyine. iifoncaing of anvhlesome drug oF</w:t>
        <w:br/>
        <w:t>tker ng” ait alent to cause hort oF eo commit or fachate</w:t>
        <w:br/>
        <w:t>Sm offence or knowing 1 to be fikey that he ill thereby cause</w:t>
        <w:br/>
        <w:t>Rice We fevommend that the expression ‘substance™ should</w:t>
        <w:br/>
        <w:t>te‘substnuted for the words "drve. or her thing This will,</w:t>
        <w:br/>
        <w:t>lea hu th fer thing ma ao have se lst</w:t>
        <w:br/>
        <w:t>“tupevings ete. and that # need mot bes "drug™ as nor</w:t>
        <w:br/>
        <w:t>tmaly understood:</w:t>
        <w:br/>
        <w:br/>
        <w:t>We considered the question whethor an olfence under sec-</w:t>
        <w:br/>
        <w:t>tion 28 can be commited nthe absence of the requ fatent</w:t>
        <w:br/>
        <w:t>Se'kageledge ts fe thatthe longoape of the section We</w:t>
        <w:br/>
        <w:br/>
        <w:t>‘arom the point nent to cae hurt ete often to com</w:t>
        <w:br/>
        <w:t>fre offensy elo knatwdge that hort key isan essen</w:t>
        <w:br/>
        <w:t>ingrevicn ‘The Aahigad cas" cited fe some of the com&gt;</w:t>
        <w:br/>
        <w:t>tientarce as ensing doubt on the point is concerned withthe</w:t>
        <w:br/>
        <w:t>dunlity of intents The secoon could be tesarranged 10 deal</w:t>
        <w:br/>
        <w:t>flat wa ciputent co ens Hct oF mowed that hurt key,</w:t>
        <w:br/>
        <w:br/>
        <w:t>1 sti hon To RW Ak TIPE AR</w:t>
        <w:br/>
        <w:t>Sater kaw tiie</w:t>
        <w:br/>
        <w:br/>
        <w:br/>
        <w:br/>
        <w:t>Page 263:</w:t>
        <w:br/>
        <w:t>foot foe</w:t>
        <w:br/>
        <w:br/>
        <w:t>T See dente v Tie Sie, AUR, 198i San 9 DB)</w:t>
        <w:br/>
        <w:br/>
        <w:t>236</w:t>
        <w:br/>
        <w:br/>
        <w:t>And then with (i) the other type of tant, so tha there would</w:t>
        <w:br/>
        <w:t>‘eess scope or an argement on ths poim. Bul the deletion of</w:t>
        <w:br/>
        <w:t>2 portion Bf the ‘ection as recommended below renders 2 re</w:t>
        <w:br/>
        <w:t>crangement ‘unnecessary</w:t>
        <w:br/>
        <w:br/>
        <w:t>Administration of poison with intent to cause hurt, oF</w:t>
        <w:br/>
        <w:t>withthe Keg that hurt Ts ikely to be caused covered by</w:t>
        <w:br/>
        <w:t>‘Setion 324 if hort is caused and by section 828 fead wilh sec-</w:t>
        <w:br/>
        <w:t>tion SUE (attempt) if hart is mot caused.” The punishment</w:t>
        <w:br/>
        <w:t>Under section. 324 (Uheee Years) Is adequate, That portion of</w:t>
        <w:br/>
        <w:t>Setuon 328 Should, therefore, be deleted. as vanecesary.</w:t>
        <w:br/>
        <w:br/>
        <w:t>‘We considered the question whether knowiedge that commis:</w:t>
        <w:br/>
        <w:t>sion of an oifence wil be fgtitated. should be added I section</w:t>
        <w:br/>
        <w:t>520 “but ths did not ind favour adh us I's ersoa warn</w:t>
        <w:br/>
        <w:t>‘ers pomon ei, the conection between that act and another</w:t>
        <w:br/>
        <w:t>‘feneeval ivarahly Beane of atest and not of mere Owed ge</w:t>
        <w:br/>
        <w:t>hate ofence sulle fata</w:t>
        <w:br/>
        <w:br/>
        <w:t>“The marginal heading to section 228 fy inaccurate even on</w:t>
        <w:br/>
        <w:t>the wording of the present section, and requis modification,</w:t>
        <w:br/>
        <w:t>Toepies wis the words “causing hort” but the act punshed</w:t>
        <w:br/>
        <w:t>'S the administration ‘ef poson, et</w:t>
        <w:br/>
        <w:br/>
        <w:t>nthe ight of the abowe digestion, we recommed that</w:t>
        <w:br/>
        <w:t>section 328 may be revised a8 follows —</w:t>
        <w:br/>
        <w:br/>
        <w:t>“328. Admistering_poiton etc. with intent 20, commit</w:t>
        <w:br/>
        <w:t>‘an ofene- “Whoever administers To or causes 0 be taken</w:t>
        <w:br/>
        <w:t>fy any pesson aay polson of any stopelying tloxiating</w:t>
        <w:br/>
        <w:t>tinsholesome substance wrth iter to" cacumit oe 10 fac</w:t>
        <w:br/>
        <w:t>Hitniethe "eommesion ofan offence, shall be punithed</w:t>
        <w:br/>
        <w:t>‘sith impasonment of either destipon for a teri wich</w:t>
        <w:br/>
        <w:t>Thuy ented To fen yeas, and halo be fide to ine."</w:t>
        <w:br/>
        <w:br/>
        <w:t>1646, Section 329 punishes the offence of voluntarily case</w:t>
        <w:br/>
        <w:t>ug pevous hur (0 eatort property oF fo” constrain 10.</w:t>
        <w:br/>
        <w:t>{gal st. “The maximum punishment 1s We imprisonmeat or</w:t>
        <w:br/>
        <w:t>Imprisonment up 0. Ten years Life smprisonment for, this</w:t>
        <w:br/>
        <w:t>‘hence appears Yo be wnnseesiny and shovld be omit</w:t>
        <w:br/>
        <w:br/>
        <w:t>2 gel wa il wher be ee told not usd</w:t>
        <w:br/>
        <w:t>to all ses of conrion y chosing gevous her, eg, to com</w:t>
        <w:br/>
        <w:t>‘Ponce to do or ome something what he em lal bound</w:t>
        <w:br/>
        <w:t>{ofdo or Ut, “Causing hurtin order to compel 8 person To.</w:t>
        <w:br/>
        <w:t>‘vthdraw ail of to extrct'n promise of mariage, ts Not</w:t>
        <w:br/>
        <w:t>ihn tion 329° We thik howeter. that sich an amendent</w:t>
        <w:br/>
        <w:t>ston, aad ruse fie questions</w:t>
        <w:br/>
        <w:t>iy many caes not</w:t>
        <w:br/>
        <w:br/>
        <w:t>Se lovbe reearded as ae</w:t>
        <w:br/>
        <w:t>Therefor, recommend any such change</w:t>
        <w:br/>
        <w:br/>
        <w:br/>
        <w:br/>
        <w:t>Page 264:</w:t>
        <w:br/>
        <w:t>29</w:t>
        <w:br/>
        <w:br/>
        <w:t>1667. No change is needed in sections 330 and 331.</w:t>
        <w:br/>
        <w:br/>
        <w:t>1668. Ay sopads soctions 332 and 333, we mote that its</w:t>
        <w:br/>
        <w:t>‘wording ites roo that of accion 186, 332 and 353 and we</w:t>
        <w:br/>
        <w:t>‘Considered the_quesion whether the verbal diversity represented</w:t>
        <w:br/>
        <w:t>bythe words “dicharge™»“xccution', ex. could te avowed.</w:t>
        <w:br/>
        <w:t>Weshowever, think hat ince no Sfbeulty has arisen im practice,</w:t>
        <w:br/>
        <w:t>sno such chage 1s necessary</w:t>
        <w:br/>
        <w:br/>
        <w:t>We also considered 2 suggestion to include persons. ct</w:t>
        <w:br/>
        <w:t>under the dictions of « public servant. But such cases coul</w:t>
        <w:br/>
        <w:t>‘be adeguately deat with finder the general provision punishing</w:t>
        <w:br/>
        <w:t>Mert or grievous hort, and no enhanced puriohment needed.</w:t>
        <w:br/>
        <w:br/>
        <w:t>“The word “lawl” inthe later part of sections 332 and 333</w:t>
        <w:br/>
        <w:t>shoo be oiled, sige i does not occur i the ealiee part,</w:t>
        <w:br/>
        <w:br/>
        <w:t>1609, tmgenonment for one month which is provided</w:t>
        <w:br/>
        <w:t>in secon 3848 wonecestry. “Short term Sentences serve 0</w:t>
        <w:br/>
        <w:t>Durpose "The maximum amount of fie should. be increased.</w:t>
        <w:br/>
        <w:t>‘Tae “punishment provision may be amended to read “punished</w:t>
        <w:br/>
        <w:t>wth fine which my eiond 9 one thousand rupees":</w:t>
        <w:br/>
        <w:br/>
        <w:t>1670. Imprisoamsot under section 335 should be reduced</w:t>
        <w:br/>
        <w:t>from four yes to ties years whic the Waal pend Ia The</w:t>
        <w:br/>
        <w:t>‘Code, but the Re may be slime.</w:t>
        <w:br/>
        <w:br/>
        <w:t>1671, The punishment vader sections 336 to 338 are not</w:t>
        <w:br/>
        <w:t>aeqiate, tnd ‘Should be increased as follows:—</w:t>
        <w:br/>
        <w:br/>
        <w:t>Section 336: Subsituc “six momins" for “vhvee</w:t>
        <w:br/>
        <w:t>months and “five hundred. rupees” for "two hundred</w:t>
        <w:br/>
        <w:t>and ity pees</w:t>
        <w:br/>
        <w:br/>
        <w:t>i Section 337: Subaiiyte “one yea" for “si months"</w:t>
        <w:br/>
        <w:t>tind ‘omit the words “which may extend (0 five hundred</w:t>
        <w:br/>
        <w:t>pee</w:t>
        <w:br/>
        <w:br/>
        <w:t>ii) Section 338: Substitute “three years” for “Iwo</w:t>
        <w:br/>
        <w:t>years""and ont the words "which may extend to one thou</w:t>
        <w:br/>
        <w:t>Sand rupees"</w:t>
        <w:br/>
        <w:br/>
        <w:t>Pe</w:t>
        <w:br/>
        <w:t>pevion</w:t>
        <w:br/>
        <w:br/>
        <w:br/>
        <w:t>Page 265:</w:t>
        <w:br/>
        <w:t>60</w:t>
        <w:br/>
        <w:br/>
        <w:t>Soon 1672. There has teen a contoveny at to whether the</w:t>
        <w:br/>
        <w:t>SR ogance under ecton 399 made ot it peron &amp;proenled</w:t>
        <w:br/>
        <w:br/>
        <w:t>fiom proceeding a a pcr neice (ae Zen), bo a</w:t>
        <w:br/>
        <w:br/>
        <w:t>fonedro proceed on foot. A arow ew was token it an</w:t>
        <w:br/>
        <w:br/>
        <w:t>{25 Bony ease and in two Calan ces But</w:t>
        <w:br/>
        <w:t>‘Esti of both thes High Cours have aken a wider view</w:t>
        <w:br/>
        <w:t>‘tit appears tour to be cerect” We considred wheter an</w:t>
        <w:br/>
        <w:t>plant should iered tha where 2 person haa Heh</w:t>
        <w:br/>
        <w:t>{Steed in yin no, then vote</w:t>
        <w:br/>
        <w:t>‘Solin him 00" to preven he rom proetdng tha</w:t>
        <w:br/>
        <w:t>Sirectiog tn that vehicle amounts oan offence under section</w:t>
        <w:br/>
        <w:t>SSP ty othe ut dts mented above dosed</w:t>
        <w:br/>
        <w:t>iba ths eas unacsssary.</w:t>
        <w:br/>
        <w:br/>
        <w:t>Sgtion 16.73, No. change is needed in section 340 which defines</w:t>
        <w:br/>
        <w:t>38° wrongfal confinement</w:t>
        <w:br/>
        <w:t>Sesion 16.74, For wrongful reraint under section 341, a seme</w:t>
        <w:br/>
        <w:br/>
        <w:t>tence of Imprisonment anne</w:t>
        <w:br/>
        <w:t>evs one thousand" Where hone the ofnce bj</w:t>
        <w:br/>
        <w:t>smmited by Tan ce more person it shuld, tn ou Open.</w:t>
        <w:br/>
        <w:t>rm severely ponhanle egy with yprtonmen: of exhet</w:t>
        <w:br/>
        <w:t>ecipton up 10 ne pear, oF fhe” or bab</w:t>
        <w:br/>
        <w:t>Section 341 may accordingly be revised 95 fllows:—</w:t>
        <w:br/>
        <w:br/>
        <w:t>“34h. Pamishent ferro. rexraint—.Whoever</w:t>
        <w:br/>
        <w:t>sconglliy teats any person shall be panshed ith</w:t>
        <w:br/>
        <w:t>Uine"ahich my extend tone thowand ropes</w:t>
        <w:br/>
        <w:br/>
        <w:t>df the offences jiycomented By to oF more</w:t>
        <w:br/>
        <w:br/>
        <w:t>sersanyceiyonef the sal be pated with impr</w:t>
        <w:br/>
        <w:t>fen of ether easton for a fem wikch may extend</w:t>
        <w:br/>
        <w:t>‘he year of th ny or mith both”</w:t>
        <w:br/>
        <w:br/>
        <w:t>‘ot finery Be up 10</w:t>
        <w:br/>
        <w:br/>
        <w:t>Seon 16275. Imprisonment upto one year. of waited fine, oF</w:t>
        <w:br/>
        <w:t>SES, both should be the punishment under section 342 for wrong</w:t>
        <w:br/>
        <w:t>Etmmendes Confinement. Bete again. the offence ly committed By</w:t>
        <w:br/>
        <w:br/>
        <w:t>ten of mote persons, the punishment should be heavier. In</w:t>
        <w:br/>
        <w:br/>
        <w:t>eine</w:t>
        <w:br/>
        <w:t>famigg fect sear. han been a feature of apiational propeeanda</w:t>
        <w:br/>
        <w:t>E&amp;I" 6f"ychomintion fora hrge number operons (0 "pherao™</w:t>
        <w:br/>
        <w:br/>
        <w:t>‘fini and others. "The nies rected in fesponse 10 our</w:t>
        <w:br/>
        <w:br/>
        <w:t>Guestonnaie®.thow Avery substan support for providing</w:t>
        <w:br/>
        <w:t>SSever punishment foe this ofence.""We- propose. that the</w:t>
        <w:br/>
        <w:t>Isauimwm ponithment for rong! continement by &amp; grup</w:t>
        <w:br/>
        <w:t>‘Ol tenor more persons should be imprisonment forthe years</w:t>
        <w:br/>
        <w:t>Sand fine</w:t>
        <w:br/>
        <w:br/>
        <w:t>“Wiper: nam Tad 5S Bone Le FOV wD.</w:t>
        <w:br/>
        <w:t>2 pas Pal Son, 8H RIS Ga 37 ane Maeda Nash LR. CAL</w:t>
        <w:br/>
        <w:br/>
        <w:t>2. Engen vl Ma A 1 R906 Rom UB; and eb Cle Na</w:t>
        <w:br/>
        <w:br/>
        <w:t>4 Quson 7) Shad lr’ agence ae eo et</w:t>
        <w:br/>
        <w:br/>
        <w:br/>
        <w:br/>
        <w:t>Page 266:</w:t>
        <w:br/>
        <w:t>261</w:t>
        <w:br/>
        <w:t>Section 342 may acconlingly be revised as fllows:—</w:t>
        <w:br/>
        <w:br/>
        <w:t>32. Paihement for rene confocen—Whooree</w:t>
        <w:br/>
        <w:t>wrongfully confines aay peson shall be posished with inpie</w:t>
        <w:br/>
        <w:t>soument of het description fora term which may extend</w:t>
        <w:br/>
        <w:t>{o'one year, oF with fine. OF with Bothy</w:t>
        <w:br/>
        <w:br/>
        <w:t>"and. ifthe offeace is jointly commited by tm or more</w:t>
        <w:br/>
        <w:t>persons very ane of thes shall be punished Wah pean</w:t>
        <w:br/>
        <w:t>Tene of enter desciption for 4 term which may extend (o</w:t>
        <w:br/>
        <w:t>thee years and shall also be able to fin."</w:t>
        <w:br/>
        <w:br/>
        <w:t>cette Waeiat cite</w:t>
        <w:br/>
        <w:t>{oe ths ageravated form of wrongul confinement, reads</w:t>
        <w:br/>
        <w:t>Ha name ea</w:t>
        <w:br/>
        <w:br/>
        <w:t>16.77, No change is needed in sections 345 to 348,</w:t>
        <w:br/>
        <w:br/>
        <w:t>Criminal force and Assale</w:t>
        <w:br/>
        <w:br/>
        <w:t>1678. We have next « group of ten sections dealing with</w:t>
        <w:br/>
        <w:t>minal force and assaul.The atthe sections define force,</w:t>
        <w:br/>
        <w:t>‘Gominal force" and “assaule, respective. The ‘debniion of</w:t>
        <w:br/>
        <w:t>“fore” n section 349s very complicated andthe language reoings</w:t>
        <w:br/>
        <w:t>1 the definitions given In the scence of mechanic Const</w:t>
        <w:br/>
        <w:t>‘ecg that no other eval code has found it necestary fo\cefine</w:t>
        <w:br/>
        <w:t>the expression and that there Is ntbing.abstrre inthe conc</w:t>
        <w:br/>
        <w:t>Tequirag detintion, we think that section 349 could be sale</w:t>
        <w:br/>
        <w:t>‘ted</w:t>
        <w:br/>
        <w:br/>
        <w:t>1629. Ale dening the expresion Wo we criminal force!</w:t>
        <w:br/>
        <w:t>in scion Sh, and the expreson to comm an sabi</w:t>
        <w:br/>
        <w:t>Scolon Ta, al he sven penal sets that follow equate the</w:t>
        <w:br/>
        <w:t>{mo aus and refer to “whoever asus ors criminal fore</w:t>
        <w:br/>
        <w:t>‘Teves dus praccaly no diferene betncen auth and tang</w:t>
        <w:br/>
        <w:t>rma em the pe of ew png ee</w:t>
        <w:br/>
        <w:t>Spparent nn rein te wg ideas iat the Coe mer</w:t>
        <w:br/>
        <w:br/>
        <w:t>‘Sows ine tneson Werwesn stot and Gary” ander</w:t>
        <w:br/>
        <w:t>Common ay of England. Assault and baitey are to date</w:t>
        <w:br/>
        <w:t>‘res ac common hw; bt i's common ia ordaary wap ad</w:t>
        <w:br/>
        <w:br/>
        <w:t>ae eS SPAS Gea pea</w:t>
        <w:br/>
        <w:t>{de"Ran Code sad eto se Tod Sea'9 a the Chm Bea</w:t>
        <w:br/>
        <w:br/>
        <w:br/>
        <w:t>Page 267:</w:t>
        <w:br/>
        <w:t>Pay</w:t>
        <w:br/>
        <w:t>5</w:t>
        <w:br/>
        <w:br/>
        <w:t>22</w:t>
        <w:br/>
        <w:br/>
        <w:t>‘ven in statutes, to use the term ‘assault’ to cover oth."t We</w:t>
        <w:br/>
        <w:t>{hink'that 4 far ae the Code ss concerned, it needless to main-</w:t>
        <w:br/>
        <w:t>{Sin the distinction between assanit and ting evil fore,</w:t>
        <w:br/>
        <w:t>Sod that it would be simpler to refer to the offensive act merely</w:t>
        <w:br/>
        <w:t>SRtuusult" The delinton of asault should, however, comp</w:t>
        <w:br/>
        <w:t>fie the kas sett in section 349 and those et out in section</w:t>
        <w:br/>
        <w:t>5.</w:t>
        <w:br/>
        <w:br/>
        <w:t>1640. Apart fiom this Chapter, the expression ‘criminal</w:t>
        <w:br/>
        <w:t>force” ta be found onlin thes sections of te COGE,</w:t>
        <w:br/>
        <w:t>{cttoge [21A, Ia and 162." In section 121A, av already indi</w:t>
        <w:br/>
        <w:t>Seed the word "eiminal” is ot required ithe context and</w:t>
        <w:br/>
        <w:t>‘ould be omitted. We have ako proposed? the adtion of an</w:t>
        <w:br/>
        <w:t>‘Xplunstisn im section 14 to indicate whes force wil be repaded</w:t>
        <w:br/>
        <w:t>Stcrminal for the purposes that sestion, and the same ex</w:t>
        <w:br/>
        <w:t>Fianation wil be satent for nterpreing section T</w:t>
        <w:br/>
        <w:br/>
        <w:t>1681. Weaccordingly propose that, section 350 may be</w:t>
        <w:br/>
        <w:t>‘omited, and that section S81 be reve 35 fOHOWS</w:t>
        <w:br/>
        <w:br/>
        <w:t>“38h. Assult—A person is said to assault another when</w:t>
        <w:br/>
        <w:t>be, without that pecsce's consent</w:t>
        <w:br/>
        <w:br/>
        <w:t>(2) apoles force, duce or indie</w:t>
        <w:br/>
        <w:t>in order 10 the comit ‘ole</w:t>
        <w:br/>
        <w:t>‘or knowing ito be hel</w:t>
        <w:br/>
        <w:br/>
        <w:t>Sig fear annoyance</w:t>
        <w:br/>
        <w:br/>
        <w:t>() Threaten, by any gesture or preparatory act,</w:t>
        <w:br/>
        <w:t>to apply such Toree as aforesat to that person, n=</w:t>
        <w:br/>
        <w:t>{ending or bowing ita be hiely thatthe genre o¢ act</w:t>
        <w:br/>
        <w:t>tel eatse hm apprehend that such force i abOU 1</w:t>
        <w:br/>
        <w:t>ber applied</w:t>
        <w:br/>
        <w:br/>
        <w:t>Explanrion Mere words do not amount to an asault:</w:t>
        <w:br/>
        <w:t>‘bo the'words which a penon wats may give 10 is estures</w:t>
        <w:br/>
        <w:t>preparation sich ening ska fake those Bsus</w:t>
        <w:br/>
        <w:br/>
        <w:t>aseations</w:t>
        <w:br/>
        <w:br/>
        <w:t>a) 2 is sit</w:t>
        <w:br/>
        <w:t>uyotasens the moshiogs, amd thas intentionally causes</w:t>
        <w:br/>
        <w:t>the boat togiftdown the sream. Here, Abas indirectly</w:t>
        <w:br/>
        <w:t>pid force 10</w:t>
        <w:br/>
        <w:br/>
        <w:t>16 in 8 moored boat, on a river. A</w:t>
        <w:br/>
        <w:br/>
        <w:t>‘nth an Mogan, Cra Cans Sad on, pow BL</w:t>
        <w:br/>
        <w:br/>
        <w:t>2 Suc pagan 68 above</w:t>
        <w:br/>
        <w:br/>
        <w:t>See papi 89 ao:</w:t>
        <w:br/>
        <w:br/>
        <w:br/>
        <w:t>Page 268:</w:t>
        <w:br/>
        <w:t>263</w:t>
        <w:br/>
        <w:br/>
        <w:t>sont? 2, fing m2 Nonecariag A les the</w:t>
        <w:br/>
        <w:t>norses and thereby causes them to Quicken thet PACE</w:t>
        <w:br/>
        <w:t>Fete A ‘has indrectiy app force to 2 ms</w:t>
        <w:br/>
        <w:br/>
        <w:t>(2) A pulls up 2 womans, weil without her consent,</w:t>
        <w:br/>
        <w:t>intending or knowing W to be Ukey hat he wil tered)</w:t>
        <w:br/>
        <w:t>Mighten ov annoy bet. He has assauled her</w:t>
        <w:br/>
        <w:br/>
        <w:t>£4) A incites» dog 10 spring upon Z without Z's</w:t>
        <w:br/>
        <w:t>consent.""Hers, A fan apiiad force to Zam he Sn</w:t>
        <w:br/>
        <w:t>tends cause injury. feat oF asmoyance tO Z, be has</w:t>
        <w:br/>
        <w:t>sseuited 2</w:t>
        <w:br/>
        <w:br/>
        <w:t>() A begins (0 unloose the muzele of his dog,</w:t>
        <w:br/>
        <w:t>Jiending or knowing sto be likely that he fay thereby</w:t>
        <w:br/>
        <w:t>Cause 210 believe that he  abowt 0 cause the Gop 40</w:t>
        <w:br/>
        <w:t>Stack Z." A'has eased 2.</w:t>
        <w:br/>
        <w:br/>
        <w:t>(0 A shakes his 8s at Z, intending oF Knowing it</w:t>
        <w:br/>
        <w:t>fo. be likely that he may thereby cause 2.10 beteve</w:t>
        <w:br/>
        <w:t>that A isabouto stnte 7. A has asanled 2</w:t>
        <w:br/>
        <w:br/>
        <w:t>(@) A takes up a stick, saying to Z,“T wll give you</w:t>
        <w:br/>
        <w:t>‘beating. Heres though ihe words. ‘wsed by A could</w:t>
        <w:br/>
        <w:t>‘ot mount tam assault, ad though the mere gesture,</w:t>
        <w:br/>
        <w:t>lunaccompanicd by any ther circomstance, might noi</w:t>
        <w:br/>
        <w:t>Stnoune to an assault, the gesture explained bythe words</w:t>
        <w:br/>
        <w:t>‘may amount to am assault"</w:t>
        <w:br/>
        <w:br/>
        <w:t>1682. Under wetion 35, a alg increta ponihen</w:t>
        <w:br/>
        <w:t>sient The mpc pa ee aah</w:t>
        <w:br/>
        <w:t>SoAUTR ato td Ae pete</w:t>
        <w:br/>
        <w:t>to's Ss shoul he sea</w:t>
        <w:br/>
        <w:br/>
        <w:t>1683. Whie section 352 punishes assault otherwise. than</w:t>
        <w:br/>
        <w:t>‘on grave and sodaen provocation, the panihment for asault</w:t>
        <w:br/>
        <w:t>fom Such provocation k prowded ia sefson "388. Since the</w:t>
        <w:br/>
        <w:t>aplanation of section 354 also has fo apply to section 358, the</w:t>
        <w:br/>
        <w:t>fo sections may te combined and reviled as follows</w:t>
        <w:br/>
        <w:br/>
        <w:t>£382, Pnisimont for ausaul~(1) Whoever asa any</w:t>
        <w:br/>
        <w:t>person, ihre than on rave and sudden provoston git</w:t>
        <w:br/>
        <w:t>Byrihatporson, shal be punbed sith mprronment of ether</w:t>
        <w:br/>
        <w:t>lasnplos far str which ay extend "oot mont OF</w:t>
        <w:br/>
        <w:t>‘the or wth both</w:t>
        <w:br/>
        <w:br/>
        <w:t>(2) Whoeser assaults any person on srve, and sudden</w:t>
        <w:br/>
        <w:t>provscaon piven byt perton shalt we Panes with ne</w:t>
        <w:br/>
        <w:t>ot exci. ve hundred rer.</w:t>
        <w:br/>
        <w:br/>
        <w:t>2) Grave and sudden peowcction wil oti</w:t>
        <w:br/>
        <w:t>punihment for asa i she prowoeebon</w:t>
        <w:br/>
        <w:br/>
        <w:t>(0) is sought or voluntarily provoked bythe offender</w:t>
        <w:br/>
        <w:t>san ence forthe olen of</w:t>
        <w:br/>
        <w:br/>
        <w:t>4 the</w:t>
        <w:br/>
        <w:br/>
        <w:br/>
        <w:br/>
        <w:t>Page 269:</w:t>
        <w:br/>
        <w:t>ey</w:t>
        <w:br/>
        <w:br/>
        <w:t>is given by anything done in obedience 1 the</w:t>
        <w:br/>
        <w:t>raw, 2 by pune Sean ia te lawl enero of the</w:t>
        <w:br/>
        <w:t>overs of sth publ servant or</w:t>
        <w:br/>
        <w:br/>
        <w:t>(© js given by anything done in the lawful exesive</w:t>
        <w:br/>
        <w:t>of 2 spit of pte dleace</w:t>
        <w:br/>
        <w:br/>
        <w:t>“The provision in the existing Explanation that “whether</w:t>
        <w:br/>
        <w:t>the provocation wan prave and sudden enough to mtizate</w:t>
        <w:br/>
        <w:t>Re Rikence fs'a quenon of fact” not fequied alter</w:t>
        <w:br/>
        <w:t>‘bolton ot jury tals, and has, herefore, beea omited,</w:t>
        <w:br/>
        <w:br/>
        <w:t>1654. No change it needed in sectign 353 except the omission</w:t>
        <w:br/>
        <w:t>of te nords “or wed crmanal fore fo "</w:t>
        <w:br/>
        <w:br/>
        <w:t>1685, Section 354 punishes a. person who assaults or uses</w:t>
        <w:br/>
        <w:t>cimosi force 9 8 woman with intent to outage her modest,</w:t>
        <w:br/>
        <w:br/>
        <w:t>jhe eather! refered to-2 judgment of the Supreme Court?</w:t>
        <w:br/>
        <w:br/>
        <w:t>which i ras hed that even baby of seven and a Ba months</w:t>
        <w:br/>
        <w:t>Sha"hes modeuy that can be outraged by Use of criminal force</w:t>
        <w:br/>
        <w:t>‘Shi te meaning of tis secon, In that ease, the accused had</w:t>
        <w:br/>
        <w:t>Fadesenly ssauted the baby and caused injury (0 i enials</w:t>
        <w:br/>
        <w:t>echipe dueston arose whether the act amounted to 20 offence</w:t>
        <w:br/>
        <w:t>Shder sation 254. The “High Court of Punjab acquitted?</w:t>
        <w:br/>
        <w:t>Tee sclSed Wotding thats gi ot seven and hall" months cannot</w:t>
        <w:br/>
        <w:t>fave'a "modesty" which can be outraged. The Supreme Cour</w:t>
        <w:br/>
        <w:t>By smajoniy, revered the High Courts judgment.  Bachaw</w:t>
        <w:br/>
        <w:t>1B bserved</w:t>
        <w:br/>
        <w:br/>
        <w:t>rn geo omy may er The</w:t>
        <w:br/>
        <w:t>oth Saeale San eh Sgt</w:t>
        <w:br/>
        <w:t>Sead a ate at</w:t>
        <w:br/>
        <w:t>es tea a Sr</w:t>
        <w:br/>
        <w:t>Wie trae ea nee</w:t>
        <w:br/>
        <w:t>ee ese</w:t>
        <w:br/>
        <w:t>H.R emcee set oe ot</w:t>
        <w:br/>
        <w:t>nm</w:t>
        <w:br/>
        <w:br/>
        <w:t>othe reaction of the woman is very relevant but its</w:t>
        <w:br/>
        <w:t>absence is"mot alvays decane, as for example, When the</w:t>
        <w:br/>
        <w:t>SEER ih's corre mod stealthy touches the flesh of 8</w:t>
        <w:br/>
        <w:t>‘Heoping womans ‘Ske may be an idiot, she may be wider</w:t>
        <w:br/>
        <w:t>po anand she yt ne ne</w:t>
        <w:br/>
        <w:t>USE to aperciate the signifeatoe of the at, neverthces,</w:t>
        <w:br/>
        <w:t>the offender = punshable under the section.”</w:t>
        <w:br/>
        <w:br/>
        <w:br/>
        <w:br/>
        <w:t>Page 270:</w:t>
        <w:br/>
        <w:t>26s</w:t>
        <w:br/>
        <w:br/>
        <w:t>And Mudholkar J., observed as follow</w:t>
        <w:br/>
        <w:br/>
        <w:t>“tt speaks of outraging the modesty of a woman and at</w:t>
        <w:br/>
        <w:t>first blush seems to requte tht the outrage must be felt by</w:t>
        <w:br/>
        <w:t>‘he victim isl But tuch an interpretation would lesve out</w:t>
        <w:br/>
        <w:t>Df porview of the section assaults oot only on pis of ender</w:t>
        <w:br/>
        <w:t>‘age but om even grown up woman when such 2 WomaD is</w:t>
        <w:br/>
        <w:t>‘epg and de not wakeup ors under anaesthesia or stupor</w:t>
        <w:br/>
        <w:t>ris ao iol Ht may alo, perhaps, under certain circum</w:t>
        <w:br/>
        <w:t>tances exclude a ease where the wooan if depraved moral</w:t>
        <w:br/>
        <w:t>Gharscier Could it be saad that’ the Legulatore</w:t>
        <w:br/>
        <w:t>fended that the doing of any act to or inthe. presence</w:t>
        <w:br/>
        <w:t>‘of any woman Which, according {0 the common notions of</w:t>
        <w:br/>
        <w:t>mankind, is suggestive of set. would be outside this c=</w:t>
        <w:br/>
        <w:t>fom nes tbe woman herself lek that outraged ber modesty?</w:t>
        <w:br/>
        <w:t>‘Ain i theo leobe appled isthe womanseacton to</w:t>
        <w:br/>
        <w:t>Faria ach woul not be a arial tex depending Upon</w:t>
        <w:br/>
        <w:t>the sensitivity or the upbringing ofthe woman’ These con</w:t>
        <w:br/>
        <w:t>Sidertions impel me to rect he test of a woman's individual</w:t>
        <w:br/>
        <w:t>Teacton tothe ato the acu" mus, Hower, cones</w:t>
        <w:br/>
        <w:t>that Ht would not be ety to lay down a comprehensive test</w:t>
        <w:br/>
        <w:t>fet about thi mich I feel no. ifielty. tn my judement</w:t>
        <w:br/>
        <w:t>ie ya ovo, te ref om</w:t>
        <w:br/>
        <w:t>al sve of Sek according to the common notions</w:t>
        <w:br/>
        <w:t>‘Of mankind that act must fal wb the michel of ths</w:t>
        <w:br/>
        <w:br/>
        <w:t>Sarkar, C., however, dssented:—</w:t>
        <w:br/>
        <w:br/>
        <w:t>kh cy foal of atv a is ponsied</w:t>
        <w:br/>
        <w:t>down too ig are WR mad be Greced ont elise</w:t>
        <w:br/>
        <w:t>‘There ‘sbvicinyino unveca!” standard of modes</w:t>
        <w:br/>
        <w:t>ims reading ofthe Seton conc, the question that remaing</w:t>
        <w:br/>
        <w:t>{obs cae wheter a feasofable an Would tl that</w:t>
        <w:br/>
        <w:t>{he female ton whom the ofence was commited had</w:t>
        <w:br/>
        <w:t>‘modesty which the rxpondent Intended so outage Oy is</w:t>
        <w:br/>
        <w:t>Xeor Kaew iw be he hisy res Of 1 do hu Yan</w:t>
        <w:br/>
        <w:t>Sreazonable mam Wolds that femal child of seven 90</w:t>
        <w:br/>
        <w:t>ESE ent ened womanly modo. if ae fa</w:t>
        <w:br/>
        <w:t>‘ot, there coult he no. questcn of the respondent vio</w:t>
        <w:br/>
        <w:br/>
        <w:t>ed 4 outrage her pode having known that</w:t>
        <w:br/>
        <w:t>cc was nly to hve that rea, "1 would forts temon</w:t>
        <w:br/>
        <w:t>wer the question 9 the repatine.”</w:t>
        <w:br/>
        <w:br/>
        <w:t>1s. whe satan jae was done in the cn. one</w:t>
        <w:br/>
        <w:t>cannot (with reat respect Serving that the concison</w:t>
        <w:br/>
        <w:t>Sus reathed bf the majrty alr some seaning ofthe anguage</w:t>
        <w:br/>
        <w:t>‘The expression "modesty connoteraretiingleashul or desu</w:t>
        <w:br/>
        <w:t>npoation. it ha ssi on the ordaary we of language to</w:t>
        <w:br/>
        <w:t>Spply that expression to 4 baby im erme. Tein beter to ave 2</w:t>
        <w:br/>
        <w:t>‘ect proviso on the offence of indecent asalt on chien</w:t>
        <w:br/>
        <w:t>‘St whaler age orse, so that cours may at Gn th ase os)</w:t>
        <w:br/>
        <w:br/>
        <w:br/>
        <w:br/>
        <w:t>Page 271:</w:t>
        <w:br/>
        <w:t>Kidnae</w:t>
        <w:br/>
        <w:br/>
        <w:t>Resch</w:t>
        <w:br/>
        <w:t>i</w:t>
        <w:br/>
        <w:br/>
        <w:t>266</w:t>
        <w:br/>
        <w:br/>
        <w:t>‘bethrown back upon a restricted provision lke the preset seston</w:t>
        <w:br/>
        <w:t>354. "We are of the opinion that apart from saul 10 osrage</w:t>
        <w:br/>
        <w:t>‘cis of indecency wath children should be made spec</w:t>
        <w:br/>
        <w:t>ACSly" punishable by a new section reading a8 follows =</w:t>
        <w:br/>
        <w:t>“3S4A. Indecent astault on @ minor —Whoever asails</w:t>
        <w:br/>
        <w:t>any minor under sateen years of agen i indecent. scious,</w:t>
        <w:br/>
        <w:t>for obscene manne, shall be punished with smprisonment of</w:t>
        <w:br/>
        <w:t>lier description Yor aterm which may extend C0 thee Jeu,</w:t>
        <w:br/>
        <w:t>fr tuth fines oF wih Bot</w:t>
        <w:br/>
        <w:t>16.87. No chang is needed in section 355 except the omision</w:t>
        <w:br/>
        <w:t>of the words “or uses erminal fore fa"</w:t>
        <w:br/>
        <w:t>OS: Sein 6 sens of aug «pein ia ae</w:t>
        <w:br/>
        <w:t>ing to comm the on any property which that perton 8 wear</w:t>
        <w:br/>
        <w:br/>
        <w:t>SF cvcng. The repostion “on” appear</w:t>
        <w:br/>
        <w:t>Sd should be replaced by “oF</w:t>
        <w:br/>
        <w:br/>
        <w:t>1689, No change seeded in weston 35 enn the omision</w:t>
        <w:br/>
        <w:t>‘ofthe words “or ues eimanal force to"</w:t>
        <w:br/>
        <w:br/>
        <w:t>16.90, Section 388 which is proposed? to be combined with</w:t>
        <w:br/>
        <w:t>section 82 sill have to be ote</w:t>
        <w:br/>
        <w:t>‘Kideappiag, Abduction, Slavery and Forced Laboor</w:t>
        <w:br/>
        <w:br/>
        <w:t>1691. Desived fom the word kid meaning cll,</w:t>
        <w:br/>
        <w:t>an American cant word oe Ue, the Word kia</w:t>
        <w:br/>
        <w:br/>
        <w:t>We incorvech</w:t>
        <w:br/>
        <w:br/>
        <w:t>i eto ante com tnd</w:t>
        <w:br/>
        <w:t>Est appeay to agree that hi strictly 4 constuent of doa</w:t>
        <w:br/>
        <w:t>ing properly so called According to. Russel. the olence</w:t>
        <w:br/>
        <w:br/>
        <w:t>omit i minor i taken way again the wil of hs fends</w:t>
        <w:br/>
        <w:t>SeTiawiut-guardans"* “Chateling, as such 4 salutory</w:t>
        <w:br/>
        <w:t>ftence™ punshable with seven year in The</w:t>
        <w:br/>
        <w:t>fence i ual fway of</w:t>
        <w:br/>
        <w:br/>
        <w:t>‘nce any child under the ag@ of fourteen years. wilh inten to</w:t>
        <w:br/>
        <w:t>‘deprive guardian of the possesion of such ei, of with intent</w:t>
        <w:br/>
        <w:t>{orteal ang aructe from the eb. Te appears thatthe como,</w:t>
        <w:br/>
        <w:t>tao offence of kidnapping fs of small importance atthe present</w:t>
        <w:br/>
        <w:t>syn England</w:t>
        <w:br/>
        <w:br/>
        <w:t>T Tig esinRcw ae tnd he pre oy o We ion Pea Code ped in</w:t>
        <w:br/>
        <w:br/>
        <w:t>2 See pongaph 16.5 above</w:t>
        <w:br/>
        <w:t>1. Oxted Dison) of Eaash Feo.</w:t>
        <w:br/>
        <w:br/>
        <w:t>44 Sith ad Hos, Crna Lam, 2 eto, page 276.</w:t>
        <w:br/>
        <w:t>4 otemcy aac the Pon Ac. I, etuon</w:t>
        <w:br/>
        <w:br/>
        <w:t>(6 Smith and Hogan, Comin! Une, 2nd edn page 27.</w:t>
        <w:br/>
        <w:br/>
        <w:br/>
        <w:t>Page 272:</w:t>
        <w:br/>
        <w:t>2s</w:t>
        <w:br/>
        <w:br/>
        <w:t>16:</w:t>
        <w:br/>
        <w:br/>
        <w:t>Keeani. aman fo lobe and wren 8 “a</w:t>
        <w:br/>
        <w:br/>
        <w:t>ew ist kind"is defines tn secuon</w:t>
        <w:br/>
        <w:br/>
        <w:t>2s comeying any Person beyond the limits of India without the | Tons333"</w:t>
        <w:br/>
        <w:br/>
        <w:t>omer of tha person or of some person authored to consent 3nd</w:t>
        <w:br/>
        <w:t>‘bchall of tht person, Tis oMlence was ef importance inf,</w:t>
        <w:br/>
        <w:t>the last century when the practice of indentored fabour was °™</w:t>
        <w:br/>
        <w:t>CDinmnom and “ccalyentching= by devious methods had tobe</w:t>
        <w:br/>
        <w:br/>
        <w:t>por down, "AS wil be sen by 4 comparison of the definition</w:t>
        <w:br/>
        <w:br/>
        <w:t>Br ikktnapping from india In section 360 with the. detition of</w:t>
        <w:br/>
        <w:t>‘Shducton in Sexton 362, the Siference between the (wo 1s vr</w:t>
        <w:br/>
        <w:t>Stght here an adults conveyed out of India without i conse</w:t>
        <w:br/>
        <w:t>ith uimost corn that he would have been competed or induced</w:t>
        <w:br/>
        <w:t>to go fiom some place, e. “abducted” We think it un-</w:t>
        <w:br/>
        <w:t>ctv fo have the fat Kind of idaapping asa special offence,</w:t>
        <w:br/>
        <w:t>Ind ropove that both section 289 and 360 should be ome.</w:t>
        <w:br/>
        <w:br/>
        <w:t>1693. Inocder toamount 1 kidnappingof minor from lawful Reva</w:t>
        <w:br/>
        <w:br/>
        <w:t>Yo</w:t>
        <w:br/>
        <w:br/>
        <w:t>_puardinnahip the age Tmt of the tumor is fixed in section 361 ian</w:t>
        <w:br/>
        <w:br/>
        <w:t>4 Te for boys and I8</w:t>
        <w:br/>
        <w:t>Cause Bfth of tection 375, 8 not ape to have sew inter</w:t>
        <w:br/>
        <w:t>fourge with &amp; ir of 16 of more with her consent, the ge iit</w:t>
        <w:br/>
        <w:t>for. kideapping ako should be 16 for gris aswelas boys. We</w:t>
        <w:br/>
        <w:t>gt. however think that thi aval argu ont ace the 1Wo</w:t>
        <w:br/>
        <w:t>Stenccs are very diferent. Kidnapping bang aa offence against</w:t>
        <w:br/>
        <w:t>finial puerdanbip. iis lie! tovbe the age of majority the</w:t>
        <w:br/>
        <w:t>Cee eta fact we see no reason why it should be 16 an the</w:t>
        <w:br/>
        <w:t>CEscol boys, We propose that sl misers under 18, whether male</w:t>
        <w:br/>
        <w:t>Sr teal, should be brought within the scope of the dentin</w:t>
        <w:br/>
        <w:t>SE Aidoapping, bot the punishment may be more severe where</w:t>
        <w:br/>
        <w:t>the'Kedped perion is onder 13?</w:t>
        <w:br/>
        <w:br/>
        <w:t>“The explanation of the section refers to any person lawfully</w:t>
        <w:br/>
        <w:t>‘eure? ete These words have led to 9 needless controversy</w:t>
        <w:br/>
        <w:t>srtolehether here nus tea formal entrestment.© Foramsance.</w:t>
        <w:br/>
        <w:t>Srpharsges and. imiar” chantableasitutions, which take</w:t>
        <w:br/>
        <w:t>‘hry of neglect or abandoned ildren may find dieu</w:t>
        <w:br/>
        <w:t>fo teabish thar they have been lawfolyentesteg By anyone with</w:t>
        <w:br/>
        <w:t>{hc eure or eattody of 8 particular child De fro yuardians ave</w:t>
        <w:br/>
        <w:t>esry tensed to be covered by the Explanation. We pro-</w:t>
        <w:br/>
        <w:t>fost fhe no ay penn who Ns lol estoy</w:t>
        <w:br/>
        <w:t>Een the Explanation.</w:t>
        <w:br/>
        <w:br/>
        <w:t>Kidaupping may accordingly be redefined a8 follows °—</w:t>
        <w:br/>
        <w:br/>
        <w:t>ol. Kidnapping. Whoever takes or entices any. person</w:t>
        <w:br/>
        <w:t>i de in pe ape oof mind mi, ot</w:t>
        <w:br/>
        <w:t>SFthe keeping ofthe lasful guaran of Sach person. without the</w:t>
        <w:br/>
        <w:t>Soneent of sach pardin, i Sa Lo tadnap tht person.</w:t>
        <w:br/>
        <w:br/>
        <w:t>SS Esso Sune Horde Sigh, ALA R198 Ba, 39%</w:t>
        <w:br/>
        <w:t>5 Jans hon At IIB LTD; Soar, ALR 1931 Cal. 6,</w:t>
        <w:br/>
        <w:br/>
        <w:t>Twas Suggested that since, under Sicsane-</w:t>
        <w:br/>
        <w:br/>
        <w:t>“The Penal Code distinguishes between two Kinds of | Kiapning</w:t>
        <w:br/>
        <w:br/>
        <w:br/>
        <w:t>Page 273:</w:t>
        <w:br/>
        <w:t>Fa</w:t>
        <w:br/>
        <w:t>( Sea</w:t>
        <w:br/>
        <w:t>reed</w:t>
        <w:br/>
        <w:br/>
        <w:t>268</w:t>
        <w:br/>
        <w:br/>
        <w:t>Explanation —In this section, the words ‘law guardian’</w:t>
        <w:br/>
        <w:t>include any person who has lawful custody of 2 minor of OF</w:t>
        <w:br/>
        <w:t>person of bosound mind.”</w:t>
        <w:br/>
        <w:br/>
        <w:t>1694. The exception under sestion 361. provides for two</w:t>
        <w:br/>
        <w:t>ferent cases which may arse i relation to the immediate care</w:t>
        <w:br/>
        <w:t>in cintody ofan legate child. ‘The hes i where be alone</w:t>
        <w:br/>
        <w:t>{xdnapper i good fath believed himsel be the father ofthe</w:t>
        <w:br/>
        <w:t>Shld hod takes it away from the costody ofits present guardian.</w:t>
        <w:br/>
        <w:t>‘The second exception i where there la bona fide dispute over</w:t>
        <w:br/>
        <w:t>the cutady ofthe aleprimate child. Teil be noticed that the</w:t>
        <w:br/>
        <w:t>ttcoption has no application i relation to lepiimate chided,</w:t>
        <w:br/>
        <w:br/>
        <w:t>In England, under section $6 of the Oflencesayainst the</w:t>
        <w:br/>
        <w:t>erga At thet mire ei (hehe erate</w:t>
        <w:br/>
        <w:t>riegitmate), a person whos ‘latmed. any Hah 10</w:t>
        <w:br/>
        <w:t>Eskom athe cd and peron who shal have lac to</w:t>
        <w:br/>
        <w:t>Bethe father ofthe chid where igptimat, are all exempted</w:t>
        <w:br/>
        <w:t>‘goscaton fon caing ic do cone</w:t>
        <w:br/>
        <w:t>“ope ofthe exception i Sesion S61 should be widened</w:t>
        <w:br/>
        <w:br/>
        <w:t>{this extent, the dishncuon it maker tetven legitimate and</w:t>
        <w:br/>
        <w:t>Ileptiste children ih nether lopeal nor satisfactory." Disptes</w:t>
        <w:br/>
        <w:t>{o arse between the parents of 4 child who have fallen out over</w:t>
        <w:br/>
        <w:t>{he custody ofthe chid- should it be repacdd as a capable act,</w:t>
        <w:br/>
        <w:t>Sanda serious offence a hat, for ehr of them o take or enice</w:t>
        <w:br/>
        <w:t>the chit ovt of the keeping ofthe other? There may. in some</w:t>
        <w:br/>
        <w:t>‘es (out not necesaely in ll be good jstifeation forthe father</w:t>
        <w:br/>
        <w:t>‘Fan Megtimate child Co take it out of the custody of is mother</w:t>
        <w:br/>
        <w:t>fot equally there could be jsication forthe mother of child</w:t>
        <w:br/>
        <w:t>Bota wedlock to take i out of the Keeping of the father even</w:t>
        <w:br/>
        <w:t>Ihe te ite Motul guardian, Ic seems toa, therefore, thatthe</w:t>
        <w:br/>
        <w:t>tscepton should be extended to the taking ofa chld by eher</w:t>
        <w:br/>
        <w:br/>
        <w:t>ent, and where ais sieqtimat, by a person whois god faith</w:t>
        <w:br/>
        <w:br/>
        <w:t>ered hima to be lis father. Bona fu claims by other persons</w:t>
        <w:br/>
        <w:t>to the lw custody ofa child, whether lptimate or ema,</w:t>
        <w:br/>
        <w:t>‘Should not, ia our opinion, be sufbeent 9 exculpae them Fem</w:t>
        <w:br/>
        <w:t>the offence of Kidnapping</w:t>
        <w:br/>
        <w:br/>
        <w:t>pope scordnl that he xeon soul be reve</w:t>
        <w:br/>
        <w:t>to reads fallow</w:t>
        <w:br/>
        <w:br/>
        <w:t>“Exception Its not kidnapping when 2 minor is</w:t>
        <w:br/>
        <w:t>‘or enticed ut ofthe keeping of es Inu ty</w:t>
        <w:br/>
        <w:t>‘of hs patents on where the minor an Slegismate chile,</w:t>
        <w:br/>
        <w:t>‘bya person who i good futh believes himself tobe the father</w:t>
        <w:br/>
        <w:t>(of Sieh child) unless such act is commited for an legal</w:t>
        <w:br/>
        <w:t>‘tiemmoral purpose.”</w:t>
        <w:br/>
        <w:br/>
        <w:t>{e-will be noted that nthe above e-drat, we have mentioned</w:t>
        <w:br/>
        <w:br/>
        <w:t>inept purpose stead of “unlawful porpowe, which are the</w:t>
        <w:br/>
        <w:t>words vledin the present eacption. Phe quesion whats 48</w:t>
        <w:br/>
        <w:br/>
        <w:br/>
        <w:br/>
        <w:t>Page 274:</w:t>
        <w:br/>
        <w:t>9</w:t>
        <w:br/>
        <w:br/>
        <w:t>‘wnlawfst purpose’ has ta fo contavers® incourts because of</w:t>
        <w:br/>
        <w:t>{fe vagal the egpresions As the word Wega debned</w:t>
        <w:br/>
        <w:t>thcaton 43 w ids oeplae st bythe mare prea ce</w:t>
        <w:br/>
        <w:t>resion “ies pstpase</w:t>
        <w:br/>
        <w:br/>
        <w:t>1695. The language of section 362. which defines. abduction,</w:t>
        <w:br/>
        <w:t>i cing a tepeteFet out coer te</w:t>
        <w:br/>
        <w:t>‘Sa of body hing ad casing aay a person. When he ane</w:t>
        <w:br/>
        <w:t>ees of alee.” Such cy donot Keay fal hin the</w:t>
        <w:br/>
        <w:t>Sri hy Tere compels ory doceifal means inducer wb</w:t>
        <w:br/>
        <w:t>ihe taxa wed inthe, ees seon Seon. we</w:t>
        <w:br/>
        <w:t>‘orgs’ mentonca, show of force not mentioned, with the</w:t>
        <w:br/>
        <w:t>Toul tht some High Cours hae consrucd the section 3</w:t>
        <w:br/>
        <w:t>onfied to ces where force Used. Teappeats to un that</w:t>
        <w:br/>
        <w:t>Sod be wel to amend the section o 8 to cay he possion</w:t>
        <w:br/>
        <w:t>‘bee fist point and aden the socson om the see pom a</w:t>
        <w:br/>
        <w:t>‘Show</w:t>
        <w:br/>
        <w:br/>
        <w:t>$362. Abdecion: —Whoes</w:t>
        <w:br/>
        <w:br/>
        <w:t>(@) by forse or show of force compels, or by any</w:t>
        <w:br/>
        <w:t>ect means induces, any person t6 go From any</w:t>
        <w:br/>
        <w:br/>
        <w:t>place! or</w:t>
        <w:br/>
        <w:br/>
        <w:t>(aks ay pean away fom anyplace wou the</w:t>
        <w:br/>
        <w:t>onseat ofthat poon oe some Tesally</w:t>
        <w:br/>
        <w:t>Stor io sonscet an Beha of tha eran, a8</w:t>
        <w:br/>
        <w:t>io'abinct thar poton</w:t>
        <w:br/>
        <w:br/>
        <w:t>1696, 1 man suggested that, to cover cases of jackin</w:t>
        <w:br/>
        <w:t>act tu ther Shes an academy bs aces at</w:t>
        <w:br/>
        <w:br/>
        <w:t>iniscy cause to be transported</w:t>
        <w:br/>
        <w:t>ot ther mended destination, Ths ned for</w:t>
        <w:br/>
        <w:br/>
        <w:t>passengers are concern.</w:t>
        <w:br/>
        <w:t>Weare, however, of the wens that such eases</w:t>
        <w:br/>
        <w:t>Cold he regard! ss fling within the Secon, notwithstanding</w:t>
        <w:br/>
        <w:t>the indirect natute of the compubion, and no amendinest Ik</w:t>
        <w:br/>
        <w:t>poss</w:t>
        <w:br/>
        <w:br/>
        <w:t>1697. As epurdssction 363, we are ofthe view that the manic</w:t>
        <w:br/>
        <w:t>mum” panisment for kigoapping 2 person not under 15 years</w:t>
        <w:br/>
        <w:t>‘lage shouldbe Tess severe than at present. sich kidnapping</w:t>
        <w:br/>
        <w:t>[3 lor one of the purposes mentioned inthe succeeding sections:</w:t>
        <w:br/>
        <w:t>‘hen the increased purshment unger the relevant ction Wil</w:t>
        <w:br/>
        <w:t>fapaly. “the section may be revised as flows</w:t>
        <w:br/>
        <w:br/>
        <w:t>363. Pusient_for_ kidnapping Whoever kids</w:t>
        <w:br/>
        <w:t>any patton inde en Sse oF age shale pied</w:t>
        <w:br/>
        <w:t>‘iltimprsonment ot ether desrpion fora erm sich may</w:t>
        <w:br/>
        <w:t>‘htend fo seven ears: and shall abo be lable ohne: and</w:t>
        <w:br/>
        <w:br/>
        <w:t>Os contr ies ST</w:t>
        <w:br/>
        <w:br/>
        <w:t>R191 Al. 710</w:t>
        <w:br/>
        <w:br/>
        <w:t>Baad</w:t>
        <w:br/>
        <w:br/>
        <w:t>ton</w:t>
        <w:br/>
        <w:t>3</w:t>
        <w:br/>
        <w:br/>
        <w:t>Raa 04 Sinha Aw nab OR</w:t>
        <w:br/>
        <w:br/>
        <w:br/>
        <w:t>Page 275:</w:t>
        <w:br/>
        <w:t>20</w:t>
        <w:br/>
        <w:br/>
        <w:t>\whoover kidnaps any person wh is not unde fitsen years of</w:t>
        <w:br/>
        <w:t>“al be panished wit impaonment of ether dsrion</w:t>
        <w:br/>
        <w:t>sm hich may extend to tives yeas, and sal 983</w:t>
        <w:br/>
        <w:br/>
        <w:t>te taco ine</w:t>
        <w:br/>
        <w:t>SHye 1698. Section 634. dese with kidnapping for begging. We</w:t>
        <w:br/>
        <w:t>3OA&gt; _naveeraiinad the recommendations of the Commies appointed</w:t>
        <w:br/>
        <w:t>able. Winguesto ts ofc a wel a he papers rating fo the</w:t>
        <w:br/>
        <w:t>ores" Bil pared bythe Home Minky to amen the section</w:t>
        <w:br/>
        <w:br/>
        <w:t>(i) 1 hasbeen suggested thatthe defoiton of “beagina®</w:t>
        <w:br/>
        <w:t>in suction (4) of aetion 363A, should be expanded</w:t>
        <w:br/>
        <w:t>So a5 to cover peons. wander without vible means</w:t>
        <w:br/>
        <w:t>‘of subsistence. othe “analogy ofthe defation of “basing”</w:t>
        <w:br/>
        <w:t>mite omy Preven Bee Ae BS) Th</w:t>
        <w:br/>
        <w:t>beet of antebeszary legsiation snot punive, but to</w:t>
        <w:br/>
        <w:t>Tickle. the problem of begging by’ remedial and” weltare</w:t>
        <w:br/>
        <w:t>menu Chan he Ohana</w:t>
        <w:br/>
        <w:t>ent the crorky."to ‘minors involved. tn kideapping</w:t>
        <w:br/>
        <w:t>Eiidrn "ad making epgats ot bem: The Tact</w:t>
        <w:br/>
        <w:t>pi snapping tent ie or being nt</w:t>
        <w:br/>
        <w:t>the moire of the tt. + Where thee is evden of beaeing</w:t>
        <w:br/>
        <w:t>Iman forse there should te no dist. cven i the absence</w:t>
        <w:br/>
        <w:t>GE tention We, thereto ecomménd omvon ofthe</w:t>
        <w:br/>
        <w:br/>
        <w:t>(i) As in seotion 361, we do not think it necesary 10</w:t>
        <w:br/>
        <w:t>have. ove age for boys and Another for Bilt while desing</w:t>
        <w:br/>
        <w:t>‘minor’ Iemay be 18 years for both</w:t>
        <w:br/>
        <w:br/>
        <w:t>Ci) ta regard to punishment, the Commitee considered.</w:t>
        <w:br/>
        <w:t>ang te gees hal the maxtor provides nthe Sesto ie</w:t>
        <w:br/>
        <w:t>sth eho ages "wham a &amp;</w:t>
        <w:br/>
        <w:t>mim punishment ‘ef 3 Seats imprisonment would</w:t>
        <w:br/>
        <w:t>Jota order tha the poston mi beeches 2</w:t>
        <w:br/>
        <w:t>aeent We ont hing tha here ay ned to ete</w:t>
        <w:br/>
        <w:t>court power to award lesser punishment a the offence in</w:t>
        <w:br/>
        <w:t>Sfostion’s bound to be gave i every shiaton” Impenow</w:t>
        <w:br/>
        <w:t>then shoal be esou</w:t>
        <w:br/>
        <w:t>‘Accordingly, section 363A may be amended a8 flows —-</w:t>
        <w:br/>
        <w:t>{9 supsetion (I) forthe words “imprisonment of</w:t>
        <w:br/>
        <w:t>citer escrptions te Words "rigotousimpusonent sal Be</w:t>
        <w:br/>
        <w:t>Susie aed ater the words “em years the words "bt</w:t>
        <w:br/>
        <w:br/>
        <w:t>‘heh shall note fs tate Jean's shal be nerd</w:t>
        <w:br/>
        <w:br/>
        <w:t>i) For subsection (4) the following shall bo substituted,</w:t>
        <w:br/>
        <w:t>namely =</w:t>
        <w:br/>
        <w:t>(4) tn this section, “minor” means a person wnder</w:t>
        <w:br/>
        <w:t>cighicen yours ge”</w:t>
        <w:br/>
        <w:br/>
        <w:br/>
        <w:br/>
        <w:t>Page 276:</w:t>
        <w:br/>
        <w:t>m</w:t>
        <w:br/>
        <w:br/>
        <w:t>1699. Section 364 posishes the offence of kidnaprina or</w:t>
        <w:br/>
        <w:t>sibducton of person fo order to murder hm, the maximum</w:t>
        <w:br/>
        <w:t>Ponshment being ompnsonment Tor" We or for tem ears In</w:t>
        <w:br/>
        <w:t>‘Sew of out genral resommendation a 9 imprisonment fer hie</w:t>
        <w:br/>
        <w:br/>
        <w:t>fe impesonsent should be omited ans term</w:t>
        <w:br/>
        <w:t>Tnnorisonment incrensed 20 1a years</w:t>
        <w:br/>
        <w:br/>
        <w:t>“The illustrations 10 the setion do not elucidate any particular</w:t>
        <w:br/>
        <w:t>ingresiont ofthe offence and should Be omit.</w:t>
        <w:br/>
        <w:br/>
        <w:t>16.100, We consider it desirable to have a specie section to</w:t>
        <w:br/>
        <w:t>ppnish severely kidnapping ot abduction for ransom. as such</w:t>
        <w:br/>
        <w:t>EBs ace increasing “AL pecent, sach Andnappis or abduction</w:t>
        <w:br/>
        <w:t>FS punishable under section 368 since the kidnapped oe abducted</w:t>
        <w:br/>
        <w:t>petsn vil be secretly and wrongly confined</w:t>
        <w:br/>
        <w:br/>
        <w:t>ake sonar the econ wer pon!</w:t>
        <w:br/>
        <w:t>sae pumhment Tye ‘the pect i</w:t>
        <w:br/>
        <w:br/>
        <w:t>‘Shout harm shold be mse, bate have some o the Con</w:t>
        <w:br/>
        <w:t>Sinan hat tere ane need Tort We propos the folowing</w:t>
        <w:br/>
        <w:br/>
        <w:t>364A. Kuapping or abdocion for ronson —Whoevet</w:t>
        <w:br/>
        <w:t>kidnaps or abducts ny person wath nent Co old that person</w:t>
        <w:br/>
        <w:t>for ransom shall” he punshed swith rigorous imprisonment</w:t>
        <w:br/>
        <w:t>for aterm which may extend 10°14 yeat and shall ah. be</w:t>
        <w:br/>
        <w:t>Tablet ine</w:t>
        <w:br/>
        <w:br/>
        <w:t>alll, WS he prot above ha onion of he separate</w:t>
        <w:br/>
        <w:t>eafence known as tapping ot of India, bot kiGmappINE OF</w:t>
        <w:br/>
        <w:t>Sisiucing any penon, whether u minor of an adult il the</w:t>
        <w:br/>
        <w:t>intention of aking bm out of fain, shosld be</w:t>
        <w:br/>
        <w:br/>
        <w:t>ny fence may anton</w:t>
        <w:br/>
        <w:br/>
        <w:t>reining t 88 Tallow’</w:t>
        <w:br/>
        <w:br/>
        <w:t>"385. Kidnapping or obdnctin with ivet fo cones ot of Inia</w:t>
        <w:br/>
        <w:t>‘rarerets connie poson=-&lt;Whoeret kidnaps OF abducts any</w:t>
        <w:br/>
        <w:t>Person wth intent to use thet person vo fe conte cot oF</w:t>
        <w:br/>
        <w:t>To 9°10 be secretly and wrongtlly conned shall be pis</w:t>
        <w:br/>
        <w:t>‘d'ithrigorocstmrsonmet for aterm hich may" extend</w:t>
        <w:br/>
        <w:t>to seven ger and shal ao be able 0</w:t>
        <w:br/>
        <w:br/>
        <w:t>Tn this connection. we considered the question whether</w:t>
        <w:br/>
        <w:t>Stale abductions should Be mage an ofenc, ut ame tthe con.</w:t>
        <w:br/>
        <w:t>asion shat ns Is ot neces.</w:t>
        <w:br/>
        <w:br/>
        <w:t>16,102, Section 466 is in two parts. The frst part pani:</w:t>
        <w:br/>
        <w:t>shes «person who kidnaps or abducts any woman ta rdet th</w:t>
        <w:br/>
        <w:t>She may be compelied "to marry any porn spss: het wil</w:t>
        <w:br/>
        <w:t>Thee he sary divergence of ical opimon et fhe meaning</w:t>
        <w:br/>
        <w:t>ofthese words in cases where the dnapped is &amp; moor</w:t>
        <w:br/>
        <w:t>‘echo ar een a ley te lo ie</w:t>
        <w:br/>
        <w:t>{hove eve 8 minor Beans</w:t>
        <w:br/>
        <w:br/>
        <w:t>Seinen</w:t>
        <w:br/>
        <w:br/>
        <w:t>‘son</w:t>
        <w:br/>
        <w:t>Soe</w:t>
        <w:br/>
        <w:t>sree</w:t>
        <w:br/>
        <w:br/>
        <w:t>ie</w:t>
        <w:br/>
        <w:br/>
        <w:t>Se ee</w:t>
        <w:br/>
        <w:t>oe</w:t>
        <w:br/>
        <w:br/>
        <w:t>Tike Se Sei Wales Comin! Cove cana sch @provon vide aon 304</w:t>
        <w:br/>
        <w:br/>
        <w:br/>
        <w:t>Page 277:</w:t>
        <w:br/>
        <w:t>m</w:t>
        <w:br/>
        <w:br/>
        <w:t>In. Colesta case," these words were taken</w:t>
        <w:br/>
        <w:t>wi ofthe pr, nnd ot to the wl of her gua</w:t>
        <w:br/>
        <w:t>Bil nas ¢ tor The Oud he Com a</w:t>
        <w:br/>
        <w:br/>
        <w:t>though the</w:t>
        <w:br/>
        <w:t>‘oma to have</w:t>
        <w:br/>
        <w:br/>
        <w:t>1In.a Rengoon case? the High Court considered the dsine-</w:t>
        <w:br/>
        <w:t>tion atween "apunat ihe wil and "without the consent” of 8</w:t>
        <w:br/>
        <w:t>person</w:t>
        <w:br/>
        <w:t>Further, i the Ponal Code a distinction is drawn bet</w:t>
        <w:br/>
        <w:t>‘peep an act wich ie done against the silt and an act done</w:t>
        <w:br/>
        <w:t>thu the consent of @ persons, Eyery act dove ‘again</w:t>
        <w:br/>
        <w:t>the wil! of a person, 00 doubt one "without his consent,</w:t>
        <w:br/>
        <w:t>‘hota act done without the consent” of a peeson isnot neces</w:t>
        <w:br/>
        <w:t>iy “agnnst his Mal which expression, T take i imports</w:t>
        <w:br/>
        <w:t>{hat the at is done inspite of the opposition of the person tO</w:t>
        <w:br/>
        <w:t>the doing of se</w:t>
        <w:br/>
        <w:br/>
        <w:t>Now, having reacd to the distinction that is drawn in</w:t>
        <w:br/>
        <w:t>the Penal Code Between the expression ‘agaist the wit and</w:t>
        <w:br/>
        <w:t>“out the conser of a peon. andthe fact tat in section</w:t>
        <w:br/>
        <w:t>Seen pocteally prowl thac the woman may be come</w:t>
        <w:br/>
        <w:t>Pad, Eeowing Be iy at she wil eats</w:t>
        <w:br/>
        <w:t>st fer wif nm othe opinion that he prove</w:t>
        <w:br/>
        <w:t>“Soare nctto'be appa fo secton 346."</w:t>
        <w:br/>
        <w:br/>
        <w:t>But in a Madras case* Panchapakesa Aya... was provision:</w:t>
        <w:br/>
        <w:br/>
        <w:t>fy of the ew that iramuch as the principle’ of section 366,</w:t>
        <w:br/>
        <w:t>E.G thnold the laviat authority of fhe parents or gundians</w:t>
        <w:br/>
        <w:t>‘rer their mnor wards and fo throw a ring of protection over</w:t>
        <w:br/>
        <w:t>ih orks themelver, the consent or wil of the gf was immaterial</w:t>
        <w:br/>
        <w:t>fhd'the wilof the guaronn was dais for this purpose. Bul</w:t>
        <w:br/>
        <w:t>Hell tees rat opinion onthe sb a he cs WS</w:t>
        <w:br/>
        <w:br/>
        <w:t>An. Keraa cae a gil under 18 years of ope was kidnapped</w:t>
        <w:br/>
        <w:t>by the sceued, a he fer marred Nee. He‘sas charged vet</w:t>
        <w:br/>
        <w:t>cline toh and sho under seston 366, the lleaton being th</w:t>
        <w:br/>
        <w:t>‘SS oljrt eas to many hor The accused, bodes rating</w:t>
        <w:br/>
        <w:t>‘sfence that the girl "was. major, also took the defence thatthe</w:t>
        <w:br/>
        <w:t>{fetes a comenting party Wroughout, The defence was nega</w:t>
        <w:br/>
        <w:t>EE bad his convicuon was aired by the High Court, which</w:t>
        <w:br/>
        <w:t>‘heres that for purpose of ction 366 aso, the minor consent</w:t>
        <w:br/>
        <w:t>fo the marrage of ee intercourse 16 not of any sgliance</w:t>
        <w:br/>
        <w:br/>
        <w:t>Se iad «ny RE ae Gah</w:t>
        <w:br/>
        <w:t>1 ith Pea i ALY. 188 Ou ad 9.</w:t>
        <w:br/>
        <w:t>3 hotlr Rama yn A: 1933 Rang 98 10</w:t>
        <w:br/>
        <w:br/>
        <w:t>Shep Pte G8 SCO EIB LIME. 8S He 9 IT WR</w:t>
        <w:br/>
        <w:br/>
        <w:t>5 Daw Marts. Shama, ALR 981 Ma. 90</w:t>
        <w:br/>
        <w:t>9. Kaya Se, AAR 9 Ket 19</w:t>
        <w:br/>
        <w:br/>
        <w:br/>
        <w:br/>
        <w:t>Page 278:</w:t>
        <w:br/>
        <w:t>2</w:t>
        <w:br/>
        <w:br/>
        <w:t>‘With ll respect. this observation appears</w:t>
        <w:br/>
        <w:t>the specie wort of ection 366, which requ</w:t>
        <w:br/>
        <w:t>Ina of the minor Irom lawful giardanship mast have Been ite</w:t>
        <w:br/>
        <w:t>Intent to compel er fo matey against her will Ian git</w:t>
        <w:br/>
        <w:t>{above 12 years)! taken wway with fer consent and mactied</w:t>
        <w:br/>
        <w:t>‘shh her concen, the ofence under setion 363 may be made ou,</w:t>
        <w:br/>
        <w:t>3 etna Ea is hoc</w:t>
        <w:br/>
        <w:t>5h intendlon to. marty the mor gil without the consest or</w:t>
        <w:br/>
        <w:t>saa the mil thet pan relevant fo extn the</w:t>
        <w:br/>
        <w:t>‘afence under section ied We do not however thnk neces</w:t>
        <w:br/>
        <w:t>to alise the wording of the section deco the aiferent views</w:t>
        <w:br/>
        <w:t>‘xpress by the High Court as 0s meaning and eft</w:t>
        <w:br/>
        <w:br/>
        <w:t>16.103. The second half of stction 366 and section. 366A</w:t>
        <w:br/>
        <w:t>huth'of which were inserted by tm amending Act in 1923) ate</w:t>
        <w:br/>
        <w:t>lovely connected with each other, and could sppropnately be Put</w:t>
        <w:br/>
        <w:br/>
        <w:t>16108, tn the light of the above ditcusion, sections 366 and</w:t>
        <w:br/>
        <w:t>Mon imay be revised fllows</w:t>
        <w:br/>
        <w:br/>
        <w:t>~366.Kidnaoping or obdutig woman fo compel er 10</w:t>
        <w:br/>
        <w:t>marry te Whoever Knap ot abSucs any wom”</w:t>
        <w:br/>
        <w:br/>
        <w:t>(4) with intent that she may be competed oF krow=</w:t>
        <w:br/>
        <w:t>ing ito be likely. that she wil be compelled to matty</w:t>
        <w:br/>
        <w:t>{ny person pwns her il or</w:t>
        <w:br/>
        <w:br/>
        <w:t>(b) wih intent tha sho may be forced oF seduced</w:t>
        <w:br/>
        <w:t>to et ‘mercours, oF knowing ito be likely thot she</w:t>
        <w:br/>
        <w:t>‘wll be Yorced or sedced te hei intercourse,</w:t>
        <w:br/>
        <w:br/>
        <w:t>‘sho be ponished with rigorous imprisonment for acer which</w:t>
        <w:br/>
        <w:t>‘may extend to ten yess, ad shal lg be abl Co ie</w:t>
        <w:br/>
        <w:br/>
        <w:t>346A. Procuraion of womanor minor girl ~(V) Whoover,</w:t>
        <w:br/>
        <w:t>by means of eominal intimation or of abuse of author</w:t>
        <w:br/>
        <w:t>(Fay ‘ter thd of “compulsion, inde ny woman</w:t>
        <w:br/>
        <w:t>{3 go from any pce with stem that she maybe, oF knowing</w:t>
        <w:br/>
        <w:t>IP fo be ely that she wil be. forced or seduced 0 iit</w:t>
        <w:br/>
        <w:t>finersourss vith another person shall-be punishable with</w:t>
        <w:br/>
        <w:t>riporous imprisonment which may extend to ton yous. and</w:t>
        <w:br/>
        <w:t>‘hall ls be able to fine</w:t>
        <w:br/>
        <w:br/>
        <w:t>2) Whowwer, by any means whatscese, indvoes any</w:t>
        <w:br/>
        <w:t>‘minor git user the age of eighisen yeu 10 80 from any</w:t>
        <w:br/>
        <w:t>Place of todo soy act with ntsc that sven gir may Se OF</w:t>
        <w:br/>
        <w:t>[icing ito be [tty tht he wil be. freed or seduced (0</w:t>
        <w:br/>
        <w:t>fii Intercourse wi another person shall be pussshed with</w:t>
        <w:br/>
        <w:t>sigur siprionment whieh may extend to ten sears: ad</w:t>
        <w:br/>
        <w:t>‘Mi alo be babi To fine</w:t>
        <w:br/>
        <w:br/>
        <w:t>2 chef, SRL Naaman, ent ew. Ss separate ate.</w:t>
        <w:br/>
        <w:t>ota 24 19</w:t>
        <w:br/>
        <w:br/>
        <w:br/>
        <w:br/>
        <w:t>Page 279:</w:t>
        <w:br/>
        <w:t>Sea</w:t>
        <w:br/>
        <w:t>st</w:t>
        <w:br/>
        <w:br/>
        <w:t>SSR</w:t>
        <w:br/>
        <w:br/>
        <w:t>—</w:t>
        <w:br/>
        <w:br/>
        <w:t>Tot be</w:t>
        <w:br/>
        <w:br/>
        <w:t>sien</w:t>
        <w:br/>
        <w:br/>
        <w:t>Shenson</w:t>
        <w:br/>
        <w:t>Sse</w:t>
        <w:br/>
        <w:br/>
        <w:t>ma</w:t>
        <w:br/>
        <w:br/>
        <w:t>16.105. tn sections 366B and 367, the only change required</w:t>
        <w:br/>
        <w:t>{sto provide for nigarous imprisonment</w:t>
        <w:br/>
        <w:br/>
        <w:t>cuir enemies ee</w:t>
        <w:br/>
        <w:t>Sian tarage</w:t>
        <w:br/>
        <w:br/>
        <w:t>368, ron concelng or heepnt in confinement</w:t>
        <w:br/>
        <w:t>kideaoped or shuctd poron “Whoever, knowing that ay</w:t>
        <w:br/>
        <w:t>fort has ‘bse ednapped oad, wrongful conceals</w:t>
        <w:br/>
        <w:t>con ach pene shal he pune wh eoraee</w:t>
        <w:br/>
        <w:t>itupenonment for str which may extend 1 seven ear,</w:t>
        <w:br/>
        <w:t>nd sal aio Se hablo ie *</w:t>
        <w:br/>
        <w:br/>
        <w:t>16.107. The ofence under section 36 kideapping or abduct</w:t>
        <w:br/>
        <w:t>ing cht wth intent fo sea from ie persone ot</w:t>
        <w:br/>
        <w:t>Zhe ena ta mane Pe</w:t>
        <w:br/>
        <w:t>‘minimum ponishient seed not be subject to relation BY the</w:t>
        <w:br/>
        <w:t>Gear WE"thtre some hat cn 3 Be es</w:t>
        <w:br/>
        <w:t>Slows i=</w:t>
        <w:br/>
        <w:br/>
        <w:t>"369. Kidepping oF abduetug cid under ten years with</w:t>
        <w:br/>
        <w:t>inet to stl from ss person Whoever todnape or abducts</w:t>
        <w:br/>
        <w:t>Athy chi under the age of tea year with the intention ‘of</w:t>
        <w:br/>
        <w:t>{aking dishonesty say movable propery from the person of</w:t>
        <w:br/>
        <w:t>Ste ehid. shall be punished wih ipocous imprisonment for</w:t>
        <w:br/>
        <w:t>f term ‘ehich tay extend to Seven years, but which shall not</w:t>
        <w:br/>
        <w:t>tele than two yeas, ad shall also be Hable vo fine.”</w:t>
        <w:br/>
        <w:br/>
        <w:t>16108, Sections 370 and 371 deal with slavery Though.</w:t>
        <w:br/>
        <w:t>slavery and waficking m slaves no Tonger exists tad, s:t0n</w:t>
        <w:br/>
        <w:t>Sr0 ay be etained wes deterrent. Traprisonrent for the oflence</w:t>
        <w:br/>
        <w:t>‘Sfoutt be ngorous., Secon S77, which punishes habitual Jeling</w:t>
        <w:br/>
        <w:t>Isles more sovevely however, unneessay andanty 8S om</w:t>
        <w:br/>
        <w:t>BS</w:t>
        <w:br/>
        <w:br/>
        <w:t>16109, Section 372 punishes seling, of hiring &amp; minor for</w:t>
        <w:br/>
        <w:t>prostiation ihe inergoune or any "uolanfal and ier)</w:t>
        <w:br/>
        <w:br/>
        <w:t>purpore</w:t>
        <w:br/>
        <w:br/>
        <w:t>1 was suggest that for the words ‘unlawful and enor</w:t>
        <w:br/>
        <w:t>srpore ie Words “egal or irmoral Purpose should be subst</w:t>
        <w:br/>
        <w:t>RAE bat ue think that the purpove “should be, Both amoral</w:t>
        <w:br/>
        <w:t>Und walawfol,_-Abhough the expression unlawful’ may b&gt; vagus</w:t>
        <w:br/>
        <w:t>Trovhet "contents tat notso inthis econ, scatne the</w:t>
        <w:br/>
        <w:t>fiber reartion impessd by “nora” earrows down ty</w:t>
        <w:br/>
        <w:br/>
        <w:t>spe</w:t>
        <w:br/>
        <w:br/>
        <w:br/>
        <w:br/>
        <w:t>Page 280:</w:t>
        <w:br/>
        <w:t>ns</w:t>
        <w:br/>
        <w:br/>
        <w:t>Impcsonment under tis section should be rigorous, having</w:t>
        <w:br/>
        <w:t>regard to the gravity of the oflence</w:t>
        <w:br/>
        <w:br/>
        <w:t>16,110, There isa coafc of decsions.on the question whether Secon,</w:t>
        <w:br/>
        <w:t>section 393 ie confined fo obtaining possession af a minor from |S</w:t>
        <w:br/>
        <w:t>‘hind person The Bombay''and te Pana’ High Courtshave SSS",</w:t>
        <w:br/>
        <w:t>ald that fi aot necessary that the boying. hiring. or other. hig</w:t>
        <w:br/>
        <w:t>‘ise obtaining possession, of the mmor should be from a third</w:t>
        <w:br/>
        <w:t>erson. "Any one taka gel under eightcen pears for the pure 51-0</w:t>
        <w:br/>
        <w:t>‘Dove indicated sn the secon ie Hable eventhough thee it no one</w:t>
        <w:br/>
        <w:br/>
        <w:t>‘tho hs given hm posesion ofthe gel, and he himself hae taken</w:t>
        <w:br/>
        <w:t>posession of her, The Madras and the Calottas High Courts</w:t>
        <w:br/>
        <w:t>Ravelaken a narrower iew, The Caleta cae expen dents</w:t>
        <w:br/>
        <w:br/>
        <w:t>From the. Bombay view</w:t>
        <w:br/>
        <w:br/>
        <w:t>GAN. We are of the opinion tata carfcation cathe point Resa</w:t>
        <w:br/>
        <w:t>wou te vieful Further, we regad.the wider view as prefers bouion</w:t>
        <w:br/>
        <w:t>Ties Tabi a kenebcla pronusk and wider sope ademas</w:t>
        <w:br/>
        <w:t>foeeftetive protection azsinst mercenary explotaten of bps</w:t>
        <w:br/>
        <w:br/>
        <w:t>trinor vie We. therfore “commend the addon of 30</w:t>
        <w:br/>
        <w:t>Explanation to scion 373-25 follows, —</w:t>
        <w:br/>
        <w:br/>
        <w:t>“Explanation 111—Fot the purpose of this section, it</w:t>
        <w:br/>
        <w:t>is not necessary that posession of the ‘minor should have</w:t>
        <w:br/>
        <w:t>‘ben obisne rom ahi person”</w:t>
        <w:br/>
        <w:br/>
        <w:t>16.112, No changes are needed in section 374, gen</w:t>
        <w:br/>
        <w:br/>
        <w:t>Sesual offences</w:t>
        <w:br/>
        <w:t>16113, The éefniton of rape. in section 378, which secon</w:t>
        <w:br/>
        <w:br/>
        <w:t>refers 1 the woman's consent in Tout of is five clauses, Tales SS</w:t>
        <w:br/>
        <w:br/>
        <w:t>{he question toh fai at al the a Arab</w:t>
        <w:br/>
        <w:br/>
        <w:t>Sois appeal in relation to te consent ray</w:t>
        <w:br/>
        <w:br/>
        <w:t>Satse othe detintion. “Concttey the Consent Bien bye</w:t>
        <w:br/>
        <w:br/>
        <w:t>‘Ssoran, who from unsoundecis of mind oF itonration, Ure ew</w:t>
        <w:br/>
        <w:br/>
        <w:t>{ble fo understand the natureand consequence of theact towhich om</w:t>
        <w:br/>
        <w:br/>
        <w:t>She" sin fact subwatie. has the aan commited pe</w:t>
        <w:br/>
        <w:br/>
        <w:t>ithe second pargrnph of section 90s apphcaie such conten</w:t>
        <w:br/>
        <w:br/>
        <w:t>‘ust be ignored aod the man must be cegarsed i having had</w:t>
        <w:br/>
        <w:br/>
        <w:t>‘exval intercourse with the woman without her consent, Wile</w:t>
        <w:br/>
        <w:br/>
        <w:t>‘ere are qc afew English cases leading to ths conclston under</w:t>
        <w:br/>
        <w:br/>
        <w:t>{he commen law of England, the question doesnot appeat {9</w:t>
        <w:br/>
        <w:br/>
        <w:t>ive anon tay ind ee’ re</w:t>
        <w:br/>
        <w:br/>
        <w:t>1 Shamir, A AR. 221 Bo 33 | Bhar, A. 1 R, HE Bom.” 380; Gor</w:t>
        <w:br/>
        <w:br/>
        <w:t>iterator AR Sa! Bom 3</w:t>
        <w:br/>
        <w:br/>
        <w:t>2 Shomaniee Pr A. LR 1989 Pa 219</w:t>
        <w:br/>
        <w:br/>
        <w:t>3 GI Aw SA 7 SHE HC AT 9,1 Wei Tee ae</w:t>
        <w:br/>
        <w:br/>
        <w:t>4 gest Mas R997) 2A 5A. R. NT Cal 250 (Cae and</w:t>
        <w:br/>
        <w:br/>
        <w:t>5. ¥, B Rave ites Blom, 1953 RE. W. 286 fer the vig that open ineregue</w:t>
        <w:br/>
        <w:t>i man ade he, none in ase ti to hee cone a</w:t>
        <w:br/>
        <w:t>Gorse he team Rast oe ead. NaH page Sh ast</w:t>
        <w:br/>
        <w:br/>
        <w:br/>
        <w:br/>
        <w:t>Page 281:</w:t>
        <w:br/>
        <w:t>26</w:t>
        <w:br/>
        <w:br/>
        <w:t>‘The special exceptions in the second and third clauses of</w:t>
        <w:br/>
        <w:t>section Se obviously do nat cover the same ground asthe pene</w:t>
        <w:br/>
        <w:t>Sceplion formatted inshe ft paragraph of section 90. "Under</w:t>
        <w:br/>
        <w:t>SSevon 375 yea ty ex mony wpm ths womans con @</w:t>
        <w:br/>
        <w:t>{evict Aas en obtained ty puting her ear of death oF phys</w:t>
        <w:br/>
        <w:t>{al hort the consent does not count; whereas, under section</w:t>
        <w:br/>
        <w:t>So. ifshe has psemter consent under fear of injoty-—a wider</w:t>
        <w:br/>
        <w:t>{ham physical how-to here or any one ele andthe man</w:t>
        <w:br/>
        <w:br/>
        <w:t>(Re vomgnt wa given in consequence of such er. the consent</w:t>
        <w:br/>
        <w:t>{Sgcsnot count, In't Nappa case! the High Court eld th</w:t>
        <w:br/>
        <w:t>‘there the woman had coneented  Subenitied to sexual in</w:t>
        <w:br/>
        <w:t>Course ih the accused who pretended 10 have a warrant 1</w:t>
        <w:br/>
        <w:t>Sve and take bes to Bombay, and: by that eset. abducted hes</w:t>
        <w:br/>
        <w:t>{og eeu hove forthe purposs the consent was pot viiated</w:t>
        <w:br/>
        <w:t>bye being ves im far of some “injury te herself other than</w:t>
        <w:br/>
        <w:t>Beaiy hurl The applcabsity"of section 90 10 the charge of</w:t>
        <w:br/>
        <w:t>ape in "those Grcummrances was wether tased: nor considered</w:t>
        <w:br/>
        <w:t>Inthe jodament</w:t>
        <w:br/>
        <w:br/>
        <w:t>Silay. under the fourth clause of section 375. only ove</w:t>
        <w:br/>
        <w:t>risonception of fact, 2 the indced tli that dhe man set</w:t>
        <w:br/>
        <w:t>Rishond wtaies the covvent of the woman: whereas Under</w:t>
        <w:br/>
        <w:t>SStion 50 any misconception of fact viates. proved the fan</w:t>
        <w:br/>
        <w:t>Knows or haw reason to buieve that the consent wat given</w:t>
        <w:br/>
        <w:t>En Consequenvect suchmisconcepion, Hereagain.we have 02</w:t>
        <w:br/>
        <w:t>Indian desisons on the applcabity or otherwse of the genera</w:t>
        <w:br/>
        <w:t>‘heeptions to a charge ef ape when the particular exception 68</w:t>
        <w:br/>
        <w:t>the fourth claute of tecuon 375 is mot applicable,</w:t>
        <w:br/>
        <w:br/>
        <w:t>The sea of ston 90 ase no teh” poem</w:t>
        <w:br/>
        <w:t>"nimom age af conten forthe ofece sf aps being spec.</w:t>
        <w:br/>
        <w:t>Teh ei fith ce the 12 your ege mit in the Sener</w:t>
        <w:br/>
        <w:t>Exception doet aot apply.</w:t>
        <w:br/>
        <w:br/>
        <w:t>1 seems possible to take the iew thatthe third and fourth</w:t>
        <w:br/>
        <w:t>lays of ston 37S lating to feat of burt and misconception</w:t>
        <w:br/>
        <w:t>Gio pest pronsions and hence elude the appheation of the</w:t>
        <w:br/>
        <w:t>‘Shresponding general proviso inthe fest 'gara" of section 99;</w:t>
        <w:br/>
        <w:t>‘Sa the yume exception nthe cond paras nor encoded by any</w:t>
        <w:br/>
        <w:t>ng spectied im wcion 375.” We do not, however, comer</w:t>
        <w:br/>
        <w:t>stecesary to clarify this point by an amendment of that section</w:t>
        <w:br/>
        <w:t>Since no duly has bee fet practice</w:t>
        <w:br/>
        <w:br/>
        <w:t>16.114, Under the thie clause of section 375, the consent of</w:t>
        <w:br/>
        <w:t>‘he oman ated cay when she has bez put in ear of death</w:t>
        <w:br/>
        <w:t>fr body. hurt to hers The clause doesnot extend toa. en</w:t>
        <w:br/>
        <w:t>STheve death or grievous hurt threatened to some one ele pre</w:t>
        <w:br/>
        <w:t>Sinr'on the Spot eg, the woman's eid. patent of husbane</w:t>
        <w:br/>
        <w:t>Sd She uerby cipeted to sub sexual intercourse</w:t>
        <w:br/>
        <w:t>Growin Though such cases would be very rare there Is-no" reason i</w:t>
        <w:br/>
        <w:t>SESS" Guincple why sch consent sHOuH! mot beheld to he ated</w:t>
        <w:br/>
        <w:br/>
        <w:t>1 Moon Ste ACE R198 Nag 2</w:t>
        <w:br/>
        <w:br/>
        <w:br/>
        <w:br/>
        <w:t>Page 282:</w:t>
        <w:br/>
        <w:t>m</w:t>
        <w:br/>
        <w:br/>
        <w:t>We notice thatthe definsion of rape proposed in the American</w:t>
        <w:br/>
        <w:t>Draft Penal Code includes the case Where the man “compels</w:t>
        <w:br/>
        <w:t>{ie woman) ta submit by force of thveat of imminent death,</w:t>
        <w:br/>
        <w:t>Serio bly jay. exe pun or Earaping 0 Fe mfr</w:t>
        <w:br/>
        <w:t>‘many one"? "We propose to ampiy the tnd clause to cover</w:t>
        <w:br/>
        <w:t>thercaser emsiged Sbove</w:t>
        <w:br/>
        <w:br/>
        <w:t>1611S, The exception in seston, 375 proves that sexual</w:t>
        <w:br/>
        <w:t>iar bya man with he ovm wi the meno bmg adr</w:t>
        <w:br/>
        <w:t>‘itech yeas of ge not fape. "The punishment fr sattory</w:t>
        <w:br/>
        <w:t>‘aps by the hosband fs the sme when the wife w under twelve</w:t>
        <w:br/>
        <w:t>{eave of age, Rot when she between 12 hed TS ears of ape the</w:t>
        <w:br/>
        <w:t>onaiiment is mil, eins iyprsonment upto tw. yeas, a hie</w:t>
        <w:br/>
        <w:t>‘or both Natoraly. the prosections foe this ofance ave very</w:t>
        <w:br/>
        <w:t>fr We thnk gu pe dei to ake th fee</w:t>
        <w:br/>
        <w:t>together out ofthe ambit of section not to eal? Tape</w:t>
        <w:br/>
        <w:t>{ven na technical sense. The punishment for the fence ko</w:t>
        <w:br/>
        <w:t>imay be provided ta a veparate sete</w:t>
        <w:br/>
        <w:br/>
        <w:t>Under the exception, 8 husband cannot be gully of raping</w:t>
        <w:br/>
        <w:t>bis wife, if she s above 1S years of age. Thi excetion fall</w:t>
        <w:br/>
        <w:t>{irate of note one spec situation, eames, when the hutband</w:t>
        <w:br/>
        <w:t>Sit ing Spar ye deo al Sprain</w:t>
        <w:br/>
        <w:t>‘ety muusal agreement. nsachacse. the marnage technica</w:t>
        <w:br/>
        <w:t>tutte and the Rast has sexta ntetcoutse wih et gait</w:t>
        <w:br/>
        <w:t>ter wil ge mute eamenthe eanrl be sarge wih he</w:t>
        <w:br/>
        <w:t>Dien of rape Th doe not appear to te righ We comer</w:t>
        <w:br/>
        <w:t>that in sch czcumstancrs. sexe intercourse ty a man with is</w:t>
        <w:br/>
        <w:t>thie thou Ser consent shuld be punishable a5 Zape</w:t>
        <w:br/>
        <w:br/>
        <w:t>16.116, Under the ithelse of section 35, tis ape for a mae</w:t>
        <w:br/>
        <w:t>to have sexual intercoee witha pte not being it mile. ho</w:t>
        <w:br/>
        <w:t>‘aver twelve years but under siategn yeas of ape, even when she</w:t>
        <w:br/>
        <w:t>Is consented. We are athe opsnion tbat this ofence need</w:t>
        <w:br/>
        <w:t>hot be equated to, asd punishable ve evetly us, rape. He smme:</w:t>
        <w:br/>
        <w:t>times bagpens in such cases thatthe man has been led t bebe,</w:t>
        <w:br/>
        <w:t>Lind i good fon eleven that the girs ser saleen, A</w:t>
        <w:br/>
        <w:t>Ineo fue mistake as to age should bela defence to a charge of</w:t>
        <w:br/>
        <w:t>‘ape ol this type. We propose, therefore, to deal mith is ofence</w:t>
        <w:br/>
        <w:t>Ina Separale ction</w:t>
        <w:br/>
        <w:br/>
        <w:t>6117, In the light ofthe above ditcusion, seston 375 may</w:t>
        <w:br/>
        <w:t>be revel av follows. S=</w:t>
        <w:br/>
        <w:br/>
        <w:t>"375, Rupe—A man is said 10 commit rape who has</w:t>
        <w:br/>
        <w:t>sexual nireourse witha woman other than Bis We</w:t>
        <w:br/>
        <w:br/>
        <w:t>(2) against hee wit, oF</w:t>
        <w:br/>
        <w:t>() without hee consent; 0</w:t>
        <w:br/>
        <w:br/>
        <w:t>1. Seton 213.1, ae yah Mee! Pen Code</w:t>
        <w:br/>
        <w:br/>
        <w:t>Sent</w:t>
        <w:br/>
        <w:br/>
        <w:t>2 The mana bading of sian 190A, Cina role Cole, et os</w:t>
        <w:br/>
        <w:br/>
        <w:br/>
        <w:t>Page 283:</w:t>
        <w:br/>
        <w:t>28</w:t>
        <w:br/>
        <w:br/>
        <w:t>) with ner consent when it has been obtained by,</w:t>
        <w:br/>
        <w:t>putting her in feat of death or of hurt, ether to Reset</w:t>
        <w:br/>
        <w:t>Bro anyone ese presen at the Pace;</w:t>
        <w:br/>
        <w:br/>
        <w:t>(4) with hee consent, knowing that</w:t>
        <w:br/>
        <w:t>tele that e's er husband.</w:t>
        <w:br/>
        <w:br/>
        <w:t>x tivenin the</w:t>
        <w:br/>
        <w:br/>
        <w:t>_ExplenationJ.—Peveteation 3s sufient 1 constitute the</w:t>
        <w:br/>
        <w:t>senuil intercourse necessty to the offence of Tape.</w:t>
        <w:br/>
        <w:br/>
        <w:t>Explanation HA womae living. separately from her</w:t>
        <w:br/>
        <w:t>husband under'a decree of judicial separation or by mata</w:t>
        <w:br/>
        <w:t>be deemed not to be hs wile for the purpove</w:t>
        <w:br/>
        <w:br/>
        <w:t>seion G18, In view of the proposed changes inthe definition of</w:t>
        <w:br/>
        <w:br/>
        <w:t>BEES raps he lier part of seston 376 fas 1 be omied, Father,</w:t>
        <w:br/>
        <w:br/>
        <w:t>Tit place of the punishment now prowded in the scion, V2</w:t>
        <w:br/>
        <w:t>SIaprisonmeat fot fe or imprisonment ot either description fo?</w:t>
        <w:br/>
        <w:t>{Gn years, we propose to sabattoe rigorous imprisonment for</w:t>
        <w:br/>
        <w:t>fuceen years We considered the question wheiber 8 min</w:t>
        <w:br/>
        <w:t>{hum sentence of say, ree Yeats imprisonment, should te</w:t>
        <w:br/>
        <w:t>provided for thie oface. but decided. against i Adequate</w:t>
        <w:br/>
        <w:t>Bonishments are imposed by Sessions Cours by which this offence</w:t>
        <w:br/>
        <w:t>EXorotariytanble™ The sation wil accordingly read as follows</w:t>
        <w:br/>
        <w:t>376. Panishient for rape.—-Whoever commis rape</w:t>
        <w:br/>
        <w:br/>
        <w:t>shall be punished wath igocous imprisonment fra term which</w:t>
        <w:br/>
        <w:t>nay extend to fourteen feats, ad shall aso be Hable to ie.”</w:t>
        <w:br/>
        <w:br/>
        <w:t>16119. The. separate section penalsing sexual intercourse</w:t>
        <w:br/>
        <w:t>by aman wih his eid wife may fun a Follows =</w:t>
        <w:br/>
        <w:br/>
        <w:t>“316A, Sexual intercourae with il wife Whoever</w:t>
        <w:br/>
        <w:t>hus scnual intercourse with bis", the wife being under</w:t>
        <w:br/>
        <w:t>ftccn yes of age shall Be punished</w:t>
        <w:br/>
        <w:br/>
        <w:t>(a) if she is under twelve years of ape with rigorous</w:t>
        <w:br/>
        <w:t>limpedament fora term which, may extend 10 seen</w:t>
        <w:br/>
        <w:t>Sears and shall also be able to fine; and</w:t>
        <w:br/>
        <w:br/>
        <w:t>(in any other case, with imprisonment of either</w:t>
        <w:br/>
        <w:br/>
        <w:t>escrption Tor teem which May extend 0 WHO JESS</w:t>
        <w:br/>
        <w:t>Srmth fine, oF with Both</w:t>
        <w:br/>
        <w:br/>
        <w:t>16120, The. provision against, ict intercourse, by a man</w:t>
        <w:br/>
        <w:t>with git under snten years of age, with her consent, may</w:t>
        <w:br/>
        <w:t>Bers follows "=</w:t>
        <w:br/>
        <w:br/>
        <w:t>“3768, it intercourse with @ git beinean onele end</w:t>
        <w:br/>
        <w:t>sixteen “Whoever Iso ile Intercourne with &amp; eth under</w:t>
        <w:br/>
        <w:t>Seen years not under Cele years of age, with Fer</w:t>
        <w:br/>
        <w:br/>
        <w:br/>
        <w:t>Page 284:</w:t>
        <w:br/>
        <w:t>Er</w:t>
        <w:br/>
        <w:br/>
        <w:t>‘consent. shall be punished with imprisonment of ether des.</w:t>
        <w:br/>
        <w:t>“rips for aterm hich may extend to seven years, and</w:t>
        <w:br/>
        <w:t>Su aso be abe oe.</w:t>
        <w:br/>
        <w:br/>
        <w:t>1 sll be a defence ow charg ander i ein fr the</w:t>
        <w:br/>
        <w:t>satase to prove tht he, sn, goo fat betoved the pel to</w:t>
        <w:br/>
        <w:t>ie above sateen yeas of ape"</w:t>
        <w:br/>
        <w:br/>
        <w:t>16.121, Ke was suggested that a mature woman, who compels</w:t>
        <w:br/>
        <w:t>corseduces soy under sateen year of age to sexual mercours</w:t>
        <w:br/>
        <w:t>Should be just as severely punishable aca ranin the converse</w:t>
        <w:br/>
        <w:t>‘cic Apatt from the phybiolopies! fact that forcing a boy, Ih</w:t>
        <w:br/>
        <w:t>ie set sense, to porfrm the ac 6 impossible, complaints of</w:t>
        <w:br/>
        <w:t>net forcing seducing minor boys to such lt itercourse</w:t>
        <w:br/>
        <w:t>Sre unheard of. Sech lawcivious acta on the part of the woman</w:t>
        <w:br/>
        <w:t>Ste sosally not so evil fo ment a penal provision.</w:t>
        <w:br/>
        <w:br/>
        <w:t>16122, We contd he ned for «new section punish</w:t>
        <w:br/>
        <w:t>4 persoa who knowingly expose another infection of Vener</w:t>
        <w:br/>
        <w:t>“ease ‘by sesual intercourse» Wer ate of the wew that such</w:t>
        <w:br/>
        <w:t>Sn'act need not be made am offence. Ttumay. be. that ifthe</w:t>
        <w:br/>
        <w:t>Sir "Gautes the dase, sent might amount (0 causing hurt</w:t>
        <w:br/>
        <w:t>‘Thich. as defned in secion 319, perhaps includes ease: this</w:t>
        <w:br/>
        <w:t>ehowever: doubltt te notion of hurt aad the notion of disease</w:t>
        <w:br/>
        <w:t>ting basically dierent from each other at all sch an act,</w:t>
        <w:br/>
        <w:t>‘Stolbe mage an offence, then it has to be BY means of a specie</w:t>
        <w:br/>
        <w:t>‘provision, buts fairy obvious that any sech provision i ualkely</w:t>
        <w:br/>
        <w:t>Eee enforced im peacic. lis, therefore, nol recommended</w:t>
        <w:br/>
        <w:br/>
        <w:t>16123. There ate certain stations in which, akhough force</w:t>
        <w:br/>
        <w:t>cor fr cannot be established, the compulsion of the stuaton</w:t>
        <w:br/>
        <w:t>‘such thatthe woman's wil s dominated by the wil ofthe man,</w:t>
        <w:br/>
        <w:t>Snd taking sa undue advantage ofthe sutuation, the man cakes</w:t>
        <w:br/>
        <w:t>iiertes bah the woman.” Fhe womans submission to serv</w:t>
        <w:br/>
        <w:t>Imercowrse inc soch a situation really nota. walling</w:t>
        <w:br/>
        <w:t>‘Sent, and'me thnk that provisions punting this reprehensible</w:t>
        <w:br/>
        <w:t>‘Shale on te part of the man should be incioded tm the Penal</w:t>
        <w:br/>
        <w:t>Code We do hot. however wish to make the provisions ver</w:t>
        <w:br/>
        <w:t>‘de beats the) may utnish a weapon for Backha the han</w:t>
        <w:br/>
        <w:t>SMGneupulous women or ther rations. -We would confine</w:t>
        <w:br/>
        <w:br/>
        <w:t>otto? uaa mere eed fe honing leak and</w:t>
        <w:br/>
        <w:t>he woman for_protecting her chasity outweighs the opportunity</w:t>
        <w:br/>
        <w:t>for blackiat. ‘On this principle, we recommend the omertion</w:t>
        <w:br/>
        <w:t>OF three New sections as fellows "=</w:t>
        <w:br/>
        <w:br/>
        <w:t>"316C. sit inercourse of publi, servant with ons</w:t>
        <w:br/>
        <w:t>in his cniod)—"Whoever, being a. public servant, compels</w:t>
        <w:br/>
        <w:t>tr seduces fo ilhee tmercoure any” woman, wha isin hs</w:t>
        <w:br/>
        <w:t>‘hstody ae tuch pbc servant shall be punished wih imprison-</w:t>
        <w:br/>
        <w:t>tent of enher dexrpion for aterm whichmay extend vo wo</w:t>
        <w:br/>
        <w:t>ders, of with ne oF ath both</w:t>
        <w:br/>
        <w:br/>
        <w:br/>
        <w:br/>
        <w:t>Page 285:</w:t>
        <w:br/>
        <w:t>280</w:t>
        <w:br/>
        <w:br/>
        <w:t>76D. lic intercourse of speritendent et. with senate</w:t>
        <w:br/>
        <w:t>‘of women's or clon nsation "Whoever being he spe</w:t>
        <w:br/>
        <w:t>Tivcadent ot manuger of t woman's or ehidrens insituion</w:t>
        <w:br/>
        <w:t>‘F holding any ether oc in such insinution by sift 0</w:t>
        <w:br/>
        <w:t>Sthich he cam exercise any authorny or control overs fomales.</w:t>
        <w:br/>
        <w:t>‘Compels or sedoces to int sent intercourse any female</w:t>
        <w:br/>
        <w:t>inate ofthe jstiuton shall be punished with fmprisonmert</w:t>
        <w:br/>
        <w:t>‘fee desriguion fra term whch may extend two 3ea?</w:t>
        <w:br/>
        <w:t>fr with ie, oF th Both,</w:t>
        <w:br/>
        <w:br/>
        <w:t>Explanation —In this section, “women’s or hildren’s</w:t>
        <w:br/>
        <w:t>institution” means an isintion, whether ealed morpho.</w:t>
        <w:br/>
        <w:t>age, home for negecied women or chikeen, widow's home oF</w:t>
        <w:br/>
        <w:t>by any ster name, which i established and maitained for</w:t>
        <w:br/>
        <w:t>the veeepion and care of women oF children, but dees</w:t>
        <w:br/>
        <w:t>not inelase</w:t>
        <w:br/>
        <w:br/>
        <w:t>(2) any hostel or boarding house attached to, oF</w:t>
        <w:br/>
        <w:t>constlled or Fecognised bya educational inition.</w:t>
        <w:br/>
        <w:br/>
        <w:t>(©) any teformatory, certified oF other school. oF</w:t>
        <w:br/>
        <w:t>‘any hame or workhouse, governed by ony enaclment fot</w:t>
        <w:br/>
        <w:t>‘he tine being in fore?</w:t>
        <w:br/>
        <w:br/>
        <w:t>3766. cy merous of wore ete, of «hospital with</w:t>
        <w:br/>
        <w:t>‘menily dondered” parent“ Wwotverhaing voncerned</w:t>
        <w:br/>
        <w:t>withthe managemen’ of hospital cr being on the sai” of</w:t>
        <w:br/>
        <w:t>Ihowpta hav iin sexual iercoure. with 2" woman Who</w:t>
        <w:br/>
        <w:t>is reosing treatment fora mental Uoorder 1 that hospital.</w:t>
        <w:br/>
        <w:t>‘ha be punished with imprisonment of ier esenption</w:t>
        <w:br/>
        <w:t>Toes term which may extend 16 two yes oF lh ine. or</w:t>
        <w:br/>
        <w:t>‘vi both</w:t>
        <w:br/>
        <w:br/>
        <w:t>Explosion —It shall be defence 10 a chasse under</w:t>
        <w:br/>
        <w:t>‘hi section forthe accused to prove That he did at know.</w:t>
        <w:br/>
        <w:t>nd had ‘no reason to beleve, thatthe woman Way's men:</w:t>
        <w:br/>
        <w:t>{aly disodered patent”</w:t>
        <w:br/>
        <w:br/>
        <w:t>16.124, Section 377, which ig the last section in th Chapter,</w:t>
        <w:br/>
        <w:br/>
        <w:t>Stace deals” with annatural lence, including buggery and besuaty”</w:t>
        <w:br/>
        <w:t>‘Sos fat” gad prowses for theses punishment a Severe a5 that peosided</w:t>
        <w:br/>
        <w:br/>
        <w:t>1 Cf, section 2, Women's a6d Chadtens Instiations (Licensing) AZ, V936.</w:t>
        <w:br/>
        <w:br/>
        <w:t>Toceapein rection 376, Inorder to et informed psi opemion</w:t>
        <w:br/>
        <w:t>fon the. subject, we had” included im out “Questinnoare the</w:t>
        <w:br/>
        <w:t>Tellowing two. guasions =</w:t>
        <w:br/>
        <w:br/>
        <w:t>(a) Should unnatural offences be punishable at ll, oF</w:t>
        <w:br/>
        <w:t>with eayy sentences as provided in secthon 377?</w:t>
        <w:br/>
        <w:br/>
        <w:t>2 ¢f son 40, Worcs aed Chic fwetone Lieaay) act, 186</w:t>
        <w:br/>
        <w:t>4 Gf ton 2, Sappasson of Emmert Trae ie Women sed Got AS, 158</w:t>
        <w:br/>
        <w:br/>
        <w:br/>
        <w:t>Page 286:</w:t>
        <w:br/>
        <w:t>ast</w:t>
        <w:br/>
        <w:br/>
        <w:t>() Should exception be made or cases where the offence</w:t>
        <w:br/>
        <w:t>‘consists of acts done in private Between sonseming adults</w:t>
        <w:br/>
        <w:br/>
        <w:t>he replies received by us are conflicting, but a larger number</w:t>
        <w:br/>
        <w:t>‘of those who have cared 10 express an opinion are in Tavout of</w:t>
        <w:br/>
        <w:t>Feuainng the section more or fess as H Stands Some were of</w:t>
        <w:br/>
        <w:br/>
        <w:t>the view that homosexual acts done in priate berween consenting</w:t>
        <w:br/>
        <w:t>adults need not be treated as offences, but ther thought that</w:t>
        <w:br/>
        <w:t>Ssh acts are"abominable aod Testasome which tend 10 make</w:t>
        <w:br/>
        <w:t>tren amd women depraved” and shouldbe. punishable</w:t>
        <w:br/>
        <w:t>‘Stcumstances” There wan, however a general fecg tht the</w:t>
        <w:br/>
        <w:t>punishment provided ia section 377 ie unduly harsh and qu</w:t>
        <w:br/>
        <w:t>SercalnueNo'"court is ely to sentence '8'mam 10 spe</w:t>
        <w:br/>
        <w:t>SOnment foc hie for commiting Soch at</w:t>
        <w:br/>
        <w:br/>
        <w:t>16.128, The question has in rceat mes recived much</w:t>
        <w:br/>
        <w:t>ion in the West. The Wollenden Commitee nm England set</w:t>
        <w:br/>
        <w:t>fut the Maia arguments npainatpunihinghomo-seMial acts,</w:t>
        <w:br/>
        <w:t>fiz thatthe at harms no Body, tat falls within a sphere oF</w:t>
        <w:br/>
        <w:t>Fevate immorality whichis not the law's business and that</w:t>
        <w:br/>
        <w:t>‘ould be tale by other measures. Relerang tothe pusishme</w:t>
        <w:br/>
        <w:t>‘of impesonment sual awarded forthe offence, one Americus</w:t>
        <w:br/>
        <w:t>poschmurst has. perinently “observed tha “segregating emake</w:t>
        <w:br/>
        <w:t>omossexual for months of years ima pason, where he wil sce</w:t>
        <w:br/>
        <w:t>aly ether men and where he ll aten be nolated ith proup</w:t>
        <w:br/>
        <w:t>‘of ther homosexual, can hardy result in aasthing bet fer</w:t>
        <w:br/>
        <w:t>forcement ‘ofthe homo-setual tendencies"!</w:t>
        <w:br/>
        <w:br/>
        <w:t>16.126, There are, however, afew sound reasons for retaining</w:t>
        <w:br/>
        <w:t>the exsing aw in nda. "Fas. W cannot be disputed that homer</w:t>
        <w:br/>
        <w:t>seucal acts and (endenciey on the part of one spose may fot</w:t>
        <w:br/>
        <w:t>the maied fife and happines of the other spouse. and Tom</w:t>
        <w:br/>
        <w:t>ths pont of wew making the acs punishable byl hay social</w:t>
        <w:br/>
        <w:t>Jisticanon. Secondly” even assuming that sci dein ponte</w:t>
        <w:br/>
        <w:t>‘wth consent donot in themaelicy‘comtiule estou el</w:t>
        <w:br/>
        <w:t>there a rik inotved i repealing legato which has (oer</w:t>
        <w:br/>
        <w:t>‘in force fora tong time. The poston mght be diferent i we</w:t>
        <w:br/>
        <w:t>Sere metely elton from legslang about 8 (ype of pote</w:t>
        <w:br/>
        <w:t>{conduct howe stabil for punshment in Spee, fot we</w:t>
        <w:br/>
        <w:t>vt logstagon a” blank. sate.” Ulumately, the amet</w:t>
        <w:br/>
        <w:t>‘wheter homosexual es ought 10 be puns</w:t>
        <w:br/>
        <w:br/>
        <w:t>‘om the View ohne takes ofthe relationship of rina</w:t>
        <w:br/>
        <w:t>law to morals. ‘The debate on the subject. spared off by the</w:t>
        <w:br/>
        <w:t>Report of the Wellenden Commis, hes aot ye come to an</w:t>
        <w:br/>
        <w:t>ccd there will alvays be two vices on the qeeston how fa</w:t>
        <w:br/>
        <w:t>i's the 'busiaess oF ctiminl tw to enforce sours Of pate</w:t>
        <w:br/>
        <w:t>‘moray. Ihave shares the reaaning ofthe Commits. namely</w:t>
        <w:br/>
        <w:t>(hat thre (a spere of pelvate malty in wich cram has</w:t>
        <w:br/>
        <w:t>then the ansver is dear. bate wel Known that</w:t>
        <w:br/>
        <w:br/>
        <w:t>theve wre disingulshed takers wi take. "a dierent view ery</w:t>
        <w:br/>
        <w:t>[Phisising the need for preserving the sicys chetihed behets</w:t>
        <w:br/>
        <w:br/>
        <w:t>‘Bonny Cea Use 8625 pase 1</w:t>
        <w:br/>
        <w:br/>
        <w:t>iim af Sex Lopsioon and Cont of So. dower</w:t>
        <w:br/>
        <w:br/>
        <w:br/>
        <w:t>Page 287:</w:t>
        <w:br/>
        <w:t>se</w:t>
        <w:br/>
        <w:br/>
        <w:t>282</w:t>
        <w:br/>
        <w:br/>
        <w:t>1 apart us hat hs ly comers el, the ony</w:t>
        <w:br/>
        <w:t>{afer guide s “what would be acceptable to the. communi</w:t>
        <w:br/>
        <w:t>We afc nclined to ehink that Indl "acces, by and large</w:t>
        <w:br/>
        <w:t>{ipproves of Romo-ewusley and this disapproval strong encug&gt;</w:t>
        <w:br/>
        <w:t>{Shostiy W being weed 86a stminal efence even where adults</w:t>
        <w:br/>
        <w:t>tule ba iti private</w:t>
        <w:br/>
        <w:br/>
        <w:t>16.127, We think, however, that cases of bestiality should</w:t>
        <w:br/>
        <w:t>bbe regarded as pathological manifestations ignored bythe crim</w:t>
        <w:br/>
        <w:t>fal law. Boggery may conunue to be an offence, punishable</w:t>
        <w:br/>
        <w:t>‘much less severely than st present, Dat where It commited</w:t>
        <w:br/>
        <w:t>{yan adult on a minor boy ori the punishment should Fe</w:t>
        <w:br/>
        <w:t>her</w:t>
        <w:br/>
        <w:br/>
        <w:t>We propose that section 377 may be revised as follows —</w:t>
        <w:br/>
        <w:br/>
        <w:t>37. Buerery.—Whoever soluntaily has caraa inter:</w:t>
        <w:br/>
        <w:t>der of nature wih any ta or woman sha</w:t>
        <w:br/>
        <w:br/>
        <w:t>(punahed with imprisonment sf ether descuption for (erm</w:t>
        <w:br/>
        <w:br/>
        <w:t>SShlth may ented to tho gears or sth Be, oF with Both</w:t>
        <w:br/>
        <w:br/>
        <w:t>and where such offence is commited by a. person over</w:t>
        <w:br/>
        <w:t>‘ighton "Yeats of age with. a pets, der that ape, the</w:t>
        <w:br/>
        <w:t>‘penomment may extend Yo Seven ears</w:t>
        <w:br/>
        <w:br/>
        <w:t>*-Esplanation -~Pentraton is suficint 1, constitute</w:t>
        <w:br/>
        <w:t>tbe carnal tecouse neta) othe oflence een m</w:t>
        <w:br/>
        <w:t>1 Secon,</w:t>
        <w:br/>
        <w:br/>
        <w:br/>
        <w:t>Page 288:</w:t>
        <w:br/>
        <w:t>(Cuaeren 17</w:t>
        <w:br/>
        <w:t>OFFENCES AGAINST PROPERTY</w:t>
        <w:br/>
        <w:br/>
        <w:t>174, tm any sist! survey of crime. offences against pro- Inuodue-</w:t>
        <w:br/>
        <w:t>erly sould Rind'2 prominent place. Ths is eadly understand too</w:t>
        <w:br/>
        <w:t>[ble av one of the bane mativer benind unlawful conducts greed</w:t>
        <w:br/>
        <w:br/>
        <w:t>‘Shichi the main, directs well towards property. the fel</w:t>
        <w:br/>
        <w:br/>
        <w:t>being thatthe lasebfeaker takes or attempts to take tl</w:t>
        <w:br/>
        <w:br/>
        <w:t>‘So'mot bslong to hm. The range of toch activity is wide, and</w:t>
        <w:br/>
        <w:t>though much of could, 2 broad sens. be described as</w:t>
        <w:br/>
        <w:t>that, the Penal Code-wisely, we think,-desribes 1 under</w:t>
        <w:br/>
        <w:t>{on Subheads, namely. the extortion, robbery and. dacouy.</w:t>
        <w:br/>
        <w:t>‘Shiminal misappropriation of property. criminal breach of trust</w:t>
        <w:br/>
        <w:t>‘vetning nolen property. cheating. michel, fraudulent ispost</w:t>
        <w:br/>
        <w:t>tions of property. and titmal Uespass.</w:t>
        <w:br/>
        <w:br/>
        <w:t>‘The main clement common to these offences is ‘dishonesty’</w:t>
        <w:br/>
        <w:t>vshich the Code deveriber athe intention of casing rong</w:t>
        <w:br/>
        <w:t>[En to one person of wrongful fois to another bat the manner</w:t>
        <w:br/>
        <w:t>In which dishonesty 8 exeesed, isn ifleren cases, dierent</w:t>
        <w:br/>
        <w:t>‘hiss pickpocket and a chea, both dishonesty take another</w:t>
        <w:br/>
        <w:t>person's propery: but wile the former does Iesurcepatiouly.</w:t>
        <w:br/>
        <w:t>fhe fatter does it open. Hence the eed for thse ibdvsion,</w:t>
        <w:br/>
        <w:t>For a lear understanding of the diferent conceps lnvatved</w:t>
        <w:br/>
        <w:br/>
        <w:t>‘Tet</w:t>
        <w:br/>
        <w:br/>
        <w:t>1: Te by i dein ein 7 Son</w:t>
        <w:br/>
        <w:br/>
        <w:t>‘emorai of movable propery out ofthe possesion of any peton Pa</w:t>
        <w:br/>
        <w:br/>
        <w:t>Without ‘is coment Te thu an offence against possession and eh</w:t>
        <w:br/>
        <w:br/>
        <w:t>Son Sut hci, that cenen te ener of mabe</w:t>
        <w:br/>
        <w:br/>
        <w:t>Property can be gui theft in respect ofthat property ast</w:t>
        <w:br/>
        <w:t>Won) and to section 378 make hat cea</w:t>
        <w:br/>
        <w:br/>
        <w:t>172, There are ve Explanations added to sttion 378. and rola:</w:t>
        <w:br/>
        <w:t>akthugh me think the meaning of the section would not be in "*</w:t>
        <w:br/>
        <w:t>‘Soube without Explanations 2.3, and we ae not suggesting ther</w:t>
        <w:br/>
        <w:br/>
        <w:t>‘logon the rato Behind och ston may Be monde.</w:t>
        <w:br/>
        <w:br/>
        <w:t>174, We consideved a suggestion that another Explanation sw fie</w:t>
        <w:br/>
        <w:t>may be added to section 378, making i clear that a ona fide Chins!</w:t>
        <w:br/>
        <w:t>Slain of ght to property i good defence to a charge of thet</w:t>
        <w:br/>
        <w:t>‘The idea behind the foppesion was that tis pensple, fxd down</w:t>
        <w:br/>
        <w:t>‘y jtical detinons, Should be enacted nfo the section. Our</w:t>
        <w:br/>
        <w:br/>
        <w:t>1 ge § Soya pa ATR MRE]: CD Se 1 SER. Ch</w:t>
        <w:br/>
        <w:t>Rai aondi AAW 8S SC HS</w:t>
        <w:br/>
        <w:t>2</w:t>
        <w:br/>
        <w:br/>
        <w:br/>
        <w:t>Page 289:</w:t>
        <w:br/>
        <w:t>Ey</w:t>
        <w:br/>
        <w:br/>
        <w:t>attention was ao ined 1 an expres provision in the eset</w:t>
        <w:br/>
        <w:t>Poss Taf Ato Engin wo thar fic We ae of he ve</w:t>
        <w:br/>
        <w:t>sve hat se yudca decsans have scled the quenion 1</w:t>
        <w:br/>
        <w:br/>
        <w:t>fry that'no legsatve action is necesry, and we propose</w:t>
        <w:br/>
        <w:br/>
        <w:t>15, Ordinary, theft, ponisable with 2 maximum of</w:t>
        <w:br/>
        <w:t>tac ears" mprsonment unde econ 37. Then, we have hee</w:t>
        <w:br/>
        <w:t>Sggatatd frm of the daira in sectioos 380, SBL and 3</w:t>
        <w:br/>
        <w:t>‘Ein owening nous, et, and thal by 2 clerk or evan ae</w:t>
        <w:br/>
        <w:t>Dense wave er! mproonnet ner ene 0</w:t>
        <w:br/>
        <w:t>fod 1 espcively and thet after made fr eas</w:t>
        <w:br/>
        <w:t>deuih ort nna wat ear mpruonment unt</w:t>
        <w:br/>
        <w:t>Son Se.</w:t>
        <w:br/>
        <w:br/>
        <w:t>We think 2 maximum of sven years! impesonment should</w:t>
        <w:br/>
        <w:t>be Snough for any offence of tel. We have sieady before us</w:t>
        <w:br/>
        <w:t>SSSR} Megeniny for penning ern indo el ore</w:t>
        <w:br/>
        <w:t>{Srerely than section 479 dows, snd. ne have acepted some</w:t>
        <w:br/>
        <w:t>scr he pope sem tect 81 a th ih</w:t>
        <w:br/>
        <w:t>‘ent wil fo seven yeas" mprsooment, apa from any fhe tht</w:t>
        <w:br/>
        <w:t>may be imposes</w:t>
        <w:br/>
        <w:br/>
        <w:t>12. The ft gps is att ei a fx</w:t>
        <w:br/>
        <w:t>the transpore of goods or passengers should be treated the</w:t>
        <w:br/>
        <w:t>‘ng ways tina ug “Ind we apes that these proper</w:t>
        <w:br/>
        <w:t>Justin for th</w:t>
        <w:br/>
        <w:br/>
        <w:t>CNet a Mote da a et</w:t>
        <w:br/>
        <w:t>tases ite Bin Baa ae</w:t>
        <w:br/>
        <w:t>Bei cect cet tt at</w:t>
        <w:br/>
        <w:br/>
        <w:t>178 Next, i suggested that theft of public property is</w:t>
        <w:br/>
        <w:t>smote reprehensible thn erdinaty theft, and should be So treated</w:t>
        <w:br/>
        <w:t>{fod agarn ne agree. The same the case of property 0 place</w:t>
        <w:br/>
        <w:t>St yerainp or tended for the purpose of worvhip. These can</w:t>
        <w:br/>
        <w:t>be ded in Seton 380</w:t>
        <w:br/>
        <w:br/>
        <w:t>17.9. Anosher suggestion equally acceptable 10 o&gt; i that</w:t>
        <w:br/>
        <w:t>theft from the possession aa person wh isat that tie se vim</w:t>
        <w:br/>
        <w:t>[n'a calamity be Bee, ood earthquake or actaent should be</w:t>
        <w:br/>
        <w:t>‘ented as aggravated thet Ths Coutd be dealt with sa 96</w:t>
        <w:br/>
        <w:br/>
        <w:t>“tea, Viefe_Aat 19 (Ena, rods at person's apmranciaton of</w:t>
        <w:br/>
        <w:br/>
        <w:t>Tatas ann a elo be ete cee</w:t>
        <w:br/>
        <w:br/>
        <w:t>‘oben</w:t>
        <w:br/>
        <w:t>ie eal ee a inh itso ber on</w:t>
        <w:br/>
        <w:br/>
        <w:br/>
        <w:t>Page 290:</w:t>
        <w:br/>
        <w:t>as</w:t>
        <w:br/>
        <w:br/>
        <w:t>1710, We song, tort</w:t>
        <w:br/>
        <w:t>361 the Tiong be Sb</w:t>
        <w:br/>
        <w:br/>
        <w:t>that in place of sections 380</w:t>
        <w:br/>
        <w:t>chat in pi</w:t>
        <w:br/>
        <w:br/>
        <w:t>380. Theft in @ bung, echicle, temple ete—Whoevee</w:t>
        <w:br/>
        <w:t>‘commits et</w:t>
        <w:br/>
        <w:br/>
        <w:t>(0) inany building or tent wed a5 2 human dvelting</w:t>
        <w:br/>
        <w:t>(FTor the custody of propery, oF</w:t>
        <w:br/>
        <w:br/>
        <w:t>3 in respect of. any vehicle, vessel or aiveraft</w:t>
        <w:br/>
        <w:t>{ed or the tungpor of gooss Or pasensers, of</w:t>
        <w:br/>
        <w:br/>
        <w:t>(6) i a temple, mosque, church, nurdwara, or other</w:t>
        <w:br/>
        <w:t>ace of naip open othe Foliage a</w:t>
        <w:br/>
        <w:t>ine SP wordhipe ot eres</w:t>
        <w:br/>
        <w:br/>
        <w:t>dyin respect of any property of the Government</w:t>
        <w:br/>
        <w:t>or Of socal authority</w:t>
        <w:br/>
        <w:br/>
        <w:t>shall be punished with imprisonment of either desi</w:t>
        <w:br/>
        <w:t>for a term which may extend to seven, years 20d shall</w:t>
        <w:br/>
        <w:t>ako be able 10 fie</w:t>
        <w:br/>
        <w:br/>
        <w:t>SHOR. Theft of property ofecied by accident, fire, flood</w:t>
        <w:br/>
        <w:t>ere “Whoever, taking advantage of the occurrence of an</w:t>
        <w:br/>
        <w:t>‘Scent in'a public place of of fie, Nod ios eurthguate</w:t>
        <w:br/>
        <w:t>‘r similar calamity. comms thet n respect of aay property</w:t>
        <w:br/>
        <w:t>‘ested by such acuadent o calamity, shail be puntihed Wide</w:t>
        <w:br/>
        <w:t>Imprisonment of either description fora term which may eX</w:t>
        <w:br/>
        <w:t>tend to seven year. and shall aso be tabi (0 fine</w:t>
        <w:br/>
        <w:br/>
        <w:t>381. Theft 6» emplyee.—Whoever, being omploved</w:t>
        <w:br/>
        <w:t>in any apachy by another petson, commis thet In respect</w:t>
        <w:br/>
        <w:t>fot any property in the possession of that person, shall be</w:t>
        <w:br/>
        <w:t>Punsed wih imprisonment of ether description fora tem</w:t>
        <w:br/>
        <w:t>Athi may exiend to seven yeas. and shal also be fable 10</w:t>
        <w:br/>
        <w:t>fine”</w:t>
        <w:br/>
        <w:br/>
        <w:t>TL, Section 382 should be amended by substituting “seven</w:t>
        <w:br/>
        <w:t>ears for “ten yeas as we ave already indicated that imprsos</w:t>
        <w:br/>
        <w:t>en tor seven ears enough! for an) aggravation Of he</w:t>
        <w:br/>
        <w:br/>
        <w:t>)</w:t>
        <w:br/>
        <w:br/>
        <w:t>Extortion</w:t>
        <w:br/>
        <w:br/>
        <w:t>1712, Extortion is the dishonest obtaining of property by</w:t>
        <w:br/>
        <w:t>putting any person in fear ory 12. ay harm Megaly caused</w:t>
        <w:br/>
        <w:t>‘body. misd.fepuathon or propery. and the maximum pont</w:t>
        <w:br/>
        <w:t>imcrt-m thuee year’ lmprisoumint Even if peoperty ts not eb.</w:t>
        <w:br/>
        <w:t>inca he mere theca of mung for commiting extortcn,</w:t>
        <w:br/>
        <w:t>punishable with wo ears imprisonment</w:t>
        <w:br/>
        <w:br/>
        <w:t>1 See paragraph 17.5 above</w:t>
        <w:br/>
        <w:br/>
        <w:br/>
        <w:br/>
        <w:t>Page 291:</w:t>
        <w:br/>
        <w:t>286</w:t>
        <w:br/>
        <w:br/>
        <w:t>Ductal 17.13. Some doubt has arisen whether the definition of</w:t>
        <w:br/>
        <w:br/>
        <w:t>RESIS extortion covers every case of Blackmal, ay for instance, where</w:t>
        <w:br/>
        <w:br/>
        <w:t>[Soca Inoney i obtained by theatening to expose something tue But</w:t>
        <w:br/>
        <w:br/>
        <w:t>= Linsivoury about a person. Such conduct ofcourse, reprebensi-</w:t>
        <w:br/>
        <w:t>ie; butwe are not clear such a thveat would amount fo treat</w:t>
        <w:br/>
        <w:t>‘of iayuty inthe Sense of egely causing harm. We fe, however</w:t>
        <w:br/>
        <w:t>that the law of entordon should foros practicable, mae such</w:t>
        <w:br/>
        <w:t>Infamous conduct. punsbable</w:t>
        <w:br/>
        <w:br/>
        <w:t>‘The question whether a person actully lfended by some</w:t>
        <w:br/>
        <w:t>vrongiul act of X'can demand money from X withthe cheat</w:t>
        <w:br/>
        <w:t>{hat otherwie he will expove the conduct of X, was considered</w:t>
        <w:br/>
        <w:t>by us" Mos of us wete of the view that X mould be covered by</w:t>
        <w:br/>
        <w:t>the draft proposed below, though one of us! had doubt on the</w:t>
        <w:br/>
        <w:t>point,</w:t>
        <w:br/>
        <w:br/>
        <w:t>“The question was alo considered whether in the proposed</w:t>
        <w:br/>
        <w:t>section, threat of injury, other than harm to reputeion, should</w:t>
        <w:br/>
        <w:t>Fe incioded. But te estnce of Blackall is harm to reputation.</w:t>
        <w:br/>
        <w:t>We for example, the act threatened ys prosecution, Ha specs</w:t>
        <w:br/>
        <w:t>cof harm fo vepatation. Hence other batim need not be covered,</w:t>
        <w:br/>
        <w:br/>
        <w:t>We recommend the insertion of the following new section"</w:t>
        <w:br/>
        <w:br/>
        <w:t>ti, Reka Whaes dito eens any</w:t>
        <w:br/>
        <w:t>So the Tarn Sra fe rept ot</w:t>
        <w:br/>
        <w:t>{ny other person, shal be pushed with Imprionmest</w:t>
        <w:br/>
        <w:t>fier deshpion for a erm ‘mick may sxtend to sever</w:t>
        <w:br/>
        <w:t>Seam, Sn thal also habe to Rae</w:t>
        <w:br/>
        <w:br/>
        <w:t>xplenaion —Where the test it acu prion of</w:t>
        <w:br/>
        <w:t>the commision of an ofene ts inatenal whether the</w:t>
        <w:br/>
        <w:t>Secatton i te or fas"</w:t>
        <w:br/>
        <w:br/>
        <w:t>EAM ge ete we ace</w:t>
        <w:br/>
        <w:t>tfenee of extortion ay deined i the Cose But this obvicasy</w:t>
        <w:br/>
        <w:t>See i eae Se ein aac</w:t>
        <w:br/>
        <w:br/>
        <w:t>1 St R.A Mariam</w:t>
        <w:br/>
        <w:br/>
        <w:t>2 Seton 310) Tht Ac. 68 Ela) day he fen =A rein</w:t>
        <w:br/>
        <w:t>{2 "Strobe mas earned “ean acess hd</w:t>
        <w:br/>
        <w:br/>
        <w:t>1) hat He as reaonaie groeml fr mains he dead nd</w:t>
        <w:br/>
        <w:t>oy arte of the menses przer means of rifting he demand ~</w:t>
        <w:br/>
        <w:br/>
        <w:br/>
        <w:t>Page 292:</w:t>
        <w:br/>
        <w:t>287</w:t>
        <w:br/>
        <w:br/>
        <w:t>|A gusstion which looms large sa English cases is how fa</w:t>
        <w:br/>
        <w:t>the bole ofthe assed thatthe demand was jute renders</w:t>
        <w:br/>
        <w:t>INE act sompunshable: lias real ad honeat bee tha he</w:t>
        <w:br/>
        <w:t>‘Semed nid good and probable cause for the demand was re</w:t>
        <w:br/>
        <w:t>ard a 9 seen excene by the courts Ths vew wa ater</w:t>
        <w:br/>
        <w:t>‘rer. With he passage of tine, however came te</w:t>
        <w:br/>
        <w:t>faied, tha thee afe vo arpec ig the question, namely.</w:t>
        <w:br/>
        <w:t>{isthe bones belt in he lgalSemand and abo, (0) the honest</w:t>
        <w:br/>
        <w:t>{2ieF inte eetoate charter of the eons employed, tat,</w:t>
        <w:br/>
        <w:t>thr haat or menace. These conadertions seem to Bave weight</w:t>
        <w:br/>
        <w:t>‘a wits Paetament in England while enacing the new Act The</w:t>
        <w:br/>
        <w:t>Seed must eve that he “warranted” (or inthe ol fa</w:t>
        <w:br/>
        <w:t>uoge, hava reasonable and probable cause, () sn demanding</w:t>
        <w:br/>
        <w:t>{he property ste. bm demanding the pareulr thing demanded.</w:t>
        <w:br/>
        <w:t>thy tn ering ws manne ana i) tm demanding ih</w:t>
        <w:br/>
        <w:t>the particular kind of menace which he has used</w:t>
        <w:br/>
        <w:br/>
        <w:t>i may ako be added that the English section brings in the</w:t>
        <w:br/>
        <w:t>eof propsty ofthe threats, while we propose fo se the word</w:t>
        <w:br/>
        <w:t>‘Sshonesty' which is efi ta the Code and Is well undet-</w:t>
        <w:br/>
        <w:t>Sood. tn England, the mater as left elastic s0 thatthe jury</w:t>
        <w:br/>
        <w:t>Sotid dsc the hae at One of ae</w:t>
        <w:br/>
        <w:br/>
        <w:t>ITS, Sections 386 and 387 nsed no change</w:t>
        <w:br/>
        <w:br/>
        <w:t>17.416, Both in setion 388 and in section 389 the special</w:t>
        <w:br/>
        <w:t>seferene 10 section 377 should be deleted, as we are redoing?</w:t>
        <w:br/>
        <w:t>the panshment for an “uonatual offence”</w:t>
        <w:br/>
        <w:br/>
        <w:t>Rothery and. Dacity</w:t>
        <w:br/>
        <w:br/>
        <w:t>1717, Robbery and dacoty are dealt with together, and</w:t>
        <w:br/>
        <w:t>ph ae 85 aly ieee arg the es the mas</w:t>
        <w:br/>
        <w:br/>
        <w:t>fenders A sapession was made that robbery when comm</w:t>
        <w:br/>
        <w:t>ted by three or mare person, nsead of five Or more persons</w:t>
        <w:br/>
        <w:t>Should be clied acoity at tht suggestion eid not find favour</w:t>
        <w:br/>
        <w:t>{th Gs The definition of "robbery" under section 390 i sats</w:t>
        <w:br/>
        <w:t>Fictosy and the punthment provided adequate</w:t>
        <w:br/>
        <w:br/>
        <w:t>1718, We suggest only 2 small chang i section 398, which</w:t>
        <w:br/>
        <w:t>panies ronbery accompanied by hurt with improonment for</w:t>
        <w:br/>
        <w:t>ieee impnsonment extending 1010 years. We have eiewbere</w:t>
        <w:br/>
        <w:t>Sggeted an ateration in tht Rind of alternatives, and recom</w:t>
        <w:br/>
        <w:t>ind tat hence sou be ponte wah epson</w:t>
        <w:br/>
        <w:t>joa term opto 14 years</w:t>
        <w:br/>
        <w:br/>
        <w:t>1. Roy Mind (1848 (Nortameton Asoae) 1 Cox C22 nda C5.</w:t>
        <w:br/>
        <w:br/>
        <w:t>*</w:t>
        <w:br/>
        <w:t>Schone</w:t>
        <w:br/>
        <w:t>See</w:t>
        <w:br/>
        <w:t>Soke</w:t>
        <w:br/>
        <w:br/>
        <w:t>Soon</w:t>
        <w:br/>
        <w:br/>
        <w:t>Efe dwn 0202 30, (930) AUER Rep. 29 (CCA) comin</w:t>
        <w:br/>
        <w:br/>
        <w:t>HRT es AER en tard</w:t>
        <w:br/>
        <w:t>ueseanh 81 abo</w:t>
        <w:br/>
        <w:br/>
        <w:t>SH</w:t>
        <w:br/>
        <w:br/>
        <w:t>iy</w:t>
        <w:br/>
        <w:br/>
        <w:br/>
        <w:br/>
        <w:t>Page 293:</w:t>
        <w:br/>
        <w:t>2s</w:t>
        <w:br/>
        <w:br/>
        <w:t>‘etn 1749. The maximum panishnent onder section 395 for</w:t>
        <w:br/>
        <w:t>BE" aacoty is impesonment for ie, which neds ns change</w:t>
        <w:br/>
        <w:br/>
        <w:t>17.20. If one of the dacoits commits murder, each one of</w:t>
        <w:br/>
        <w:t>them is lable to death Sentence under ston 396, There can be</w:t>
        <w:br/>
        <w:t>"80 doubt thatthe need for imposing thn skariows hab exe</w:t>
        <w:br/>
        <w:t>tnd we donot suggest any eelaratiom ' We would go forthe. and</w:t>
        <w:br/>
        <w:t>feommend that ths kind of fisbiityshowid be extended to robe</w:t>
        <w:br/>
        <w:t>Res Trespectve of ther number. We propose thot ston 396</w:t>
        <w:br/>
        <w:t>should Be amplified to read</w:t>
        <w:br/>
        <w:br/>
        <w:t>"396 Robbery or daccty with murder If any one of</w:t>
        <w:br/>
        <w:t>two of more pers who are Conjoiiy commiting robbery.</w:t>
        <w:br/>
        <w:t>inmits murr i so commiting ober. orf any on of</w:t>
        <w:br/>
        <w:t>five-o¢ move persons who are conjay commiting Saoity,</w:t>
        <w:br/>
        <w:t>ommits mer in so comming dacony, eveyone of those</w:t>
        <w:br/>
        <w:t>Pearl be purse wth eth o mptcment for</w:t>
        <w:br/>
        <w:t>{0 ten Jews, and shall aso be late ohne</w:t>
        <w:br/>
        <w:br/>
        <w:t>Sepa, 22H, Sstion 7 provider a minimum pusher of venen</w:t>
        <w:br/>
        <w:t>BIA years” imprisanmeat if while comming foboery oe ascot,</w:t>
        <w:br/>
        <w:br/>
        <w:t>fis offender ‘uses aay deadly weapon” catnes prevou ROFL</w:t>
        <w:br/>
        <w:br/>
        <w:t>" (orany penon</w:t>
        <w:br/>
        <w:br/>
        <w:t>‘here cdo be a contyoveey previous to whe a</w:t>
        <w:br/>
        <w:t>Ettnm this secon, Phe question snow anvwered inthe eas:</w:t>
        <w:br/>
        <w:t>{ove by almost all High Coutts. and no clareation se needed On</w:t>
        <w:br/>
        <w:t>ths poi</w:t>
        <w:br/>
        <w:br/>
        <w:t>[As to the expression “ues in section 397 1s now sets?</w:t>
        <w:br/>
        <w:t>that the acluat woe of deadly weapon "is not ‘hecesary. and</w:t>
        <w:br/>
        <w:t>itis enough i the offender cartes, brandises or exhibits such 9</w:t>
        <w:br/>
        <w:t>weapon atthe time of coming robbery oF daconty. We think</w:t>
        <w:br/>
        <w:t>Tar tie wnnecemsry to prove Tor 8 minimum punishrnert of</w:t>
        <w:br/>
        <w:t>ven yeas for merely carrying deadly weapon. Even when tie</w:t>
        <w:br/>
        <w:t>sScapon is used agaist the victims, but iv cannoe Be i hat</w:t>
        <w:br/>
        <w:t>{Tumed to-an atempt uo eae’ grievous burt there thle</w:t>
        <w:br/>
        <w:t>Jstiteston for beinging the case under section 397. We propote,</w:t>
        <w:br/>
        <w:t>there tht he word was any deadly weapon, oF show! Be</w:t>
        <w:br/>
        <w:br/>
        <w:t>‘ej an “eSpta Pamna</w:t>
        <w:br/>
        <w:br/>
        <w:t>Fate TRON A Sah Novicurn ough ae Wimp tere Cand</w:t>
        <w:br/>
        <w:t>Bil" te AR ise Ban 35) Neca ph. Eng LA 33S Ua</w:t>
        <w:br/>
        <w:t>Binoy Pr Seat AAR. 9 Mad a</w:t>
        <w:br/>
        <w:br/>
        <w:br/>
        <w:br/>
        <w:t>Page 294:</w:t>
        <w:br/>
        <w:t>29</w:t>
        <w:br/>
        <w:br/>
        <w:t>17.2 ta view of the omission proposed above in section</w:t>
        <w:br/>
        <w:t>2g Hm eet end Seon oa of com</w:t>
        <w:br/>
        <w:t>Son 0 ‘or dacoy bees cases of altempt to which</w:t>
        <w:br/>
        <w:t>Shion ‘present applies. Te. minimum pusiihment for the</w:t>
        <w:br/>
        <w:t>‘Silence, however, need not be as heny as seven years and may</w:t>
        <w:br/>
        <w:t>‘BEedaced to three years</w:t>
        <w:br/>
        <w:br/>
        <w:t>17.2, 1 was suggested that section 399 which punishes</w:t>
        <w:br/>
        <w:t>preparation to commit cacoiy shouldbe amended to cover</w:t>
        <w:br/>
        <w:t>Foxbener also. We do.not think dh would be desirable. twill</w:t>
        <w:br/>
        <w:t>‘rotted that under section 402 asmbsing forthe purpose of</w:t>
        <w:br/>
        <w:t>Commuting a dacoity, whieh andovbtedly fa preparatory act</w:t>
        <w:br/>
        <w:t>{Spunuhabic with imprisonment upso seven years ony AL times.</w:t>
        <w:br/>
        <w:t>Jf diieut to desde whether a sae falls uncer secon 399 of</w:t>
        <w:br/>
        <w:t>{ah Imorder'o avd sh dul. and lage view of the at</w:t>
        <w:br/>
        <w:t>that i ie ony a preparatory ace whichis being pusbed ander</w:t>
        <w:br/>
        <w:t>‘Sctiow 399, the maxmnum ner section 399 maybe the same as</w:t>
        <w:br/>
        <w:t>The maxim under secuon 02, 512, seven Years.</w:t>
        <w:br/>
        <w:br/>
        <w:t>1724. One of two formal amendments are required in ses</w:t>
        <w:br/>
        <w:t>tions 0 ana 40L The words "tam this</w:t>
        <w:br/>
        <w:t>‘Ret andthe eeftence to hug</w:t>
        <w:br/>
        <w:br/>
        <w:t>1725, We propose that section 402 should be extended to</w:t>
        <w:br/>
        <w:t>‘costr the cates hare three of four persons aemble forthe Po</w:t>
        <w:br/>
        <w:t>powe of commiting 2 robbery</w:t>
        <w:br/>
        <w:br/>
        <w:t>1726. Aa the Hight of the above discussion, sections 397</w:t>
        <w:br/>
        <w:t>10 403 may be revised as follows —</w:t>
        <w:br/>
        <w:br/>
        <w:t>“397. Robbery or dacoty, wih ate</w:t>
        <w:br/>
        <w:t>or grievous hurt tthe tne of comming. ober) Ot</w:t>
        <w:br/>
        <w:t>Sa he de ete pot he 8 any Foon.</w:t>
        <w:br/>
        <w:t>Sentai to cause death or pievons hor © any person,</w:t>
        <w:br/>
        <w:t>‘hetmpraonment with which auth oflender shal be Ponshed</w:t>
        <w:br/>
        <w:t>SH no te hss than soven years</w:t>
        <w:br/>
        <w:br/>
        <w:t>398. Robbery or docily, when armed with deadly</w:t>
        <w:br/>
        <w:t>weapon =f at the tine of committing of attempting to com&gt;</w:t>
        <w:br/>
        <w:t>Invtrobbery or dacot), Uwe ofendet Ts armed with any</w:t>
        <w:br/>
        <w:t>deadly weapon. the imprisonment with which such onder</w:t>
        <w:br/>
        <w:t>Sha "bepunvshed shall not be less than thee year.</w:t>
        <w:br/>
        <w:br/>
        <w:t>399. Mokine preparation 19 conanit dacoty.—Whoever</w:t>
        <w:br/>
        <w:t>race any" preparation for commiting daconty, shall be</w:t>
        <w:br/>
        <w:t>Pnnhed ith maaeous lprisonment for 2 term whch may</w:t>
        <w:br/>
        <w:t>{ntend 1 seven Sear. and shall also be Table Co fe</w:t>
        <w:br/>
        <w:br/>
        <w:t>400, Belonging 10 sane of dacots Whoever stones</w:t>
        <w:br/>
        <w:t>to. ging of persons asiaciated forthe purpose of habitually</w:t>
        <w:br/>
        <w:t>‘commiting ony, shall be punnhed with smpsionment Tor</w:t>
        <w:br/>
        <w:t>fie or with rigorous impronment for term sehich may</w:t>
        <w:br/>
        <w:t>tentend (olen jeats and shall aso be Labi to fine</w:t>
        <w:br/>
        <w:br/>
        <w:t>33 oka 20</w:t>
        <w:br/>
        <w:br/>
        <w:br/>
        <w:br/>
        <w:t>Page 295:</w:t>
        <w:br/>
        <w:t>S09,</w:t>
        <w:br/>
        <w:br/>
        <w:t>20</w:t>
        <w:br/>
        <w:br/>
        <w:t>401, teloing 10 ant of tino robles —Who-</w:t>
        <w:br/>
        <w:t>‘ever belongs to any wandering or other ang. of persons</w:t>
        <w:br/>
        <w:t>Shsocted for the purpose off habitually Comouting thet</w:t>
        <w:br/>
        <w:t>‘or robbery. and not being a gang of dacots, shall be punished</w:t>
        <w:br/>
        <w:t>Sth tmpesonment for sa term which may. extend (0 sven</w:t>
        <w:br/>
        <w:t>Yeats and shall aso be Habe to fie</w:t>
        <w:br/>
        <w:br/>
        <w:t>402 Assembling for purpose of commiting vobbery or</w:t>
        <w:br/>
        <w:t>dco —Wheeret—</w:t>
        <w:br/>
        <w:br/>
        <w:t>(2) is one of three of four persons, assembled for</w:t>
        <w:br/>
        <w:t>the purpose of Sommiting robber. oF</w:t>
        <w:br/>
        <w:br/>
        <w:t>(2) 8 one of five or more persons assembled for the</w:t>
        <w:br/>
        <w:t>purpose of commiting, daca.</w:t>
        <w:br/>
        <w:br/>
        <w:t>hall be punished. with rigorous imprisonment for a erm</w:t>
        <w:br/>
        <w:t>‘thick ay extend” 10 Seven years, and’ shall alto be</w:t>
        <w:br/>
        <w:t>Hable 10 ne</w:t>
        <w:br/>
        <w:br/>
        <w:t>Cimial Misappropriation</w:t>
        <w:br/>
        <w:t>1727. Section 403 punishes 2 person who</w:t>
        <w:br/>
        <w:br/>
        <w:t>ishonestly</w:t>
        <w:br/>
        <w:br/>
        <w:t>SEPExee aisappeoprie or conver to hs Ova Uc any movable property</w:t>
        <w:br/>
        <w:br/>
        <w:t>Brome</w:t>
        <w:br/>
        <w:br/>
        <w:t>‘To ths rather br dessoptton of the ofenc, two Explanations</w:t>
        <w:br/>
        <w:t>{ie add, The ft mer sap hata temporary meron</w:t>
        <w:br/>
        <w:t>{ion ieaiso msapprapriauon. The second Explanation lengthy.</w:t>
        <w:br/>
        <w:t>find attempt express three hes. Pisa potion who finds</w:t>
        <w:br/>
        <w:t>broperty which is mot then in anybody's posssion. docs Not</w:t>
        <w:br/>
        <w:t>Et Gishoneiy if he tahes i inorder to heap i forthe owner</w:t>
        <w:br/>
        <w:t>Sith the iden f estoring i to him Secondly. Hf he Knows the</w:t>
        <w:br/>
        <w:t>‘wner, of a0 ressonahiy find out who. the owner 1, ad 4</w:t>
        <w:br/>
        <w:t>Spite that. he converts the property to his own se without</w:t>
        <w:br/>
        <w:t>[Terpting to ge into touch wath twe owner and informing him,</w:t>
        <w:br/>
        <w:t>ifembeacsahoney, Try. nt mesa that the inde</w:t>
        <w:br/>
        <w:br/>
        <w:t>‘ofthe owner: aad 2 hong he doce</w:t>
        <w:br/>
        <w:t>not honey Bele thatthe omer cant be funds Ns condi</w:t>
        <w:br/>
        <w:br/>
        <w:t>We think shat thee teas eoold be expressed more brie.</w:t>
        <w:br/>
        <w:t>and peshaps more Ceurh. than the exting Explanavon, = hich</w:t>
        <w:br/>
        <w:t>Seem tou oecesariy lengthy ad sil somewhat incomplete,</w:t>
        <w:br/>
        <w:t>iinay tena:</w:t>
        <w:br/>
        <w:br/>
        <w:t>“Explanation 211s not dishonest essappropriation for</w:t>
        <w:br/>
        <w:t>«person wha finds property not sn the possesson of any</w:t>
        <w:br/>
        <w:t>‘ther person, to take ft forthe parpese of protecting it fOr.</w:t>
        <w:br/>
        <w:t>Or of fesorig.u to the owner but mis S928 msappropra:</w:t>
        <w:br/>
        <w:t>thon i he appropriates i 19 his own we, —</w:t>
        <w:br/>
        <w:br/>
        <w:t>(@) when be knows, of has the means of discovering</w:t>
        <w:br/>
        <w:t>the owner, oF</w:t>
        <w:br/>
        <w:br/>
        <w:br/>
        <w:t>Page 296:</w:t>
        <w:br/>
        <w:t>ea</w:t>
        <w:br/>
        <w:t>(0) when pe doc nt in good fut Bleve thatthe</w:t>
        <w:br/>
        <w:t>cose ca be dove oe</w:t>
        <w:br/>
        <w:br/>
        <w:t>() before he has wie reasonable means to discover</w:t>
        <w:br/>
        <w:t>and fine notice tothe owner. and allowed a reasonable</w:t>
        <w:br/>
        <w:t>time forthe Svnce to Saum the propel)”</w:t>
        <w:br/>
        <w:br/>
        <w:t>128 Musto (6) 10 won 4 ines when nt of</w:t>
        <w:br/>
        <w:t>to joint owners could be Ss commiting misappropia-</w:t>
        <w:br/>
        <w:t>1s Gh! log J S'toth and inte posseracn oF the</w:t>
        <w:br/>
        <w:t>‘ther says, "A and BY being joint owners of horse," aes</w:t>
        <w:br/>
        <w:t>fhehorse Qui of B's porsenon, imending 19 wef, Hote as</w:t>
        <w:br/>
        <w:t>SERS te ee hans He doy nt honey ge</w:t>
        <w:br/>
        <w:t>jroprae But iA sels the horse and appropriates te whole</w:t>
        <w:br/>
        <w:t>obec on se. hee goty of am fence onder ths Seton ™</w:t>
        <w:br/>
        <w:br/>
        <w:t>‘We should have thought that i(°A’ au °B" were pariners and</w:t>
        <w:br/>
        <w:t>the horse parinership propers. and it "A” sold the horse and</w:t>
        <w:br/>
        <w:t>Uppeopmated the proves to hic on ue, the Foal situation would</w:t>
        <w:br/>
        <w:t>ABM ame and'"A” would be guiky ef tbe ofence. Under the</w:t>
        <w:br/>
        <w:t>Partnership Act", “subject to contract eteen the partners. the</w:t>
        <w:br/>
        <w:t>property the frm sll he bland sed ye’ partners eX</w:t>
        <w:br/>
        <w:br/>
        <w:t>Efasvely for the parnoses of the besinss". The Supreme Court</w:t>
        <w:br/>
        <w:t>iis however hed</w:t>
        <w:br/>
        <w:br/>
        <w:t>“is obviows that an ownee of property in whichever</w:t>
        <w:br/>
        <w:t>‘way beans hie propety and wits whence incon all no</w:t>
        <w:br/>
        <w:t>Te iabe for msappropriation, and that would be 50 even st</w:t>
        <w:br/>
        <w:t>he fot th eles owes here A any Std, 2</w:t>
        <w:br/>
        <w:t>Darter has “undefined ownership along, with the ether pi</w:t>
        <w:br/>
        <w:br/>
        <w:t>Pan oher all the anets ofthe artnet. Whe choose 1</w:t>
        <w:br/>
        <w:t>{eb any ot them oy hs on upon, be ay be accounsble</w:t>
        <w:br/>
        <w:t>{o'ihe otter garners ut he. does not thereby commit any</w:t>
        <w:br/>
        <w:br/>
        <w:t>1729. he goal et of tw nee 10 plied</w:t>
        <w:br/>
        <w:t>to every cate. the Fest NOUN. In our opinion, be wafortanate,</w:t>
        <w:br/>
        <w:t>Snes” dkny eae wh pare</w:t>
        <w:br/>
        <w:t>{ropery would be immane fom punishments We are confuent</w:t>
        <w:br/>
        <w:t>ra? ihe Supreme Court didnot intend och a consequence TO</w:t>
        <w:br/>
        <w:t>‘oct hfs any dang oh</w:t>
        <w:br/>
        <w:t>‘fe sugges hat another slusration. expres dealing wth part=</w:t>
        <w:br/>
        <w:t>Teta be auc Whe mang ie foster he</w:t>
        <w:br/>
        <w:t>‘isiratonwiexhade from penal aly cases where the part</w:t>
        <w:br/>
        <w:t>bor has aight fo ose the propery. For empl, the partnership</w:t>
        <w:br/>
        <w:t>‘Sereemen nay authori pane (o appropiate te proceeds</w:t>
        <w:br/>
        <w:t>iSt ti am ebigaion to make adjustment atthe end of a speci-</w:t>
        <w:br/>
        <w:t>fed pend: Parterstp agreement of thik spe, under Which The</w:t>
        <w:br/>
        <w:t>Stet partners are ony leepang” partner ave not uncommon.</w:t>
        <w:br/>
        <w:br/>
        <w:t>1 Sic 5 Tada Pop, At PE</w:t>
        <w:br/>
        <w:t>2 Var magn Sut (965) 25.CR 29, 34,</w:t>
        <w:br/>
        <w:br/>
        <w:t>fica</w:t>
        <w:br/>
        <w:br/>
        <w:t>Ineooved</w:t>
        <w:br/>
        <w:br/>
        <w:br/>
        <w:t>Page 297:</w:t>
        <w:br/>
        <w:t>2</w:t>
        <w:br/>
        <w:br/>
        <w:t>We accordingly propose that the following ilstcation be</w:t>
        <w:br/>
        <w:t>sted ater tanner *</w:t>
        <w:br/>
        <w:br/>
        <w:t>“(d) A aed B ate partners ina frm which cates om the</w:t>
        <w:br/>
        <w:br/>
        <w:t>‘business of jewellers. A lakes a jel which isthe peopery Of</w:t>
        <w:br/>
        <w:br/>
        <w:t>the Bem. ospastive customer</w:t>
        <w:br/>
        <w:t>10 do 40, A doesnot dishonesty mh</w:t>
        <w:br/>
        <w:br/>
        <w:t>Sesion, 1730. ta contast with section 403 which specifically refers</w:t>
        <w:br/>
        <w:br/>
        <w:t>SEA to “movable propery”, section 408 tefers 10 dshonest map</w:t>
        <w:br/>
        <w:br/>
        <w:t>river” roprlaion of comersion to ow tse of property in the pos</w:t>
        <w:br/>
        <w:br/>
        <w:t>FERy. _Eson ora person at the time of his death The omission of</w:t>
        <w:br/>
        <w:t>Sword "movatic™ ts eleary ‘ebberae. and the Supreme Court</w:t>
        <w:br/>
        <w:t>has aid so," We think this view of the matter wil be brought</w:t>
        <w:br/>
        <w:t>‘et by ising the word "any ater the words “a his own we</w:t>
        <w:br/>
        <w:t>‘3nd before the word "property</w:t>
        <w:br/>
        <w:br/>
        <w:t>Criminal breach of</w:t>
        <w:br/>
        <w:br/>
        <w:t>Secions A731, The next five sections (Sections 405 10 403) deal</w:t>
        <w:br/>
        <w:t>Se" cra becoch ot trust According 0 the definition in</w:t>
        <w:br/>
        <w:t>40N'1T means dishonest msappropriation or conversion to his</w:t>
        <w:br/>
        <w:t>‘Son use of property which has Been entrsted to the offender,</w:t>
        <w:br/>
        <w:t>‘SF dishonest"daponl Of sUch propesty contrary to any’ agice:</w:t>
        <w:br/>
        <w:t>tment or any drsetion of baw. Fhe definition ssi our opinion,</w:t>
        <w:br/>
        <w:t>infty, si the iestaiony to thit section. which ave sk</w:t>
        <w:br/>
        <w:t>Jn number, being out the ies clear.</w:t>
        <w:br/>
        <w:br/>
        <w:t>see V7R2, Section 406 provides the punishment for criminal</w:t>
        <w:br/>
        <w:t>See Ae breach of tat i oninary cates andthe thre sections that follow</w:t>
        <w:br/>
        <w:t>Srdoen’ geal with aggravated forms ofthat offence. Section 408 dealing</w:t>
        <w:br/>
        <w:t>esZi Sth reach or trust by “clerk of servamt~ may be brought into</w:t>
        <w:br/>
        <w:t>Te with scton! 381 ae propoie to be fevsed? so that teach</w:t>
        <w:br/>
        <w:t>ob any erage im resp ts emer propery</w:t>
        <w:br/>
        <w:br/>
        <w:t>1733, ee omit y</w:t>
        <w:br/>
        <w:t>«bares of apts Ie gunimum punt ie impnsone</w:t>
        <w:br/>
        <w:t>tran unde sein 0b, We conler thik ees, tnd pos</w:t>
        <w:br/>
        <w:br/>
        <w:t>innards ar tc i he Code we ren</w:t>
        <w:br/>
        <w:t>TRond tt tbe ponshent nay be siewous, impicnment for</w:t>
        <w:br/>
        <w:t>Tein which Way extend to Te year tess ne The word</w:t>
        <w:br/>
        <w:t>‘ictor” whieh obsckts. shouldbe omit.</w:t>
        <w:br/>
        <w:br/>
        <w:t>TORK, Dales Des Adnniro anes, W951 SCR 33,</w:t>
        <w:br/>
        <w:t>2. Su paragraph 17-10 abo</w:t>
        <w:br/>
        <w:br/>
        <w:br/>
        <w:t>Page 298:</w:t>
        <w:br/>
        <w:t>2s</w:t>
        <w:br/>
        <w:br/>
        <w:t>Rectviog Stolen Property</w:t>
        <w:br/>
        <w:br/>
        <w:t>1734, Section 410 10 414 deal with stolen property this i $eson</w:t>
        <w:br/>
        <w:t>etme in section 410 as property “the possesion of which has “i</w:t>
        <w:br/>
        <w:t>‘ben iransfered by the, exertion, robbery” and ako property</w:t>
        <w:br/>
        <w:br/>
        <w:t>‘which has been msappeoprate or in respect of which Erm</w:t>
        <w:br/>
        <w:br/>
        <w:t>‘eeach of trast hasbeen commited, whether any of thote fences</w:t>
        <w:br/>
        <w:br/>
        <w:t>{00k ple in of out of Inga. In case, however, sch properly</w:t>
        <w:br/>
        <w:br/>
        <w:t>‘comes into the possession of 2 person legally ented forks pos:</w:t>
        <w:br/>
        <w:br/>
        <w:t>Seison, I thereon ceatek 19 be stolen property.</w:t>
        <w:br/>
        <w:br/>
        <w:t>1733, We do not understand why property obiained by Merely</w:t>
        <w:br/>
        <w:t>heating is not called solen propery. Cheating seems to us a¢ EAT Say</w:t>
        <w:br/>
        <w:t>{ove 19 thet as criminal maappropiaion, and. perhaps even fy Sade,</w:t>
        <w:br/>
        <w:t>ostr, because ‘although ia cheating property i taken with the</w:t>
        <w:br/>
        <w:br/>
        <w:t>‘onset ofthe person cheated, that consent Fe sited by dee</w:t>
        <w:br/>
        <w:br/>
        <w:t>‘Non. We suggest, therefore, thatthe defation of ‘soln propery”</w:t>
        <w:br/>
        <w:br/>
        <w:t>should be extended to cover property oblained by cheating.</w:t>
        <w:br/>
        <w:br/>
        <w:t>“This may be done by substituting forthe Words "bythe or</w:t>
        <w:br/>
        <w:br/>
        <w:t>extoron of by robbery” the words “by thet, extorton, rey</w:t>
        <w:br/>
        <w:br/>
        <w:t>17.36, Further, we fel thatthe definition does not expressy</w:t>
        <w:br/>
        <w:t>‘over 2 situation which t shoul, namely, when a child Below the</w:t>
        <w:br/>
        <w:br/>
        <w:t>lage of criminal responsioiny®, or an intane person’,</w:t>
        <w:br/>
        <w:t>mums thelt which law not tel, ad passes the property</w:t>
        <w:br/>
        <w:t>{another fperson who recenes it dishooesty Sch 4 person</w:t>
        <w:br/>
        <w:t>‘Should be ble to punshmen nthe same way as t0y otter pe</w:t>
        <w:br/>
        <w:t>son receiving stolen proper. apd we propose that th tea should</w:t>
        <w:br/>
        <w:t>bercealy expressed in the detnition econ by adging 10 tn</w:t>
        <w:br/>
        <w:t>explanation and slustation as follows</w:t>
        <w:br/>
        <w:br/>
        <w:t>“Explanarion.Property the possession whereol has</w:t>
        <w:br/>
        <w:t>been tramserred by an net which would. otherwise be thet,</w:t>
        <w:br/>
        <w:t>Fobhery or criminal misppropnation, but i not that offence</w:t>
        <w:br/>
        <w:t>by wirtue of section 82 oF secon 84, shall be deemed 10 be</w:t>
        <w:br/>
        <w:t>slolen property</w:t>
        <w:br/>
        <w:br/>
        <w:t>esration</w:t>
        <w:br/>
        <w:br/>
        <w:t>A. a child wine years of age, snatches away a necklace from</w:t>
        <w:br/>
        <w:t>-apothe! cil, Volutary causing hurt to that child. Z, knowing</w:t>
        <w:br/>
        <w:t>ths fact. dissonestlyrectives he necklace from A. Though A'S</w:t>
        <w:br/>
        <w:t>{At isnot robbery By virtue of secon 82, the necklace fs olen</w:t>
        <w:br/>
        <w:t>Broperty, and 2 has commited the offence defined in section</w:t>
        <w:br/>
        <w:t>ae</w:t>
        <w:br/>
        <w:br/>
        <w:t>Unie ton a won, age a bela yar aga TD TATE</w:t>
        <w:br/>
        <w:br/>
        <w:t>2 San a8,</w:t>
        <w:br/>
        <w:br/>
        <w:br/>
        <w:t>Page 299:</w:t>
        <w:br/>
        <w:t>204</w:t>
        <w:br/>
        <w:br/>
        <w:t>{tien 1737. _The punishment under aston 41 for receiving stlen</w:t>
        <w:br/>
        <w:t>SERS pepe, the ears peo ate gman We</w:t>
        <w:br/>
        <w:t>scien thar the punishment. the men proper</w:t>
        <w:br/>
        <w:t>Sendee. the propery Goverament or of local sehr "In ack</w:t>
        <w:br/>
        <w:br/>
        <w:t>2 cave the inpriooment may be up sven years Te following</w:t>
        <w:br/>
        <w:br/>
        <w:t>fay be added to secon =</w:t>
        <w:br/>
        <w:br/>
        <w:t>‘and if the stolen property isthe propeny of the Governe</w:t>
        <w:br/>
        <w:t>meat or of sath sa be punished with porous</w:t>
        <w:br/>
        <w:t>Inu Si sho Be habe wo he: OE 1 sve Ya</w:t>
        <w:br/>
        <w:br/>
        <w:t>1738 Section 412 relates to dishonesty receiving proper</w:t>
        <w:br/>
        <w:t>stolen in the commission of a dacoy, nd secon #3 punishes</w:t>
        <w:br/>
        <w:t>4 habe ain sen property The same punshment</w:t>
        <w:br/>
        <w:t>| provided for thee two offence, namely, imprisonment or</w:t>
        <w:br/>
        <w:t>Fie'or rigorous imprsoament fr a icem which may extend to ten</w:t>
        <w:br/>
        <w:t>seu AF thereon We sgt thatthe shold be tered</w:t>
        <w:br/>
        <w:t>{9 "rigorous imprisonment fora term which may extend to fou</w:t>
        <w:br/>
        <w:t>teen" Jears™ Ife imprisonment being eleted</w:t>
        <w:br/>
        <w:br/>
        <w:t>1739, Asin the case of dishonesty reeisng stolen prope</w:t>
        <w:br/>
        <w:br/>
        <w:t>pponlshable under seciioe 411, we propose that under section</w:t>
        <w:br/>
        <w:br/>
        <w:t>ko, where the stolen property isthe prope’) ofthe Govern=</w:t>
        <w:br/>
        <w:br/>
        <w:t>mentor ofa lcal authority he Impetnment fay Bo ypto seven</w:t>
        <w:br/>
        <w:br/>
        <w:t>{eats. Accordingly. the following words may 86 edded fo the</w:t>
        <w:br/>
        <w:t>the end</w:t>
        <w:br/>
        <w:br/>
        <w:t>"and if the stolen property isthe propery ofthe Govern=</w:t>
        <w:br/>
        <w:t>‘ment or ofa fal authority, shall be punished wth porous</w:t>
        <w:br/>
        <w:t>Imprisonment for term which may extend fo seve years</w:t>
        <w:br/>
        <w:t>find shall abo Be Hable to ne”</w:t>
        <w:br/>
        <w:br/>
        <w:t>Cheating</w:t>
        <w:br/>
        <w:t>jon 1740. The definition of ‘cheating® in section 415 i realy</w:t>
        <w:br/>
        <w:t>Sin awo pars though printed as one The frst par ays, "whoever</w:t>
        <w:br/>
        <w:br/>
        <w:t>ty dsctiving any person. ffeeduaty. or Gahonealy induces</w:t>
        <w:br/>
        <w:t>‘We person so deceived te deliver any propery te any person or fo</w:t>
        <w:br/>
        <w:t>cede that any person shoul retain ay property Seat Fe</w:t>
        <w:br/>
        <w:t>‘Sod prt esc cheat the act a= pion who,</w:t>
        <w:br/>
        <w:t>ivi an) person ntentonaly duces the person so deceive</w:t>
        <w:br/>
        <w:t>{o'do or omi'to do ansinng which he would soto or omit</w:t>
        <w:br/>
        <w:t>fe were nor so deceived and which actor omioson eat ori</w:t>
        <w:br/>
        <w:t>Wicy fo ‘cane damage or harm fo thr person in body. mind</w:t>
        <w:br/>
        <w:t>‘puieon er</w:t>
        <w:br/>
        <w:br/>
        <w:t>ITAL. “The fst part ofthe defiition presents no difculy,</w:t>
        <w:br/>
        <w:t>tnd has caused none te the cours. The second par. However,</w:t>
        <w:br/>
        <w:t>its, Fit the notion of harm snot clear-cut, and situations hase</w:t>
        <w:br/>
        <w:t>_ansen mere no tangible harm fo the person doeved ie apparent,</w:t>
        <w:br/>
        <w:t>‘hthough undue and unfair advantage hus teen taken By the offen</w:t>
        <w:br/>
        <w:t>‘er-and the cours have had fo strech the meaning of haem</w:t>
        <w:br/>
        <w:br/>
        <w:br/>
        <w:br/>
        <w:t>Page 300:</w:t>
        <w:br/>
        <w:t>ws</w:t>
        <w:br/>
        <w:br/>
        <w:t>covet toaos Seon, whee ca haem has ose</w:t>
        <w:br/>
        <w:t>"otto the person deceived, bu v0 somsbody eh, the question</w:t>
        <w:br/>
        <w:t>‘ether there has Sen cheating has Bot been easy to answer</w:t>
        <w:br/>
        <w:br/>
        <w:t>1742. In an Atiahabad case," for insane, the accused pre-</w:t>
        <w:br/>
        <w:t>tended fo be" a wel-known eye spesalist and induced the com-</w:t>
        <w:br/>
        <w:t>planar to ec him operate on the eye of is 2 years old son,</w:t>
        <w:br/>
        <w:t>[sas eld that though bodily harm was done tthe son, he was</w:t>
        <w:br/>
        <w:t>rot the perton ecered, bul since the deceived father had also</w:t>
        <w:br/>
        <w:t>{tered harm in mind, because ofthe anguish caused to AL,</w:t>
        <w:br/>
        <w:t>the conviction for cteaiing was upheld. Ths destable result was</w:t>
        <w:br/>
        <w:t>reached indirectly,</w:t>
        <w:br/>
        <w:br/>
        <w:t>Ina Lahore case, A" represented 1 a Pawar that ove Hai</w:t>
        <w:br/>
        <w:t>Batsh fa 0 some lana t0'A and corroboration he produced</w:t>
        <w:br/>
        <w:t>‘Griwho represented him (be fam ab, The Paw made</w:t>
        <w:br/>
        <w:t>lam enry fo tha eect Inthe mutation reper. Te mation was</w:t>
        <w:br/>
        <w:t>Phaced before the Nai Tebslda, and the same fase representa</w:t>
        <w:br/>
        <w:t>ors wet eae tlre bm eta ort om Aad</w:t>
        <w:br/>
        <w:t>‘St cheaing The Hiph Cour, on appes et aide the coarse</w:t>
        <w:br/>
        <w:t>thon, fatintat he feo cv abe Nate, Tela</w:t>
        <w:br/>
        <w:t>Baksh was likely</w:t>
        <w:br/>
        <w:t>ten i</w:t>
        <w:br/>
        <w:br/>
        <w:t>14 appears to me that the defaition of ‘eheatng™ in</w:t>
        <w:br/>
        <w:t>section 415. Penal Code, rejtes modification in order</w:t>
        <w:br/>
        <w:t>To cover cases whee one person i decewed and another</w:t>
        <w:br/>
        <w:t>[ers sure: of ily to Suter, damage or hatin body,</w:t>
        <w:br/>
        <w:t>‘ind. repotation or propery. Te has been revealed Io a mum</w:t>
        <w:br/>
        <w:t>Berer"caet tnt sds. acceptin has Been practised On</w:t>
        <w:br/>
        <w:t>Govnmment ofals 32 result of whch crt over per-</w:t>
        <w:br/>
        <w:t>Sone hte lee gel del ac in eptation oF</w:t>
        <w:br/>
        <w:t>rope. As the defation of chealng 3 peseat stands,</w:t>
        <w:br/>
        <w:t>Sich cases are not covered by scion #13, Penal Code,</w:t>
        <w:br/>
        <w:t>rons who practise such deception. may be convicted under</w:t>
        <w:br/>
        <w:t>Scion 182, Penal Code, but the purisiment prescribed for</w:t>
        <w:br/>
        <w:t>tha olence ts no sfieatly deterent and Wis derable</w:t>
        <w:br/>
        <w:t>that Such convicts should be Hable to be bewvily pursed</w:t>
        <w:br/>
        <w:t>Under section #00, Penal Cade, which prescribes # madam</w:t>
        <w:br/>
        <w:t>‘Enno of seven year" ngorous Imprronment</w:t>
        <w:br/>
        <w:br/>
        <w:t>1743, That harm must be caused to the person deceived</w:t>
        <w:br/>
        <w:t>has alo been emphasaed in eases decided by other High Courts *</w:t>
        <w:br/>
        <w:br/>
        <w:t>has Koon Sane MERIAL OD.</w:t>
        <w:br/>
        <w:br/>
        <w:t>2 Mhanwad Bash Enporr, AL. 11 LAN $40, 468 (Bie aad ABC RN,</w:t>
        <w:br/>
        <w:br/>
        <w:t>th</w:t>
        <w:br/>
        <w:br/>
        <w:t>3. Ato moaning of “him 6 Pda Menees, ALR. 1966 S.C, 73; (945) 28</w:t>
        <w:br/>
        <w:t>Sy</w:t>
        <w:br/>
        <w:br/>
        <w:t>4 Sera Ran, AER. A9SE Mone 9; abo Kha. ALR. 19651 B69,</w:t>
        <w:br/>
        <w:br/>
        <w:br/>
        <w:t>Page 301:</w:t>
        <w:br/>
        <w:t>ae</w:t>
        <w:br/>
        <w:br/>
        <w:t>ine!</w:t>
        <w:br/>
        <w:br/>
        <w:t>Tei $0. Ste fbr AROSE. 6D</w:t>
        <w:br/>
        <w:br/>
        <w:t>296</w:t>
        <w:br/>
        <w:br/>
        <w:t>cet Supe Cor cn! a 0 opr. iw</w:t>
        <w:br/>
        <w:t>implication. in that case, the two appellants were charged with</w:t>
        <w:br/>
        <w:t>iting cheated an Acostam Slaton Master by dishonesty n+</w:t>
        <w:br/>
        <w:t>‘acing him to make outa railway. receipe wit false parteolss,</w:t>
        <w:br/>
        <w:t>Sch war capable of being converied nto a valuable security</w:t>
        <w:br/>
        <w:t>“The reipt ss mage out sated that a wagon “said Lo contain 231</w:t>
        <w:br/>
        <w:t>aps sf chilies had een Gespatched. The wagon was found</w:t>
        <w:br/>
        <w:t>{D tontain 199 bags of Ahusa chal) The charge of cheating the</w:t>
        <w:br/>
        <w:t>Station Maser could not he etablabed, as the ralleay did not</w:t>
        <w:br/>
        <w:t>eu any. addtional habihty by the fale “repeventation</w:t>
        <w:br/>
        <w:t>that the consignment contained 257 bags af chiles. The issue</w:t>
        <w:br/>
        <w:t>‘ol tye railway recep was no key to ease any damage or har</w:t>
        <w:br/>
        <w:t>{2 ely ae terete wasp, The Cour fore</w:t>
        <w:br/>
        <w:t>Feat'tmat no. question of cheating the railway or the Station</w:t>
        <w:br/>
        <w:t>iascrarous, and acquited the appelont. The facts ofthe cas,</w:t>
        <w:br/>
        <w:t>the long-drswn taal and_the final concasion seem mast Un-</w:t>
        <w:br/>
        <w:t>ortunae and deplorabie, “both because the courts are react</w:t>
        <w:br/>
        <w:t>Sf empelo aon honry tog panied ad at</w:t>
        <w:br/>
        <w:br/>
        <w:t>the serious waste official Une involved inthe cussion of</w:t>
        <w:br/>
        <w:t>fue egal sbi.</w:t>
        <w:br/>
        <w:br/>
        <w:t>“There is alo. suggestion? that misepresentation of fats</w:t>
        <w:br/>
        <w:t>ty ay pron wih eas an oi of Government ops odes</w:t>
        <w:br/>
        <w:t>Pike Eitiment of third partes shoeld be brought unde the dee</w:t>
        <w:br/>
        <w:t>‘on of cheating, This wil be covered w cases of harm caused</w:t>
        <w:br/>
        <w:t>AO thnd penne ire included tm the definition,</w:t>
        <w:br/>
        <w:br/>
        <w:t>‘As against thin there i the plain fact that the idea of harm</w:t>
        <w:br/>
        <w:t>cannot be dupenscd wiih, a5 that would widen the scope of this</w:t>
        <w:br/>
        <w:t>‘Sttnce fo the extent of faking innocent actives like practical</w:t>
        <w:br/>
        <w:t>[Jus To actual experience ifs fownd that_undue advantage (0</w:t>
        <w:br/>
        <w:t>Je cheat teults my some harm to some person. We conser</w:t>
        <w:br/>
        <w:t>therefor, thatthe idea of harm most be retained as neces</w:t>
        <w:br/>
        <w:t>{deinen of cheating, bat we would mhude within scope harm</w:t>
        <w:br/>
        <w:t>{S anybody. and not only tothe person deceived.</w:t>
        <w:br/>
        <w:br/>
        <w:t>17a, We propose accordingly to sabstitate for the words</w:t>
        <w:br/>
        <w:t>“harm to that peston’ the mors “hare to any person"</w:t>
        <w:br/>
        <w:br/>
        <w:t>1745._ Section 415 contias an explanation that “a dishonest</w:t>
        <w:br/>
        <w:t>condiment of facts a deception within the Meaning of (his</w:t>
        <w:br/>
        <w:t>Seldon Since “concealment” conveys the idea’ of some thing</w:t>
        <w:br/>
        <w:t>SNe! be guesion was offen arisen whether mere noo-discosure</w:t>
        <w:br/>
        <w:t>Sree when there (no leal obligation to disclose them, 5</w:t>
        <w:br/>
        <w:br/>
        <w:t>2 gi ay Quy seven 1, uted Lad Got Ci Rl St</w:t>
        <w:br/>
        <w:br/>
        <w:t>BTA</w:t>
        <w:br/>
        <w:br/>
        <w:t>"</w:t>
        <w:br/>
        <w:br/>
        <w:t>2. Fk get, $0.15 aeston fom tml Ronen: tl Set 0 +</w:t>
        <w:br/>
        <w:br/>
        <w:br/>
        <w:t>Page 302:</w:t>
        <w:br/>
        <w:t>a</w:t>
        <w:br/>
        <w:br/>
        <w:t>7</w:t>
        <w:br/>
        <w:br/>
        <w:t>eception. The view genecally taken by the courts is that such</w:t>
        <w:br/>
        <w:t>fomaislosue js not concealment and. there 18 no desption.</w:t>
        <w:br/>
        <w:t>Te ould make foe cevainty sf th expressly mentioned i the</w:t>
        <w:br/>
        <w:t>explanation. We propose therefore to ampli a follows: —</w:t>
        <w:br/>
        <w:br/>
        <w:t>“explanaion—A dishonest concealment of facts,</w:t>
        <w:br/>
        <w:t>where thece Isa Tega duty to diclow parteulat facts.</w:t>
        <w:br/>
        <w:t>Tones omision to disclose thove facts ies deception ‘within</w:t>
        <w:br/>
        <w:t>the meaning of this seston.”</w:t>
        <w:br/>
        <w:br/>
        <w:t>1745, Section 416 which defines cheating by personation</w:t>
        <w:br/>
        <w:t>reeds no change</w:t>
        <w:br/>
        <w:br/>
        <w:t>acl, teat ne sos ride te aie fo</w:t>
        <w:br/>
        <w:t>ind simpler. cheating by petonation and. cheng.</w:t>
        <w:br/>
        <w:t>Sj t cae wrong Ton 10 ove whose terest he oer</w:t>
        <w:br/>
        <w:t>Sound o protect No change is reqed Im these Sections,</w:t>
        <w:br/>
        <w:br/>
        <w:t>12, Tees mle ont te eon</w:t>
        <w:br/>
        <w:t>og inmate me eye Sn</w:t>
        <w:br/>
        <w:t>esis me as Ss See</w:t>
        <w:br/>
        <w:t>Pa Lone cece oer ae</w:t>
        <w:br/>
        <w:t>ieee cee eaters</w:t>
        <w:br/>
        <w:t>ee Ean Se oe See aa a</w:t>
        <w:br/>
        <w:t>Seay ag oe ae inher rely</w:t>
        <w:br/>
        <w:t>Sopa erase sae ay ee</w:t>
        <w:br/>
        <w:t>pene ec Sete Sang ee</w:t>
        <w:br/>
        <w:t>Speer Stora Sie ty ee oe</w:t>
        <w:br/>
        <w:t>Sele Seated OoCah ee a</w:t>
        <w:br/>
        <w:t>Sencie Soo‘ Sroene acne</w:t>
        <w:br/>
        <w:t>Siropeaecaey tesa asl</w:t>
        <w:br/>
        <w:t>i Gat mascara Oe</w:t>
        <w:br/>
        <w:t>Bie eats are Se</w:t>
        <w:br/>
        <w:t>RSet Sian tend ents So eae</w:t>
        <w:br/>
        <w:t>fa eer 2 nar ee oe</w:t>
        <w:br/>
        <w:t>Sion Meta cay  ra</w:t>
        <w:br/>
        <w:t>Am eather Saran ah</w:t>
        <w:br/>
        <w:t>Saavik tie dete hace</w:t>
        <w:br/>
        <w:t>fevaem Suibars oon oespens oer ot</w:t>
        <w:br/>
        <w:t>soar ttn spp Saha" cy</w:t>
        <w:br/>
        <w:t>Secenceiay mage iene tr eee</w:t>
        <w:br/>
        <w:br/>
        <w:t>Sagat</w:t>
        <w:br/>
        <w:t>‘here is any great practical advantage in making this change."</w:t>
        <w:br/>
        <w:br/>
        <w:t>seen</w:t>
        <w:br/>
        <w:br/>
        <w:t>aa</w:t>
        <w:br/>
        <w:br/>
        <w:t>Secion 429</w:t>
        <w:br/>
        <w:t>cory</w:t>
        <w:br/>
        <w:br/>
        <w:t>recioe</w:t>
        <w:br/>
        <w:br/>
        <w:t>“T Gia Sip VIC Sn, wasn fou eect a</w:t>
        <w:br/>
        <w:br/>
        <w:br/>
        <w:t>Page 303:</w:t>
        <w:br/>
        <w:t>ae</w:t>
        <w:br/>
        <w:br/>
        <w:t>Wile he des of odin ie son dee tome</w:t>
        <w:br/>
        <w:t>seat 0 the retention of propery by 8 on expres</w:t>
        <w:br/>
        <w:br/>
        <w:t>‘entoned in schon aE ite ot refered tom secon 0</w:t>
        <w:br/>
        <w:t>‘wich appears to be en otersight. We think this shovld be ree</w:t>
        <w:br/>
        <w:t>Fea The ection maybe redrafed in clas allows (0 aie</w:t>
        <w:br/>
        <w:br/>
        <w:t>20. Cheating and dishonesty inducing delivery of</w:t>
        <w:br/>
        <w:t>property. Whoever cheats and thereby "dishonesty inducss</w:t>
        <w:br/>
        <w:t>the person deceived.</w:t>
        <w:br/>
        <w:br/>
        <w:t>{@) to deiner any property to any person, or</w:t>
        <w:br/>
        <w:br/>
        <w:t>(0) (0 consent that any perton shall retain any</w:t>
        <w:br/>
        <w:t>property</w:t>
        <w:br/>
        <w:br/>
        <w:t>(2) to make._aler or dstoy the whole or any part</w:t>
        <w:br/>
        <w:t>of a valuable wecuriy, oF</w:t>
        <w:br/>
        <w:br/>
        <w:t>(1) to make, ater oF destroy anything which i ig.</w:t>
        <w:br/>
        <w:t>ed or sealed and’ Winch |S capable of being converted</w:t>
        <w:br/>
        <w:t>Ito 2 vaieable scunty,</w:t>
        <w:br/>
        <w:br/>
        <w:t>cases.</w:t>
        <w:br/>
        <w:br/>
        <w:t>(hte 1750. The Law Commission in an carter Report! considered</w:t>
        <w:br/>
        <w:t>ey. how ache he prob of heating of Goverment on 3</w:t>
        <w:br/>
        <w:t>Senco large scale by</w:t>
        <w:br/>
        <w:br/>
        <w:t>nek ‘contrators whe spying, soods</w:t>
        <w:br/>
        <w:t>recommended a specfe provaton pena</w:t>
        <w:br/>
        <w:t>fuaravaed fence of cheating, Consdering the</w:t>
        <w:br/>
        <w:t>S18 aetiny at present (and ts ely to gow</w:t>
        <w:br/>
        <w:t>Wide) there ae, we think, sound reasons Tor enacting a special</w:t>
        <w:br/>
        <w:t>Drovon expesalysoveong such fraudulent conduct. The man</w:t>
        <w:br/>
        <w:t>{num ponstroent for such conduct. we think. could be more</w:t>
        <w:br/>
        <w:t>‘crete han hat ngs nt eer Repo. and we propa</w:t>
        <w:br/>
        <w:t>{Tmaximem of tenearsimpraonment. We propose Nat</w:t>
        <w:br/>
        <w:t>Section 0, Sew seca Be seid reading a follows</w:t>
        <w:br/>
        <w:t>“420A. Cheating public authors in performance of</w:t>
        <w:br/>
        <w:t>cers contrcin Whoever in performance of any comract</w:t>
        <w:br/>
        <w:t>‘wie the.Goveroment or other pubhesathonty Tor the</w:t>
        <w:br/>
        <w:t>{hippy fF any goods the contraction of any Buidng othe</w:t>
        <w:br/>
        <w:t>Exelon a's other work</w:t>
        <w:br/>
        <w:br/>
        <w:t>(cy in the case of «contract forthe supply of goods,</w:t>
        <w:br/>
        <w:t>ishonealy supplies goods which ae let Jo. quan</w:t>
        <w:br/>
        <w:t>than, of inferior 19 quality (0, those be contacted 10</w:t>
        <w:br/>
        <w:br/>
        <w:t>uppiy, oF which are, in any imanner whatever, not In</w:t>
        <w:br/>
        <w:t>‘scvordance with the sonract oF</w:t>
        <w:br/>
        <w:br/>
        <w:t>“in ma = pa nie iin wi ad ose te te LP</w:t>
        <w:br/>
        <w:t>paragnts</w:t>
        <w:br/>
        <w:br/>
        <w:br/>
        <w:br/>
        <w:t>Page 304:</w:t>
        <w:br/>
        <w:t>Ey</w:t>
        <w:br/>
        <w:br/>
        <w:t>(2) in the case of «contract for the construction of</w:t>
        <w:br/>
        <w:t>1 building or execution of other work, dishonesty Uses</w:t>
        <w:br/>
        <w:t>inal tc pf nay fa</w:t>
        <w:br/>
        <w:t>‘quality to. those he contracted to Use, Of</w:t>
        <w:br/>
        <w:t>Sy: manner, whatever not accordance</w:t>
        <w:br/>
        <w:br/>
        <w:t>‘hat be punished with imprisonment of either description</w:t>
        <w:br/>
        <w:t>fora term wich may extend to ten yea, an shall be eso</w:t>
        <w:br/>
        <w:t>Ibi to Bie</w:t>
        <w:br/>
        <w:t>Explanation —to this ection “public authority means—</w:t>
        <w:br/>
        <w:t>(0) corporation etabshed by or under a Cen</w:t>
        <w:br/>
        <w:t>Provivial of Sate Act;</w:t>
        <w:br/>
        <w:t>(8) a Goversment company as defined in section</w:t>
        <w:br/>
        <w:t>(647 SP te Companies Act 1988: and</w:t>
        <w:br/>
        <w:t>(© 4 local authority”</w:t>
        <w:br/>
        <w:t>1751. The provisions of Chapter 9 of the Code relating to</w:t>
        <w:br/>
        <w:t>cortpn are appicae only tacts of pbb sean and</w:t>
        <w:br/>
        <w:t>5 dehed in Secton 21 that expression doesnot include private</w:t>
        <w:br/>
        <w:br/>
        <w:t>Wit api induration andthe formation of big joint stock</w:t>
        <w:br/>
        <w:t>conga ad hed def ana toe if</w:t>
        <w:br/>
        <w:br/>
        <w:t>ieonal bases execute. close personal contact berween</w:t>
        <w:br/>
        <w:t>Remover and eenloyed hs beactetty dapeared,epecily</w:t>
        <w:br/>
        <w:t>tere fhe einployer not haman being. but @ corpoiste body</w:t>
        <w:br/>
        <w:t>Gpportnities for committing els akin to "bribery" by such</w:t>
        <w:br/>
        <w:t>tiploses have ioteasea greatly and lepslation is recesay 10</w:t>
        <w:br/>
        <w:t>fines ace an eetzne mle oh 9 pve</w:t>
        <w:br/>
        <w:t>‘Calertaking,teeching 2 sobstantial personal advantage for fa</w:t>
        <w:br/>
        <w:t>Nounng a partic fer ior (eee</w:t>
        <w:br/>
        <w:t>Inost advantageows (0 Be ‘or conniving a the del</w:t>
        <w:br/>
        <w:t>So3 of eri eur fr 9 comer wou</w:t>
        <w:br/>
        <w:t>2 freents be mene from crmina law. The ony actions open</w:t>
        <w:br/>
        <w:t>{0 the employercompany would be ac acon ond ier</w:t>
        <w:br/>
        <w:t>‘Secipinary measvres againae tit stant</w:t>
        <w:br/>
        <w:br/>
        <w:t>1752. In Bopand,a state! makes it a misdemeanous tr</w:t>
        <w:br/>
        <w:t>‘ie. summary of on indictment, for any ‘agent 10 Accept 3</w:t>
        <w:br/>
        <w:t>tribe as an ndocement for dona or forbearng to do any actin</w:t>
        <w:br/>
        <w:t>‘atom to bis. prinipas busines. or for showing favour ot</w:t>
        <w:br/>
        <w:t>‘slivour, and for any person to give bribe to am agent as 30ch</w:t>
        <w:br/>
        <w:br/>
        <w:t>inducement. Aithough the tet agent a defined to clude</w:t>
        <w:br/>
        <w:t>ferton seeing under the Crown or under any corporation ete.</w:t>
        <w:br/>
        <w:t>{he lem ie mee enough to include pernems employed in private</w:t>
        <w:br/>
        <w:t>‘Mesnce ‘Ths statate has Irequemiy bees inoked to deal with</w:t>
        <w:br/>
        <w:t>crit in private indesty</w:t>
        <w:br/>
        <w:br/>
        <w:t>1. The Previn of Coram Bet 1906,</w:t>
        <w:br/>
        <w:br/>
        <w:t>Stato</w:t>
        <w:br/>
        <w:br/>
        <w:br/>
        <w:br/>
        <w:t>Page 305:</w:t>
        <w:br/>
        <w:t>200</w:t>
        <w:br/>
        <w:br/>
        <w:t>Siar lesion exists in France, Germany and Sweden</w:t>
        <w:br/>
        <w:t>and'im some of the United States *</w:t>
        <w:br/>
        <w:br/>
        <w:t>1753. We consider that ia India alo a provision on the</w:t>
        <w:br/>
        <w:t>sobject apphcable toll private employees is desirable, Corrup=</w:t>
        <w:br/>
        <w:t>‘on i perhaps ss rampant amongst employees of private con</w:t>
        <w:br/>
        <w:t>‘Sens. especialy bog concerns as amongst pubhe servants, Though</w:t>
        <w:br/>
        <w:t>or mui eet fo chock orapton amongst empiyes</w:t>
        <w:br/>
        <w:t>Be undertakings we recommend thatthe language of the pro-</w:t>
        <w:br/>
        <w:t>tion should be wade enough to inelude all classes of frm,</w:t>
        <w:br/>
        <w:t>Eecaoe tay ot be Yeo frame te provsion 0 196%</w:t>
        <w:br/>
        <w:br/>
        <w:t>V7s4, We recommend that the following section which is</w:t>
        <w:br/>
        <w:t>sodsicd om soon 1 be aed afer secon #30 propoed</w:t>
        <w:br/>
        <w:br/>
        <w:t>“4208, Employee taking bribe in respect of employers</w:t>
        <w:br/>
        <w:t>affine oF business Whoever, being employed. by another</w:t>
        <w:br/>
        <w:t>‘Reepis cr obtains or agrees 10 acceptor attempts to obtain,</w:t>
        <w:br/>
        <w:t>from any. person, for Rinse or for any thet person, any</w:t>
        <w:br/>
        <w:t>at tee an Hl vena. a8 # maine</w:t>
        <w:br/>
        <w:br/>
        <w:t>a) for doing ot forbeating to 40</w:t>
        <w:br/>
        <w:t>to his employers afais or Business,</w:t>
        <w:br/>
        <w:br/>
        <w:t>fs homing ofan 0 sh. in he xe</w:t>
        <w:br/>
        <w:t>ise of he functions, favour or aisfavour 10 any Terson</w:t>
        <w:br/>
        <w:t>‘ieaton to hi employer's ates or bosmess</w:t>
        <w:br/>
        <w:br/>
        <w:t>1 9 in elation</w:t>
        <w:br/>
        <w:br/>
        <w:t>shall be punisbed with imprisonment of ether description</w:t>
        <w:br/>
        <w:t>Feta teem whieh may extend to the yeas, oF with fine OF</w:t>
        <w:br/>
        <w:t>wih both</w:t>
        <w:br/>
        <w:br/>
        <w:t>xpanatons 1) The wor geaication i ot este</w:t>
        <w:br/>
        <w:t>tes 15 Meena ans of pricatons estima</w:t>
        <w:br/>
        <w:t>2) The words “eal remuneration’</w:t>
        <w:br/>
        <w:t>remuntriton sch an employ sas lal dems, Dt</w:t>
        <w:br/>
        <w:t>UH anereion shen kes permite By hemlet</w:t>
        <w:br/>
        <w:t>Pest</w:t>
        <w:br/>
        <w:t>A motive or renard for doing A pcon wh r=</w:t>
        <w:br/>
        <w:t>ees gruaon as smote or tenard fr ome what he</w:t>
        <w:br/>
        <w:t>SEAN or nt a pontion oo or Bas no dome,</w:t>
        <w:br/>
        <w:t>SSS es wor</w:t>
        <w:br/>
        <w:br/>
        <w:t>2 Sex paragraph 17.20 aboe</w:t>
        <w:br/>
        <w:br/>
        <w:br/>
        <w:t>Page 306:</w:t>
        <w:br/>
        <w:t>wo</w:t>
        <w:br/>
        <w:br/>
        <w:t>Exception —This provision does not extend tothe ease</w:t>
        <w:br/>
        <w:t>in which the employee 1s public servant acting a&gt; sch</w:t>
        <w:br/>
        <w:br/>
        <w:t>1735. thwas suggested that there should sho bea provision</w:t>
        <w:br/>
        <w:t>for punning corcoptton by professional persons. For example,</w:t>
        <w:br/>
        <w:t>iPa thanred accountant ot an avocate fakes money and gies</w:t>
        <w:br/>
        <w:t>1 fale cerucate, be may not be guilty of any offence. We are</w:t>
        <w:br/>
        <w:br/>
        <w:t>eat ih a nou amount fo peso</w:t>
        <w:br/>
        <w:t>maybe. kt tobe dealt wth more appeo</w:t>
        <w:br/>
        <w:t>pinay "wba of the "pono voncered</w:t>
        <w:br/>
        <w:t>Stspension "ar revocaion of igh 10 proctce the prfesion</w:t>
        <w:br/>
        <w:t>iaw’a chartered accountant or advocate) "has 4 more” deterrent</w:t>
        <w:br/>
        <w:t>tfc than imprisonment A provision tothe Penal Code cannot</w:t>
        <w:br/>
        <w:t>te-cauiyenforeod and may prove a dead leer: We. therelore</w:t>
        <w:br/>
        <w:t>not gests provision foe punsingpotessonal &lt;orupon</w:t>
        <w:br/>
        <w:t>in genecl</w:t>
        <w:br/>
        <w:br/>
        <w:t>Frantolent Deeds and Dispositions of Property.</w:t>
        <w:br/>
        <w:br/>
        <w:t>17.86. Secions 421 10 423 which deal with fraudulent deeds</w:t>
        <w:br/>
        <w:t>and dispositions of property 49 not require say comments oF</w:t>
        <w:br/>
        <w:t>‘modesto</w:t>
        <w:br/>
        <w:br/>
        <w:t>Misch</w:t>
        <w:br/>
        <w:br/>
        <w:t>1757. The next lascileof 16 sections dea! with the offence</w:t>
        <w:br/>
        <w:t>‘of ice whch vs clearly aid nealy defined inthe fet Section</w:t>
        <w:br/>
        <w:t>(425) White the’ corresponding Engish law as codibed' mn the</w:t>
        <w:br/>
        <w:t>Same yeat asthe Indian Penal Code descries the mental element</w:t>
        <w:br/>
        <w:t>{a'many of is aections as “unlawfully nd aleiously" ou</w:t>
        <w:br/>
        <w:t>‘Sefton adopt the simpler formulation of intention a7 Know=</w:t>
        <w:br/>
        <w:t>Tedge of likehnood ofthe consequence with which we are farnhae</w:t>
        <w:br/>
        <w:t>‘The clunicauon of the offences forthe Purpose of prescribing</w:t>
        <w:br/>
        <w:br/>
        <w:t>iment also much Tes detailed and eumbrovs than that</w:t>
        <w:br/>
        <w:t>{opted in the ‘English Act of 186), While that Act creates Bout</w:t>
        <w:br/>
        <w:t>50 ditt eee of aliious damage to proper, ou Cate</w:t>
        <w:br/>
        <w:br/>
        <w:t>17.58 very light ponishinent of impeisgament upto shece</w:t>
        <w:br/>
        <w:t>‘montis of fie 9 bath provided i setion 426 forthe Ordinary</w:t>
        <w:br/>
        <w:t>‘lence of mischief when none ofthe aggravating ieamstances</w:t>
        <w:br/>
        <w:t>Specie in the subsequent sections est. Aggravaions are</w:t>
        <w:br/>
        <w:t>Mean vale of "damage caused (2 427} ture of the</w:t>
        <w:br/>
        <w:t>property damaged. (5428 to. 434) the method adopted</w:t>
        <w:br/>
        <w:t>TorGiuse damage sx 438 to 438) oiher" criminal mouves</w:t>
        <w:br/>
        <w:t>Niueneing the act (Ss, 459 and 440), and, of couse, 2 combana</w:t>
        <w:br/>
        <w:t>fn of these agpravatingcicomstances. The maxim sone</w:t>
        <w:br/>
        <w:t>serene fete varoos oeces ahem ona,</w:t>
        <w:br/>
        <w:t>{So years five year. seven year. fon soars and fe, We propose</w:t>
        <w:br/>
        <w:t>'oting up se roduction of ths spectra of seven to Bee "ane</w:t>
        <w:br/>
        <w:t>Year. three pears. seven Years. ten years and fle-and aio.</w:t>
        <w:br/>
        <w:t>Feductom in the amber Of dillerent offences,</w:t>
        <w:br/>
        <w:br/>
        <w:t>fsa,</w:t>
        <w:br/>
        <w:t>too</w:t>
        <w:br/>
        <w:br/>
        <w:t>‘Stns,</w:t>
        <w:br/>
        <w:t>Bist</w:t>
        <w:br/>
        <w:br/>
        <w:t>Ivete</w:t>
        <w:br/>
        <w:br/>
        <w:t>17s Wass Danae AT</w:t>
        <w:br/>
        <w:br/>
        <w:br/>
        <w:t>Page 307:</w:t>
        <w:br/>
        <w:t>Sesion</w:t>
        <w:br/>
        <w:br/>
        <w:t>Sy</w:t>
        <w:br/>
        <w:br/>
        <w:t>Sey</w:t>
        <w:br/>
        <w:br/>
        <w:t>Now to</w:t>
        <w:br/>
        <w:t>tie</w:t>
        <w:br/>
        <w:t>fare</w:t>
        <w:br/>
        <w:br/>
        <w:t>2</w:t>
        <w:br/>
        <w:br/>
        <w:t>179, Section 425 which defines mischief does not require</w:t>
        <w:br/>
        <w:t>any’ medication,</w:t>
        <w:br/>
        <w:br/>
        <w:t>17, The maxigwa ponishmeat under section 426 for</w:t>
        <w:br/>
        <w:t>mischie! in te sionple form may be satessed from thes months</w:t>
        <w:br/>
        <w:t>Imprisonment co ae year. When ths is done, there will hacdly</w:t>
        <w:br/>
        <w:t>team need for treating mischief causing damage to the amount</w:t>
        <w:br/>
        <w:t>(fa spaced sum as an aggravated form of mischie! punishable</w:t>
        <w:br/>
        <w:t>‘Sikh imprisonment upto tee years. We propose that section 427</w:t>
        <w:br/>
        <w:t>Pe omited, ad alsa secon #34 under ch destroying. ce dae</w:t>
        <w:br/>
        <w:t>‘maging s landmark faed by poblie authority Is punihable with</w:t>
        <w:br/>
        <w:t>Se year's mperomest</w:t>
        <w:br/>
        <w:br/>
        <w:t>1761, Section $28 ponishes any one who Kil, poisons oF</w:t>
        <w:br/>
        <w:t>aims ny anal ofthe va of fen rupees oF more the pnish-</w:t>
        <w:br/>
        <w:t>‘pent being two years mprfionment Since the’ maximum ponsh</w:t>
        <w:br/>
        <w:t>ent wader section 420 s being Faised, ths special provision</w:t>
        <w:br/>
        <w:t>anoceoar, and we Suggest that section 428 be ome.</w:t>
        <w:br/>
        <w:br/>
        <w:t>17.62. In section 429. the misimur value of the “other</w:t>
        <w:br/>
        <w:t>animal may be raised from Bly ropes Co Iwo hundred copees,</w:t>
        <w:br/>
        <w:t>But the maximum sentence of five ears seems excessive. and</w:t>
        <w:br/>
        <w:t>‘may be rede 10 she yeas.</w:t>
        <w:br/>
        <w:br/>
        <w:t>1763, Section 430 deals with mischief causing dimination of</w:t>
        <w:br/>
        <w:t>‘the yoppiy of water for agricultural purposes, oF for food. oF</w:t>
        <w:br/>
        <w:t>Shak "For Chuiman “beings or fer animals, which ate</w:t>
        <w:br/>
        <w:t>Property. of for cleaniess or for carrying "On am</w:t>
        <w:br/>
        <w:t>Meobattive. Ths Yond of enomerstontoeme to bath</w:t>
        <w:br/>
        <w:t>Toncossary and incomplete. ‘Tt would be suffiet to say</w:t>
        <w:br/>
        <w:t>‘serach y aug dination of supply of ater fhe</w:t>
        <w:br/>
        <w:t>Pubic or to any person for an} perpose fs pnsbabe.” The</w:t>
        <w:br/>
        <w:t>Stritmom sentence for tht ofence sso pay be hve years ony.</w:t>
        <w:br/>
        <w:br/>
        <w:t>1764 Mischielto pulie property. alhough of couse co</w:t>
        <w:br/>
        <w:t>serch by the dealion ef mache nd by the hae seton</w:t>
        <w:br/>
        <w:t>Pnishiog machi not expressly pronded for inthe ection</w:t>
        <w:br/>
        <w:t>Banhing aggevaions of mache” woul, we think be</w:t>
        <w:br/>
        <w:t>Rel a pce provtn ade fo guns ich mie</w:t>
        <w:br/>
        <w:t>We sues tee years imprisonment asthe maxim penis</w:t>
        <w:br/>
        <w:t>Trent eft offence, We would aso sae aspect prewson</w:t>
        <w:br/>
        <w:t>FEevmuschet im sespect of machinery, penhise Kmth mpc</w:t>
        <w:br/>
        <w:t>‘Srumeat ple tree yea, a inatance of malios damage 1</w:t>
        <w:br/>
        <w:t>‘sponse achivery have soured</w:t>
        <w:br/>
        <w:br/>
        <w:t>1765, While setions 431 and 432 do sot cll for any change</w:t>
        <w:br/>
        <w:br/>
        <w:t>Secon</w:t>
        <w:br/>
        <w:t>‘SHS of subwtance, they could be combined imo one. The maximum,</w:t>
        <w:br/>
        <w:br/>
        <w:t>snishment for these fences also may be thre yeas Insead of</w:t>
        <w:br/>
        <w:br/>
        <w:br/>
        <w:t>Page 308:</w:t>
        <w:br/>
        <w:t>203</w:t>
        <w:br/>
        <w:br/>
        <w:t>17466, Section 433 punishes mischief by destroying or mor</w:t>
        <w:br/>
        <w:t>ing any lighthouse or" other sexmark oF buoy, eke = To these</w:t>
        <w:br/>
        <w:t>should ve‘addod' marks for serial navigation, fteterence With</w:t>
        <w:br/>
        <w:t>wich can be even more disstrous</w:t>
        <w:br/>
        <w:br/>
        <w:t>17467, tn section 435, i is hardly necessary to fix the very</w:t>
        <w:br/>
        <w:t>low Tinie of ten rupees in tespect of agreculeral produce, a</w:t>
        <w:br/>
        <w:t>ddatingushed from other propery. The muniun of one bun</w:t>
        <w:br/>
        <w:t>‘deed fupees may be made gncraly applcabie by omiting the</w:t>
        <w:br/>
        <w:t>Sordn rete the propels apical procs. en res</w:t>
        <w:br/>
        <w:t>OF upeats</w:t>
        <w:br/>
        <w:br/>
        <w:t>1148, Section 436 punishes michiel by fre caused to any</w:t>
        <w:br/>
        <w:t>human dveling or plage of worship or 2 Building weed for the</w:t>
        <w:br/>
        <w:t>custody’ of property We suggst that mischief to. any sacred</w:t>
        <w:br/>
        <w:t>hpet in slthuiing shoul a be lnlodes and expressly</w:t>
        <w:br/>
        <w:br/>
        <w:t>17.8. tn section 437, which, mentions micbit t vowels w</w:t>
        <w:br/>
        <w:t>reference (9 afcratshouid be added</w:t>
        <w:br/>
        <w:br/>
        <w:t>1770. Seation 638 nosis no change of substance,</w:t>
        <w:br/>
        <w:br/>
        <w:t>1731, Secon £39 does ot puis</w:t>
        <w:br/>
        <w:t>nly the acto ieguonayromlngs vasa ground or sure</w:t>
        <w:br/>
        <w:t>Serta ett maybe commited of propery fit We So nal</w:t>
        <w:br/>
        <w:t>‘hk hat sock pronbion fs. aah in hp othe Coe</w:t>
        <w:br/>
        <w:t>oy nf do eae ay pout n nah ov the</w:t>
        <w:br/>
        <w:t>‘Sou coniemplated woul Ce punabie n any cher ay</w:t>
        <w:br/>
        <w:t>‘Hence section 439 should be omit *</w:t>
        <w:br/>
        <w:br/>
        <w:t>act of mischi, but</w:t>
        <w:br/>
        <w:br/>
        <w:t>3</w:t>
        <w:br/>
        <w:br/>
        <w:t>1772. tn section 440, the maximum punishment my be</w:t>
        <w:br/>
        <w:t>increased from five years (0 seven eats</w:t>
        <w:br/>
        <w:br/>
        <w:t>1723. Accocdingly. the following sections should be subs</w:t>
        <w:br/>
        <w:t>tiated in place of teiions 426 to. 20s</w:t>
        <w:br/>
        <w:t>"426. Punuhment for mischief Whoever consmits</w:t>
        <w:br/>
        <w:t>‘mischief shall te punished "with imprisonment of ether</w:t>
        <w:br/>
        <w:t>‘escription fora term which may extend to.one year” of with</w:t>
        <w:br/>
        <w:t>fine or th both,</w:t>
        <w:br/>
        <w:br/>
        <w:t>427, Mischief causing damese 10 public property or</w:t>
        <w:br/>
        <w:t>nwt oh cao ae nie</w:t>
        <w:br/>
        <w:br/>
        <w:t>‘Somme mich in respet ol</w:t>
        <w:br/>
        <w:br/>
        <w:t>trent oF fa hal athoniy oF</w:t>
        <w:br/>
        <w:t>Ens ry eae on Se fhe</w:t>
        <w:br/>
        <w:t>dred rupees or upward shal Se pone</w:t>
        <w:br/>
        <w:t>foent of exher desertion for term which</w:t>
        <w:br/>
        <w:t>thice Sear or i feo wah be</w:t>
        <w:br/>
        <w:br/>
        <w:t>1. New provision,</w:t>
        <w:br/>
        <w:br/>
        <w:t>imprison</w:t>
        <w:br/>
        <w:br/>
        <w:t>St,</w:t>
        <w:br/>
        <w:br/>
        <w:t>ered</w:t>
        <w:br/>
        <w:t>oie</w:t>
        <w:br/>
        <w:br/>
        <w:br/>
        <w:br/>
        <w:t>Page 309:</w:t>
        <w:br/>
        <w:t>08</w:t>
        <w:br/>
        <w:br/>
        <w:t>428, Mischief by kiliog oF maiming animal-—Whoever</w:t>
        <w:br/>
        <w:t>‘comity mitch by killing. poisoning. maiming. ot render</w:t>
        <w:br/>
        <w:t>Soe able any lepine ame ors, me, Baal, al</w:t>
        <w:br/>
        <w:t>rn, hacer ay te te valve hero; or any ther</w:t>
        <w:br/>
        <w:t>Shimal sf ihe valve of ve hundred ropes ov tpwatd, shal</w:t>
        <w:br/>
        <w:t>ie 'punshed ith inptsonment of exer Sesegton fe</w:t>
        <w:br/>
        <w:t>{crm which may extend (0 thet Year oF wh fine, or With</w:t>
        <w:br/>
        <w:t>toin!</w:t>
        <w:br/>
        <w:br/>
        <w:t>429, sschief by cousing diminution of supply of water</w:t>
        <w:br/>
        <w:t>‘or innit oe obstruction. public draage —Whoever</w:t>
        <w:br/>
        <w:t>‘Some miechet by doing any act which cames, ce Which he</w:t>
        <w:br/>
        <w:t>noms tobe hikly tO cause —</w:t>
        <w:br/>
        <w:br/>
        <w:t>(@) 4 diminution ofthe supply of water tothe public</w:t>
        <w:br/>
        <w:t>fr to any person for any purpose,</w:t>
        <w:br/>
        <w:br/>
        <w:t>(©) an iouadation of, or obstruction to any public</w:t>
        <w:br/>
        <w:t>Srainape.</w:t>
        <w:br/>
        <w:br/>
        <w:t>shall be punished with imprisonment of either desc</w:t>
        <w:br/>
        <w:t>fora tere which may extend To three pears of mith fine, OF</w:t>
        <w:br/>
        <w:t>‘sie bom</w:t>
        <w:br/>
        <w:br/>
        <w:t>450, Mischief by inery 10 public rood, bridge, river or</w:t>
        <w:br/>
        <w:t>chanel Whoever conimas ‘chet "by. dome. any ac</w:t>
        <w:br/>
        <w:t>‘wivch renders any public f0ad. budge, navgable tver Of</w:t>
        <w:br/>
        <w:br/>
        <w:t>mele chal, fatral or ati, impaaie or 1</w:t>
        <w:br/>
        <w:t>fate for taveling or conveying property shall be punshed</w:t>
        <w:br/>
        <w:t>‘sith imprisonment of either description for a, term which</w:t>
        <w:br/>
        <w:t>Inay extend 10 sree pear, oF wl fine, oF with both.&gt;</w:t>
        <w:br/>
        <w:br/>
        <w:t>Miche commited afer peporation made for</w:t>
        <w:br/>
        <w:t>ann deh a ae ot arong a rest home COM.</w:t>
        <w:br/>
        <w:t>tn ite ating ade teers cag ay</w:t>
        <w:br/>
        <w:t>atic ongel fin oar Sank</w:t>
        <w:br/>
        <w:t>Se et ent wees al pon ith</w:t>
        <w:br/>
        <w:t>Saale oF ine cee fe arn etek mY</w:t>
        <w:br/>
        <w:t>Ee ee cand seo ao Bet</w:t>
        <w:br/>
        <w:br/>
        <w:t>492. Mischief be destroying, moving or rendering fess</w:t>
        <w:br/>
        <w:t>tefl cirroste, beocon ete-—Whaerer compas msciet</w:t>
        <w:br/>
        <w:t>ty Gestroying or mong or rendering es wseUl any</w:t>
        <w:br/>
        <w:br/>
        <w:t>bacon of aerodrome Might. or any fight t or int</w:t>
        <w:br/>
        <w:t>oorhood or an airsoute of serodrome provided in come</w:t>
        <w:br/>
        <w:t>hance wih law oF any other thing exhibited or axed or the</w:t>
        <w:br/>
        <w:t>{unc pf aircraft. sal be punished with imprisonment of</w:t>
        <w:br/>
        <w:t>fit ern ft whch may eed To een ea,</w:t>
        <w:br/>
        <w:br/>
        <w:t>2 Sich Round a conte amend.</w:t>
        <w:br/>
        <w:t>J Season att sth arene</w:t>
        <w:br/>
        <w:br/>
        <w:br/>
        <w:t>Page 310:</w:t>
        <w:br/>
        <w:t>sos</w:t>
        <w:br/>
        <w:br/>
        <w:t>448%. tisciaby destroying. mening or rendering less we</w:t>
        <w:br/>
        <w:t>ful lesson or sensmark Whoever coments. mischit</w:t>
        <w:br/>
        <w:t>‘by destroying ot moving any lighthouse or other light ses</w:t>
        <w:br/>
        <w:t>23. seaumurk. or any senate oe buoy or other ching places</w:t>
        <w:br/>
        <w:t>{3 a puige for navigate. by ans act which renders a</w:t>
        <w:br/>
        <w:t>thd fan setmar. Buoy oe ach hn fo</w:t>
        <w:br/>
        <w:t>Sid less se as guide” for navigators, shall be ponshe</w:t>
        <w:br/>
        <w:t>Sith lmpuonment of ener devripton for a tem which may</w:t>
        <w:br/>
        <w:t>‘ktend fo seven feats, with oe, oF with both *</w:t>
        <w:br/>
        <w:br/>
        <w:t>4, Mihi wit tent 10 desiray or make unsafe arraft</w:t>
        <w:br/>
        <w:t>cor vessel “Whoever commits michich any aera “OF</w:t>
        <w:br/>
        <w:t>{5 any decked sevel Or to any vessel of @ burden of twenty</w:t>
        <w:br/>
        <w:t>to de upwards, inending to desteoy of render unsafe, oF</w:t>
        <w:br/>
        <w:t>Linowing ito be tikely that he wl thereby destroy or render</w:t>
        <w:br/>
        <w:t>Unsafe that avraft or vessel hall be punished with me</w:t>
        <w:br/>
        <w:t>frnonment of ether desertion fora term which may extend</w:t>
        <w:br/>
        <w:t>[y'Sven years: and shall Slo be Hae fo ne and such</w:t>
        <w:br/>
        <w:t>Imishie commited or attempted by fire oF any exptosive</w:t>
        <w:br/>
        <w:t>Substance. shal be punished wah Impesonment for Me. oF</w:t>
        <w:br/>
        <w:t>‘sith the parishmeat aloresaid =</w:t>
        <w:br/>
        <w:br/>
        <w:t>435. Mischief by fire or explosive substance with ment 1</w:t>
        <w:br/>
        <w:t>‘couse temage to onunt of one handed rapees Whoever</w:t>
        <w:br/>
        <w:t>‘commits macht by ie of any explosive substanee, intend</w:t>
        <w:br/>
        <w:t>fing to cause, ce knowing R to be key that he will thereby</w:t>
        <w:br/>
        <w:t>‘tne, amma to ay propecty 19 the ameunt of ove hundred</w:t>
        <w:br/>
        <w:t>Tope or pear xxx sabe pamshd a im</w:t>
        <w:br/>
        <w:t>Ince of either description for a term” which may extend</w:t>
        <w:br/>
        <w:t>{0 even years and shall aso be lab tone</w:t>
        <w:br/>
        <w:br/>
        <w:t>436 Mischief by fire or explosive sistance with intent</w:t>
        <w:br/>
        <w:t>to desiror place of worship, house. cre.—Whoever comics</w:t>
        <w:br/>
        <w:t>Ichi by ve of dey explosive substance, sending to cause.</w:t>
        <w:br/>
        <w:t>Se knowing Ht0 be kely that he will thereby cause, the</w:t>
        <w:br/>
        <w:t>Sestenon of</w:t>
        <w:br/>
        <w:br/>
        <w:t>(a) any bung which is ordinarily wed as place</w:t>
        <w:br/>
        <w:t>of warp or a8 2 buman dvelng or as 3 place</w:t>
        <w:br/>
        <w:t>fee'the etsody of propery, oF</w:t>
        <w:br/>
        <w:br/>
        <w:t>6) any object therein which i held sacred by any</w:t>
        <w:br/>
        <w:t>aks oP persons,</w:t>
        <w:br/>
        <w:t>shall be punished with imprisonment for ie,</w:t>
        <w:br/>
        <w:t>or wth "imprisonment ‘of ether escrption</w:t>
        <w:br/>
        <w:t>foe aterm which may extend To Cen years. and</w:t>
        <w:br/>
        <w:t>Sail So Be able to fies"</w:t>
        <w:br/>
        <w:br/>
        <w:t>2 Sens 457 and 5 combined and amended to cover seat</w:t>
        <w:br/>
        <w:t>5. Section ght ante</w:t>
        <w:br/>
        <w:br/>
        <w:t>4 Section 46 amanda Lo cover ered bjs.</w:t>
        <w:br/>
        <w:br/>
        <w:t>‘SMot Uae 7B</w:t>
        <w:br/>
        <w:br/>
        <w:br/>
        <w:br/>
        <w:t>Page 311:</w:t>
        <w:br/>
        <w:t>Invrosters:</w:t>
        <w:br/>
        <w:br/>
        <w:t>206</w:t>
        <w:br/>
        <w:br/>
        <w:t>Criminal Trespass</w:t>
        <w:br/>
        <w:br/>
        <w:t>17.78 The last item in this, Chapters criminal trespass.</w:t>
        <w:br/>
        <w:t>oes teas reprehensible for it enuy upon property 1h</w:t>
        <w:br/>
        <w:t>nother persons possession wih the inention of annoying that</w:t>
        <w:br/>
        <w:br/>
        <w:t>house-breaking when the punishment ‘cao be fourleen Yeats"</w:t>
        <w:br/>
        <w:t>impronments The forms Of rma eps dese the</w:t>
        <w:br/>
        <w:br/>
        <w:t>(house espass (Section 442):</w:t>
        <w:br/>
        <w:t>Gi) lwrking house teespass (ection 483)</w:t>
        <w:br/>
        <w:br/>
        <w:t>i) torking house trespass by nigh (ection 484),</w:t>
        <w:br/>
        <w:t>(iv) house-breaking (section 445); and</w:t>
        <w:br/>
        <w:br/>
        <w:t>(6) house-beeaking by night (Section 446).</w:t>
        <w:br/>
        <w:br/>
        <w:t>12.95 Pann ob viedo the oes cording</w:t>
        <w:br/>
        <w:t>to thei eraviy ad according to the tgerevating crcumsances</w:t>
        <w:br/>
        <w:t>In which they Se commited ® We tecopnac thatumple Uespast</w:t>
        <w:br/>
        <w:t>tna vers difeeat ater irom houseseeaking andthe diference</w:t>
        <w:br/>
        <w:t>Inthe ponishmenis for the two offences. We jostiied. "We do</w:t>
        <w:br/>
        <w:t>hot, hokever, se much need for ditnguking between forking</w:t>
        <w:br/>
        <w:t>odie ieapas dorng the day and faking. howe espa by</w:t>
        <w:br/>
        <w:t>taht. ‘Nor indeed does there scem any ned for evolving theae</w:t>
        <w:br/>
        <w:t>‘hifleren wat. nen plainly a that we wah 16 ois to severly</w:t>
        <w:br/>
        <w:t>uh what"is common" understood as “burgary. We</w:t>
        <w:br/>
        <w:t>fhomk this part of the Code could be considerably implied by</w:t>
        <w:br/>
        <w:t>Aioppine the notion of forking bout Uepasg and owe beak</w:t>
        <w:br/>
        <w:t>‘ne Ghd sotroducing instead, the ies of balay which shoul,</w:t>
        <w:br/>
        <w:t>Imosubstance, mean howe trespass for commiting theft ot any</w:t>
        <w:br/>
        <w:t>‘ther serious olleace I adequate punishment 1s provided Fr</w:t>
        <w:br/>
        <w:t>these to ot re! should no ed for ny needa</w:t>
        <w:br/>
        <w:t>Entepory of orcs We suggest that the maximum panihent</w:t>
        <w:br/>
        <w:t>Yor eriminal trespass should be ras Tom thee months" im</w:t>
        <w:br/>
        <w:t>Proonment to si months Imprisonment, and for howe trespass</w:t>
        <w:br/>
        <w:t>Should he raed from one year to three yeary impesonment,</w:t>
        <w:br/>
        <w:t>‘wae, for barglary the maximum punsshment shoold. be ten</w:t>
        <w:br/>
        <w:t>Seat imprisonment</w:t>
        <w:br/>
        <w:br/>
        <w:t>1776. Out of the defnition of criminal trespass in. section</w:t>
        <w:br/>
        <w:t>4s), 4 cuts diflealiy has rien." "The defiiton isn these</w:t>
        <w:br/>
        <w:t>snonds =</w:t>
        <w:br/>
        <w:t>"Whoever enters into or upon property in the possesion</w:t>
        <w:br/>
        <w:t>‘of another with intent fo commit an oflence or Co mimadate,</w:t>
        <w:br/>
        <w:t>Insult of annoy any person in posesion of seh property,</w:t>
        <w:br/>
        <w:t>‘of having lawfully entered into or upon such property,</w:t>
        <w:br/>
        <w:t>lunlastully remains there mth intent thereby to tata,</w:t>
        <w:br/>
        <w:t>{got or tonoy any such person or wth iment Lo comm a</w:t>
        <w:br/>
        <w:t>fence</w:t>
        <w:br/>
        <w:t>i Said to commit ‘criminal tespass!</w:t>
        <w:br/>
        <w:br/>
        <w:br/>
        <w:br/>
        <w:t>Page 312:</w:t>
        <w:br/>
        <w:t>307</w:t>
        <w:br/>
        <w:br/>
        <w:t>‘The dieu is about he second paragraph the cbiect of</w:t>
        <w:br/>
        <w:t>hiss os oon ea paso ener</w:t>
        <w:br/>
        <w:t>* anothers property witout any inteon of annoying hi or</w:t>
        <w:br/>
        <w:t>Semeiing any ofene there, etter changer is ind</w:t>
        <w:br/>
        <w:t>ins on Saying on the property incr fo soy the person a</w:t>
        <w:br/>
        <w:t>sseson. Sore cous hve though tht the iia ey</w:t>
        <w:br/>
        <w:t>"tnlawtut thoegh: not agcompaned by any ofthe ouentfors</w:t>
        <w:br/>
        <w:t>‘entoned inthe section, then the second por of the Sention</w:t>
        <w:br/>
        <w:t>frome, mappa, in Yah wong conmes</w:t>
        <w:br/>
        <w:t>{0 ay on the propcry expres for annoning the Berson</w:t>
        <w:br/>
        <w:t>Possesion he comin no ence. The "Caluta High Court</w:t>
        <w:br/>
        <w:t>as pot the mato thos</w:t>
        <w:br/>
        <w:br/>
        <w:t>“There appears 19 be (wo types of cates which arse for</w:t>
        <w:br/>
        <w:t>‘consideration One of the type of the case of Belden</w:t>
        <w:br/>
        <w:t>Prperor® of unlantul enry matout remmine with one of</w:t>
        <w:br/>
        <w:t>{heritentions prescribed and secondly nea ie the preset,</w:t>
        <w:br/>
        <w:t>‘ef the unlawial entry withthe neceary intent followed Gy</w:t>
        <w:br/>
        <w:t>the tnlawiul remaining also seth the hecessary Intent. ie</w:t>
        <w:br/>
        <w:t>‘ay opinion, neuer type of cas is covered bythe pla word:</w:t>
        <w:br/>
        <w:t>‘of section a plainly inerprered. "Whether thy ought 1o</w:t>
        <w:br/>
        <w:t>te made ponistable or not e's matter forthe Westar:</w:t>
        <w:br/>
        <w:br/>
        <w:t>See eee ee</w:t>
        <w:br/>
        <w:br/>
        <w:t>Ie hn ond ey amend ad in tr Prat</w:t>
        <w:br/>
        <w:t>in ths teapect "That arigned to deal wih espace</w:t>
        <w:br/>
        <w:t>‘nes totaal the property er proper neice hae ten ser</w:t>
        <w:br/>
        <w:t>‘on, We dha depen Coe per</w:t>
        <w:br/>
        <w:t>Sch speci epslation an we aot heefores adapt</w:t>
        <w:br/>
        <w:t>‘he rel defect wl be et by Fv the vec ooo</w:t>
        <w:br/>
        <w:br/>
        <w:t>48. Criminal mespass.-Whoerer—</w:t>
        <w:br/>
        <w:br/>
        <w:t>(3) enters ito or upon property inthe possesion of</w:t>
        <w:br/>
        <w:t>another mith tet to. commit am ofence oe 0 inte</w:t>
        <w:br/>
        <w:t>dite. init or anney any person in posteson ef suck</w:t>
        <w:br/>
        <w:t>property. oF</w:t>
        <w:br/>
        <w:br/>
        <w:t>(b) baving entered int of wpon such property wi</w:t>
        <w:br/>
        <w:t>‘put such inten, unlawful” romaine there wit such</w:t>
        <w:br/>
        <w:br/>
        <w:t>Js said commit criminal trespass</w:t>
        <w:br/>
        <w:t>1 Sig am, An 1981 Cie,</w:t>
        <w:br/>
        <w:t>2 Belen Enger, ALR. 133 A</w:t>
        <w:br/>
        <w:br/>
        <w:br/>
        <w:br/>
        <w:t>Page 313:</w:t>
        <w:br/>
        <w:t>sae</w:t>
        <w:br/>
        <w:br/>
        <w:t>Siren</w:t>
        <w:br/>
        <w:br/>
        <w:t>‘tm be</w:t>
        <w:br/>
        <w:br/>
        <w:t>308</w:t>
        <w:br/>
        <w:br/>
        <w:t>17.77. tn sestion 442, we considered the question whether</w:t>
        <w:br/>
        <w:t>howtncspas should nciods trespass ito a vehicle oF ait</w:t>
        <w:br/>
        <w:t>bur decal that mo sich changes needed.</w:t>
        <w:br/>
        <w:br/>
        <w:t>1178, As indicated abo, sections M4 and 44 which die</w:t>
        <w:br/>
        <w:t>luring howe esas an ring Rowi-cpat y night shoal</w:t>
        <w:br/>
        <w:t>Wetted ang intad of Rowe-breaking, Corgi) shoul! be</w:t>
        <w:br/>
        <w:t>‘etncd in seton 488 a flows</w:t>
        <w:br/>
        <w:br/>
        <w:t>“5. Burglary A person commits burglar,</w:t>
        <w:br/>
        <w:br/>
        <w:t>(a) he commits howse-trepass in order to commit</w:t>
        <w:br/>
        <w:t>theft or any offence punishable with imprisonment fOr</w:t>
        <w:br/>
        <w:t>Sven Sear or with a more severe punishment, or</w:t>
        <w:br/>
        <w:br/>
        <w:t>() having commited house trespass.</w:t>
        <w:br/>
        <w:t>theft on any such oftenoe as aforesaid"</w:t>
        <w:br/>
        <w:br/>
        <w:t>Clase (6) of the above defsiton is intended to cover cases</w:t>
        <w:br/>
        <w:t>‘shore the orginal entry is not proved t0 have been with</w:t>
        <w:br/>
        <w:t>‘nent co commit the specified oflence, bat the trespasser does</w:t>
        <w:br/>
        <w:t>‘Som the apecied offence ater his entry.</w:t>
        <w:br/>
        <w:br/>
        <w:t>17.79, Seton 446 whic defies house expos by ight may</w:t>
        <w:br/>
        <w:t>be omit ™ ”</w:t>
        <w:br/>
        <w:br/>
        <w:t>1780, Sections 447 to. 460 which proside graded punishe</w:t>
        <w:br/>
        <w:t>meats may be replied by the following sections —</w:t>
        <w:br/>
        <w:br/>
        <w:t>“447, Pumsionent for criminal tress</w:t>
        <w:br/>
        <w:t>nits criminal’ tespass shall be: punished</w:t>
        <w:br/>
        <w:t>‘eater descrpton for a tetm which muy extend {0 sf</w:t>
        <w:br/>
        <w:t>ronths of within, or with Both</w:t>
        <w:br/>
        <w:br/>
        <w:t>488, Posslnent for howsesrespass.—Whoevet com</w:t>
        <w:br/>
        <w:t>mits house teapass skal be punsshed with imprisonment of</w:t>
        <w:br/>
        <w:t>‘her Gescripnon for 2 tet which may extend t0 tree</w:t>
        <w:br/>
        <w:t>Sears, oF with fine, oF with both</w:t>
        <w:br/>
        <w:br/>
        <w:t>49, Houseresper after preparation for Inet, assault</w:t>
        <w:br/>
        <w:t>cor sonafad restr. Whoever "commits housirsp03,</w:t>
        <w:br/>
        <w:t>faving made preparation</w:t>
        <w:br/>
        <w:br/>
        <w:t>(2) for causing hut to any person or for assaulting</w:t>
        <w:br/>
        <w:t>any fenon or fe Song Feaiong ny Pesan</w:t>
        <w:br/>
        <w:br/>
        <w:t>{b) for putting any person in fear of hart, o&amp; ot</w:t>
        <w:br/>
        <w:t>assatht Gr Strangle fen</w:t>
        <w:br/>
        <w:br/>
        <w:br/>
        <w:t>Page 314:</w:t>
        <w:br/>
        <w:t>30</w:t>
        <w:br/>
        <w:br/>
        <w:t>fall be punished with impriso oment of citer desi</w:t>
        <w:br/>
        <w:br/>
        <w:t>fr aterm which may eeyhd to Seven years and shal al be</w:t>
        <w:br/>
        <w:t>Tbe to he</w:t>
        <w:br/>
        <w:br/>
        <w:t>450, Povshnent for buelary Whoever commits bat-</w:t>
        <w:br/>
        <w:t>ary, shall be punished wih rigorous smprisonmmen fora</w:t>
        <w:br/>
        <w:t>{sim not exceeding tem year and shall so be Table 10</w:t>
        <w:br/>
        <w:br/>
        <w:t>484. Grievous hurt caused whist commiting burglary —</w:t>
        <w:br/>
        <w:t>Whoo, Wht comming’ Burglary te</w:t>
        <w:br/>
        <w:br/>
        <w:t>(4) causes grievous hurl t0 any person, or</w:t>
        <w:br/>
        <w:br/>
        <w:t>() attempts to cause death or grievous hurt to any</w:t>
        <w:br/>
        <w:t>rer</w:t>
        <w:br/>
        <w:br/>
        <w:t>sll be punished with rigorous imprisonment for a serm</w:t>
        <w:br/>
        <w:br/>
        <w:t>Sich Qa lend 1 fore yet and saa 62 Hoe</w:t>
        <w:br/>
        <w:br/>
        <w:t>452, AU perso jy concerned in burtrypoihobe</w:t>
        <w:br/>
        <w:t>sxhere death or grievous hurt caused by fn &lt;M, at</w:t>
        <w:br/>
        <w:t>it ine ot Cotng bargy, any prog of ack</w:t>
        <w:br/>
        <w:t>‘Mfeoce shall volimayeause ate fo case eu ot</w:t>
        <w:br/>
        <w:t>{erous hus oan penon, ety ett ny conch</w:t>
        <w:br/>
        <w:t>{n'commiting Such burg ‘sal be pushed min neers</w:t>
        <w:br/>
        <w:t>Jmprizonment fora trh wich may extend fo fearestaeee</w:t>
        <w:br/>
        <w:t>SoU sh to be iat ae</w:t>
        <w:br/>
        <w:br/>
        <w:t>1781, Sections 461 and 462 do not require any comments o¢ Seton</w:t>
        <w:br/>
        <w:t>chal ZS Stan 461 and 462 donot equi any Sgn</w:t>
        <w:br/>
        <w:br/>
        <w:t>&gt; New ction covering eating won 9, 480996</w:t>
        <w:br/>
        <w:t>2 Exiung section 499: mot.</w:t>
        <w:br/>
        <w:t>+ sing ston #60 madd</w:t>
        <w:br/>
        <w:br/>
        <w:br/>
        <w:t>Page 315:</w:t>
        <w:br/>
        <w:t>Seton</w:t>
        <w:br/>
        <w:br/>
        <w:t>iiss</w:t>
        <w:br/>
        <w:t>be</w:t>
        <w:br/>
        <w:br/>
        <w:t>Crarren 18</w:t>
        <w:br/>
        <w:br/>
        <w:t>OFFENCES RELATING TO DOCUMENTS AND</w:t>
        <w:br/>
        <w:t>"TO PROPERTY MARKS.</w:t>
        <w:br/>
        <w:br/>
        <w:t>18.1, The offence of forgery 8 defined in sections $63. and</w:t>
        <w:br/>
        <w:t>“464. “The two sections have tobe fad and construed together</w:t>
        <w:br/>
        <w:t>for deciding whether a person has commited the offence. The</w:t>
        <w:br/>
        <w:t>facut reur ie making 9 fale document, ané the mens re, under</w:t>
        <w:br/>
        <w:t>the Best section may be any one ofthe following —</w:t>
        <w:br/>
        <w:br/>
        <w:t>(intent to cause damage or injury to the pubic or to</w:t>
        <w:br/>
        <w:br/>
        <w:t>any Peron.</w:t>
        <w:br/>
        <w:br/>
        <w:t>(i) intent to support any claim oF sie:</w:t>
        <w:br/>
        <w:br/>
        <w:t>(a) inten to cause any person to past with property:</w:t>
        <w:br/>
        <w:br/>
        <w:t>(Go) ent to cause any person to enter into a contract</w:t>
        <w:br/>
        <w:br/>
        <w:t>(©) intent {0 commut favd;</w:t>
        <w:br/>
        <w:br/>
        <w:t>(0) inet that Fraud may be commited</w:t>
        <w:br/>
        <w:br/>
        <w:t>“The cts rus, which is indicated in bare ouline jn, that</w:t>
        <w:br/>
        <w:t>section 6 the words "males a fale doctroent™ is deserted eax</w:t>
        <w:br/>
        <w:t>boracly under three heads im section 468. Practeally every</w:t>
        <w:br/>
        <w:t>‘conceivable way of preparing fale document or offing</w:t>
        <w:br/>
        <w:t>S°fenuine document's covered in this Geseription, But, not</w:t>
        <w:br/>
        <w:t>‘oben wah being comprchensive a othe nature and method of</w:t>
        <w:br/>
        <w:t>cutout Section requir in each of the three hea</w:t>
        <w:br/>
        <w:t>Culpuble state of mind (either dsbonesty or trgud) to accompany</w:t>
        <w:br/>
        <w:t>{he physcal nuXing ol the false document. Wheo one remem</w:t>
        <w:br/>
        <w:t>Heater malaga’ fs dcament ot pte</w:t>
        <w:br/>
        <w:t>Stich under ths Chapter, f Cleo to fied any cogent Teason</w:t>
        <w:br/>
        <w:t>‘by the mental element fist given andr {wo broad heads</w:t>
        <w:br/>
        <w:t>NGShovestly or Frowdulenly") with reference to the maung</w:t>
        <w:br/>
        <w:t>‘of th fake document. and then under sin heads (mn Section 463)</w:t>
        <w:br/>
        <w:t>‘ith reteence to the compete offence of forge)</w:t>
        <w:br/>
        <w:br/>
        <w:t>18.2, The postion in England where the offence of forgery</w:t>
        <w:br/>
        <w:t>sands coded in the Fongery Act of 1915 is very much simpler.</w:t>
        <w:br/>
        <w:t>[By sbeection (0) of section 1 of this Aci, “ongery the making</w:t>
        <w:br/>
        <w:t>ff guise document n order that may be used es genuine.</w:t>
        <w:br/>
        <w:t>Sind forgery with intent to defraud or deceive, asthe case may</w:t>
        <w:br/>
        <w:t>esis penanatle asin this Act provided" Subsection (2) of the</w:t>
        <w:br/>
        <w:t>‘Sire Section sets out in tall (more ot less onthe samme bes 38</w:t>
        <w:br/>
        <w:t>‘Scion 4 of ous Cove) the cicummlances i whi a document</w:t>
        <w:br/>
        <w:t>Wil be considered fo be fae orto have bern made false, bot</w:t>
        <w:br/>
        <w:t>‘Joes nor again bringin the mental men. Thus, the English</w:t>
        <w:br/>
        <w:t>‘tniton amounts fo stating that whoever dishonesty o fade</w:t>
        <w:br/>
        <w:t>Tenily maker» false doeoment in oracr that it may Be Used as</w:t>
        <w:br/>
        <w:t>Benuine commits orgey.</w:t>
        <w:br/>
        <w:br/>
        <w:br/>
        <w:br/>
        <w:t>Page 316:</w:t>
        <w:br/>
        <w:t>3H</w:t>
        <w:br/>
        <w:br/>
        <w:t>183 We consider that sections 453 and 468 could be easly</w:t>
        <w:br/>
        <w:t>«combined and uenplifed giving a claret deftion ofthe ofence</w:t>
        <w:br/>
        <w:t>‘Ccomenting forgery. he duplication othe metal Sement</w:t>
        <w:br/>
        <w:t>‘thes patent and uaneessarysboold be removed. "When one</w:t>
        <w:br/>
        <w:t>Sess fh Men speed econ eh a at</w:t>
        <w:br/>
        <w:t>ail of them, excep perhaps the last are covered by the “dis-</w:t>
        <w:br/>
        <w:t>ones or faudulenty” formula repeated thre ties im scion</w:t>
        <w:br/>
        <w:t>{223 the mental element ofthe ofance mould. sem</w:t>
        <w:br/>
        <w:br/>
        <w:t>‘speci by the words “dione o fraudulent:</w:t>
        <w:br/>
        <w:t>i stent that (rad may be commited on the public</w:t>
        <w:br/>
        <w:t>person It may te recalled that under she sessed</w:t>
        <w:br/>
        <w:t>eanion chtrawduleniy” propos by ws im Chapter 2. the</w:t>
        <w:br/>
        <w:t>intention to deci amotier abd by that deceit to cause iy 10</w:t>
        <w:br/>
        <w:t>{ty person or Io toduce any petton to ast to his dadvaniage</w:t>
        <w:br/>
        <w:t>dered by that wore</w:t>
        <w:br/>
        <w:br/>
        <w:t>18.4 As cepards the uct sequied for the olfence. the</w:t>
        <w:br/>
        <w:t>scription given in section 464 requies tle. moditeation.</w:t>
        <w:br/>
        <w:t>Under the fst clause, 2 person makes false documeat he</w:t>
        <w:br/>
        <w:t>rakes appear tho he document was made "at atime at which</w:t>
        <w:br/>
        <w:t>hs knows tht if tas not mace’, t Being understood, of course.</w:t>
        <w:br/>
        <w:t>thatthe time of making the document it materal forthe object</w:t>
        <w:br/>
        <w:t>Inview. The place of making a docament may be just as material</w:t>
        <w:br/>
        <w:t>| the time and it should be forgery Hf this deal 5 somehow</w:t>
        <w:br/>
        <w:t>Thisied’ "We" ieretore- propose that the fst clause should</w:t>
        <w:br/>
        <w:t>‘eter to plas” as well as "ime but expressly qualify both by</w:t>
        <w:br/>
        <w:t>‘diag "then he ume ot place is matenal™=</w:t>
        <w:br/>
        <w:br/>
        <w:t>In the second clause of section 464 it seems desirable ro men</w:t>
        <w:br/>
        <w:t>tion "sdditon and “obiMeraton™ Benes “cancellation</w:t>
        <w:br/>
        <w:br/>
        <w:t>15 As many a8 17 istration ae appended to the ection.</w:t>
        <w:br/>
        <w:t>{is doubul whether any of them is really roqred to eluckate</w:t>
        <w:br/>
        <w:t>any ebscure point im the definition” Jn fact they seem to be</w:t>
        <w:br/>
        <w:t>Stoliny the obvious and’ we sugges that they could be med</w:t>
        <w:br/>
        <w:t>ithe exiion</w:t>
        <w:br/>
        <w:br/>
        <w:t>1.6 The ewo sections may accordingly be combined and re</w:t>
        <w:br/>
        <w:t>ose falls =</w:t>
        <w:br/>
        <w:br/>
        <w:t>“468. Forgry—A. person is said 10. commit forgery</w:t>
        <w:br/>
        <w:t>who, dishonesty or fraudulently of wath intent that fraud</w:t>
        <w:br/>
        <w:t>‘nay be commited oo the public oF on any person.</w:t>
        <w:br/>
        <w:t>(a) makes, signs or executes 2 document or past of</w:t>
        <w:br/>
        <w:t>document withthe intention of causing fo be believed</w:t>
        <w:br/>
        <w:t>Sch document or part of document was made,</w:t>
        <w:br/>
        <w:t>‘gned or execeted</w:t>
        <w:br/>
        <w:t>(by. or by the authority of person by whom.</w:t>
        <w:br/>
        <w:t>cx by whose authority, he knots that it was not</w:t>
        <w:br/>
        <w:t>‘hale, signed ‘ot executed, oF</w:t>
        <w:br/>
        <w:br/>
        <w:t>TGS Tape Forma</w:t>
        <w:br/>
        <w:br/>
        <w:t>Ped</w:t>
        <w:br/>
        <w:br/>
        <w:br/>
        <w:br/>
        <w:t>Page 317:</w:t>
        <w:br/>
        <w:t>oi</w:t>
        <w:br/>
        <w:br/>
        <w:t>ee</w:t>
        <w:br/>
        <w:br/>
        <w:t>32</w:t>
        <w:br/>
        <w:t>i) Gabon the tne oF place material) at a</w:t>
        <w:br/>
        <w:br/>
        <w:t>sine of place at which, he knows thie was not</w:t>
        <w:br/>
        <w:t>bres sighed of executed: 07</w:t>
        <w:br/>
        <w:br/>
        <w:t>(0) by cancellation, addition, obliteration o there</w:t>
        <w:br/>
        <w:t>vise autcsa"document in_any ster part there,</w:t>
        <w:br/>
        <w:t>Stevi has teen made, signed of executed cher by hm</w:t>
        <w:br/>
        <w:t>ioe by any other person, whether sec person be Iv</w:t>
        <w:br/>
        <w:t>hg or dead at the time of such alteration? oF</w:t>
        <w:br/>
        <w:br/>
        <w:t>(6) causes any person tosign.cxccule oralter a docu-</w:t>
        <w:br/>
        <w:t>sen Knowing that sech person by reason of unsound</w:t>
        <w:br/>
        <w:t>tes of mind’ Gr vnconcation camiot, Or by reason of de-</w:t>
        <w:br/>
        <w:t>‘Sption practised upon him does not, naw the contents</w:t>
        <w:br/>
        <w:t>‘ifthe daument othe mare ofthe aiteration</w:t>
        <w:br/>
        <w:br/>
        <w:t>Eyplotrion~(1) Inthe setion, “execwie™ includes sea</w:t>
        <w:br/>
        <w:t>ing and waking an} mark denoung execution of &amp; document.</w:t>
        <w:br/>
        <w:br/>
        <w:t>(2) A man’s signature of his own name may amount to</w:t>
        <w:br/>
        <w:t>forts</w:t>
        <w:br/>
        <w:br/>
        <w:t>(@) The making of a document ia the name of» ttions</w:t>
        <w:br/>
        <w:t>person, inning 30 bevsleeed thatthe document wa</w:t>
        <w:br/>
        <w:t>‘race y reat person, vn the name of « veased pesen</w:t>
        <w:br/>
        <w:t>Indie it to be beueves that the document was made b)</w:t>
        <w:br/>
        <w:t>the peruse in hi Hfetme. suay mount to fergery</w:t>
        <w:br/>
        <w:br/>
        <w:t>18:7. Sesion 465 prescriber the punishment for the offence</w:t>
        <w:br/>
        <w:t>&amp; orgy The maxinnom period of imprisonment now provided</w:t>
        <w:br/>
        <w:t>two ropes o yeseaue Wo thse Sear RAVINE</w:t>
        <w:br/>
        <w:t>reeurd ity a the once</w:t>
        <w:br/>
        <w:br/>
        <w:t>SGA eget ly os</w:t>
        <w:br/>
        <w:t>ee es Ray cate pe</w:t>
        <w:br/>
        <w:t>rare etme ‘hose ge</w:t>
        <w:br/>
        <w:t>ast etc tr allt pti</w:t>
        <w:br/>
        <w:t>Gps te gc shy</w:t>
        <w:br/>
        <w:br/>
        <w:t>189. We are sso of the view that “the authority to adopt &amp;</w:t>
        <w:br/>
        <w:t>son" now imentioned alongwith valuable secrity section</w:t>
        <w:br/>
        <w:t>iF ay be outed as the egal importance of an authority 10</w:t>
        <w:br/>
        <w:t>SSope no longes what asunder the uncodiided Hings faa.</w:t>
        <w:br/>
        <w:br/>
        <w:br/>
        <w:br/>
        <w:t>Page 318:</w:t>
        <w:br/>
        <w:t>a8</w:t>
        <w:br/>
        <w:br/>
        <w:t>1810. Another point that cequires 10 be considered regard</w:t>
        <w:br/>
        <w:t>ing tection #06 nd 467 the we therein of the words a docu</w:t>
        <w:br/>
        <w:t>iment purporting 10 ty". Apparent, these. words have been</w:t>
        <w:br/>
        <w:t>‘ployed ‘by the Leginlaiure fo cover a document which, docs</w:t>
        <w:br/>
        <w:t>Sot poses legal valilty gus a document of the enumeraled type.</w:t>
        <w:br/>
        <w:t>tholgh st “purports” Be such a document.” The question</w:t>
        <w:br/>
        <w:t>‘hather the Gochment possesses such leal Vaityisimmatenal</w:t>
        <w:br/>
        <w:t>ind what fs mater chat character the writing ate (0</w:t>
        <w:br/>
        <w:t>‘pot or But this atempe at subllety may create is own pro-</w:t>
        <w:br/>
        <w:t>Blea” Ror example, when a person forges a document, —e</w:t>
        <w:br/>
        <w:br/>
        <w:t>2 public register containing afew thousand entries. she forging</w:t>
        <w:br/>
        <w:t>SP ocoment which porports to be 8 public regier ors he</w:t>
        <w:br/>
        <w:t>ineiely for peg "a doeument which is @ public epster”? Since</w:t>
        <w:br/>
        <w:t>The rationale of sections 68 and 7 seems to be that tampering</w:t>
        <w:br/>
        <w:t>‘Man public reper; Court records, valuable securities. ct</w:t>
        <w:br/>
        <w:t>Shound’te considered aggravated Totms ofthe oflence of Tovgsty.</w:t>
        <w:br/>
        <w:t>sr et ta he treo clay, the words document</w:t>
        <w:br/>
        <w:t>Prporting fo be" should be replaced by the words "in respeut</w:t>
        <w:br/>
        <w:t>Era document which is or purports 10 be", which wil be wide</w:t>
        <w:br/>
        <w:t>‘hough to Cover valld document as well as_gocuments whose</w:t>
        <w:br/>
        <w:t>Sahdity (in the seese discussed above) ¥ dovbtt</w:t>
        <w:br/>
        <w:br/>
        <w:t>1611. Sections 466 and 467 may be combined and revised a5</w:t>
        <w:br/>
        <w:br/>
        <w:t>follows —</w:t>
        <w:br/>
        <w:br/>
        <w:t>es ory of Co ro pe ec,</w:t>
        <w:br/>
        <w:t>solute seturiy,et==—Whoever coments Forgery in respect</w:t>
        <w:br/>
        <w:t>eSccamem whlch or purports to be— ™</w:t>
        <w:br/>
        <w:br/>
        <w:t>(i) a eecord oF proceeding of oF in a Const of Jur</w:t>
        <w:br/>
        <w:br/>
        <w:t>{i a vepser ee, oF document made, by a public</w:t>
        <w:br/>
        <w:t>sercanl i his ofa apeety</w:t>
        <w:br/>
        <w:br/>
        <w:t>ya vegier of ie, bapkiay,marvage oF butiat:</w:t>
        <w:br/>
        <w:br/>
        <w:t>(4 wil:</w:t>
        <w:br/>
        <w:t>() a valuable secuity;</w:t>
        <w:br/>
        <w:t>i) an authority to make or transfer any valuable</w:t>
        <w:br/>
        <w:t>seus</w:t>
        <w:br/>
        <w:br/>
        <w:t>{uit) an authority to receive or deliver any valuable</w:t>
        <w:br/>
        <w:t>seculy, movable propery oF mone),</w:t>
        <w:br/>
        <w:br/>
        <w:t>“vid am acutance or receipt Tor the delivery of</w:t>
        <w:br/>
        <w:t>any Salute security or movable propery oF fr the pape</w:t>
        <w:br/>
        <w:t>iment of any money</w:t>
        <w:br/>
        <w:br/>
        <w:t>(Gx) an authority (0 institute or defend any sit or</w:t>
        <w:br/>
        <w:t>to take any prossedings therein of toconfessJodgmen</w:t>
        <w:br/>
        <w:br/>
        <w:t>(8) 4 power of atormey;</w:t>
        <w:br/>
        <w:br/>
        <w:br/>
        <w:br/>
        <w:t>Page 319:</w:t>
        <w:br/>
        <w:t>seven</w:t>
        <w:br/>
        <w:br/>
        <w:t>TSS pear Te</w:t>
        <w:br/>
        <w:br/>
        <w:t>3</w:t>
        <w:br/>
        <w:br/>
        <w:t>shall be punished with igorous imprisonment fr a erm which</w:t>
        <w:br/>
        <w:t>Jay exlend 0 tes yeas, and shall also be Hable fine.”</w:t>
        <w:br/>
        <w:br/>
        <w:t>18.12 Seotions 468 and 469 deal, cesecively with forgery</w:t>
        <w:br/>
        <w:t>for the putpoe of cating ana Foret forthe purpoe of ae</w:t>
        <w:br/>
        <w:t>Ing reputation: the punhment scven year forse former</w:t>
        <w:br/>
        <w:br/>
        <w:t>nce and three years forthe fatter, "We do not thik that</w:t>
        <w:br/>
        <w:t>these aie patculsy aggravated forms of the offence of forty:</w:t>
        <w:br/>
        <w:t>‘and as we have already proposed a sight crease nthe push:</w:t>
        <w:br/>
        <w:t>trent for forpery. ne femme at sections 408 and 4)</w:t>
        <w:br/>
        <w:t>‘Should be oma.</w:t>
        <w:br/>
        <w:br/>
        <w:t>418 Secon 0 dine « “forged dome” she</w:t>
        <w:br/>
        <w:t>document mage wholly orm part by forgery". This is defective</w:t>
        <w:br/>
        <w:t>Inasrmch as forgery 1s uel Benediction 483 a8 "making</w:t>
        <w:br/>
        <w:t>1'albe document” wth the fequsite intent, So thatwhen one</w:t>
        <w:br/>
        <w:t>Feadssction 420 and tection #43 topether one mest the Sed</w:t>
        <w:br/>
        <w:t>‘(making a document twice. Further in view ofthe ree</w:t>
        <w:br/>
        <w:t>“dfition of “Torgery" proposed above, a “forged document”</w:t>
        <w:br/>
        <w:t>‘out be defined a.» docanven in respect of which, o any pact</w:t>
        <w:br/>
        <w:t>‘fwhich, forsery has been commited, We propost that his</w:t>
        <w:br/>
        <w:t>Fevited definition be putin as section “466 this =</w:t>
        <w:br/>
        <w:br/>
        <w:t>464. Forged docienent—A document in _ respect of</w:t>
        <w:br/>
        <w:t>which oF any part of which, forgery has "been commited St</w:t>
        <w:br/>
        <w:t>2 orged dovtiment</w:t>
        <w:br/>
        <w:br/>
        <w:t>18.14. Under seaion 471, whoever uses as genuine a forged</w:t>
        <w:br/>
        <w:t>document shal be punished” in the same mance as if he had</w:t>
        <w:br/>
        <w:t>forged such doctinent The tse’ of the words “it the "same</w:t>
        <w:br/>
        <w:t>sanner a5 i be had forged” has led to some confit of decisions,</w:t>
        <w:br/>
        <w:t>Fegarding the question ‘whether a. penon who his both Tord</w:t>
        <w:br/>
        <w:t>{Redacted wei pnt, can Be posed fr both</w:t>
        <w:br/>
        <w:t>the offences,</w:t>
        <w:br/>
        <w:br/>
        <w:t>In Uinrgo Lal.t Aikman, J. of the Allahabad High Court</w:t>
        <w:br/>
        <w:t>id</w:t>
        <w:br/>
        <w:br/>
        <w:t>“Th conding word fh ton ead met eve</w:t>
        <w:br/>
        <w:t>‘hat it dteced pains some person other than a person</w:t>
        <w:br/>
        <w:t>proved to be the actual forget. The section i tsful 36 at</w:t>
        <w:br/>
        <w:t>‘Ternative charge when it not certain whether the accused</w:t>
        <w:br/>
        <w:t>povson is hime he forges of @ document oF has, mecely</w:t>
        <w:br/>
        <w:t>Used it as genuine. | But [cannot fecolct a casein which the</w:t>
        <w:br/>
        <w:t>foreer hav been punished ‘ath for forging 8 document and</w:t>
        <w:br/>
        <w:t>for asing it a6 ponuine.”</w:t>
        <w:br/>
        <w:br/>
        <w:t>In the later ease of Badri Prasad}, Kaox and Muhammad</w:t>
        <w:br/>
        <w:br/>
        <w:t>Raig, of the same High Court sa they Enew of no authority</w:t>
        <w:br/>
        <w:br/>
        <w:t>for the proposition that "the acused cannot be convicted at one</w:t>
        <w:br/>
        <w:br/>
        <w:t>2. Cro Lo (100) LER 23 AN.</w:t>
        <w:br/>
        <w:t>3 Ras Pra (912) TLR 8 A</w:t>
        <w:br/>
        <w:br/>
        <w:br/>
        <w:t>Page 320:</w:t>
        <w:br/>
        <w:t>as</w:t>
        <w:br/>
        <w:br/>
        <w:t>land the same time of forging 2 document and using that</w:t>
        <w:br/>
        <w:t>‘event as genuine, and the charges uader sections 467 and 471</w:t>
        <w:br/>
        <w:t>seen thcrtote, be teearded ms ahernative". Apparently, Unrao~</w:t>
        <w:br/>
        <w:t>‘Borst cose eas not brought to" tbeir notice, nor did TREY 69</w:t>
        <w:br/>
        <w:t>foo the question in any de</w:t>
        <w:br/>
        <w:br/>
        <w:t>1a Srramulu Noite? homever, Waller and tackson, 1. of</w:t>
        <w:br/>
        <w:t>‘hc Madras High Court expeesly disagreed with Aikman, J</w:t>
        <w:br/>
        <w:t>Siew and sid"</w:t>
        <w:br/>
        <w:br/>
        <w:t>“al, it seems fous: that section 471 lays down is that th</w:t>
        <w:br/>
        <w:t>zntones tea be imposed forthe offence of using 2 forged</w:t>
        <w:br/>
        <w:t>Fexatmnt as gens Tete sae 6,the sentence that can be</w:t>
        <w:br/>
        <w:t>SRpovad for de once of forgery. They ae sparate offen-</w:t>
        <w:br/>
        <w:t>(Bing under section 3, Crominal Procedure Code separate</w:t>
        <w:br/>
        <w:t>SEatdees ney be passed on an accused, person WHO. is</w:t>
        <w:br/>
        <w:t>Hen'toovicted at dhe same taal of both.”</w:t>
        <w:br/>
        <w:br/>
        <w:t>fm Gajonan Sokharam,&gt; Mallifas, AJC. of Nagpur was cx</w:t>
        <w:br/>
        <w:t>phates that comiting Torgery and using a forged document 3s</w:t>
        <w:br/>
        <w:t>Erna uate tantly the pmo of ore dens</w:t>
        <w:br/>
        <w:t>et tecosariy anvove the commision ofthe olber, and &amp; per.</w:t>
        <w:br/>
        <w:t>son commiting the two fences cam certainly Be convicted of</w:t>
        <w:br/>
        <w:t>‘em both Burs in fama! Panoce Findlay, A.C, of the same</w:t>
        <w:br/>
        <w:t>‘Gur agreed wih the reasoning of Aikman, J, sw Umrao Lal*</w:t>
        <w:br/>
        <w:t>Soe"tneighe hat “tbe Tanguape of section 471 most obviously</w:t>
        <w:br/>
        <w:t>Sogosts. at this provision ts expresy dicted against some</w:t>
        <w:br/>
        <w:t>Fae dher dan Ae Tonge himwelf". According 0. bie, "the</w:t>
        <w:br/>
        <w:t>Pete or the presence af section 471 on ahe statute Book, tn</w:t>
        <w:br/>
        <w:t>The sonterhat unusual language which # empioyed therein,</w:t>
        <w:br/>
        <w:t>te oe epovice useful aera charge in ces where here</w:t>
        <w:br/>
        <w:t>Sbeundiny av to whether the person on (ia Rise the</w:t>
        <w:br/>
        <w:t>eertah nc eScuments or has merely sed i 8 genuine, Know=</w:t>
        <w:br/>
        <w:t>Ing a9 be nothing of the ort"</w:t>
        <w:br/>
        <w:br/>
        <w:t>1.15. To oe extent that chs controversy hat aien from Sain</w:t>
        <w:br/>
        <w:t>Alsen us gunge employed im Sedo w7in we SS</w:t>
        <w:br/>
        <w:t>se sr iabge ht shoul be avenue by droping the wefeen- “8</w:t>
        <w:br/>
        <w:t>2 ns Ws ang the punstment pronsionseicconaied</w:t>
        <w:br/>
        <w:br/>
        <w:t>eee credo thatthe ober of employing the bore</w:t>
        <w:br/>
        <w:t>Ween punbmentto Beimpore for he etece of sng</w:t>
        <w:br/>
        <w:t>‘be drama sone ne pon</w:t>
        <w:br/>
        <w:br/>
        <w:t>Fore ce Tegey in espe ofthat coment which may</w:t>
        <w:br/>
        <w:br/>
        <w:t>aa ee BSS oe dee or 67. The wording ofthe Puss</w:t>
        <w:br/>
        <w:br/>
        <w:t>Stent previ seton 471 does not appcat fo Be sbecally</w:t>
        <w:br/>
        <w:t>em prvide a sete stern charge in cscs of</w:t>
        <w:br/>
        <w:t>Seriny the flee der tis section may be, comntled</w:t>
        <w:br/>
        <w:br/>
        <w:t>‘SEAN ane torgr moet or by another pevion, ane who</w:t>
        <w:br/>
        <w:br/>
        <w:t>T tras Ex io TCR 2 i 3</w:t>
        <w:br/>
        <w:br/>
        <w:t>2 ‘Srate Nena (930) CLR 3 Mas 592</w:t>
        <w:br/>
        <w:br/>
        <w:t>5, Gla Satior, ALR. 1926 Nag</w:t>
        <w:br/>
        <w:br/>
        <w:t>1 ina Pa AB 906 Nag</w:t>
        <w:br/>
        <w:br/>
        <w:t>5 ran ay (0 1 2A 8</w:t>
        <w:br/>
        <w:br/>
        <w:br/>
        <w:br/>
        <w:t>Page 321:</w:t>
        <w:br/>
        <w:t>Bhcom,</w:t>
        <w:br/>
        <w:br/>
        <w:t>316</w:t>
        <w:br/>
        <w:br/>
        <w:t>bas employed a profesional to prepare she forged document</w:t>
        <w:br/>
        <w:t>Fim. Iti dial to sec why nn the former ease the ofnder</w:t>
        <w:br/>
        <w:t>shouhd'not be charged with and convicted of both the ences</w:t>
        <w:br/>
        <w:br/>
        <w:t>Section 471 may be revised as follows :—</w:t>
        <w:br/>
        <w:br/>
        <w:t>“1, Using_as gemine «forged docrancat —Whoeves</w:t>
        <w:br/>
        <w:t>frandulerly ot dahaeny hes genus any ovement</w:t>
        <w:br/>
        <w:t>Which he Rots, or has Featon (0 Scone a be 8 forged</w:t>
        <w:br/>
        <w:t>Aocumeri—</w:t>
        <w:br/>
        <w:br/>
        <w:t>(2) shal, iF the document is one of the deseription</w:t>
        <w:br/>
        <w:t>‘mentioned in ection ase, be pombe wih porous</w:t>
        <w:br/>
        <w:t>Iimpisonment for aterm which may extend to ten year,</w:t>
        <w:br/>
        <w:t>nd shall aso be liaie to fie} and.</w:t>
        <w:br/>
        <w:br/>
        <w:t>(0) shal, in any otber case, be punished with impr</w:t>
        <w:br/>
        <w:t>sonstent of either eseiption fo i</w:t>
        <w:br/>
        <w:t>‘extend to thee years, of with fine, of with both</w:t>
        <w:br/>
        <w:br/>
        <w:t>soci Sto 2 pani the mang of ny orn</w:t>
        <w:br/>
        <w:t>foe the puspose of fofgingany document mentioned tn section</w:t>
        <w:br/>
        <w:t>{che seton 73 panes a 0 for te poe of</w:t>
        <w:br/>
        <w:t>{Graig any other documents incaging documents of type</w:t>
        <w:br/>
        <w:t>‘mentoned in scion ash Wie this preparatory ae tics</w:t>
        <w:br/>
        <w:t>fo be punished wae he objet Orgy oF ay document Meh</w:t>
        <w:br/>
        <w:t>waned im scion 468 or secuon a0 hardy necessary</w:t>
        <w:br/>
        <w:t>teens ae" other dec" Fp ot</w:t>
        <w:br/>
        <w:t>imprisonment sow proved th seston 42 appears tobe une</w:t>
        <w:br/>
        <w:t>yma The minum purine ct sprain oe</w:t>
        <w:br/>
        <w:t>Bthe ofence. "We peopse ht</w:t>
        <w:br/>
        <w:br/>
        <w:t>‘Scions 472 and 473 maybe combined sod Fved 2 ol —</w:t>
        <w:br/>
        <w:br/>
        <w:t>ATR. Making or posessing cowstrfit sou, "ete. with</w:t>
        <w:br/>
        <w:t>intent fo comin forgerspantsoble wer secion 366.—-Who-</w:t>
        <w:br/>
        <w:t>{ver mates or eotintsels any seal, plate or other ina</w:t>
        <w:br/>
        <w:t>‘making 29 impression, intending that the ome seal be</w:t>
        <w:br/>
        <w:t>the forthe purpose of comming any forgery which wld</w:t>
        <w:br/>
        <w:t>be punishable under section 46, or with Such item, has</w:t>
        <w:br/>
        <w:t>Is possession any soch sel, pate or other imstracmen, Know:</w:t>
        <w:br/>
        <w:t>Ing the same to be counter shal be" panied with gor.</w:t>
        <w:br/>
        <w:t>us imprisonment for aterm whieh may extend t9 Ten Sears,</w:t>
        <w:br/>
        <w:t>Sd Sha als be Hable to ne"</w:t>
        <w:br/>
        <w:br/>
        <w:t>16.17, Tn view of the proposal ro combine sutons 466 and</w:t>
        <w:br/>
        <w:t>7 mone tection, secon 414 maybe reed ss follows: —</w:t>
        <w:br/>
        <w:br/>
        <w:t>474, Possessing a forged document described tn section</w:t>
        <w:br/>
        <w:t>65.—Whoever has ia his possession any doument Othe</w:t>
        <w:br/>
        <w:t>description mentioned in setion abo, knowing the sare to</w:t>
        <w:br/>
        <w:t>te ronped ‘and tending that the same shal Wawduleatly oe</w:t>
        <w:br/>
        <w:t>Sishonesly be uned as genuine, shall be Patished with Hg</w:t>
        <w:br/>
        <w:t>‘ous imprisonment foe tern” wh ‘oxend to seve</w:t>
        <w:br/>
        <w:t>‘ests, dod shall aso be table 1 foe</w:t>
        <w:br/>
        <w:br/>
        <w:br/>
        <w:br/>
        <w:t>Page 322:</w:t>
        <w:br/>
        <w:t>317</w:t>
        <w:br/>
        <w:br/>
        <w:t>18.18. Sections 475 and 476 are similar to sections 472 and 473.</w:t>
        <w:br/>
        <w:t>These two sections also may be combined and revised on the</w:t>
        <w:br/>
        <w:t>same lines as follows:—</w:t>
        <w:br/>
        <w:br/>
        <w:t>“475. Counterfeiting device or mark used for authenticati-</w:t>
        <w:br/>
        <w:t>ing documents described in section 466 or possessing counter-</w:t>
        <w:br/>
        <w:t>feir marked material.—Whoever counterfeits upon, or in the</w:t>
        <w:br/>
        <w:t>‘substance of, any material, any device or mark used for the</w:t>
        <w:br/>
        <w:t>purpose of authenticating any document described in section</w:t>
        <w:br/>
        <w:t>466. intending that such device or mark shall be used for the</w:t>
        <w:br/>
        <w:t>purpose of giving the appearance of authenticity to any</w:t>
        <w:br/>
        <w:t>document then forged or thereafter to be forged on such</w:t>
        <w:br/>
        <w:t>material, or who, with such intent, has in his possession any</w:t>
        <w:br/>
        <w:t>material upon or in the substance of which any such device</w:t>
        <w:br/>
        <w:t>or mark has been counterfeited, shall be punished with rigor-</w:t>
        <w:br/>
        <w:t>‘ous imprisonment for a term which may extend to ten years,</w:t>
        <w:br/>
        <w:t>and shall also be liable to fine.</w:t>
        <w:br/>
        <w:br/>
        <w:t>18.19. Section 477 deals with the offences of cancellation,</w:t>
        <w:br/>
        <w:t>destruction etc. of “a will, or an authority to adopta son, or any</w:t>
        <w:br/>
        <w:t>valuable security”. For the reason given! under section 467,</w:t>
        <w:br/>
        <w:t>the words “or an authority to adopt a son” may be omitted from</w:t>
        <w:br/>
        <w:t>this section also. The punishment for this offence may be the</w:t>
        <w:br/>
        <w:t>same as that provided for the aggravated offence of forgery under</w:t>
        <w:br/>
        <w:t>the revised section 466 above. Section 477 may be revised as</w:t>
        <w:br/>
        <w:t>follows:—</w:t>
        <w:br/>
        <w:br/>
        <w:t>“477. Fraudulent cancellation, destruction etc. of valuable</w:t>
        <w:br/>
        <w:t>security or will.—Whoever fraudulently or dishonestly, or</w:t>
        <w:br/>
        <w:t>With intent to cause damage or injury to the public or to any</w:t>
        <w:br/>
        <w:t>person.</w:t>
        <w:br/>
        <w:br/>
        <w:t>(a) cancels, destroys or defaces, or attempts to can-</w:t>
        <w:br/>
        <w:t>cel, destroy or deface, or secrets or attempts to secret,</w:t>
        <w:br/>
        <w:t>any valuable security or any document which is or pur-</w:t>
        <w:br/>
        <w:t>ports to be a will; or</w:t>
        <w:br/>
        <w:br/>
        <w:t>(b) commits mischief in respect of such valuable</w:t>
        <w:br/>
        <w:t>security or document;</w:t>
        <w:br/>
        <w:br/>
        <w:t>shall be punished with rigorous imprisonment for a term which</w:t>
        <w:br/>
        <w:t>may extend to ten years, and shall also be liable to fine.”</w:t>
        <w:br/>
        <w:br/>
        <w:t>18.20. Section 477A deals with the offence of falsification of</w:t>
        <w:br/>
        <w:t>accounts by a clerk, officer or servant with regard to books,</w:t>
        <w:br/>
        <w:t>papers etc. belonging to his employer. There appears to be a</w:t>
        <w:br/>
        <w:t>Gifference of judicial opinion on the question whether the section</w:t>
        <w:br/>
        <w:t>applied to the case of a partner who falsifies the accounts of the</w:t>
        <w:br/>
        <w:t>firm.</w:t>
        <w:br/>
        <w:br/>
        <w:t>1. See paragraph 18.9 above.</w:t>
        <w:br/>
        <w:br/>
        <w:t>ctions</w:t>
        <w:br/>
        <w:t>475 and 476</w:t>
        <w:br/>
        <w:t>combined</w:t>
        <w:br/>
        <w:t>and</w:t>
        <w:br/>
        <w:t>revised.</w:t>
        <w:br/>
        <w:br/>
        <w:t>Section 477</w:t>
        <w:br/>
        <w:t>revised.</w:t>
        <w:br/>
        <w:br/>
        <w:t>Section</w:t>
        <w:br/>
        <w:t>UN</w:t>
        <w:br/>
        <w:t>applica-</w:t>
        <w:br/>
        <w:t>bility to</w:t>
        <w:br/>
        <w:t>partner</w:t>
        <w:br/>
        <w:t>Keeping</w:t>
        <w:br/>
        <w:t>accounts</w:t>
        <w:br/>
        <w:t>‘firm,</w:t>
        <w:br/>
        <w:br/>
        <w:br/>
        <w:t>Page 323:</w:t>
        <w:br/>
        <w:t>Rote,</w:t>
        <w:br/>
        <w:br/>
        <w:t>se”</w:t>
        <w:br/>
        <w:br/>
        <w:t>38</w:t>
        <w:br/>
        <w:br/>
        <w:t>Iya Cateuta case, twas hel that a partner cannot be auity</w:t>
        <w:br/>
        <w:t>under this section, ad thatthe offence ean ony be commited</w:t>
        <w:br/>
        <w:t>bySommbody in i employ of another perm ss cet rect</w:t>
        <w:br/>
        <w:t>{servant ad the action ean en Be commuted in respect</w:t>
        <w:br/>
        <w:t>ofthe books of accounts of the employer Asmar tic hs</w:t>
        <w:br/>
        <w:t>‘een taken by the Alfokabad High Court? “But ina Bombay</w:t>
        <w:br/>
        <w:t>ive, it wes Ret hata partner, appoinied 2 such fo manage</w:t>
        <w:br/>
        <w:t>{te business orto write the accounts Of the frm. acted at See</w:t>
        <w:br/>
        <w:t>‘Sian he aes the asso, section 497A woul apy</w:t>
        <w:br/>
        <w:br/>
        <w:t>(On « fell consideration of both the views. we were iaclined</w:t>
        <w:br/>
        <w:t>fo agree withthe former imerpretstion. The opinion 6</w:t>
        <w:br/>
        <w:br/>
        <w:t>by the Supreme Cours that pare cans e Bld</w:t>
        <w:br/>
        <w:t>breach of trust under section 408 i Tiely vo preva aa regards</w:t>
        <w:br/>
        <w:t>the haiity of partners under section 477A alsa. No amendmsot</w:t>
        <w:br/>
        <w:t>(of he section by way of eluiieation la therefore, neces</w:t>
        <w:br/>
        <w:br/>
        <w:t>IBZ, Then twee secon orally dest wih fens</w:t>
        <w:br/>
        <w:br/>
        <w:t>seating to trade marks, property markt and ierchanuine mar</w:t>
        <w:br/>
        <w:br/>
        <w:t>‘Fo al them, namely, scons (Th and 480 rere repel</w:t>
        <w:br/>
        <w:br/>
        <w:t>the oiber sions weie amended, bythe Trade and Merchade</w:t>
        <w:br/>
        <w:br/>
        <w:t>Marks Act 1958, "The eoup af emscton now ew</w:t>
        <w:br/>
        <w:t>encoselating to property marks only. Theres 90 contr</w:t>
        <w:br/>
        <w:br/>
        <w:t>Seray about them *</w:t>
        <w:br/>
        <w:br/>
        <w:t>1822, Sections 489A to 4896, which deat with offences</w:t>
        <w:br/>
        <w:t>regarding eartency notes and Banknotes have Been omidered</w:t>
        <w:br/>
        <w:t>in previous Chapter</w:t>
        <w:br/>
        <w:br/>
        <w:t>‘At</w:t>
        <w:br/>
        <w:t>Pte 2scR 9</w:t>
        <w:br/>
        <w:br/>
        <w:br/>
        <w:br/>
        <w:t>Page 324:</w:t>
        <w:br/>
        <w:t>Coneren 19</w:t>
        <w:br/>
        <w:br/>
        <w:t>CRIMINAL BREACH OF CONTRACTS OF</w:t>
        <w:br/>
        <w:t>SERVICE</w:t>
        <w:br/>
        <w:br/>
        <w:t>10.1, This chapter, whieh has now got duced from its org</w:t>
        <w:br/>
        <w:t>talthee eos tone mi ar the acer we</w:t>
        <w:br/>
        <w:t>Was Considered necessa'y and proper to safeguafd contacts ol</w:t>
        <w:br/>
        <w:t>Scryice with penal provision for breaches. Am old. Act of</w:t>
        <w:br/>
        <w:t>1839 provided “forthe punishment of breaches of So</w:t>
        <w:br/>
        <w:br/>
        <w:t>io, having received money</w:t>
        <w:br/>
        <w:t>they ad contracted fo ere</w:t>
        <w:br/>
        <w:t>form, refused to perform the work. Thvce specal cases were</w:t>
        <w:br/>
        <w:t>considered serious enough to be faluded i the Penal Code.</w:t>
        <w:br/>
        <w:t>‘One was breach of contract of service during u voyage or Journ)</w:t>
        <w:br/>
        <w:t>and aneuher was breach of contract to serve at a distant place tO</w:t>
        <w:br/>
        <w:t>which the servant way conveyed at the masiers expense” These</w:t>
        <w:br/>
        <w:t>"iyo were made punishable a fences by section 490 ad section</w:t>
        <w:br/>
        <w:t>492, fespectively. Al these oppresive enactments Ware rpealed</w:t>
        <w:br/>
        <w:t>tn. 1998 by the Workmen's Broach of Contract (Repealing)</w:t>
        <w:br/>
        <w:t>"Act, 1928,</w:t>
        <w:br/>
        <w:br/>
        <w:t>192. The surviving sstion 491 is perhaps not attogether on</w:t>
        <w:br/>
        <w:t>‘par withthe two repeated sections.” [eimay be regarded sy have</w:t>
        <w:br/>
        <w:t>ing some ethical joention in thatthe person affected bythe</w:t>
        <w:br/>
        <w:t>breach of contract rs, because of youth, unsoundness of ming.</w:t>
        <w:br/>
        <w:t>hate of Dou weakest 8 lea condom. By ing</w:t>
        <w:br/>
        <w:t>{otook after such persons aflerhaving” agreed to.do so, an ofen</w:t>
        <w:br/>
        <w:t>‘may be causing serious harm to the health ofthe hele</w:t>
        <w:br/>
        <w:t>Individual: Howeter, the offence isl! treated as iVah a</w:t>
        <w:br/>
        <w:t>‘made punishable witha small ine not exceeding Re. 200.</w:t>
        <w:br/>
        <w:t>‘ery bad cas, with short term of impsonment not exceeding</w:t>
        <w:br/>
        <w:br/>
        <w:t>inticed that i gece times thee have been</w:t>
        <w:br/>
        <w:t>ho complains under this section.” We consider. th</w:t>
        <w:br/>
        <w:t>the practical wilty of the Seeuon is negligible</w:t>
        <w:br/>
        <w:br/>
        <w:t>iim the Penal Code. ‘The whole. Chaptee</w:t>
        <w:br/>
        <w:br/>
        <w:t>i</w:t>
        <w:br/>
        <w:t>H</w:t>
        <w:br/>
        <w:t>:</w:t>
        <w:br/>
        <w:br/>
        <w:t>may be Tepe</w:t>
        <w:br/>
        <w:br/>
        <w:t>Boson of</w:t>
        <w:br/>
        <w:t>rare</w:t>
        <w:br/>
        <w:br/>
        <w:t>Repel of</w:t>
        <w:br/>
        <w:br/>
        <w:br/>
        <w:t>Page 325:</w:t>
        <w:br/>
        <w:t>Sun</w:t>
        <w:br/>
        <w:br/>
        <w:t>peone</w:t>
        <w:br/>
        <w:t>Seams</w:t>
        <w:br/>
        <w:br/>
        <w:t>casera 20</w:t>
        <w:br/>
        <w:t>OFFENCES RELATING TO MARRIAGE</w:t>
        <w:br/>
        <w:br/>
        <w:t>let ace enumerate six offences relating to</w:t>
        <w:br/>
        <w:t>"/ ton of are in ‘shich most Same</w:t>
        <w:br/>
        <w:t>{ind deed. most people atach vial importance as fore</w:t>
        <w:br/>
        <w:t>SSenat bee of ly Me ha ‘principaofeacts,</w:t>
        <w:br/>
        <w:t>Samy ao ater Teaolent omic fo thi Rid made</w:t>
        <w:br/>
        <w:t>able under two accion {839 and 496). ‘The maximum</w:t>
        <w:br/>
        <w:br/>
        <w:t>Years imprisonment. Enticing or detninng. » married woma</w:t>
        <w:br/>
        <w:t>The may have illic iercourse with any Per</w:t>
        <w:br/>
        <w:br/>
        <w:t>‘an offence. bat minor one, x</w:t>
        <w:br/>
        <w:br/>
        <w:t>Imprisonment not exceeding two yeas oF with Ane o</w:t>
        <w:br/>
        <w:br/>
        <w:t>202. Section 493 punishes a person who deceives a woman</w:t>
        <w:br/>
        <w:t>fo believing that she's lawfully married (o im and makes het</w:t>
        <w:br/>
        <w:br/>
        <w:t>"with hs as wife-and husband. Ta" way, the olence</w:t>
        <w:br/>
        <w:t>ory near to. but tthe sume a, an offence of rape under</w:t>
        <w:br/>
        <w:t>Clause. four of section 375. As such, the punishment of te</w:t>
        <w:br/>
        <w:t>Sears imprisonment for the offence is not unduly severe.</w:t>
        <w:br/>
        <w:br/>
        <w:t>‘We considered a suggestion that the section should _apely</w:t>
        <w:br/>
        <w:t>ako to woman eho deszives a fan in the same wa) and wilh</w:t>
        <w:br/>
        <w:t>fhe same object. "Apart From the improbabity of ch cases</w:t>
        <w:br/>
        <w:t>fccurnog the injury dove othe mas in body, made Feput</w:t>
        <w:br/>
        <w:br/>
        <w:t>by such decent aeglipble and need not Be taken notice of i</w:t>
        <w:br/>
        <w:t>the Penal Code</w:t>
        <w:br/>
        <w:br/>
        <w:t>203. Digamy is dtined in section 494 a8 the act of &amp; person</w:t>
        <w:br/>
        <w:t>‘hor hivinga hatind ox we vig, mars, bat ny ina ae</w:t>
        <w:br/>
        <w:t>‘hee such subsoqoemt marriage fs id Under het oF his prions</w:t>
        <w:br/>
        <w:t>ian Une recently. polygamy was pense Tora Commer</w:t>
        <w:br/>
        <w:t>‘ics i" Tndia except Chrtans and Parsi and consequently</w:t>
        <w:br/>
        <w:t>the’ impact of thn assion fell manly on’ women: "Wah the</w:t>
        <w:br/>
        <w:br/>
        <w:t>sing othe Hindu Martage Ac of 1955, the whole popsltion</w:t>
        <w:br/>
        <w:t>Er indi, except the Mest male and some Wibet among whom</w:t>
        <w:br/>
        <w:t>polygamy peemated by custom, are concered wit the So</w:t>
        <w:br/>
        <w:br/>
        <w:t>‘The phrase “having a husband or wife living used in the</w:t>
        <w:br/>
        <w:t>efron was natural ata time when divotees were rare even</w:t>
        <w:br/>
        <w:t>Sthote permissible by law, and the band of marriage Subsisted</w:t>
        <w:br/>
        <w:t>Unit death of one party fo the marriage sckcred it In a care</w:t>
        <w:br/>
        <w:t>‘where the fst marriage Was dissolved, under the aw, cach of</w:t>
        <w:br/>
        <w:t>{he partes would cease to be “husband” and “pife™ 1</w:t>
        <w:br/>
        <w:br/>
        <w:t>igs Gr the other aed, consequently. the ft of th</w:t>
        <w:br/>
        <w:br/>
        <w:t>Evid</w:t>
        <w:br/>
        <w:br/>
        <w:br/>
        <w:br/>
        <w:t>Page 326:</w:t>
        <w:br/>
        <w:t>Pay</w:t>
        <w:br/>
        <w:br/>
        <w:t>being alive would be ierelevant 10 the application ofthis sation.</w:t>
        <w:br/>
        <w:t>Since st 1s telly, mot so.moch the fact of the person “having</w:t>
        <w:br/>
        <w:t>"husband ‘or wile ving" as the legal subsbience of the Ri</w:t>
        <w:br/>
        <w:br/>
        <w:t>‘mattiage that makes the" subsequent marriage void and</w:t>
        <w:br/>
        <w:t>lene we nie that would be pte ene eam</w:t>
        <w:br/>
        <w:br/>
        <w:t>“Whoever Being martied, conteacis another mariage in</w:t>
        <w:br/>
        <w:t>any case which such marriage i vod by reason of isa</w:t>
        <w:br/>
        <w:t>ing place during the: subsistence ‘of the earler marcage,</w:t>
        <w:br/>
        <w:t>‘commits bizar</w:t>
        <w:br/>
        <w:br/>
        <w:t>‘The expression “contracting a martage™ which i wed inthe</w:t>
        <w:br/>
        <w:t>second paragraph ofthe exception szms to us to be more expres</w:t>
        <w:br/>
        <w:t>Sve than the word "wsarries" Uied ih the eusing dent</w:t>
        <w:br/>
        <w:br/>
        <w:t>204. The first exception provides that the section docs, not Exaton</w:t>
        <w:br/>
        <w:t>extend to ary person whose inariage fs been declared vod by ear</w:t>
        <w:br/>
        <w:t>our of competent jurisdiction Tt has been remarked? {f°</w:t>
        <w:br/>
        <w:t>wha 2 person necosed fan offence under section #4 may</w:t>
        <w:br/>
        <w:t>‘lead in fs defence that she fst marrage wo null and void even</w:t>
        <w:br/>
        <w:t>hough he ad not obiained a detraton to that elec” by =</w:t>
        <w:br/>
        <w:t>‘Cure Ina casz\nbore the partis bave pone though # ceremony</w:t>
        <w:br/>
        <w:t>‘t'marriage which f uiterly effective law so that they have</w:t>
        <w:br/>
        <w:t>‘ever sequred the satus of husband and wie, neither pat</w:t>
        <w:br/>
        <w:t>Ein be said to “have'a huskand oe wife Rving™ a the tne of</w:t>
        <w:br/>
        <w:t>‘Snvracting the second marrage, and conequenty ether patty</w:t>
        <w:br/>
        <w:t>Smt the oeace ded thn secon 1 toe</w:t>
        <w:br/>
        <w:t>‘Goutal whether the Sat exception series any viel perpose</w:t>
        <w:br/>
        <w:t>‘Wha tne dshinton of bigamy to alee as</w:t>
        <w:br/>
        <w:t>it would be rendered gure superflvos.” A</w:t>
        <w:br/>
        <w:br/>
        <w:t>{orbe contracted ducing the “subsistence” of amy earher martape</w:t>
        <w:br/>
        <w:t>We, therefore, propose lo omit the fest exception.</w:t>
        <w:br/>
        <w:br/>
        <w:t>205. The second Exception is necessary and should beelaio- Sulond</w:t>
        <w:br/>
        <w:t>ed with afew verbal modineations. fe</w:t>
        <w:br/>
        <w:br/>
        <w:t>20.6, It has been held that, though section 494 makes no Mensa of</w:t>
        <w:br/>
        <w:t>reference To intention or krowledge, the normal presumption tw oes</w:t>
        <w:br/>
        <w:t>TEN'S penal state regres sme mens ra tun be ven eect</w:t>
        <w:br/>
        <w:t>on Kena fonaifs the fiat acasd, "2 Masi women,</w:t>
        <w:br/>
        <w:t>{Sok egal Sinton tha she could ellecielvorce her Ts</w:t>
        <w:br/>
        <w:t>‘Sho, tent trough the formate thereat, give notice vo hime</w:t>
        <w:br/>
        <w:t>Sndy afer wating for'a reasonable ie, marted the second</w:t>
        <w:br/>
        <w:t>Seed TR Clit fn a the dae wan a a</w:t>
        <w:br/>
        <w:t>cy the aseused was not uy of bigamy. It also bel,</w:t>
        <w:br/>
        <w:t>Sian Eaters discomson ot the men eu hoped ofthe fence</w:t>
        <w:br/>
        <w:br/>
        <w:t>1 Gramawntr« Nalahamd, ALR. 1945 Mad 516,</w:t>
        <w:br/>
        <w:t>2 Kime loma, ALEC 189 Ke 11 Serato Janata LR (989) Tan Cochin,</w:t>
        <w:br/>
        <w:br/>
        <w:t>DM a Lawoi—22</w:t>
        <w:br/>
        <w:br/>
        <w:br/>
        <w:br/>
        <w:t>Page 327:</w:t>
        <w:br/>
        <w:t>2</w:t>
        <w:br/>
        <w:br/>
        <w:t>tat there coold be a0 ciinal knowledge om the womau’s part</w:t>
        <w:br/>
        <w:t>that her rt mariage Was subsisting when she marced agin,</w:t>
        <w:br/>
        <w:t>nd hence she could nor be gully ander section #38. We do</w:t>
        <w:br/>
        <w:t>‘ho think st pocessary to dca the mens rea speciclly</w:t>
        <w:br/>
        <w:t>Inthe definition of bigamy</w:t>
        <w:br/>
        <w:br/>
        <w:t>erga: 30.7, Where mariage Ran been disatved bya dese of</w:t>
        <w:br/>
        <w:br/>
        <w:t>SERS uch guibe hot es peed dungg whch Hol at</w:t>
        <w:br/>
        <w:br/>
        <w:t>SEES Ui Sate pony to she izahes manage Yo nt</w:t>
        <w:br/>
        <w:t>Seah actor sy” stae wether 3 penn cay</w:t>
        <w:br/>
        <w:t>‘Wit ha he sons am fence agit secon #4 a</w:t>
        <w:br/>
        <w:t>Sanh ML Ev'ee ange tat a son are re of fore</w:t>
        <w:br/>
        <w:t>we Snoanel’ she pes eas t'he bed ad ie Se</w:t>
        <w:br/>
        <w:t>‘fener seihes Ray's “husband orf me” Tor te</w:t>
        <w:br/>
        <w:t>sata eton #98, "ut bil. ti in Of fore</w:t>
        <w:br/>
        <w:t>Freee wil ier tbe obec the marrage Tee o-</w:t>
        <w:br/>
        <w:t>Shamstie Guowe Ron resting antl te xpry of asc</w:t>
        <w:br/>
        <w:t>TIMER Sab Suoee "The Same quel’ may Beate</w:t>
        <w:br/>
        <w:t>ingen to te events ptm Be, the</w:t>
        <w:br/>
        <w:t>sa he Sune aseeings eae tobe mari”</w:t>
        <w:br/>
        <w:t>Testy a dares of Soce pronounce of ny aie the</w:t>
        <w:br/>
        <w:t>‘ipso hs psi gerd?" We onaer that he anon</w:t>
        <w:br/>
        <w:t>SMBala te he cit Sot oy a mae fimtepetatinn. ta)</w:t>
        <w:br/>
        <w:t>Ser auc potty. Wer erie propose ta ah</w:t>
        <w:br/>
        <w:t>Eiaton thn ees</w:t>
        <w:br/>
        <w:br/>
        <w:t>Fast of 20.8. Ineidemmally, we wish to point out that there is at</w:t>
        <w:br/>
        <w:t>ESSN present considerable uncertain a lo the elect of comenson</w:t>
        <w:br/>
        <w:t>SSSq_. Eeintesge, partes when the canvenion from 3 menor</w:t>
        <w:br/>
        <w:br/>
        <w:t>fprmous cgi to's polygamous raligion and vieecrsa.” The</w:t>
        <w:br/>
        <w:t>Fam’Commisson in tprevioss | Report? had gone snio this</w:t>
        <w:br/>
        <w:t>‘goction und recommended legion to replace the evsling</w:t>
        <w:br/>
        <w:t>qvers’ Marriage Dacolution Act of 1866, which would be</w:t>
        <w:br/>
        <w:t>Tonformly applicable to all consersons and confer‘on a con</w:t>
        <w:br/>
        <w:t>seneaTight to have he marsape contracted before camersion</w:t>
        <w:br/>
        <w:t>‘Gosolved om such term as might be considered just and prope</w:t>
        <w:br/>
        <w:t>Se Makdéeaw the auention ef Government to, ths Repo</w:t>
        <w:br/>
        <w:t>ou Caprese the ope that il Be Vmpemented 5703.</w:t>
        <w:br/>
        <w:br/>
        <w:t>20.9. Under section 494, the offence of bigamy i punsh-</w:t>
        <w:br/>
        <w:t>ide vith imprisonment upto seven years Where 1 Peon</w:t>
        <w:br/>
        <w:t>anced by concenlment of the former mersage from the Person</w:t>
        <w:br/>
        <w:t>tristan the sibiegen mare, conta. te ce</w:t>
        <w:br/>
        <w:t>IS'ponshabie with impesonment-epto ten years, We are</w:t>
        <w:br/>
        <w:t>the vw thar the maxsmem i both cases Is "unnecessary hgh</w:t>
        <w:br/>
        <w:t>Lind should be redoced to Three ears for ondary bigamy and</w:t>
        <w:br/>
        <w:t>{S"Sevem Sears forthe aggravated form</w:t>
        <w:br/>
        <w:br/>
        <w:t>1. oe son oi ian, Shae ssn.</w:t>
        <w:br/>
        <w:t>Bice eatin eal ange A</w:t>
        <w:br/>
        <w:t>RUSS eg Actioh es soiest a oe oe secons we difent gage</w:t>
        <w:br/>
        <w:t>inte Meas SC, tRo tamed: Wh aoa at the npinge tae</w:t>
        <w:br/>
        <w:t>{ncttrahsad Be some</w:t>
        <w:br/>
        <w:br/>
        <w:t>+ Winmeporon he Conny’ Mariage Disorion Act 6</w:t>
        <w:br/>
        <w:br/>
        <w:br/>
        <w:br/>
        <w:t>Page 328:</w:t>
        <w:br/>
        <w:t>23</w:t>
        <w:br/>
        <w:br/>
        <w:t>20.10 tn the ght of the forgoing dissin, sections</w:t>
        <w:br/>
        <w:t>‘and 498 mayb eplaced by the folowing two scons</w:t>
        <w:br/>
        <w:br/>
        <w:t>“94, Bgany Whoever, being maried, con</w:t>
        <w:br/>
        <w:t>racts another matriags Jo any cave i which such mati</w:t>
        <w:br/>
        <w:t>'s void by reason of ts taking place during the subsistence</w:t>
        <w:br/>
        <w:t>of the eather marriage, commits bigamy.</w:t>
        <w:br/>
        <w:br/>
        <w:t>Explonarion—Whero a mariage has been disolved</w:t>
        <w:br/>
        <w:t>by the dette of &amp; competent cout det an enacien. SUL</w:t>
        <w:br/>
        <w:t>{e paris ae. by virtue ofa provison of the enactment under</w:t>
        <w:br/>
        <w:t>‘which ‘heir mariage is dissed. prohibited from re-marying</w:t>
        <w:br/>
        <w:t>‘hin a specie eco, the, Tor the purposes of ths seston</w:t>
        <w:br/>
        <w:br/>
        <w:t>the'marige shal notwthsianding i duralon, Re deemed</w:t>
        <w:br/>
        <w:t>10 sabast Garing at period</w:t>
        <w:br/>
        <w:br/>
        <w:t>Excepion—The offesce isnot committed by_any</w:t>
        <w:br/>
        <w:t>person ‘who contracts the ater marriage Jorng the. tie of</w:t>
        <w:br/>
        <w:t>{hespoime by ere mange, atte tin of the er</w:t>
        <w:br/>
        <w:t>Iaseage, such spouse shal ave been continually absent rom</w:t>
        <w:br/>
        <w:t>Sich person for seven years and shall not, within that period</w:t>
        <w:br/>
        <w:t>hve Been hened of by</w:t>
        <w:br/>
        <w:t>the person contacting the later marrage</w:t>
        <w:br/>
        <w:t>‘wih whom it fs contracted of the real sae of facts Car at</w:t>
        <w:br/>
        <w:t>Thetsame tre within his or her Knowiedge</w:t>
        <w:br/>
        <w:br/>
        <w:t>+498. Punishnen for bigany.—{1) Whoever commits</w:t>
        <w:br/>
        <w:t>bigamy shall be punished wah imprisonment of ether</w:t>
        <w:br/>
        <w:t>Seseription for a tetm Which "may extend. to thee. Soar,</w:t>
        <w:br/>
        <w:t>Sind shall also be able to Ane</w:t>
        <w:br/>
        <w:br/>
        <w:t>2) Whoever commis bigamy, having concealed from</w:t>
        <w:br/>
        <w:t>‘he petson with whom the Inter tamage t contacled the</w:t>
        <w:br/>
        <w:t>ft St the eave mariage, shall be punished with Impeison-</w:t>
        <w:br/>
        <w:t>Ment of eer deseripuion for a term which ma) extend to</w:t>
        <w:br/>
        <w:t>seven years, and shall also be fable tone”</w:t>
        <w:br/>
        <w:br/>
        <w:t>20.11. Section 496 punishes one who fraudulently gocs</w:t>
        <w:br/>
        <w:t>Yivough a marrage ceremony knowing that he is not thereby</w:t>
        <w:br/>
        <w:t>Iewuby mamied. In keeping "with our recommendation (2</w:t>
        <w:br/>
        <w:t>Feduce the maximim potiahment under the two preceding</w:t>
        <w:br/>
        <w:t>‘Sections. the maximum here also should be redoced from seven</w:t>
        <w:br/>
        <w:t>seartimprnonment io three”Seark =</w:t>
        <w:br/>
        <w:br/>
        <w:t>20,12. The offence of adliery under section 497 is vt</w:t>
        <w:br/>
        <w:t>limited in Seope a8 compared to the misconduct of adultery</w:t>
        <w:br/>
        <w:t>28 understood in divorce proceedings. The offence commit.</w:t>
        <w:br/>
        <w:t>{ea'only by 2 man who bas seta intercourse withthe ile of</w:t>
        <w:br/>
        <w:t>other man and without she Tater's consent oF connivance</w:t>
        <w:br/>
        <w:t>‘The wife's not punishable for being an adueress, or even as</w:t>
        <w:br/>
        <w:t>an'abettor of the fence for ehich the man can be (Out never</w:t>
        <w:br/>
        <w:t>5) Sent to jal for five yeas.</w:t>
        <w:br/>
        <w:br/>
        <w:t>Secon</w:t>
        <w:br/>
        <w:t>Snel</w:t>
        <w:br/>
        <w:br/>
        <w:t>Sete</w:t>
        <w:br/>
        <w:t>eran</w:t>
        <w:br/>
        <w:br/>
        <w:br/>
        <w:t>Page 329:</w:t>
        <w:br/>
        <w:t>ss</w:t>
        <w:br/>
        <w:br/>
        <w:t>20.13, The section did not find a place in the first Draft</w:t>
        <w:br/>
        <w:t>Fenal Code prepared’ by Macauley." His restos fr not ie</w:t>
        <w:br/>
        <w:t>hiding ft were” as alowst</w:t>
        <w:br/>
        <w:br/>
        <w:t>Sehves "come to. right concasion on Uh subject we</w:t>
        <w:br/>
        <w:t>Sallected fects and opment From all the tree Presence</w:t>
        <w:br/>
        <w:t>The opimon difr widely” Bur at to the fact there i =</w:t>
        <w:br/>
        <w:t>remarkable agreement</w:t>
        <w:br/>
        <w:br/>
        <w:t>“The following position we consider as fly clashed</w:t>
        <w:br/>
        <w:t>‘ng thatthe eng les Zor the pishnen of aa</w:t>
        <w:br/>
        <w:t>te allopether‘nficnios for the purpose of preventing.</w:t>
        <w:br/>
        <w:t>Injured Botbands of the bgher clases from ting the</w:t>
        <w:br/>
        <w:t>into their own, ands second thot scarcely any ative</w:t>
        <w:br/>
        <w:t>tthe higher canes ever has recourse tothe Courts af tw</w:t>
        <w:br/>
        <w:t>fn Scan of adltery for redress gains eer bin wile,</w:t>
        <w:br/>
        <w:t>ie gallant thirdly that the hoxbtds who have Fecoure 0</w:t>
        <w:br/>
        <w:t>‘he of adultery tothe Courts of lw are generally poor men</w:t>
        <w:br/>
        <w:t>show eave ron ay tht hove tunnel ve</w:t>
        <w:br/>
        <w:t>ty delat fesings about ihe tte, but thnk thebaeves</w:t>
        <w:br/>
        <w:t>injured by. the “coperent. that they consdce wives as</w:t>
        <w:br/>
        <w:t>stl member of hal omhll, t hy paral</w:t>
        <w:br/>
        <w:t>‘omplam ot ofthe wowad gen 10 ther</w:t>
        <w:br/>
        <w:t>SF in‘ the hago ta ofthe fo of «nl Sh</w:t>
        <w:br/>
        <w:t>they cannot easly replace. and that penal hee</w:t>
        <w:br/>
        <w:t>fal obese that the woman maybe seme" Back ==" Where</w:t>
        <w:br/>
        <w:t>The complainant dock not ask to have his ile again, he</w:t>
        <w:br/>
        <w:t>ferry damn tobe med forte Spent of</w:t>
        <w:br/>
        <w:t>navi</w:t>
        <w:br/>
        <w:br/>
        <w:t>“These things, being estas. x seems to us that no</w:t>
        <w:br/>
        <w:t>‘stantags n't be expected from protding © punishmen,</w:t>
        <w:br/>
        <w:t>ferry“ opaon oe She toto</w:t>
        <w:br/>
        <w:br/>
        <w:t>in proposing will tity, and those who consider the nity</w:t>
        <w:br/>
        <w:t>[redid by adultery a2 one for which a pecuniary compenss-</w:t>
        <w:br/>
        <w:t>fic wil sufieny atone, Those whose felings of honor</w:t>
        <w:br/>
        <w:t>spay ate yy tet we</w:t>
        <w:br/>
        <w:t>fot Sop sh run tall Than ne cigs be</w:t>
        <w:br/>
        <w:t>etcae wil be satiied by a payment of money. Cinder</w:t>
        <w:br/>
        <w:t>ircumetances, we think i be</w:t>
        <w:br/>
        <w:t>tea ci injury</w:t>
        <w:br/>
        <w:t>‘The Law Commissioners in thee Report on the Draft Penal</w:t>
        <w:br/>
        <w:t>Code took a diferent ew and aid =</w:t>
        <w:br/>
        <w:br/>
        <w:t>“While we think thatthe offence of adaltery ought not</w:t>
        <w:br/>
        <w:t>to be omitted from the Code, we Would limit its cognizance</w:t>
        <w:br/>
        <w:br/>
        <w:t>iT iaeniys Brat Penal Code (HT, oie @</w:t>
        <w:br/>
        <w:br/>
        <w:t>treat adulty merely</w:t>
        <w:br/>
        <w:br/>
        <w:br/>
        <w:br/>
        <w:t>Page 330:</w:t>
        <w:br/>
        <w:t>225</w:t>
        <w:br/>
        <w:br/>
        <w:t>‘to adultery commited witha matted woman, and consider-</w:t>
        <w:br/>
        <w:t>ing that there much weight inthe last remark im Noe “Q</w:t>
        <w:br/>
        <w:t>regarding the condition of the women tn this country, in de</w:t>
        <w:br/>
        <w:t>{erence tof we Wouhdfendet the male offender alone Fable</w:t>
        <w:br/>
        <w:t>{punishment We would, however, put the partes acts:</w:t>
        <w:br/>
        <w:t>fF adultery on til together, and’ empower the Court in</w:t>
        <w:br/>
        <w:t>the event of ther conviction (0 peonovnce a dectee of divorce</w:t>
        <w:br/>
        <w:t>‘against the guity woman, if the husband uses for it, a tbe</w:t>
        <w:br/>
        <w:t>me time that her paramour is sentenced to punishment by</w:t>
        <w:br/>
        <w:t>Impesonment or tne.</w:t>
        <w:br/>
        <w:br/>
        <w:t>“This later recommendation was not accepted, and in 1860,</w:t>
        <w:br/>
        <w:t>section 497 way enacted in is present orm</w:t>
        <w:br/>
        <w:br/>
        <w:t>20.14, 1 isnot surpening that the atitude of criminal aw</w:t>
        <w:br/>
        <w:t>towards adutery sare: from county to counts” tn the UN</w:t>
        <w:br/>
        <w:t>‘Stoies of Amery i varies Irom one State fo another. We</w:t>
        <w:br/>
        <w:t>Seay quote fom the’ Harvard Journal of Lepsltion Use</w:t>
        <w:br/>
        <w:t>1970) the Tllowing ==</w:t>
        <w:br/>
        <w:t>saucy pen ght ay erat detains of cia</w:t>
        <w:br/>
        <w:t>iitery throughout the United Sates wll highlight the</w:t>
        <w:br/>
        <w:t>ehance pate Fout mayor formaitons oh Adtery</w:t>
        <w:br/>
        <w:t>tt under Stats law the "comeom aw ew he camo</w:t>
        <w:br/>
        <w:t>fiw Siew, and ivo-hybrd views. Under The "common</w:t>
        <w:br/>
        <w:t>law view, adultery takes place ony when the woman i mact-</w:t>
        <w:br/>
        <w:t>td, but both partis are deemed 10 be gully.” Under the</w:t>
        <w:br/>
        <w:t>non law iewyackery i the Volulary seul intercourse</w:t>
        <w:br/>
        <w:t>ff 2 matiedpefson with 2 person other than the, ‘ofender's</w:t>
        <w:br/>
        <w:t>Rsband or wie only the aed. person i Eis, Under</w:t>
        <w:br/>
        <w:t>the majoaty hybrid rae, fllomed by twenty Sats if ether</w:t>
        <w:br/>
        <w:t>Spouse has sexual nercoree wth «hd party, both fans:</w:t>
        <w:br/>
        <w:t>‘Besors are gully of adultery” Pinay. Sah jrsdstions</w:t>
        <w:br/>
        <w:t>fnske both transgresors guy ifthe woman ts, marced,</w:t>
        <w:br/>
        <w:t>Botat the woman sgl, only the man gut. Six Sates</w:t>
        <w:br/>
        <w:t>Fave never passed a State changing aul from common</w:t>
        <w:br/>
        <w:t>law tor tora story come, 35 1 mol 8 time unless</w:t>
        <w:br/>
        <w:t>onsite a pb nace by bemg Opsa and notorious;</w:t>
        <w:br/>
        <w:t>three of these Sats, however, have ant-cokabiation “sara</w:t>
        <w:br/>
        <w:t>x Thae Sites have sates punohing adultery bet de-</w:t>
        <w:br/>
        <w:t>fine Heer by statute or ease lw “Georg hes held</w:t>
        <w:br/>
        <w:t>thatthe pares Coamot. comm aduey snes both ae</w:t>
        <w:br/>
        <w:t>married «© someone ee if one i unmarried, the crime Is</w:t>
        <w:br/>
        <w:t>{lid Toricaton aod allen” and indictments Rave been</w:t>
        <w:br/>
        <w:t>{Gushed where the wrong ese fs charged.” Eigh Sate.</w:t>
        <w:br/>
        <w:t>‘Equire'2'showing of cohabtston oe at Eas more than 2</w:t>
        <w:br/>
        <w:t>Single adulterous act for conviction of ade</w:t>
        <w:br/>
        <w:br/>
        <w:t>20.15, While adultery is not a criminal offence in Britain,</w:t>
        <w:br/>
        <w:t>‘is penshable, though milly in some” of the counties of</w:t>
        <w:br/>
        <w:t>Europe. Trin France a wife guilty of adultery is punshable</w:t>
        <w:br/>
        <w:t>by jing for 4 period ranging from thvee months co two Years</w:t>
        <w:br/>
        <w:t>‘bi the husband may pat an end. to her serving the sentence</w:t>
        <w:br/>
        <w:t>BY agrering to tke fer back,” The sdulterr ih punshabhe</w:t>
        <w:br/>
        <w:br/>
        <w:br/>
        <w:br/>
        <w:t>Page 331:</w:t>
        <w:br/>
        <w:t>Qesions</w:t>
        <w:br/>
        <w:t>se</w:t>
        <w:br/>
        <w:br/>
        <w:t>Vis of</w:t>
        <w:br/>
        <w:br/>
        <w:t>326</w:t>
        <w:br/>
        <w:br/>
        <w:t>similcy. A husband who Keeps 2 mistress atthe matrimonial</w:t>
        <w:br/>
        <w:t>home ion prosection by the we, pushatle ith fret</w:t>
        <w:br/>
        <w:t>Gera. 0 maa 8 aida Yea” of ey</w:t>
        <w:br/>
        <w:t>Ube by impsonment foc term sf Rot fst than sn month,</w:t>
        <w:br/>
        <w:t>bx the prosecution has tobe iste by the sgavewed spouse</w:t>
        <w:br/>
        <w:t>ty means of penton</w:t>
        <w:br/>
        <w:br/>
        <w:t>20.16. Azinst his background we icludd in out Quesion-</w:t>
        <w:br/>
        <w:t>aire the. Questions (a) should adultery be punishable at al,</w:t>
        <w:br/>
        <w:t>fd (6) if $0, shoud the offence be timed to men only a5 18</w:t>
        <w:br/>
        <w:t>Section 497." We found opinion to be more ot les Cau</w:t>
        <w:br/>
        <w:t>sided betheen those whe favoured the total abolition of the</w:t>
        <w:br/>
        <w:t>tence, those who fayoured retention of section 497 wathont</w:t>
        <w:br/>
        <w:t>and those who would have the section modified 30</w:t>
        <w:br/>
        <w:t>‘th errant wie punhabie slong with her paramour</w:t>
        <w:br/>
        <w:br/>
        <w:t>20.17. We also could not come to an_ agreed conclusion</w:t>
        <w:br/>
        <w:t>among. oursivs”on these points {t semed 10 us. however,</w:t>
        <w:br/>
        <w:t>iatlfom the facut ad racic ol of view, the pesto</w:t>
        <w:br/>
        <w:t>{eda ws notapprecably diferent from that desrbed by Macau.</w:t>
        <w:br/>
        <w:t>Hay more than 130 years ago. Cmal complaints of adultery</w:t>
        <w:br/>
        <w:t>(Goich ander section 199 af the Criminal Procedure Code can</w:t>
        <w:br/>
        <w:t>te brought only by the husband of the woman co, in certain</w:t>
        <w:br/>
        <w:t>‘Secumstances by someoae ese on his behalf) appeated tobe</w:t>
        <w:br/>
        <w:t>gmat fe and contd 10 poorer and sonia</w:t>
        <w:br/>
        <w:br/>
        <w:t>es'uzetions* "The objet of such prosecutions it stidom 10</w:t>
        <w:br/>
        <w:t>Sed he fede oul thas, her wl ead ih ene</w:t>
        <w:br/>
        <w:t>‘ir serous enough 0 merit fenlence "of impraooment.</w:t>
        <w:br/>
        <w:t>‘mor often with a ie to come to asettement with tne ofender</w:t>
        <w:br/>
        <w:t>‘onthe. mercenaty level. The existence of the rection in</w:t>
        <w:br/>
        <w:t>{he Penal Code hay no apparent alect om the number of cases</w:t>
        <w:br/>
        <w:t>here the irate husband mete oUt condign punishment on the</w:t>
        <w:br/>
        <w:t>‘feo her Iover"oF om both of them</w:t>
        <w:br/>
        <w:br/>
        <w:t>Monee ha they te, among be ges and eye ho</w:t>
        <w:br/>
        <w:t>FBlourotresning the otence of why sx delet in sesion</w:t>
        <w:br/>
        <w:t>Sr. Though tome of ws were lyincines t9 recom.</w:t>
        <w:br/>
        <w:t>fend repeat of the scetion, we think on the whole thatthe time</w:t>
        <w:br/>
        <w:t>iis not yet come for making such radial change to the ext</w:t>
        <w:br/>
        <w:t>ing postion. We however, tok thatthe reasons which wel</w:t>
        <w:br/>
        <w:t>ce tih th tae Commoners inthe tein ncn</w:t>
        <w:br/>
        <w:t>{ne the wile fom punsbment ate by and large no longer vale,</w:t>
        <w:br/>
        <w:t>fs thre arly any unieaton for rt treating the gaily</w:t>
        <w:br/>
        <w:t>‘The svegenton thi, inthe name of eqeaty ot the</w:t>
        <w:br/>
        <w:t>unintfal stand who has 2 mires or goes 10-2</w:t>
        <w:br/>
        <w:t>Frosttte should also be ponihate for commiting adalery</w:t>
        <w:br/>
        <w:t>Ens"not ‘nd’ sympathetic response in any”guate.</w:t>
        <w:br/>
        <w:br/>
        <w:t>Fa nnd he mal cpr of Aden of Ci! apa he</w:t>
        <w:br/>
        <w:t>Bugis oar mt Cha rating pombe nd et he</w:t>
        <w:br/>
        <w:t>iter of spins cies une ction 3 on.</w:t>
        <w:br/>
        <w:br/>
        <w:br/>
        <w:t>Page 332:</w:t>
        <w:br/>
        <w:t>Pa</w:t>
        <w:br/>
        <w:br/>
        <w:t>2.18 Ales uch, dacaion and car comideation</w:t>
        <w:br/>
        <w:t>‘we are ofthe opinion’ that the exemption ofthe wie rom punish:</w:t>
        <w:br/>
        <w:t>Tent onder section 497 should be removed, that Ihe maxmm</w:t>
        <w:br/>
        <w:t>Pishment one, yas! prsoament” peescredithe</w:t>
        <w:br/>
        <w:t>‘ction Ih unreal and ot called for in any eveumslances and</w:t>
        <w:br/>
        <w:t>‘Should ‘be reduced. to. two. year, and that wilh these mode</w:t>
        <w:br/>
        <w:t>ations, the oflece of adutery should romain in the Penal</w:t>
        <w:br/>
        <w:t>{Code ics auzordingly recomended. Unit the section. Ma)</w:t>
        <w:br/>
        <w:t>‘ev tewned "a6 flows</w:t>
        <w:br/>
        <w:br/>
        <w:t>“497, Adsleey “HP a man has sex intercourse with</w:t>
        <w:br/>
        <w:t>‘8 woman who snd whom he knows or ha reason to believe</w:t>
        <w:br/>
        <w:t>{o'be the wife of another man, without the Consent oF con</w:t>
        <w:br/>
        <w:t>vance of that man, such seal Intercourse not amtoamting</w:t>
        <w:br/>
        <w:t>{o'the offence of rape, the man and the worao ate gully</w:t>
        <w:br/>
        <w:t>‘of the ofence of aduliery, and shall be punished wit int</w:t>
        <w:br/>
        <w:t>pronment of ether dsctiption Tor a tea which may €</w:t>
        <w:br/>
        <w:t>fend Wo two Jeary o€ with fine, oF with both.”</w:t>
        <w:br/>
        <w:br/>
        <w:t>20,19. Section 498 punishes any one who “takes or ties</w:t>
        <w:br/>
        <w:t>away" marned woman from her husband with jtent that she</w:t>
        <w:br/>
        <w:t>‘may have ict intercourse with any person, and sO any one</w:t>
        <w:br/>
        <w:t>‘rho "conceals of detains" any martied woman wih the stme</w:t>
        <w:br/>
        <w:br/>
        <w:t>As sme amen ae te ob es</w:t>
        <w:br/>
        <w:t>anf Sein eo Gattis</w:t>
        <w:br/>
        <w:t>PE SSS pcpe aces ne a</w:t>
        <w:br/>
        <w:t>Sl eet Meade ei</w:t>
        <w:br/>
        <w:t>arenes carn tias Sa</w:t>
        <w:br/>
        <w:t>Ste he mide he a hin</w:t>
        <w:br/>
        <w:br/>
        <w:t>‘dn not involve the</w:t>
        <w:br/>
        <w:t>&lt;Stestn of hearin woman agaist Ber wi.“ repd</w:t>
        <w:br/>
        <w:t>{Othe thee othertets mentioned in the section, namely, taking</w:t>
        <w:br/>
        <w:t>‘Seay, enucing avay and concealing, cannot be Secioushy</w:t>
        <w:br/>
        <w:t>ontended that the consent of the Woman acts the: gull of</w:t>
        <w:br/>
        <w:t>the ‘stor $0 long. as the tention” and. knowledge. specied</w:t>
        <w:br/>
        <w:t>Inthe section age established. In fegard 10 the act ofthe deter</w:t>
        <w:br/>
        <w:t>om also, the Supreme Cour, afer reviewing the dechions of</w:t>
        <w:br/>
        <w:t>the’ High Cours has hed tha, although the word may denote</w:t>
        <w:br/>
        <w:t>{sienton of person against his or er willis impossible to</w:t>
        <w:br/>
        <w:t>ve ths mening va the content.</w:t>
        <w:br/>
        <w:br/>
        <w:t>on</w:t>
        <w:br/>
        <w:br/>
        <w:t>S</w:t>
        <w:br/>
        <w:br/>
        <w:t>2 Alani. Ste of Bia (989) Soph SCR. 464, $67, 48,</w:t>
        <w:br/>
        <w:br/>
        <w:br/>
        <w:t>Page 333:</w:t>
        <w:br/>
        <w:t>bad</w:t>
        <w:br/>
        <w:br/>
        <w:t>Manton</w:t>
        <w:br/>
        <w:t>weet</w:t>
        <w:br/>
        <w:br/>
        <w:t>1. Seen</w:t>
        <w:br/>
        <w:br/>
        <w:t>a8</w:t>
        <w:br/>
        <w:br/>
        <w:t>20.21, Gajndragadhar, J. 49 he then was) remarked that</w:t>
        <w:br/>
        <w:t>“the poly ‘under}ying. the provisions of section 498 may no</w:t>
        <w:br/>
        <w:t>doubt sound inconsistent withthe madera notions ofthe ta.</w:t>
        <w:br/>
        <w:t>{of women and of the mutual nghts aad oSiations under</w:t>
        <w:br/>
        <w:t>Imarviage indeed Me. Saran vehemently argued before us that</w:t>
        <w:br/>
        <w:t>IRerastime tha scons 497 and 498 were deleted frm the Penal</w:t>
        <w:br/>
        <w:br/>
        <w:t>Code. "That, however, is question of pois with which Courts</w:t>
        <w:br/>
        <w:br/>
        <w:t>We considered whether setion 498 should be repealed or</w:t>
        <w:br/>
        <w:t>amended 30 a5 10 make accord with “modern nolns tthe</w:t>
        <w:br/>
        <w:t>sigs of women By eau amendment ool</w:t>
        <w:br/>
        <w:br/>
        <w:t>rdly be songeted that 1 am offence for any. one</w:t>
        <w:br/>
        <w:t>{nan or woman) fo ence avay of conceal 8 married ‘mas 3</w:t>
        <w:br/>
        <w:t>that he may have sie intercourse with «woman. On the</w:t>
        <w:br/>
        <w:t>‘ther hand, repealing of section altogether might Fel tsi</w:t>
        <w:br/>
        <w:t>Ing unchecked Hert to" procurers and. go~between whch,</w:t>
        <w:br/>
        <w:t>pint of view, would ot” be deatable</w:t>
        <w:br/>
        <w:br/>
        <w:t>20.22, We fel, however, that it would be an improvement</w:t>
        <w:br/>
        <w:br/>
        <w:t>to limit the often 1 the ties acts of taking vay, entcD3 away</w:t>
        <w:br/>
        <w:br/>
        <w:t>snd concealing Detention ‘which</w:t>
        <w:br/>
        <w:br/>
        <w:t>fru of Nr ofr tee wil may ee caeed” We</w:t>
        <w:br/>
        <w:t>f er own (ree wll, may be omited. "We propose</w:t>
        <w:br/>
        <w:br/>
        <w:t>‘he section may he amended. as follows</w:t>
        <w:br/>
        <w:br/>
        <w:t>“96, Taking or ening eway.or concealing with cri-</w:t>
        <w:br/>
        <w:t>‘nincl tent married” wontn—Whoever takes ot exes</w:t>
        <w:br/>
        <w:t>{INay or conceis any” woman’ "who band whom he Knows</w:t>
        <w:br/>
        <w:t>tr has reason to bese tobe, he wife of anyother man, from</w:t>
        <w:br/>
        <w:br/>
        <w:t>iat man or Tow any person having the cave of het bes</w:t>
        <w:br/>
        <w:t>i tha man oh tn a he yc me</w:t>
        <w:br/>
        <w:t>curse with "any person, Ponte ith tpi</w:t>
        <w:br/>
        <w:t>tment of cher dekeripnn for tet which may extend To</w:t>
        <w:br/>
        <w:t>{wo years or with fine oF with oth”</w:t>
        <w:br/>
        <w:br/>
        <w:t>20.23. We considered suggestion that the Penal Code</w:t>
        <w:br/>
        <w:t>should contain a peovion for punishing 4 person who, hav</w:t>
        <w:br/>
        <w:t>tng made a. women pregnant leaves her neared for and help:</w:t>
        <w:br/>
        <w:t>les atthe time of her confinement. lis provided in the Ger</w:t>
        <w:br/>
        <w:t>‘man"Penal Code! that “anybody who. unscraposly with</w:t>
        <w:br/>
        <w:t>Folds assistance ftom's woman whom be has rendered pro:</w:t>
        <w:br/>
        <w:t>Anant, which assistance she need by tenon of wch pregnancy</w:t>
        <w:br/>
        <w:t>‘Of child birth. nd thereby endangers the hfe of the mother oF</w:t>
        <w:br/>
        <w:t>hid, hall be" ponshed by imprisonment”, ‘We think, how</w:t>
        <w:br/>
        <w:t>ver, that such a provision chnnat be appropriately pu in apna</w:t>
        <w:br/>
        <w:t>Tew "The" man's” condact will certainly. "be. disapproved by</w:t>
        <w:br/>
        <w:t>secety, but lo hasl him up Before a criminal court does. not</w:t>
        <w:br/>
        <w:t>Seem right. ‘intrierence of the criminal Taw in these matters</w:t>
        <w:br/>
        <w:t>of family life shoud, we think, be extremely mites If any</w:t>
        <w:br/>
        <w:t>Madships are caused tothe woman oF to the child by sch ine</w:t>
        <w:br/>
        <w:t>Aiderence or neglet on the pact ofthe tals then, the remedy</w:t>
        <w:br/>
        <w:br/>
        <w:br/>
        <w:br/>
        <w:t>Page 334:</w:t>
        <w:br/>
        <w:t>30</w:t>
        <w:br/>
        <w:br/>
        <w:t>cetaily does aot ie in treating it as a crime ; the wafare of</w:t>
        <w:br/>
        <w:br/>
        <w:t>the woman of child, could be better taken care of by other</w:t>
        <w:br/>
        <w:br/>
        <w:t>2h, me spon wp net hn</w:t>
        <w:br/>
        <w:t>git re cme", aan tt</w:t>
        <w:br/>
        <w:t>ADAG SS Spee thd hs ales</w:t>
        <w:br/>
        <w:t>Sn etn ty sl ta</w:t>
        <w:br/>
        <w:t>DSSS dana 2 a,</w:t>
        <w:br/>
        <w:t>Phe a Sa at earl ce</w:t>
        <w:br/>
        <w:t>Sratarsaces MMA ert hy</w:t>
        <w:br/>
        <w:t>eae atest Eten Se</w:t>
        <w:br/>
        <w:t>SES ee ee SES fet ne</w:t>
        <w:br/>
        <w:t>SE Map asters Gs ae Sty</w:t>
        <w:br/>
        <w:t>tena he Cieet pend CA Anse</w:t>
        <w:br/>
        <w:br/>
        <w:t>Ingachid</w:t>
        <w:br/>
        <w:t>Sree,</w:t>
        <w:br/>
        <w:br/>
        <w:t>Beene 16</w:t>
        <w:br/>
        <w:br/>
        <w:br/>
        <w:t>Page 335:</w:t>
        <w:br/>
        <w:t>Ft Cur</w:t>
        <w:br/>
        <w:br/>
        <w:t>Foal</w:t>
        <w:br/>
        <w:t>Eee</w:t>
        <w:br/>
        <w:t>Propose</w:t>
        <w:br/>
        <w:br/>
        <w:t>CHAPTER 2</w:t>
        <w:br/>
        <w:t>(OF DEFAMATION</w:t>
        <w:br/>
        <w:br/>
        <w:t>dom a sperch bpm, we tad in Our Quetonza</w:t>
        <w:br/>
        <w:t>feitcaty" sted whether deamon ah an edeace shouldbe</w:t>
        <w:br/>
        <w:t>Fina inthe Code Monty te ver his Sha souk</w:t>
        <w:br/>
        <w:t>feetaned The season tht ifthe sansion of Sina</w:t>
        <w:br/>
        <w:t>tb is temoved, the only remedy eft toa defumed person would</w:t>
        <w:br/>
        <w:t>ea Sf damage which &amp; nos ony expense Gat ah</w:t>
        <w:br/>
        <w:t>ty ese sem" Many toch pero guity of defomaton</w:t>
        <w:br/>
        <w:t>hey fo ice and ig ye erred om</w:t>
        <w:br/>
        <w:t>‘ten Forte, pote servants ae Sing Negi delans</w:t>
        <w:br/>
        <w:br/>
        <w:t>tein ci am abe ap Scns wah</w:t>
        <w:br/>
        <w:br/>
        <w:t>Beaker "eve Consequently “nat soaesng that defame</w:t>
        <w:br/>
        <w:t>fom should cate o'be an oence., The Tp of fe speech</w:t>
        <w:br/>
        <w:t>sree thin slimy salegunie by theese expans:</w:t>
        <w:br/>
        <w:t>Min aa icons ded tothe deition of defamation</w:t>
        <w:br/>
        <w:br/>
        <w:t>21.2, Explanation 4 to setion 499 explains wht is meant</w:t>
        <w:br/>
        <w:t>ty haring’s porns eputaon, anf "extode coy hing</w:t>
        <w:br/>
        <w:t>cept an imgaon “that, direct oF aden the eae</w:t>
        <w:br/>
        <w:t>eto Sher oer he mart orl ce</w:t>
        <w:br/>
        <w:br/>
        <w:t>that pers in respect of he caste or of hr alin, ot Lowers</w:t>
        <w:br/>
        <w:t>the cro otha peron, causes 110 be beled tha the</w:t>
        <w:br/>
        <w:t>bay f that persons jotsome sate ors ate goeraly</w:t>
        <w:br/>
        <w:t>Comidered at dspace</w:t>
        <w:br/>
        <w:br/>
        <w:t>We considered the possility of snplihing this Jeng</w:t>
        <w:br/>
        <w:t>satement ot found Endesrable as wa ily to become</w:t>
        <w:br/>
        <w:t>iss"Coniete ands pertaphs more’ dat xo UndeSsand</w:t>
        <w:br/>
        <w:br/>
        <w:t>21.3. The first exception (9 section 499 says that a troe</w:t>
        <w:br/>
        <w:t>Inmputauion made for the pubhe ‘good is nov defamation. nd</w:t>
        <w:br/>
        <w:t>then adds” sentencas "wbether of not iis for Ine. pubhc pood</w:t>
        <w:br/>
        <w:t>|. question of fact Tals isto make it clear that toe question</w:t>
        <w:br/>
        <w:t>fs fo te decided by the jury'm a yory tral. After the abol</w:t>
        <w:br/>
        <w:t>tion oF jury tal, this explanaion” as font fis sgnifcance: and</w:t>
        <w:br/>
        <w:t>ye therefove, prose fo delete the second sentence of the Ast</w:t>
        <w:br/>
        <w:t>exception</w:t>
        <w:br/>
        <w:br/>
        <w:t>21.4. A substantially rue report of the proceedings of 2</w:t>
        <w:br/>
        <w:t>pert of juste fs expeted by the fourth exception to aecton</w:t>
        <w:br/>
        <w:t>3H" We’ considered a suggestion that tis exception should</w:t>
        <w:br/>
        <w:t>be limited to report of the proceedings in open cour. and should</w:t>
        <w:br/>
        <w:t>ot apply to proceedings br comera whist ate not meant to be</w:t>
        <w:br/>
        <w:br/>
        <w:t>Tester 35</w:t>
        <w:br/>
        <w:br/>
        <w:t>1</w:t>
        <w:br/>
        <w:br/>
        <w:br/>
        <w:t>Page 336:</w:t>
        <w:br/>
        <w:t>a</w:t>
        <w:br/>
        <w:br/>
        <w:t>published The object of exuding the public from the court</w:t>
        <w:br/>
        <w:t>55 to deny publicity of any sort to those proceedings, and if any</w:t>
        <w:br/>
        <w:t>fone violates that Understanding and gives publicity. dean</w:t>
        <w:br/>
        <w:t>{Dey Statements, he should not he allowed to 2vall of the Pro-</w:t>
        <w:br/>
        <w:t>{ection of this eeption. We age wih this reasoning. and</w:t>
        <w:br/>
        <w:t>‘commended that the exception ‘be amended by imerig te</w:t>
        <w:br/>
        <w:t>orden open court” aterthe wordt por of the posed</w:t>
        <w:br/>
        <w:t>ngs</w:t>
        <w:br/>
        <w:br/>
        <w:t>‘The Explanation given in this exception i intended to cover</w:t>
        <w:br/>
        <w:t>‘commiment proceeds before Mapiicates Since according</w:t>
        <w:br/>
        <w:t>tothe eve imino ude a veo of ee</w:t>
        <w:br/>
        <w:t>{osed fy us all proceedings Belore a Magistrate acting judicially</w:t>
        <w:br/>
        <w:t>Ihilbe” “proceetings of a "court of jestice” and no further</w:t>
        <w:br/>
        <w:t>Explanation is necessary. The present Explanation can, thero-</w:t>
        <w:br/>
        <w:t>fore, be deleted</w:t>
        <w:br/>
        <w:br/>
        <w:t>21.5. The smasimum punishment for dlamation provid</w:t>
        <w:br/>
        <w:t>et in Gaon 0) tg ear pe npn aaah</w:t>
        <w:br/>
        <w:t>Soe Sggeston, Rave teen made Yor ennai, we And 80</w:t>
        <w:br/>
        <w:t>ferciea owen for domg io", We thks however that</w:t>
        <w:br/>
        <w:t>Beimprtonment ned not seer be "imple now</w:t>
        <w:br/>
        <w:t>ove sl te aed osm ee</w:t>
        <w:br/>
        <w:t>Spun</w:t>
        <w:br/>
        <w:br/>
        <w:t>othe wut samen (at, where the uma</w:t>
        <w:br/>
        <w:t>szatement has been peblthed i's newspaper and thus ma</w:t>
        <w:br/>
        <w:br/>
        <w:t>Xnown to a large aumter of persons the fact of the oflenders</w:t>
        <w:br/>
        <w:t>Sonvicion thould be silly published Such a step would.</w:t>
        <w:br/>
        <w:t>Ste think afford more satisfaction to the innocent vxtiny than</w:t>
        <w:br/>
        <w:t>{he ete punishment of the oflerder, and we recommend the</w:t>
        <w:br/>
        <w:t>Jmertion dfs new provision i secuon S00 empowering the com-</w:t>
        <w:br/>
        <w:t>Neling court to order such publietion in sunable cases. The</w:t>
        <w:br/>
        <w:t>{Sat of pubacation should be made recoverable irom the fender</w:t>
        <w:br/>
        <w:t>Sen foe The order for pubiation wil, of course. bem ade</w:t>
        <w:br/>
        <w:t>fon to any other punishment to Which the person convicted may</w:t>
        <w:br/>
        <w:t>Have, hea eee Seon S10 shoud, mccorsingy, eT</w:t>
        <w:br/>
        <w:br/>
        <w:t>500, Punishment for defamation</w:t>
        <w:br/>
        <w:t>(Nuke dies ser allo panies wie</w:t>
        <w:br/>
        <w:t>imprgonment of esher jon fot a term oh</w:t>
        <w:br/>
        <w:br/>
        <w:t>‘itd toto years oF wih ey OF th Both,</w:t>
        <w:br/>
        <w:br/>
        <w:t>iy</w:t>
        <w:br/>
        <w:br/>
        <w:t>(3) The cost of such publication shall be recoverable</w:t>
        <w:br/>
        <w:t>from’ the somvisied person’ as a. Roe</w:t>
        <w:br/>
        <w:br/>
        <w:br/>
        <w:t>Page 337:</w:t>
        <w:br/>
        <w:t>Spe</w:t>
        <w:br/>
        <w:t>Set</w:t>
        <w:br/>
        <w:br/>
        <w:t>a2</w:t>
        <w:br/>
        <w:br/>
        <w:t>21.6. Section SOL punishes any person who kné</w:t>
        <w:br/>
        <w:t>ent or nee ay deat bt and econ</w:t>
        <w:br/>
        <w:t>nises ay person who no sth printed or engrav</w:t>
        <w:br/>
        <w:t>inl. “As under section $00. the punishment ‘ander these two</w:t>
        <w:br/>
        <w:t>sections need not necesnnly be simple imgpesonment We</w:t>
        <w:br/>
        <w:t>pose 10 elie th word "siaple impisnmen tn bath</w:t>
        <w:br/>
        <w:t>Sections by the words “imprisonment of ether description".</w:t>
        <w:br/>
        <w:br/>
        <w:br/>
        <w:t>Page 338:</w:t>
        <w:br/>
        <w:t>(Cunrren 22</w:t>
        <w:br/>
        <w:t>(CRIMINAL INTIMIDATION, INSULT AND ANNOYANCE,</w:t>
        <w:br/>
        <w:br/>
        <w:t>12.1. Criminal nvimidation i defined very comprehensively</w:t>
        <w:br/>
        <w:t>i secon S03, Bat rather coiousy the. panshment for the</w:t>
        <w:br/>
        <w:t>‘hence nit simple form and i two diferent aggravated forms</w:t>
        <w:br/>
        <w:t>iipembed scons iy and 37. afer deg wit nl</w:t>
        <w:br/>
        <w:t>‘dh antent to provoke breach of peace in section $08, and pubs</w:t>
        <w:br/>
        <w:t>Tealion of stllement conducing’ to public mnciel in section</w:t>
        <w:br/>
        <w:t>Sos. ‘The last mentioned secdon (pertcalanly after the recent</w:t>
        <w:br/>
        <w:t>Sincndmen of 1969) contains mistre ef dees some of which</w:t>
        <w:br/>
        <w:t>ould more eppropriately have been put im the earlier chapters.</w:t>
        <w:br/>
        <w:t>Section 308 Consitutes an offence substantially similar 10 the</w:t>
        <w:br/>
        <w:t>ence of criminal intimidation Section "509" connected</w:t>
        <w:br/>
        <w:t>Sth section 30, ful being the common feature, while section</w:t>
        <w:br/>
        <w:t>Sa fats der the eategory of annoyance, the tics mb men-</w:t>
        <w:br/>
        <w:t>‘iomed in the chapter heading. The chapter is thos @ hetero;</w:t>
        <w:br/>
        <w:t>(encoun bscranged, bot navethelesswsful, mistore of Pen</w:t>
        <w:br/>
        <w:br/>
        <w:t>Provsons</w:t>
        <w:br/>
        <w:br/>
        <w:t>22.2. These four sections relating to. criminal, intinida</w:t>
        <w:br/>
        <w:t>tion donot reauite any change But should preferably be Bought</w:t>
        <w:br/>
        <w:t>topeiter.</w:t>
        <w:br/>
        <w:br/>
        <w:t>22:3. Another (pe of iniidation whic, in oor opinion,</w:t>
        <w:br/>
        <w:t>soa be ponbath? tndr the Code i hreiening t0 commit</w:t>
        <w:br/>
        <w:t>sede whe object of coercing » pubic authority to pore</w:t>
        <w:br/>
        <w:t>PNG ation hich is sot prepared fo do. We ave in</w:t>
        <w:br/>
        <w:t>2 ples, Shape tisommendea” that an atempt 10 commit</w:t>
        <w:br/>
        <w:t>SaPiSE Shoal “case to be am ofence. Suicide threats of the</w:t>
        <w:br/>
        <w:t>Se ent ory ee sxe</w:t>
        <w:br/>
        <w:br/>
        <w:t>apvrecent yey are ina diferent category. Tele main</w:t>
        <w:br/>
        <w:t>tijet can ony be described scomcon o maton of ub</w:t>
        <w:br/>
        <w:t>Seistusorises”, ed the persons indulging in sock threats hope</w:t>
        <w:br/>
        <w:t>{&gt; ashe toe objet by the disturbance of puis order 3nd</w:t>
        <w:br/>
        <w:t>Canguiity With they expec to create dating the days when they</w:t>
        <w:br/>
        <w:t>Seo'Eeniauoosy preparing. carey out ther teat ta or</w:t>
        <w:br/>
        <w:t>Spinan there 1 9 fasiReation forthe State permitng sch</w:t>
        <w:br/>
        <w:t>SBiatonal sctviny to be cared on with impurity. Ths view</w:t>
        <w:br/>
        <w:br/>
        <w:t>Shared bya large number of persons who replied fo Out Ques-</w:t>
        <w:br/>
        <w:br/>
        <w:t>rears (a whic we had incoded'a specie question ot this</w:t>
        <w:br/>
        <w:t>poi</w:t>
        <w:br/>
        <w:br/>
        <w:t>We accordingly propose that 2 new section may be added</w:t>
        <w:br/>
        <w:t>ater section 508 28 Tolows</w:t>
        <w:br/>
        <w:t>“S06A, Threat of suicide with intent 10 coerce @ pub</w:t>
        <w:br/>
        <w:t>ic cuboniye Whoever holds oN 2 threat Of suGd® 10</w:t>
        <w:br/>
        <w:t>33</w:t>
        <w:br/>
        <w:br/>
        <w:t>Sind</w:t>
        <w:br/>
        <w:br/>
        <w:t>iste</w:t>
        <w:br/>
        <w:t>were,</w:t>
        <w:br/>
        <w:br/>
        <w:br/>
        <w:t>Page 339:</w:t>
        <w:br/>
        <w:t>gen</w:t>
        <w:br/>
        <w:t>Set</w:t>
        <w:br/>
        <w:br/>
        <w:t>Mosk</w:t>
        <w:br/>
        <w:t>fen</w:t>
        <w:br/>
        <w:t>sors,</w:t>
        <w:br/>
        <w:br/>
        <w:t>Fy</w:t>
        <w:br/>
        <w:br/>
        <w:t>4 poblic authory. with intent to cause that authority 10</w:t>
        <w:br/>
        <w:t>dopa as hah tie Bod fo do of 10 ont</w:t>
        <w:br/>
        <w:t>to do any act whch i egy ented 0 do, the means</w:t>
        <w:br/>
        <w:t>‘of avoiding the execution of sch testy and does any</w:t>
        <w:br/>
        <w:t>foward the execstion of sch threat, sal be punted</w:t>
        <w:br/>
        <w:t>Impuisonmeat of either description or eam ‘ehh may</w:t>
        <w:br/>
        <w:t>extend 10 three yearn oF wa fine oF with both”</w:t>
        <w:br/>
        <w:br/>
        <w:t>“Te offence should be made cognizable ad triable by a Mait-</w:t>
        <w:br/>
        <w:t>thate oF the Fit Clan oro Ne</w:t>
        <w:br/>
        <w:br/>
        <w:t>4, Section 504 punishes a person who _“intutionl</w:t>
        <w:br/>
        <w:t>inst, and thereby gles provocation to any person intend</w:t>
        <w:br/>
        <w:t>Ing or Koowing itt be likely that fork provecstion wll cause</w:t>
        <w:br/>
        <w:t>Ht athe ple pee orto am any other ofc</w:t>
        <w:br/>
        <w:t>"what shout realty attract habiey i the oes</w:t>
        <w:br/>
        <w:t>Proven only fink a the chai, and</w:t>
        <w:br/>
        <w:t>tse merely to docribe the quality of the insult. “The secuon,</w:t>
        <w:br/>
        <w:t>therore, fetes to be reas 30 810 bing cut mere dea</w:t>
        <w:br/>
        <w:t>‘the connacion Between the insult and the breach of Peace. We</w:t>
        <w:br/>
        <w:br/>
        <w:t>fecommend that the scion should be fevued 30-48 0 read 98</w:t>
        <w:br/>
        <w:t>Follows =</w:t>
        <w:br/>
        <w:br/>
        <w:t>apn etal al wit lent prove beh</w:t>
        <w:br/>
        <w:t>the. peace "Whoever itentionally insulin)” pero,</w:t>
        <w:br/>
        <w:t>“ending ce hoowing to Be key that sch insu il peo!</w:t>
        <w:br/>
        <w:t>‘Yoke that persom (0, break the public peace or to corm</w:t>
        <w:br/>
        <w:t>“notes “ore sa te pune ft mpionrent oF</w:t>
        <w:br/>
        <w:t>Shther detention fora term which may extend toto Yrs</w:t>
        <w:br/>
        <w:t>Or with ngs ce th oth ™</w:t>
        <w:br/>
        <w:br/>
        <w:t>2.5, Hs Son oust ona ht ma oes</w:t>
        <w:br/>
        <w:t>co fing petvont ae bag requnt aged In publi the</w:t>
        <w:br/>
        <w:t>Stmoyancé of mt only those patton bt sso of the pu In</w:t>
        <w:br/>
        <w:br/>
        <w:t>ir ad sich demonmatont ate cacuoted to. elt</w:t>
        <w:br/>
        <w:t>An's "breach of the pence in strain ‘irsamsances a mock</w:t>
        <w:br/>
        <w:t>Heel might he pombable' st deamaton fet it would Fe</w:t>
        <w:br/>
        <w:t>tmoresattactory (9 probit sana oflence of tl te</w:t>
        <w:br/>
        <w:t>Soyanc nth Chae. Werecommend anew secon 508 A</w:t>
        <w:br/>
        <w:t>I Tllons eet ach cate ==</w:t>
        <w:br/>
        <w:br/>
        <w:t>“500A, Performing mock fraeral ofa Iv person —</w:t>
        <w:br/>
        <w:t>Whocte, ih inant to Ene sec the pub a</w:t>
        <w:br/>
        <w:t>myers o mith the knowledge tat anoyance te ly</w:t>
        <w:br/>
        <w:t>io" be cased 1 the poblc oro any peron</w:t>
        <w:br/>
        <w:t>us pin the man’ dy ok inka</w:t>
        <w:br/>
        <w:t>ving person, shall Be pun</w:t>
        <w:br/>
        <w:t>ith imprnoniment of enbee deseipion for a Wem which</w:t>
        <w:br/>
        <w:t>Ima) eld o'teo Jeary wih he or with bth,</w:t>
        <w:br/>
        <w:br/>
        <w:t>“The offence should be made cognizable and triable by any</w:t>
        <w:br/>
        <w:t>Magistrate,</w:t>
        <w:br/>
        <w:br/>
        <w:br/>
        <w:t>Page 340:</w:t>
        <w:br/>
        <w:t>3s</w:t>
        <w:br/>
        <w:br/>
        <w:t>22.6, Seton $98 punishes the making. publishing or c</w:t>
        <w:br/>
        <w:br/>
        <w:t>Statements rumour oF report conaucig to peblic</w:t>
        <w:br/>
        <w:t>Cay ptt marl easing We have</w:t>
        <w:br/>
        <w:t>Inv’ previo, Chapter recommended that cise (a) of sede</w:t>
        <w:br/>
        <w:t>Aalion”"() telating to statements made with iaten (0. cause</w:t>
        <w:br/>
        <w:t>mony, ecco a matinee, among a</w:t>
        <w:br/>
        <w:t>Seam the armed force We have ls recommended that</w:t>
        <w:br/>
        <w:t>ite fe ofthe econ iho well eared ee</w:t>
        <w:br/>
        <w:t>2S eion FSe'Bo Scion 508 may accordingly be ome</w:t>
        <w:br/>
        <w:t>eo</w:t>
        <w:br/>
        <w:br/>
        <w:t>feta dies Rie es</w:t>
        <w:br/>
        <w:t>Ing death or distr ech were bound to cause fear of ale</w:t>
        <w:br/>
        <w:br/>
        <w:t>224, In oat Report on the Code of Crimieal Procedures</w:t>
        <w:br/>
        <w:t>swe have seconmended thatthe aence under seston $0? show</w:t>
        <w:br/>
        <w:t>be cognizaie. No changes ure needed in te Section,</w:t>
        <w:br/>
        <w:br/>
        <w:t>229, Section S10 pusishes » porn appearing dunk and</w:t>
        <w:br/>
        <w:br/>
        <w:t>i smnoyanee 10 peuple 2 publte pee. There Is ro</w:t>
        <w:br/>
        <w:t>“inom in the Police Avr which: punishes "any person who Te</w:t>
        <w:br/>
        <w:t>found drank cr rctous or who i mcupable ef faking cate oF</w:t>
        <w:br/>
        <w:t>hime The punishment ts fine upto tty eopees or mpeson:</w:t>
        <w:br/>
        <w:t>many upto eight dary ‘The vMfence mnt be commited "om any</w:t>
        <w:br/>
        <w:t>‘lad of sn‘aay- open place o set or thoroughiare™. within a</w:t>
        <w:br/>
        <w:t>holed cown This provsion should be enough, for ares oti</w:t>
        <w:br/>
        <w:t>{isd under that section. tn areas where secuon 3 of the Pate</w:t>
        <w:br/>
        <w:t>‘Act ieinct applica: thee is hardly any need for section 310</w:t>
        <w:br/>
        <w:t>‘ovine Code: fe such misconduct not notcenbe. We recommend</w:t>
        <w:br/>
        <w:t>that secon $10) may he snted,</w:t>
        <w:br/>
        <w:br/>
        <w:t>1. Se pagiaph 7.9 stove</w:t>
        <w:br/>
        <w:t>2S pega 8:26 bose</w:t>
        <w:br/>
        <w:t>3, The Pre Common’ Renn (1980, Fat pan 3</w:t>
        <w:br/>
        <w:t>4.2 Regore Vol Hs paragaat 8</w:t>
        <w:br/>
        <w:br/>
        <w:t>5. Seton le sii, Poe a, 1D</w:t>
        <w:br/>
        <w:br/>
        <w:t>Reered</w:t>
        <w:br/>
        <w:br/>
        <w:br/>
        <w:t>Page 341:</w:t>
        <w:br/>
        <w:t>Cuneren 231</w:t>
        <w:br/>
        <w:br/>
        <w:t>VIOLATION OF PERSONAL PRIVACY</w:t>
        <w:br/>
        <w:br/>
        <w:t>ih of</w:t>
        <w:br/>
        <w:br/>
        <w:t>Pear: 2. The quest for privacy i a strong one. The</w:t>
        <w:br/>
        <w:t>Robert Browning sad in Paracel OE me</w:t>
        <w:br/>
        <w:br/>
        <w:t>1 give the ght up : It there be an end,</w:t>
        <w:br/>
        <w:t>‘A privacy, an obscure nook for me</w:t>
        <w:br/>
        <w:t>T want to be forgoten even by Gos”?</w:t>
        <w:br/>
        <w:br/>
        <w:t>A man’s privacy. his “right 1 be lft alone, reqies protec</w:t>
        <w:br/>
        <w:t>Got tom the iw to the extent to which would be infnged</w:t>
        <w:br/>
        <w:t>ty ethers without jost cave. For sich protection, the law ot</w:t>
        <w:br/>
        <w:t>‘he as centr ae madequate mainly because of he rapa ad</w:t>
        <w:br/>
        <w:t>‘ancement of techno, especialy tn the fll of kerones</w:t>
        <w:br/>
        <w:t>soa ad Wah te ern coi oma sd</w:t>
        <w:br/>
        <w:t>Sica devees, is very eny to infge oa te privy of</w:t>
        <w:br/>
        <w:t>fest ie nt owe wou Ri nai Hens</w:t>
        <w:br/>
        <w:t>{evasion of pvac. which was perhaps the ubec of ie poet</w:t>
        <w:br/>
        <w:t>{2 imagination nthe last conery, ba now become el menace</w:t>
        <w:br/>
        <w:t>fering satatory ilerfvenc "AY one Aenean sathor 9</w:t>
        <w:br/>
        <w:br/>
        <w:t>‘We are slowly diting into world of nakedness. Each</w:t>
        <w:br/>
        <w:t>year an increasing number of technological devices invade</w:t>
        <w:br/>
        <w:t>the world that we oace considered private and persons. In</w:t>
        <w:br/>
        <w:t>spite of this, we are sll confident that ovr liven actin,</w:t>
        <w:br/>
        <w:br/>
        <w:t>though and sensaon areshived wh noone une</w:t>
        <w:br/>
        <w:br/>
        <w:t>Microphones reduced tothe sae of &amp; matchhead pik up sound</w:t>
        <w:br/>
        <w:t>‘saves and transmit the same 10 eavesdcoppers. Iftated light</w:t>
        <w:br/>
        <w:t>‘cycles tn pt thes and Oto om</w:t>
        <w:br/>
        <w:t>Se'adjining room sven thowgh opegue ws ance</w:t>
        <w:br/>
        <w:br/>
        <w:t>topaphy has abo developed to such 2 remarkable extent</w:t>
        <w:br/>
        <w:t>‘hotgerpis cam be taken rom a ditance thou the 500</w:t>
        <w:br/>
        <w:t>concttned bem swate ofthe same</w:t>
        <w:br/>
        <w:br/>
        <w:t>4 of Aieap fas bea Sal whip apie 9 abn are S41</w:t>
        <w:br/>
        <w:t>Gai ede cade proposed 8 omiucd sarc ne Cap</w:t>
        <w:br/>
        <w:br/>
        <w:t>2, Roseterg: The Death of Prac,</w:t>
        <w:br/>
        <w:t>5. Cook on Torts, 2a Ein, 188,</w:t>
        <w:br/>
        <w:t>4 osentnr: The Death of Piva, pape 3.</w:t>
        <w:br/>
        <w:br/>
        <w:t>336</w:t>
        <w:br/>
        <w:br/>
        <w:br/>
        <w:br/>
        <w:t>Page 342:</w:t>
        <w:br/>
        <w:t>a7</w:t>
        <w:br/>
        <w:br/>
        <w:t>of the Universal Declaration of Human</w:t>
        <w:br/>
        <w:t>‘of privacy was emphasised tn the follow:</w:t>
        <w:br/>
        <w:br/>
        <w:t>282. ty ance</w:t>
        <w:br/>
        <w:t>Rights 1990) the</w:t>
        <w:br/>
        <w:br/>
        <w:t>‘No one sl be subj to arbitrary interference with</w:t>
        <w:br/>
        <w:t>bis pcm home x ereipondence ors</w:t>
        <w:br/>
        <w:t>upon his honour td eputton. Everyone has the gt to</w:t>
        <w:br/>
        <w:t>{he protection ofthe law apna ch merece ot aarkes</w:t>
        <w:br/>
        <w:br/>
        <w:t>“Though this Declaration may not he egy biting on the no</w:t>
        <w:br/>
        <w:t>toma aaa aubere geke oh ir lSs</w:t>
        <w:br/>
        <w:t>tthe Chapter ofthe Uinted Nats wel eth</w:t>
        <w:br/>
        <w:t>‘apaciy, the Declaration hs condersble indiect Tegal eect</w:t>
        <w:br/>
        <w:t>Sand is regarded by the General Assembly ofthe United Nations</w:t>
        <w:br/>
        <w:t>{dato by Some juntas a port of she law of the United</w:t>
        <w:br/>
        <w:t>Seer The ne erate nthe taal</w:t>
        <w:br/>
        <w:t>‘ovenant on Civil and Poltcal Rights, adopted by the General</w:t>
        <w:br/>
        <w:t>‘Accemmbly on the 16th December, 196, to which India pars</w:t>
        <w:br/>
        <w:br/>
        <w:t>‘Atile 17 ofthe Covenant reads</w:t>
        <w:br/>
        <w:br/>
        <w:t>Sit) No ome al we subeed to wiry of nls</w:t>
        <w:br/>
        <w:t>Su interference with hic privacy. Tama, home oF corrpon-</w:t>
        <w:br/>
        <w:t>‘dence, nor to wnlawil atacks ea his honour and repusation,</w:t>
        <w:br/>
        <w:br/>
        <w:t>(2) Everyone has the vight tthe protection of the tw</w:t>
        <w:br/>
        <w:t>against such taterference or attacks:</w:t>
        <w:br/>
        <w:br/>
        <w:t>233. As the safeguarding of privacy is thus made, for all</w:t>
        <w:br/>
        <w:t>racial purposes apart of fnternational Lam, iti not neces</w:t>
        <w:br/>
        <w:t>‘Sy 'for ds 0 dia a length on the need for Tegisation sa this</w:t>
        <w:br/>
        <w:t>3, We’ nee only Gute a observation by Pops Pos XI</w:t>
        <w:br/>
        <w:t>the course of Ns addreue to the Congress of the Internation</w:t>
        <w:br/>
        <w:t>[Assoxaton of Applied Prychology in 1958:</w:t>
        <w:br/>
        <w:br/>
        <w:t>‘And just ay itis iit to appropriate another</w:t>
        <w:br/>
        <w:t>ot to make’ an</w:t>
        <w:br/>
        <w:br/>
        <w:t>Consent 0 8 not perme to ener ite hs inet dom</w:t>
        <w:br/>
        <w:t>‘gains his will whotever the techni or method wed.</w:t>
        <w:br/>
        <w:br/>
        <w:t>Ratt Te atcha capa</w:t>
        <w:br/>
        <w:t>Seiesropiie an ater,</w:t>
        <w:br/>
        <w:t>senate Roy ate tae!</w:t>
        <w:br/>
        <w:br/>
        <w:t>2 Seeuoes 3G ang #89,</w:t>
        <w:br/>
        <w:br/>
        <w:t>ft ie</w:t>
        <w:br/>
        <w:t>Sore</w:t>
        <w:br/>
        <w:br/>
        <w:br/>
        <w:t>Page 343:</w:t>
        <w:br/>
        <w:t>Sirs.</w:t>
        <w:br/>
        <w:br/>
        <w:t>as</w:t>
        <w:br/>
        <w:br/>
        <w:t>fon the subject ate om the proces of being enacted, Thus, in the</w:t>
        <w:br/>
        <w:t>Brat German Penal Coa prepared i 196.3 noe ap</w:t>
        <w:br/>
        <w:t>teen set apart (o de wah “ohation of personal privacy The</w:t>
        <w:br/>
        <w:t>seal “ant ste poz ma oes</w:t>
        <w:br/>
        <w:t>fo discon publicly another's private alfa, caves drop, obtain</w:t>
        <w:br/>
        <w:t>Knowiodse confidential communications, violate coaihdenil</w:t>
        <w:br/>
        <w:t>Gelonures by profesional persons. breach of pavacy by oer</w:t>
        <w:br/>
        <w:t>folders and persone especiity obligated for public trice and</w:t>
        <w:br/>
        <w:t>mmeraa potion of set the, Brat Japanese Penal</w:t>
        <w:br/>
        <w:t>Gade, prepare in T96I, opening sealed correspondence and</w:t>
        <w:br/>
        <w:t>breach Sf privacy by profesional persons have been made punish</w:t>
        <w:br/>
        <w:t>he!</w:t>
        <w:br/>
        <w:br/>
        <w:t>235. In England, = Committee was set up by “Justice”</w:t>
        <w:br/>
        <w:t>(Boaish Section of the Tnermaional Commission Of Juris) to</w:t>
        <w:br/>
        <w:t>‘amine the whole subjort of privacy wath specalceerence (0</w:t>
        <w:br/>
        <w:t>the safeguarding ofthe same inthe English law. The Comntce’s</w:t>
        <w:br/>
        <w:t>Report pubitned ia 1970, while suggesting comprebeonive le</w:t>
        <w:br/>
        <w:t>Jaton on the cil ide, recommended that co make use of elstro-</w:t>
        <w:br/>
        <w:t>tc. optical or ther ati devices at a mean of surrepatious</w:t>
        <w:br/>
        <w:t>{urvellance should be made a criminal ofence excepe in certain</w:t>
        <w:br/>
        <w:t>Geary defined crcometanees They also recommenced further</w:t>
        <w:br/>
        <w:t>‘vestigation as Fegards criminal Sanctions for industrial espiow</w:t>
        <w:br/>
        <w:t>a</w:t>
        <w:br/>
        <w:br/>
        <w:t>34 We therefore yhoueht it advisable to examine this sub-</w:t>
        <w:br/>
        <w:t>{et and incloded in our Questionnaire the following question —</w:t>
        <w:br/>
        <w:br/>
        <w:t>slew of Artiste 12 of the Universal Declaration of</w:t>
        <w:br/>
        <w:t>Huet! Rh 9H) goyou hn, habe Cona Lay</w:t>
        <w:br/>
        <w:t>ug Feo rode the righ of privacy. and i so</w:t>
        <w:br/>
        <w:t>Stitt Kind of “imterference with the Hight shoul. tm You</w:t>
        <w:br/>
        <w:t>Mien, Be ponshable?™</w:t>
        <w:br/>
        <w:br/>
        <w:t>‘Though 2 large number of replies received to tis question</w:t>
        <w:br/>
        <w:t>zante of pander ve</w:t>
        <w:br/>
        <w:t>legato to make certain types of Invasion of privacy penal</w:t>
        <w:br/>
        <w:t>‘Fwove the Judges were m favour of special provion the</w:t>
        <w:br/>
        <w:t>Penal Cove fr tavanon of privacy based mainly on the Nocwe-</w:t>
        <w:br/>
        <w:t>fan pater One ofthe Chit Tastee wt some bp</w:t>
        <w:br/>
        <w:t>fing Should be made in te law of peasy. During discussions</w:t>
        <w:br/>
        <w:t>ome of the Judges observed. that Specie invasions of pewacy</w:t>
        <w:br/>
        <w:t>ithe telephone tapping, tape recording of conversations, unauthor</w:t>
        <w:br/>
        <w:t>teed shidowing should be mage punubable. One af the Advocate</w:t>
        <w:br/>
        <w:t>General of a State interference wih the</w:t>
        <w:br/>
        <w:t>‘Hah ol privacy without autbonty of faw should be made pel</w:t>
        <w:br/>
        <w:br/>
        <w:t>| Seton Tao 18,</w:t>
        <w:br/>
        <w:t>2 Arter 334 Sa 35.</w:t>
        <w:br/>
        <w:br/>
        <w:br/>
        <w:t>Page 344:</w:t>
        <w:br/>
        <w:t>Es)</w:t>
        <w:br/>
        <w:br/>
        <w:t>A Dea of Law Faculty sited that opening of sale ltrs and</w:t>
        <w:br/>
        <w:t>‘suuiboried disciosure ot information by profesional pesons</w:t>
        <w:br/>
        <w:t>wc a0 eacal Otier and egal vactoners shoul be made</w:t>
        <w:br/>
        <w:br/>
        <w:t>232. As the law on the subject i sil adimentary even in Boe</w:t>
        <w:br/>
        <w:t>~hanend counines, ne would not advise comprehensive psa!"</w:t>
        <w:br/>
        <w:t>Wom to deat with ail sspets of invasion of pevagy. Wis Beles"</w:t>
        <w:br/>
        <w:t>{0 make a begining woth those masons which may amount 19</w:t>
        <w:br/>
        <w:t>what is known as envexdcopping and unauthosied. pubeation</w:t>
        <w:br/>
        <w:t>ps aad feave the Fes 19 be comudered {ater ont</w:t>
        <w:br/>
        <w:t>Saperience gained. and legislation. introduces,</w:t>
        <w:br/>
        <w:t>ies. In any sch law. the maghttacy and the poles</w:t>
        <w:br/>
        <w:t>il naturally have to be exempted from the penal proviscny</w:t>
        <w:br/>
        <w:t>ong as the act In good fath nthe Gucharge of thei dues,</w:t>
        <w:br/>
        <w:br/>
        <w:t>235. We recommend the insertion of the following new Pevows</w:t>
        <w:br/>
        <w:t>seclions in a-separate Chapter which may take the place tthe Sia</w:t>
        <w:br/>
        <w:br/>
        <w:t>‘existing Chapter 19 proposed to be omited =</w:t>
        <w:br/>
        <w:br/>
        <w:t>Cure 9</w:t>
        <w:br/>
        <w:t>OFFENCES AGAINST PRIVACY</w:t>
        <w:br/>
        <w:br/>
        <w:t>Ss</w:t>
        <w:br/>
        <w:br/>
        <w:t>sng a a es</w:t>
        <w:br/>
        <w:t>jh on Sia Cones re ape</w:t>
        <w:br/>
        <w:t>seid aie asnty See ey ee</w:t>
        <w:br/>
        <w:br/>
        <w:t>491. Unavthorind plorography.—t1) Whoever, intending t0</w:t>
        <w:br/>
        <w:t>care lining 1 lth he wi ane! nora fo</w:t>
        <w:br/>
        <w:t>‘any person, takes a photograph ofthat person without his con.</w:t>
        <w:br/>
        <w:t>Sentchewhere than in-a pute piace, of takes his potopaph</w:t>
        <w:br/>
        <w:t>in pts place when shit prson had peohibed such taking,</w:t>
        <w:br/>
        <w:t>Sale puted th smplmprisoament for a term which may</w:t>
        <w:br/>
        <w:t>‘extend 0 st months, or with fine, 2 with Both,</w:t>
        <w:br/>
        <w:br/>
        <w:t>5. Kray bo pata section docsters of acter</w:t>
        <w:br/>
        <w:t>SR sais thoig'n rl henag oF edie Spat Suck nt</w:t>
        <w:br/>
        <w:t>via sli oa ont i sae sols ht</w:t>
        <w:br/>
        <w:br/>
        <w:br/>
        <w:br/>
        <w:t>Page 345:</w:t>
        <w:br/>
        <w:t>0</w:t>
        <w:br/>
        <w:br/>
        <w:t>(2) Whoever intending to cause, of Knowing it vo be Btls</w:t>
        <w:br/>
        <w:t>1 fe sl cause. anmoyance To. any person. publishes 33</w:t>
        <w:br/>
        <w:br/>
        <w:t>sreraph of tie pers tke fm contraventn Of subvscin</w:t>
        <w:br/>
        <w:t>Gh Shai be panned uh sige imprisonment fora term sh</w:t>
        <w:br/>
        <w:t>tray extend fone pear 0¢ wih fine, oF wth Dot,</w:t>
        <w:br/>
        <w:br/>
        <w:t>492. Bxcepion regarding. certain act of pli secrets ae</w:t>
        <w:br/>
        <w:t>oto i eae ta eects Neal to Saon 9</w:t>
        <w:br/>
        <w:t>Er Sesion 1 apples —</w:t>
        <w:br/>
        <w:br/>
        <w:t>{a) tony public servant sting in good faith inthe course</w:t>
        <w:br/>
        <w:t>or hs dunes connected sith the security of State. the preven</w:t>
        <w:br/>
        <w:t>ton detection or vestigation of offences. the tunnisalion</w:t>
        <w:br/>
        <w:t>Ol ane or the mamfenanee OF ute ore.</w:t>
        <w:br/>
        <w:br/>
        <w:t>fm ion acting wd eden fa</w:t>
        <w:br/>
        <w:t>pubic servane</w:t>
        <w:br/>
        <w:br/>
        <w:br/>
        <w:br/>
        <w:t>Page 346:</w:t>
        <w:br/>
        <w:t>Cunrren 24</w:t>
        <w:br/>
        <w:t>TIME LAMITS FOR PROSECUTIONS</w:t>
        <w:br/>
        <w:br/>
        <w:t>241. 1 now semaias to conser 3 subject which, thovgh</w:t>
        <w:br/>
        <w:t>roses uo’ deat with i the Code of subviantive crim</w:t>
        <w:br/>
        <w:t>tal ae ftp cota, mama the em for nc ng</w:t>
        <w:br/>
        <w:t>persecute</w:t>
        <w:br/>
        <w:br/>
        <w:t>242. in our Questionnaie, we had inchaded the following</w:t>
        <w:br/>
        <w:br/>
        <w:t>“Do you considee that thers should be a statetory psn</w:t>
        <w:br/>
        <w:t>of tintin for resceuion oe any ofence unde the Cade.</w:t>
        <w:br/>
        <w:t>nil so. for what offenses?</w:t>
        <w:br/>
        <w:br/>
        <w:t>A ssjorey of he replies raced om this question is against</w:t>
        <w:br/>
        <w:t>protein period imitation for_prowrstion, OF the sale:</w:t>
        <w:br/>
        <w:t>‘umber im favo of sntrodcing the in of lmtation Sn coma</w:t>
        <w:br/>
        <w:t>Sacex afew are for prescribing te-iit forall ov alos a</w:t>
        <w:br/>
        <w:t>‘Sienoc. and vider only hw comparatively miaor offences</w:t>
        <w:br/>
        <w:br/>
        <w:t>1) The defendant ought not to be called on 10 resist,</w:t>
        <w:br/>
        <w:t>«clan shen “evidence as een Jost memories have (ed</w:t>
        <w:br/>
        <w:t>4nd wnnestes bane disappeared</w:t>
        <w:br/>
        <w:br/>
        <w:t>(2) The law of limiation is ao a means of suppressing</w:t>
        <w:br/>
        <w:t>Saud, ox? peu. and quickening digence and presenting</w:t>
        <w:br/>
        <w:t>oppression.</w:t>
        <w:br/>
        <w:br/>
        <w:t>(4) A pany whois inns othe value of ii remedies</w:t>
        <w:br/>
        <w:t>3nd Who does not ser hs own claim sith promptiade has</w:t>
        <w:br/>
        <w:t>Hie ono rtf eguvethe a of the sit enforcing</w:t>
        <w:br/>
        <w:br/>
        <w:t>(5) The court should be relieved of the burden of adjuds</w:t>
        <w:br/>
        <w:t>‘ato Insonsequental a enuous clans,</w:t>
        <w:br/>
        <w:br/>
        <w:t>Ons of BR, Toerpi's .Raoay</w:t>
        <w:br/>
        <w:br/>
        <w:t>iia BUS, Sa, a</w:t>
        <w:br/>
        <w:br/>
        <w:br/>
        <w:t>Page 347:</w:t>
        <w:br/>
        <w:t>SOSA" ome St sri</w:t>
        <w:br/>
        <w:t>SSSR Rasen word</w:t>
        <w:br/>
        <w:br/>
        <w:t>eases as sn etl cases Memory iit</w:t>
        <w:br/>
        <w:t>Fad seceapecive of the nature ofthe proctedng,</w:t>
        <w:br/>
        <w:t>suc tothe quatcation that a settows enminal uty perp</w:t>
        <w:br/>
        <w:br/>
        <w:t>tedon victim may remein fed in he memory fers Ser bag</w:t>
        <w:br/>
        <w:br/>
        <w:t>Remo, |, 245. ‘The wal reasons given for not extending the la of</w:t>
        <w:br/>
        <w:t>Ke Goue™ timation to etna case ae tha. la a canal proseutn</w:t>
        <w:br/>
        <w:br/>
        <w:t>Possonin 286</w:t>
        <w:br/>
        <w:br/>
        <w:t>ine part fram the injured party</w:t>
        <w:br/>
        <w:t>NGNoon abs whote has am</w:t>
        <w:br/>
        <w:br/>
        <w:t>Ilo: th olender and th</w:t>
        <w:br/>
        <w:br/>
        <w:t>the offender. the'communi</w:t>
        <w:br/>
        <w:t>ret Inthe detection in8 punishnent</w:t>
        <w:br/>
        <w:t>reat may be defected W the mere expiry</w:t>
        <w:br/>
        <w:t>‘ume liowed to apcras a 9 arto prosecution, Motcene’</w:t>
        <w:br/>
        <w:t>nach case there wala» a vctim with an acne percoat</w:t>
        <w:br/>
        <w:t>rs in scching bs remy, and the wrongdoer fe gee‘lly</w:t>
        <w:br/>
        <w:t>Korn: bots many criminal cases the wrongdoer map net be</w:t>
        <w:br/>
        <w:br/>
        <w:t>Knoan o¢ ee maybe untacesble due tohisabsonging or for</w:t>
        <w:br/>
        <w:t>‘the reas</w:t>
        <w:br/>
        <w:br/>
        <w:t>glsh mode. thee 0</w:t>
        <w:br/>
        <w:br/>
        <w:t>In India, following she</w:t>
        <w:br/>
        <w:br/>
        <w:t>Tay. Seteral Taw of limiation for prosecotins, Buti soe of «he</w:t>
        <w:br/>
        <w:br/>
        <w:t>esi and toca! aw. pein of lmtation has been pescsed</w:t>
        <w:br/>
        <w:br/>
        <w:t>‘GE. pection 106 ofthe Factors Att Ios sna sechon 133 af</w:t>
        <w:br/>
        <w:t>he Amy Ac 1950</w:t>
        <w:br/>
        <w:br/>
        <w:t>ing pronecations. but abo for exseuton a Sener:</w:t>
        <w:br/>
        <w:br/>
        <w:t>[Mailio» copied by the’ courts Among the orsign Pema! Codes we</w:t>
        <w:br/>
        <w:br/>
        <w:t>SEN" ite'teen able 10 tok noe</w:t>
        <w:br/>
        <w:br/>
        <w:t>och fees aver to be found. the</w:t>
        <w:br/>
        <w:t>Codes" of” Argentina, “Aust, Ceylon. Colombia Franses</w:t>
        <w:br/>
        <w:t>Germany: Japan, Norway. Russia ond Yiogostaia</w:t>
        <w:br/>
        <w:br/>
        <w:t>24K In countrcs where the Anglo-ayon stem of juris</w:t>
        <w:br/>
        <w:t>prudence prevails though there no general of mitaicn for</w:t>
        <w:br/>
        <w:t>‘Somes. nevertheles. for certain classe of offences, limitation</w:t>
        <w:br/>
        <w:t>‘ns been preted For example, in England thre fie hi</w:t>
        <w:br/>
        <w:t>oF three ears for teason ge. mispiion of treason except</w:t>
        <w:br/>
        <w:t>ster hee plot oanaanate the soveeiga or tran core</w:t>
        <w:br/>
        <w:br/>
        <w:t>here is 8 general Limit of i months for tl</w:t>
        <w:br/>
        <w:t>bby Magistrates of summary” ofences? bat this fue i sub 10</w:t>
        <w:br/>
        <w:br/>
        <w:t>Arscming eat Coie ‘ie 62 Ausiian Rat cis a, eb yas,</w:t>
        <w:br/>
        <w:t>{Sei Cu ang TO, Noreen Rat Cost ut a ay aan Ses</w:t>
        <w:br/>
        <w:br/>
        <w:t>Section Sand 6. Teton Net. 15. Teton A OSCE</w:t>
        <w:br/>
        <w:t>Sion HO Mage Comt Ast 1952 Eee}</w:t>
        <w:br/>
        <w:br/>
        <w:br/>
        <w:br/>
        <w:t>Page 348:</w:t>
        <w:br/>
        <w:t>30</w:t>
        <w:br/>
        <w:br/>
        <w:t>several exceptions. Then, there isa time fat of 12 months for</w:t>
        <w:br/>
        <w:t>Reena nh "aban he</w:t>
        <w:br/>
        <w:t>ag of TS anu below the age af 6 Similar prownons ext for</w:t>
        <w:br/>
        <w:t>‘hese ofenest in some Atsiaian States</w:t>
        <w:br/>
        <w:br/>
        <w:t>We note shat the Law Commision of England has propoted</w:t>
        <w:br/>
        <w:t>w comideraion the general question of liputation i coaminal</w:t>
        <w:br/>
        <w:t>Iroseeings and iocaded. sin working pager” for eetng</w:t>
        <w:br/>
        <w:t>Spinon,</w:t>
        <w:br/>
        <w:br/>
        <w:t>“The Model Penal Code of the American Law Insite pro-</w:t>
        <w:br/>
        <w:t>fpoes'a pend of Imitation for il offences except murder</w:t>
        <w:br/>
        <w:br/>
        <w:t>29. The disingihed Novwepian Jurist Johannes Ande: Yee</w:t>
        <w:br/>
        <w:t>sgn gente Slowing ape reseas Wiy tere should te Ae</w:t>
        <w:br/>
        <w:br/>
        <w:t>{Tiaw'otfinwtation for crimes also</w:t>
        <w:br/>
        <w:t>~The factor of root:</w:t>
        <w:br/>
        <w:br/>
        <w:t>[As ume passes evidence becomes more and more uncertain,</w:t>
        <w:br/>
        <w:t>tnd the danger of error therlore rea</w:t>
        <w:br/>
        <w:br/>
        <w:t>{he clam stem from the penal lsw'or</w:t>
        <w:br/>
        <w:t>fsndence 1 lost. other" evidence’ becomes unreliable. Thus</w:t>
        <w:br/>
        <w:t>Testimony of witnesey cart change character completely beeane</w:t>
        <w:br/>
        <w:t>‘of changes in recollection of a mere lapse of memory. By sting</w:t>
        <w:br/>
        <w:t>4 dele ume lm the lw avons bang dese o 8 Wel</w:t>
        <w:br/>
        <w:br/>
        <w:t>‘The factor of prevention</w:t>
        <w:br/>
        <w:br/>
        <w:t>In the civit law we often refer to 2 preventive purpose as</w:t>
        <w:br/>
        <w:t>44 reason for limuation; the ownec. of rght shoul not</w:t>
        <w:br/>
        <w:t>Jetthings remain uasetied there muse some peesere on bin 10</w:t>
        <w:br/>
        <w:t>ave the matter cleared up within reasonable time. The same</w:t>
        <w:br/>
        <w:t>afgument can be made with respect to liutation of the pevate</w:t>
        <w:br/>
        <w:t>‘Pah to prosecute” And. theoretically similar reasons can also</w:t>
        <w:br/>
        <w:t>[BE advaneea with respect (0 the ondinay lnation in the penal</w:t>
        <w:br/>
        <w:t>te ld foe prey ome pute poet</w:t>
        <w:br/>
        <w:t>Seat up matters within a certain time, However, no great we</w:t>
        <w:br/>
        <w:t>fam be piven to this argument. Thee are other mathods to prevent</w:t>
        <w:br/>
        <w:t>‘clas on the part of the pubke prosecution; there are methods</w:t>
        <w:br/>
        <w:t>more dec than tleving the olendet of criminal habit</w:t>
        <w:br/>
        <w:br/>
        <w:t>‘The eed for punishment dims +</w:t>
        <w:br/>
        <w:br/>
        <w:t>Wat is more important i that the need for punishment dimi-</w:t>
        <w:br/>
        <w:t>nishes a Une passes Ths is especialy elat from the Ingo</w:t>
        <w:br/>
        <w:t>1. ext Oa Aa ion fad,</w:t>
        <w:br/>
        <w:t>2 eg. selln 212, Quensnd Cronin Cae</w:t>
        <w:br/>
        <w:br/>
        <w:t>2 Most apron Gener Prints of Cation of Cina La Sabet. $</w:t>
        <w:br/>
        <w:t>4 Seton 16</w:t>
        <w:br/>
        <w:br/>
        <w:t>Anes, Te Gene Pato he Ci</w:t>
        <w:br/>
        <w:br/>
        <w:t>ina a of Hovey, pags 306315</w:t>
        <w:br/>
        <w:br/>
        <w:br/>
        <w:t>Page 349:</w:t>
        <w:br/>
        <w:t>ue</w:t>
        <w:br/>
        <w:br/>
        <w:t>preventive point of view, I the pity party has kept peace for a</w:t>
        <w:br/>
        <w:t>Romer or Suns woul besatrey to any and of arp</w:t>
        <w:br/>
        <w:t>{o punish Nin now and if he bas been Golly of new eens,</w:t>
        <w:br/>
        <w:t>fe dame pred for those. Noe do the consiertion of genera</w:t>
        <w:br/>
        <w:t>Prevent or he demands for setibatton apply wih these</w:t>
        <w:br/>
        <w:t>Force as the yeas goby. Time Realy ll wounds. Both te wetim</w:t>
        <w:br/>
        <w:t>fin te po cali down aera whe, at east “wath respect</w:t>
        <w:br/>
        <w:t>ies sens oes. eis portant forthe autonty ot the pensh</w:t>
        <w:br/>
        <w:t>iow: of couse, at he gut peron does nat excape punishment,</w:t>
        <w:br/>
        <w:t>bur shat lar ually sprtent ns respect te that the</w:t>
        <w:br/>
        <w:t>favor is Clemed up and the gilt party ou co court whe</w:t>
        <w:br/>
        <w:t>Te" Stence is sll Taher treks A prosevouon taay years Tet</w:t>
        <w:br/>
        <w:t>{foes not have the sume beneficial et</w:t>
        <w:br/>
        <w:br/>
        <w:t>“The opposite considerations become stronger:</w:t>
        <w:br/>
        <w:br/>
        <w:t>on he te ind, pont asians bce ton</w:t>
        <w:br/>
        <w:br/>
        <w:t>rte moves on, For he ally ary. who perhaps has over</w:t>
        <w:br/>
        <w:t>Spc nacrimialnctinnbons aod hi ceased to tink of puss</w:t>
        <w:br/>
        <w:t>font. feud seem harsh to beheld habe afer many sears have</w:t>
        <w:br/>
        <w:t>one’ And would alo be harsh to his Wife and chiren who</w:t>
        <w:br/>
        <w:t>iy have wo knowiedge about ths pat of his ast</w:t>
        <w:br/>
        <w:br/>
        <w:t>cli fea aw Commision ail inal imeinon</w:t>
        <w:br/>
        <w:t>neal hang ttl benedt but ater weal ease serow</w:t>
        <w:br/>
        <w:t>ho Untappmness fo the innooest and the guy alike”</w:t>
        <w:br/>
        <w:br/>
        <w:t>2410, Too, German wis be nan a dicunng</w:t>
        <w:br/>
        <w:t>war eres, explained the of principle of limitation,</w:t>
        <w:br/>
        <w:t>Iter of therewk of an naive jdical proces om the eime</w:t>
        <w:br/>
        <w:t>Rg the remnal of the erme from social eonsrousoess, “The</w:t>
        <w:br/>
        <w:t>aes ace when, through the pasiage of me jurseaty the</w:t>
        <w:br/>
        <w:t>‘coat ofthe michal i made to depend opon the gravity ofthe</w:t>
        <w:br/>
        <w:t>Mabe che iquries inflicted upon the community by the crime</w:t>
        <w:br/>
        <w:t>SreAdatcd onthe act Hell tas ceased to imperi he fe of the</w:t>
        <w:br/>
        <w:t>SSmmoty and the rule ef law, by force of a bad example left</w:t>
        <w:br/>
        <w:t>Tapunisbed the conditions Loo must be ripe forthe moval of</w:t>
        <w:br/>
        <w:t>2"Panea ne om he canto of eh 9 ht they</w:t>
        <w:br/>
        <w:t>Jie no longer preoeupicd with t--, -Consequenty, pres</w:t>
        <w:br/>
        <w:t>Mo's not ony and simpy a onesided water of prosesution by</w:t>
        <w:br/>
        <w:t>‘Jet and the State and tl ese the jundiealexpresion of at</w:t>
        <w:br/>
        <w:t>pincpledtndiference. Basically, Wt rather a special form</w:t>
        <w:br/>
        <w:t>etuppetssion of come eflsted and shaped by the law from the</w:t>
        <w:br/>
        <w:t>‘rindi hat the organ of erinal peosection must make every</w:t>
        <w:br/>
        <w:t>Bort 'wita ther powers Io ensute the detection and punish</w:t>
        <w:br/>
        <w:t>tment of crimes commited. To llustate, svording tote law in</w:t>
        <w:br/>
        <w:t>Free in the Federal Repubise (of Cerny) prescription does</w:t>
        <w:br/>
        <w:t>[oes pate ihre 1a general suspension of the jucial proses,</w:t>
        <w:br/>
        <w:br/>
        <w:t>Sisal by y_Legches, Dean a ho Cay Fc of onto Univer of</w:t>
        <w:br/>
        <w:br/>
        <w:t>a as</w:t>
        <w:br/>
        <w:t>DRS As</w:t>
        <w:br/>
        <w:br/>
        <w:br/>
        <w:t>Page 350:</w:t>
        <w:br/>
        <w:t>us</w:t>
        <w:br/>
        <w:br/>
        <w:t>ee Apis ih a eee</w:t>
        <w:br/>
        <w:t>ona he Bay of nc de eat</w:t>
        <w:br/>
        <w:t>sient E clare aaa</w:t>
        <w:br/>
        <w:t>Inioget pad dedy sare take Ret</w:t>
        <w:br/>
        <w:t>ich 05 (Sri Ss ashame</w:t>
        <w:br/>
        <w:t>Hoceonmel i cl tne tn</w:t>
        <w:br/>
        <w:br/>
        <w:t>2A. te seems to 1 tha there is strong case for having</w:t>
        <w:br/>
        <w:t>4 petod of invation for feats which aN fat vey setae</w:t>
        <w:br/>
        <w:t>tach alec ctl eo su ed</w:t>
        <w:br/>
        <w:t>the teed for ensuing Treetom from proscution itr asa</w:t>
        <w:br/>
        <w:t>tas headunit comin Martner. er he</w:t>
        <w:br/>
        <w:t>‘api of x cena fried the seme of socal terbuton less he</w:t>
        <w:br/>
        <w:t>dead te pumsmest does nat seve the purse of see</w:t>
        <w:br/>
        <w:t>‘Ertan, deeran fet of puicn nf eof</w:t>
        <w:br/>
        <w:t>the most important abjectves of penal law i Yer) mush.</w:t>
        <w:br/>
        <w:t>poired ifthe punistiment ty not inicted promplly and Nie</w:t>
        <w:br/>
        <w:t>Trfited at time son it has been wiped of the memory of the</w:t>
        <w:br/>
        <w:t>‘tlender and of oer persons who had knowledse of he cian,</w:t>
        <w:br/>
        <w:br/>
        <w:t>2.2 Ag ge ai sete</w:t>
        <w:br/>
        <w:t>Frac tiene ah encanto</w:t>
        <w:br/>
        <w:t>See SING ee eating es coe</w:t>
        <w:br/>
        <w:t>beseech  en</w:t>
        <w:br/>
        <w:t>Sere cane eh Pee</w:t>
        <w:br/>
        <w:br/>
        <w:t>1 Jamey Bem ring La inte Sven Sa Sosssons™ One</w:t>
        <w:br/>
        <w:t>Yeoh RS HO °</w:t>
        <w:br/>
        <w:br/>
        <w:t>for the</w:t>
        <w:br/>
        <w:br/>
        <w:t>1970) New</w:t>
        <w:br/>
        <w:br/>
        <w:br/>
        <w:t>Page 351:</w:t>
        <w:br/>
        <w:t>=</w:t>
        <w:br/>
        <w:br/>
        <w:t>sesing</w:t>
        <w:br/>
        <w:br/>
        <w:t>=</w:t>
        <w:br/>
        <w:br/>
        <w:t>1. Art 10) ate ternational Covenan on Gv ad Poll</w:t>
        <w:br/>
        <w:t>2. Aa Goons Collesor,Honbay ULAR. Metvan A</w:t>
        <w:br/>
        <w:br/>
        <w:t>36</w:t>
        <w:br/>
        <w:br/>
        <w:t>after the comminon ofthe offence has ben ecempary. The</w:t>
        <w:br/>
        <w:t>Asean sew" that th eal in OF pope shoul be</w:t>
        <w:br/>
        <w:t>‘Sinan nd haba thon cn be eter</w:t>
        <w:br/>
        <w:t>tlemented by Cofeing tte iments fom poses</w:t>
        <w:br/>
        <w:t>after the lips oF 2 ceriain period, instead of by requiring him</w:t>
        <w:br/>
        <w:br/>
        <w:t>{o undergo the harassing. proses of promcuton aod. nn</w:t>
        <w:br/>
        <w:br/>
        <w:t>cn i pant yaa me sae oe</w:t>
        <w:br/>
        <w:t>sage tanh</w:t>
        <w:br/>
        <w:br/>
        <w:t>lu Beal Mil eae cancion</w:t>
        <w:br/>
        <w:t>Mearns cen ei acti!</w:t>
        <w:br/>
        <w:br/>
        <w:t>24.14 We. therefore. recommend thatthe principle of timi-</w:t>
        <w:br/>
        <w:t>lstion should be introduced for less settous offences under the</w:t>
        <w:br/>
        <w:t>‘Gode, We sugses that, forthe present ofences punchable with</w:t>
        <w:br/>
        <w:t>fine Only of wth imprisonment upto tree yeas should be meade</w:t>
        <w:br/>
        <w:t>sabject to the law of ieitation The question of extending the</w:t>
        <w:br/>
        <w:t>{geo eraver offences may be Yaken up later Onin the ight et the</w:t>
        <w:br/>
        <w:t>cnpericce actully galned.</w:t>
        <w:br/>
        <w:br/>
        <w:t>2415. As rues the period of limitation, we proposed</w:t>
        <w:br/>
        <w:t>ic shuld be graded aecorlog to the masimuin pussies</w:t>
        <w:br/>
        <w:t>the ‘fence, 25 follows</w:t>
        <w:br/>
        <w:br/>
        <w:t>(2) months, if the off</w:t>
        <w:br/>
        <w:t>only</w:t>
        <w:br/>
        <w:br/>
        <w:t>i punishable with fine</w:t>
        <w:br/>
        <w:br/>
        <w:t>(6) one year. if te ofence i punishable with imprison-</w:t>
        <w:br/>
        <w:t>ment for a (rm not exceeding ue Sear, and</w:t>
        <w:br/>
        <w:br/>
        <w:t>he ence is punishable wth imprison</w:t>
        <w:br/>
        <w:t>ro not exceeding thse Seas</w:t>
        <w:br/>
        <w:br/>
        <w:t>24.16. As egards the question what should be the starting</w:t>
        <w:br/>
        <w:t>poate commuting maton, hee pone aenaies could</w:t>
        <w:br/>
        <w:br/>
        <w:t>Thought of namely. () date af commission of the afence:</w:t>
        <w:br/>
        <w:t>Ui date of Wiscovery'or knowiedge that the oflence has been</w:t>
        <w:br/>
        <w:t>‘onemitied, whether the offender be kaown or not and (i) date</w:t>
        <w:br/>
        <w:t>fof dicovery’ov Knowledge thatthe efence has ben sommted</w:t>
        <w:br/>
        <w:t>byt pantcule oender</w:t>
        <w:br/>
        <w:br/>
        <w:t>pam</w:t>
        <w:br/>
        <w:t>(OS. 9, at</w:t>
        <w:br/>
        <w:br/>
        <w:br/>
        <w:br/>
        <w:t>Page 352:</w:t>
        <w:br/>
        <w:t>a7</w:t>
        <w:br/>
        <w:br/>
        <w:t>24.17. On the analogy of the law of lnittin for civil suis,</w:t>
        <w:br/>
        <w:t>sinernance {2 above may stike one 88 the natural choice, ul</w:t>
        <w:br/>
        <w:t>ran portant eens 9 ne in rege ca</w:t>
        <w:br/>
        <w:t>Drovecusus Psa civl wrong, ony the person wronged is acunely S2cP</w:t>
        <w:br/>
        <w:t>finest ih pursing Rs elim, and the wrongdoer fs known,</w:t>
        <w:br/>
        <w:t>Inthe cise ote heim ft ce need</w:t>
        <w:br/>
        <w:t>im in-tating crsunal prosecution: and even he iy attested,</w:t>
        <w:br/>
        <w:t>{he ones, more often than not unkeown, the person really</w:t>
        <w:br/>
        <w:t>Iemted by a offense may not for some time come fo ERO that</w:t>
        <w:br/>
        <w:t>lin offence hay boen commited, Sometimes tere thy. te no</w:t>
        <w:br/>
        <w:t>“Sum wc nh ae of pb nace nko ne</w:t>
        <w:br/>
        <w:t>uals, sting. mache! to. public propery eke Praca</w:t>
        <w:br/>
        <w:t>‘omsideratons therefor, compel one fo reject the ist alterna</w:t>
        <w:br/>
        <w:t>DALI “The second allernative js more atrctve. In some of iy Bs</w:t>
        <w:br/>
        <w:t>the spi laws (es section 106 ofthe Facoriss Ac) the date coven</w:t>
        <w:br/>
        <w:t>“Ssooven oF Knowicdge ofthe allence has bee taken asthe stare ofoe</w:t>
        <w:br/>
        <w:t>pom of hmiation. In England alsa. 19 some statutes the</w:t>
        <w:br/>
        <w:br/>
        <w:t>‘ence. sccion Hof the Factories Act, 161, section 203)</w:t>
        <w:br/>
        <w:t>(Ofte Dangerous Deugs Act 1963, section 268 ofthe Road Teac</w:t>
        <w:br/>
        <w:t>‘ct, 1963" nd seston 243) of the Pharmacy” and. Posons</w:t>
        <w:br/>
        <w:t>ASC 1983.2 There ao, however, practical dieses In tming</w:t>
        <w:br/>
        <w:t>{he date of knoe ge ofthe commisson of the offence the start</w:t>
        <w:br/>
        <w:t>ing poi fr all ofnces. 50 fart copmizabe.sflenses fe con</w:t>
        <w:br/>
        <w:t>‘eroed. an information cam be lodged before the poise by the</w:t>
        <w:br/>
        <w:t>Segrieved party against an unknown offender, it bein tet (0 the</w:t>
        <w:br/>
        <w:t>Poles to Invesuipute and find out his dent. Gut Im respect of</w:t>
        <w:br/>
        <w:t>oncogu otters hh are general tated by Aine</w:t>
        <w:br/>
        <w:br/>
        <w:t>‘on a nck construction</w:t>
        <w:br/>
        <w:t>sun section 306.Cr PC an aggre</w:t>
        <w:br/>
        <w:t>party may beentiled to fie complaint agamsts porson unkown</w:t>
        <w:br/>
        <w:t>Tesving to the court by doe investigation ef engeiry under</w:t>
        <w:br/>
        <w:t>section 302 to find out the identity ofthe ofender. But m practice</w:t>
        <w:br/>
        <w:t>och complaint i tiely to be dismased with» direction to the</w:t>
        <w:br/>
        <w:t>lain to fnd! out the name of the ofendes and then move</w:t>
        <w:br/>
        <w:t>the goort. Hence if the date ofthe Knowledge ofthe commission</w:t>
        <w:br/>
        <w:t>‘ofthe offence be take as the starting poet OF leitation for al</w:t>
        <w:br/>
        <w:t>‘tumor olfenes time may run aguna the aggrieved party through</w:t>
        <w:br/>
        <w:t>ho aol of he, and by the te he comes to know the Wenihy</w:t>
        <w:br/>
        <w:t>(OF the oflende the peviod of lesion might have expired</w:t>
        <w:br/>
        <w:br/>
        <w:t>1 Sines groteings or cin often unde the Road Tie ys eet</w:t>
        <w:br/>
        <w:t>‘SIMD rt tS ae ete ee be constan es ieae e</w:t>
        <w:br/>
        <w:t>Th ele othe pst thence has he cette nt one me ON</w:t>
        <w:br/>
        <w:t>Shen toemtaon of the oflence hheset pated is fonger eH</w:t>
        <w:br/>
        <w:t>Spray proceeding for an cae th Ac ty commen within 12 motte</w:t>
        <w:br/>
        <w:t>3 hep veo esata sige yb</w:t>
        <w:br/>
        <w:t>Sie ib hn at pode ee hm et</w:t>
        <w:br/>
        <w:t>ist I fae Nonna tw Seay ef ae</w:t>
        <w:br/>
        <w:br/>
        <w:br/>
        <w:br/>
        <w:t>Page 353:</w:t>
        <w:br/>
        <w:t>Se</w:t>
        <w:br/>
        <w:t>ca</w:t>
        <w:br/>
        <w:br/>
        <w:t>oe</w:t>
        <w:br/>
        <w:br/>
        <w:t>Ie</w:t>
        <w:br/>
        <w:t>eating</w:t>
        <w:br/>
        <w:br/>
        <w:t>+ bai Daves Saves PALE DDE AOI SuRRL ITER OH</w:t>
        <w:br/>
        <w:br/>
        <w:t>38</w:t>
        <w:br/>
        <w:br/>
        <w:t>24.19. We. therefore, consider thatthe starting point (or the</w:t>
        <w:br/>
        <w:t>spurpoue of tmitsuon should be the date on sich knowedge</w:t>
        <w:br/>
        <w:t>ithe onus of the ofender was ksown ether tothe aggreve</w:t>
        <w:br/>
        <w:t>patty, or to the ofcer investigating the offence, However if 3</w:t>
        <w:br/>
        <w:t>Speci law’ provider afferent staring poxnt that wil pevai</w:t>
        <w:br/>
        <w:t>‘her the ener law 40 be provided m the Penal Code.</w:t>
        <w:br/>
        <w:br/>
        <w:t>2420, The question whether prosecution commences on the</w:t>
        <w:br/>
        <w:t>ate on which the court thes cognizance of the aence oF Onle</w:t>
        <w:br/>
        <w:t>fon the date om which proces se nosed agaist the acused, has</w:t>
        <w:br/>
        <w:t>‘Eons by the Supreme Cour with reference fo sechon 1S</w:t>
        <w:br/>
        <w:t>(Sh the Merchanchte Marks Act 89. Where the complaint ws</w:t>
        <w:br/>
        <w:t>fled thin one gear ofthe diacovery of offence, je cannot be</w:t>
        <w:br/>
        <w:t>hvown Out morly because process as not wed within one</w:t>
        <w:br/>
        <w:t>ear oF such dissovery The eomplainamt i required by section</w:t>
        <w:br/>
        <w:t>TPoP ine Act to scommence prosecution within ths period.</w:t>
        <w:br/>
        <w:t>‘hich means that if the complaints presented within one year</w:t>
        <w:br/>
        <w:t>Srvc dscovery. the roqufemente of ection 19 are Saisie</w:t>
        <w:br/>
        <w:t>‘The period of Hiitation = tended Lo operate” agaist complat&gt;</w:t>
        <w:br/>
        <w:t>sncland to ensue diligence om hi parti prosecuting his Pahts.</w:t>
        <w:br/>
        <w:t>hd not aguint the Cour. Ie wll detent the objet of the enact</w:t>
        <w:br/>
        <w:t>‘ent deprive traders of the protecton which the aw intended 12</w:t>
        <w:br/>
        <w:br/>
        <w:t>ete 19 hold that Unlese process sued on their compl</w:t>
        <w:br/>
        <w:t>thin one year of the aseorery of the offence, nt shoud Be</w:t>
        <w:br/>
        <w:t>thrown out</w:t>
        <w:br/>
        <w:br/>
        <w:t>2421, A few mates of dal may now beconsiered is</w:t>
        <w:br/>
        <w:t>«asin ii cates? m-compating the period of entation foraking</w:t>
        <w:br/>
        <w:t>Signianes fo sense the day rom which such period 10</w:t>
        <w:br/>
        <w:t>‘ettctoned shold be exhoded. Ie may, in this connection, be</w:t>
        <w:br/>
        <w:t>‘occ tnat ction 23" Limitation Act 1363, (abich apples the</w:t>
        <w:br/>
        <w:t>rovisons of that Ack to other laws) may not suc to apely</w:t>
        <w:br/>
        <w:t>{ie corresponding provision (action 2) of that Act to prosecu-</w:t>
        <w:br/>
        <w:t>onsen Hf cong sxsndapnatins, Thaw</w:t>
        <w:br/>
        <w:t>‘Site joc decison egardng complain san sppiication</w:t>
        <w:br/>
        <w:t>SUD Ealing within section 2% Limitation Act. beter "(0</w:t>
        <w:br/>
        <w:t>iive's specie prowston</w:t>
        <w:br/>
        <w:br/>
        <w:t>Signa meetin comouing se gcd</w:t>
        <w:br/>
        <w:br/>
        <w:t>vtnion for taking" copmganee of fener the time Goring</w:t>
        <w:br/>
        <w:t>‘Thich any person as been prosecuting wth due diligence another</w:t>
        <w:br/>
        <w:t>rosecetion whether n'a Court of Rex estan or in a. court</w:t>
        <w:br/>
        <w:t>BfeNppeat oe reviuom, against the offender, should be excladed,</w:t>
        <w:br/>
        <w:t>‘thet ine prosecution teats tothe same facts 2nd is prosecuted</w:t>
        <w:br/>
        <w:t>{n'good ith ina court which, from defect of jridiction of</w:t>
        <w:br/>
        <w:t>‘iver cause of a ike nature, ss unable fo entertarn it</w:t>
        <w:br/>
        <w:br/>
        <w:t>2 sf ston 12 (1). Linitation At 196</w:t>
        <w:br/>
        <w:t>3p Mada, AN. 1999 AU TE Site Rae The Sate, ANR, 1964 AH AS: Bomex</w:t>
        <w:br/>
        <w:br/>
        <w:t>dieentsiis Rae</w:t>
        <w:br/>
        <w:br/>
        <w:t>Seton</w:t>
        <w:br/>
        <w:br/>
        <w:t>eins NS</w:t>
        <w:br/>
        <w:t>nation At 183</w:t>
        <w:br/>
        <w:br/>
        <w:br/>
        <w:br/>
        <w:t>Page 354:</w:t>
        <w:br/>
        <w:t>Pd</w:t>
        <w:br/>
        <w:br/>
        <w:t>2428. Thies, inthe case of a continuing offence, fresh</w:t>
        <w:br/>
        <w:t>period of bmstatio showld begin rum at every moment of the</w:t>
        <w:br/>
        <w:t>ne daring which the offence continues and we recommend</w:t>
        <w:br/>
        <w:t>the insertion of a provision fo that effect</w:t>
        <w:br/>
        <w:br/>
        <w:t>2424. tmpediments 1 the institution ofa prosecution have</w:t>
        <w:br/>
        <w:t>ko to be provided for Such Impediments could be (a) legs.</w:t>
        <w:br/>
        <w:t>Sf) dae conc oe acces. of fe) ue tthe cou</w:t>
        <w:br/>
        <w:br/>
        <w:t>As cgurds legal impediments to aspects may be considered.</w:t>
        <w:br/>
        <w:br/>
        <w:t>iy the time for whch Inaition of prosecution sae</w:t>
        <w:br/>
        <w:t>‘anders Igal ronson. and secoodly” prosecutions Lor whch</w:t>
        <w:br/>
        <w:t>Brevi sactom ft requited. oF notice has fo. be given, under</w:t>
        <w:br/>
        <w:t>[Egaiprosion oth are appropriate ese for special’ provision</w:t>
        <w:br/>
        <w:t>the period of limitation. We recommend th</w:t>
        <w:br/>
        <w:t>‘ ion ofthe prosecution ie expect ofa Meee</w:t>
        <w:br/>
        <w:t>BaS'Seem saned by an injunsion oe order, thao, im computing</w:t>
        <w:br/>
        <w:t>the pecind of imation for taking copiainee of that offence</w:t>
        <w:br/>
        <w:t>the lime of Ie contipuanee ofthe injunction of order. the day</w:t>
        <w:br/>
        <w:t>‘on whch ia sued or made, and the day on hich twas wate</w:t>
        <w:br/>
        <w:t>‘Stawor shal be excloced</w:t>
        <w:br/>
        <w:br/>
        <w:t>2425. We abo recommend that where noice of proxeeue</w:t>
        <w:br/>
        <w:t>sin for an feces been pen oe ref prscuton For</w:t>
        <w:br/>
        <w:t>sno he pee sna Soca he Covert</w:t>
        <w:br/>
        <w:t>‘any oer aullei regored tn becodance mth equ</w:t>
        <w:br/>
        <w:t>‘ens ot ay law forthe te eign fore hen a computing</w:t>
        <w:br/>
        <w:t>Aiea leo ing ogee tte ce he</w:t>
        <w:br/>
        <w:t>‘he pend of such note or a6 he ce tay be. the ime ea</w:t>
        <w:br/>
        <w:t>{br Bbning such coment or sanction, shal Be exclodee</w:t>
        <w:br/>
        <w:br/>
        <w:t>2426.  Asillustations of impediments caused by the conduct,</w:t>
        <w:br/>
        <w:t>of the accused, we may refer to hs being out of fodia, and his</w:t>
        <w:br/>
        <w:t>Shacomding oF concealing Rimsell Running ofthe pecod of mv</w:t>
        <w:br/>
        <w:t>‘tron should be excluded in both cases</w:t>
        <w:br/>
        <w:br/>
        <w:t>2427, Fal. is necesary to provide forthe contingency</w:t>
        <w:br/>
        <w:t>arising out ofthe cog being led 4 day: and we vecom-</w:t>
        <w:br/>
        <w:t>tmond® thas where the prescribed period for taking cognizance</w:t>
        <w:br/>
        <w:t>‘am ofenceCxpires 4 day shen te courts closed the COUT!</w:t>
        <w:br/>
        <w:t>Say" uake ogntance om the day when the Cou re-opens.®</w:t>
        <w:br/>
        <w:br/>
        <w:t>| Axsoctning oor wth eres seston 10, Fairies A 9,007.</w:t>
        <w:br/>
        <w:t>na</w:t>
        <w:br/>
        <w:br/>
        <w:t>Sera</w:t>
        <w:br/>
        <w:t>2 efemtin</w:t>
        <w:br/>
        <w:t>Sesion</w:t>
        <w:br/>
        <w:t>{seston 12h, Liman Ae 1953</w:t>
        <w:br/>
        <w:t>San tamtton Ae</w:t>
        <w:br/>
        <w:t>6 of Scion 5 Linn Ae 19S</w:t>
        <w:br/>
        <w:br/>
        <w:t>Catan</w:t>
        <w:br/>
        <w:t>feet</w:t>
        <w:br/>
        <w:br/>
        <w:t>Spe.</w:t>
        <w:br/>
        <w:br/>
        <w:br/>
        <w:t>Page 355:</w:t>
        <w:br/>
        <w:t>Sale</w:t>
        <w:br/>
        <w:br/>
        <w:t>Bee</w:t>
        <w:br/>
        <w:t>Breet</w:t>
        <w:br/>
        <w:br/>
        <w:t>wee</w:t>
        <w:br/>
        <w:t>Castres</w:t>
        <w:br/>
        <w:br/>
        <w:t>350</w:t>
        <w:br/>
        <w:br/>
        <w:t>24.28, We do not think it ecessay lo give power to the cout</w:t>
        <w:br/>
        <w:t>to excase delay in other cases, like the power confeted oa the</w:t>
        <w:br/>
        <w:t>{Coutt By the Limitation Ack, in tespec of appeals and apie</w:t>
        <w:br/>
        <w:br/>
        <w:t>24.9, For the preset, we do no tecommend any limaation</w:t>
        <w:br/>
        <w:t>for the exection of sentences, beste experience shows that</w:t>
        <w:br/>
        <w:t>Tait there no undue delay im enection. Even there is 0m</w:t>
        <w:br/>
        <w:t>elas ima focuses Geto the accsed abaconding er jumpins</w:t>
        <w:br/>
        <w:t>‘ior othersie, be coanot take advantage of that dla</w:t>
        <w:br/>
        <w:br/>
        <w:t>25.30, We recommend that the following Chapier be added</w:t>
        <w:br/>
        <w:t>the Penal Code athe end.</w:t>
        <w:br/>
        <w:br/>
        <w:t>Curren 25°</w:t>
        <w:br/>
        <w:t>LIMITATION FOR TAKING COGNIZANCE OF</w:t>
        <w:br/>
        <w:t>‘OFFENCES.</w:t>
        <w:br/>
        <w:br/>
        <w:t>S11, For the purposes of this Chapter, unless the context</w:t>
        <w:br/>
        <w:t>there requireye</w:t>
        <w:br/>
        <w:br/>
        <w:t>(a) ‘period of limitation’ means the period of limitation</w:t>
        <w:br/>
        <w:br/>
        <w:t>Jor tGhing cognizance of am offence spectied in section 312</w:t>
        <w:br/>
        <w:br/>
        <w:t>(©) ‘prescribed period’ means the penod of limitation.</w:t>
        <w:br/>
        <w:t>‘computed in accordance with the prowatons ofthis Chapter</w:t>
        <w:br/>
        <w:br/>
        <w:t>512. (1) Sujet to the other provisions ofthis, Chapter, no</w:t>
        <w:br/>
        <w:t>court shal aks cognizance ofan offence punishable wider this</w:t>
        <w:br/>
        <w:t>(Code after the expy of the prescribed perio.</w:t>
        <w:br/>
        <w:br/>
        <w:t>(2) The period of limitation for taking cognizance of an</w:t>
        <w:br/>
        <w:t>cence shall Bo</w:t>
        <w:br/>
        <w:t>yf) 8 mons if th olen is pune with fie</w:t>
        <w:br/>
        <w:t>(b) one year, ifthe offence is purishable with imprison</w:t>
        <w:br/>
        <w:t>‘meat fora tetm not cxcceding one Year;</w:t>
        <w:br/>
        <w:t>(©) theee seats if the offence Je punihable with ime</w:t>
        <w:br/>
        <w:t>prisonment fora teem nou exceeding the Yeas</w:t>
        <w:br/>
        <w:t>S13. (1) The period of limitation commences, in ration</w:t>
        <w:br/>
        <w:t>te any offender rem the day om which Ns partcpaton in Oe</w:t>
        <w:br/>
        <w:t>‘ence fist comes tothe knoviedge ofa person aggrieved by the</w:t>
        <w:br/>
        <w:t>‘lfence of of an officer investigating the fence</w:t>
        <w:br/>
        <w:t>(2) In computing the said period the day ftom which iis to</w:t>
        <w:br/>
        <w:t>toe Feekoned shall Be excluded?</w:t>
        <w:br/>
        <w:br/>
        <w:t>ig</w:t>
        <w:br/>
        <w:br/>
        <w:t>2. section 130), Umtation Act, 16</w:t>
        <w:br/>
        <w:br/>
        <w:br/>
        <w:t>Page 356:</w:t>
        <w:br/>
        <w:t>asi</w:t>
        <w:br/>
        <w:br/>
        <w:t>14, (Jn computing the pio’ of Siation, the time</w:t>
        <w:br/>
        <w:t>turing thc ‘any pono has DE proseetng With Sue Sle</w:t>
        <w:br/>
        <w:t>enc another prsectin. whether fa Sou of st cases</w:t>
        <w:br/>
        <w:t>Srna court of appeal or fevron,nginat the ofan. sa Be</w:t>
        <w:br/>
        <w:t>Src hr ee lt eae cae</w:t>
        <w:br/>
        <w:t>Frosted in good uth ina corti, rom sefet of</w:t>
        <w:br/>
        <w:br/>
        <w:t>{ison ‘cr ot canes ‘she ate eanate tent</w:t>
        <w:br/>
        <w:br/>
        <w:t>2) Where the institution of the prosecution i reepect of an</w:t>
        <w:br/>
        <w:t>‘ollene has been stayed by an imundton or order then n con:</w:t>
        <w:br/>
        <w:t>puting the period of limitation, the tne of the. continoance</w:t>
        <w:br/>
        <w:t>‘SC injunction or order, the day on Which it was soued oF</w:t>
        <w:br/>
        <w:t>‘ade, and the day on which it was withdrawn, shall be exclade</w:t>
        <w:br/>
        <w:t>as</w:t>
        <w:br/>
        <w:br/>
        <w:t>{2 Wher ize of preci fo noc as een gen</w:t>
        <w:br/>
        <w:t>1 ete for proscton for an offence the previous coast</w:t>
        <w:br/>
        <w:t>SGncton of the Goveroment or anyother shorty is Tegel</w:t>
        <w:br/>
        <w:t>ordi he equi any ufone int</w:t>
        <w:br/>
        <w:t>in Togen, ‘then computing the period of imitavon for ising</w:t>
        <w:br/>
        <w:t>Sogntatce of the olzce, the ped of such note or we Be</w:t>
        <w:br/>
        <w:br/>
        <w:t>tke may be, the time regured for obtaining toch consent OF</w:t>
        <w:br/>
        <w:t>Shean sil be excel “s</w:t>
        <w:br/>
        <w:br/>
        <w:t>tn Inti ene</w:t>
        <w:br/>
        <w:t>Sacer oue Chetan Seam</w:t>
        <w:br/>
        <w:br/>
        <w:t>(4) le computing the psviod of fimiation, the time dui</w:t>
        <w:br/>
        <w:t>which the fender P™ *</w:t>
        <w:br/>
        <w:br/>
        <w:t>bas been absent from Fadia and fom the tettoies</w:t>
        <w:br/>
        <w:t>‘outside tadia ander the adminstaton of the Cental Govern”</w:t>
        <w:br/>
        <w:br/>
        <w:t>6) has avoided ares by sbuconding or concealing hi</w:t>
        <w:br/>
        <w:t>seit tll Beaded "© sbtconding ‘ee</w:t>
        <w:br/>
        <w:br/>
        <w:t>1 scion ih ar</w:t>
        <w:br/>
        <w:t>2 Of ston 151, Linton Act 198,</w:t>
        <w:br/>
        <w:t>3. ftom 15, Latin at, 1,</w:t>
        <w:br/>
        <w:t>4 of sion 199), Limon Act, 1b</w:t>
        <w:br/>
        <w:t>5.0 exton 4 Linton Ach, 163</w:t>
        <w:br/>
        <w:br/>
        <w:br/>
        <w:br/>
        <w:t>Page 357:</w:t>
        <w:br/>
        <w:t>_</w:t>
        <w:br/>
        <w:br/>
        <w:t>‘cotioa</w:t>
        <w:br/>
        <w:t>Rover.</w:t>
        <w:br/>
        <w:br/>
        <w:t>as</w:t>
        <w:br/>
        <w:br/>
        <w:t>LIS, Whew the precibed period for taking cognizance of</w:t>
        <w:br/>
        <w:t>an offence ‘epires on a day wen the court i closed, the court</w:t>
        <w:br/>
        <w:t>may take cognizance On the day when the cour Fe-apens.</w:t>
        <w:br/>
        <w:br/>
        <w:t>xpanarion —A. court shall be deemed to be closed 00 any</w:t>
        <w:br/>
        <w:t>ay ‘wlhin the caning of tis Section, Wf during any art of 1s</w:t>
        <w:br/>
        <w:t>notmal working hours emi coced on thot St.</w:t>
        <w:br/>
        <w:br/>
        <w:t>516, fn the case of» continuing offence. a fresh psi of li</w:t>
        <w:br/>
        <w:t>sgn bia 1 ren af cery moment ofthe time ding hich</w:t>
        <w:br/>
        <w:br/>
        <w:br/>
        <w:br/>
        <w:t>Page 358:</w:t>
        <w:br/>
        <w:t>Cusrnie 28</w:t>
        <w:br/>
        <w:t>SUMMARY OF RECOMMENDATIONS</w:t>
        <w:br/>
        <w:br/>
        <w:t>28.1, We have now come 10 the end of our desiled study of</w:t>
        <w:br/>
        <w:t>the Cade” The recommendation which we have made ft as</w:t>
        <w:br/>
        <w:t>Improvement are numeroure ranging Irom vert Changes Jeon</w:t>
        <w:br/>
        <w:t>‘ito remove ambygunies sed ay unerining sess. to sub</w:t>
        <w:br/>
        <w:t>{anit changes with a view 0 ve stpliicaton aod moder</w:t>
        <w:br/>
        <w:t>tion und abo some auditions te is prove We have Ben</w:t>
        <w:br/>
        <w:t>‘pou attention to the extent and nature of the punishment</w:t>
        <w:br/>
        <w:t>Droxnbed inthe Cade for various oflenes and fogged mad</w:t>
        <w:br/>
        <w:t>Nesom trig them int secord. with moder notion of</w:t>
        <w:br/>
        <w:t>Fenclogs. he have inated each chapter ths Repor</w:t>
        <w:br/>
        <w:t>Ecrtespundine 12-8 chopet of the Cove. the provisions whch</w:t>
        <w:br/>
        <w:t>‘hoi be mae new oor i aden tothe exiting eos</w:t>
        <w:br/>
        <w:t>So a ste amemen ha ma a mane</w:t>
        <w:br/>
        <w:br/>
        <w:t>teade inthem. "A Sel sommary of the procs rscommends.</w:t>
        <w:br/>
        <w:t>ions main each chapker fs pen elo</w:t>
        <w:br/>
        <w:br/>
        <w:t>1.11) Te entaterttorial application of the Code shouts</w:t>
        <w:br/>
        <w:t>be tensed to any olfencs commited ouside Inds bya</w:t>
        <w:br/>
        <w:t>len wis inthe sevice of Goverament. when such oflenee</w:t>
        <w:br/>
        <w:t>is Commuted in vonnection with nich tess ori pune</w:t>
        <w:br/>
        <w:t>lunder Chapter Vi Vitor IX of the Code, (Bara 171</w:t>
        <w:br/>
        <w:br/>
        <w:t>2 Stem shoul br taken to extend the Cove 10 Jasna and</w:t>
        <w:br/>
        <w:t>Kain thane 3).</w:t>
        <w:br/>
        <w:br/>
        <w:t>(1) The General Classes Act should be made apoticabe</w:t>
        <w:br/>
        <w:br/>
        <w:t>othe Cole and redundant detinnions ciminatel. Park 22</w:t>
        <w:br/>
        <w:t>(2) The chapter should be rearcanged giving simple defini</w:t>
        <w:br/>
        <w:br/>
        <w:t>sions f words and expressions in alphabets! onde, (Pars 233).</w:t>
        <w:br/>
        <w:t>(5) The definition of “public sersant™ should be revised 10</w:t>
        <w:br/>
        <w:br/>
        <w:t>inl aps a7 mene of arate or of Sate</w:t>
        <w:br/>
        <w:t>pilav (Part 23)</w:t>
        <w:br/>
        <w:br/>
        <w:t>(4) A cloaterdeinition of</w:t>
        <w:br/>
        <w:t>25h</w:t>
        <w:br/>
        <w:br/>
        <w:t>i</w:t>
        <w:br/>
        <w:br/>
        <w:t>ly" bs proposed «Para</w:t>
        <w:br/>
        <w:br/>
        <w:t>IN (1) A system of corective labour, without deprivation</w:t>
        <w:br/>
        <w:t>‘0 feedom. shoal Be intxiucrd ss subse for shorterm</w:t>
        <w:br/>
        <w:t>mpesonments (Para 51).</w:t>
        <w:br/>
        <w:br/>
        <w:t>(2) Prosision shoold be made in the Code sah For enders v0</w:t>
        <w:br/>
        <w:t>‘ay compensation out of fae o vet of ihe cence wen he</w:t>
        <w:br/>
        <w:t>flee poniviable under Chapter XVI, NVI of XXE (Par</w:t>
        <w:br/>
        <w:t>aon</w:t>
        <w:br/>
        <w:br/>
        <w:br/>
        <w:br/>
        <w:t>Page 359:</w:t>
        <w:br/>
        <w:t>cy</w:t>
        <w:br/>
        <w:br/>
        <w:t>(3) An tegardo ccetain-oflences of un anti-social character</w:t>
        <w:br/>
        <w:t>committe fr the sesond time, public censor shou be proved</w:t>
        <w:br/>
        <w:t>‘san addetioal punchment, (Para S33)</w:t>
        <w:br/>
        <w:br/>
        <w:t>42) Dent sentence snort shook! bs prohibit, (Pa</w:t>
        <w:br/>
        <w:t>aMy ° ‘</w:t>
        <w:br/>
        <w:br/>
        <w:t>(9) Resides laying don that life impisonment shall be</w:t>
        <w:br/>
        <w:t>tigoiows, the sentence should be ftsined for few heinous</w:t>
        <w:br/>
        <w:t>ollcrees ‘only. (Para 3.35 and 340)</w:t>
        <w:br/>
        <w:br/>
        <w:t>(©) Light labour should be pecaniible by tw in simple ime</w:t>
        <w:br/>
        <w:t>prigormen. (Paras 381 40.543)</w:t>
        <w:br/>
        <w:br/>
        <w:t>1) Provisions rating 0 imprisonment in default of</w:t>
        <w:br/>
        <w:t>regal ie ui ‘ade clon ty toaeafng testa 33</w:t>
        <w:br/>
        <w:br/>
        <w:t>(4) Solitary confinement as 4 form of judicial punishment</w:t>
        <w:br/>
        <w:t>should Be abated (Para 380)</w:t>
        <w:br/>
        <w:br/>
        <w:t>©) Section 78 which provides for enhanced gunishiven fy</w:t>
        <w:br/>
        <w:t>repeal fees stood Be atonal und heated. Pars</w:t>
        <w:br/>
        <w:t>Bee 2)</w:t>
        <w:br/>
        <w:br/>
        <w:t>1Y. (1) The minimum age of criminal espomaiiity shoul be</w:t>
        <w:br/>
        <w:br/>
        <w:t>‘sed iva seven Yeats to ten Sears The further prowsion</w:t>
        <w:br/>
        <w:t>Scetion #2 Tor exempng 2 child Eetween seven snd tuene year</w:t>
        <w:br/>
        <w:t>Fhe has noc slaned maturity ef understand shoals be</w:t>
        <w:br/>
        <w:t>‘oiled. AN the same time We sen) neeeeny at Chen</w:t>
        <w:br/>
        <w:t>‘Ret should! he propey enforced in all State (Paras 31</w:t>
        <w:br/>
        <w:br/>
        <w:t>2) The defence of duress, now limited to thea of insant</w:t>
        <w:br/>
        <w:t>dcth othe person compalled, shoud be extended 10 thveat</w:t>
        <w:br/>
        <w:t>‘of instane death or reves bodily arin eaher to the pene</w:t>
        <w:br/>
        <w:t>compelled 01 1 his near sola (Part 483)</w:t>
        <w:br/>
        <w:br/>
        <w:t>2) The present restction on the eight of private defence</w:t>
        <w:br/>
        <w:t>‘cues hee the is time lo have ecourse (othe protecuon</w:t>
        <w:br/>
        <w:t>‘oF the pubic aothontien should be omited Para 454 and 435),</w:t>
        <w:br/>
        <w:br/>
        <w:t>(1) Abetment by conspiracy shovld be omitted, (Park</w:t>
        <w:br/>
        <w:t>sy</w:t>
        <w:br/>
        <w:br/>
        <w:t>©) A eeviion ofthe detinition of abetment contained in ee</w:t>
        <w:br/>
        <w:t>5 107, 108 and HOBA ss recommended (Pats 3:4 and 813),</w:t>
        <w:br/>
        <w:br/>
        <w:t>(3), Wheee the abettor ofan offence a publi servant whose</w:t>
        <w:br/>
        <w:t>‘uty ii to prevent ts commaston, he sbould be punihable</w:t>
        <w:br/>
        <w:t>‘wih the punishment provided for the offence. (Para 21},</w:t>
        <w:br/>
        <w:br/>
        <w:t>(4) Atelting the commision of an offenes by 4 child under</w:t>
        <w:br/>
        <w:t>Igjthater ott he eens comnte,soul te puna</w:t>
        <w:br/>
        <w:t>abie"with impesonment for s term wp to tune the mahimm</w:t>
        <w:br/>
        <w:t>Provided for tht offence. (Para 3.23 ard 8:23),</w:t>
        <w:br/>
        <w:br/>
        <w:br/>
        <w:br/>
        <w:t>Page 360:</w:t>
        <w:br/>
        <w:t>as</w:t>
        <w:br/>
        <w:br/>
        <w:t>ty offences of ooh ninal</w:t>
        <w:br/>
        <w:t>He criminal oases</w:t>
        <w:br/>
        <w:br/>
        <w:t>65) Agreements 9 commit</w:t>
        <w:br/>
        <w:t>egal eto should at be puis</w:t>
        <w:br/>
        <w:t>Para $3).</w:t>
        <w:br/>
        <w:br/>
        <w:t>16) A defaition o auompt is ecomnendd. (Para $59,</w:t>
        <w:br/>
        <w:br/>
        <w:t>Yi.) Treo. ei au eer nes dhesenin</w:t>
        <w:br/>
        <w:t>secant And itepy of dare ot adequacy dealt</w:t>
        <w:br/>
        <w:t>The Ce he enetbanngcomsaton und eve</w:t>
        <w:br/>
        <w:t>Separate prot (bun)</w:t>
        <w:br/>
        <w:br/>
        <w:t>2) Assisting</w:t>
        <w:br/>
        <w:t>se ‘lice posts</w:t>
        <w:br/>
        <w:t>year (Pars 67)</w:t>
        <w:br/>
        <w:br/>
        <w:t>fas ene any manner shoul be a p=</w:t>
        <w:br/>
        <w:t>ie Sieh SagorowsYmpibonent upto 18</w:t>
        <w:br/>
        <w:br/>
        <w:t>@) Conspiracy to orerase Parlamemo« the Legiliase of</w:t>
        <w:br/>
        <w:t>«State Should Be included im ston 121A aon With comoracy</w:t>
        <w:br/>
        <w:t>feroverawe the Government. (Para 68).</w:t>
        <w:br/>
        <w:br/>
        <w:t>4) Section 128 shouldbe expanded to Gover wae son</w:t>
        <w:br/>
        <w:t>{ay he Spashers Chumen of the Leghatures sl tb) Chach</w:t>
        <w:br/>
        <w:t>Nien. (Paea 10),</w:t>
        <w:br/>
        <w:br/>
        <w:t>8) The offence of sedition should be rodelined. iniuding</w:t>
        <w:br/>
        <w:t>wishin a purssew the exciting of dsaffecnon towards che Come</w:t>
        <w:br/>
        <w:t>hetion or the Government or Parisvent Anite the</w:t>
        <w:br/>
        <w:t>‘Government ar Lesalaore of any’ Site. oF the adeunvsiration</w:t>
        <w:br/>
        <w:t>Oj, as by aw ean. and expressing the ere 1</w:t>
        <w:br/>
        <w:t>{Ss intending of Keowing tobe likely to endanger the imzgnty</w:t>
        <w:br/>
        <w:t>sway Tn ay See to ase pl</w:t>
        <w:br/>
        <w:br/>
        <w:t>prest punishment for sedition —rgprhonment for he oF</w:t>
        <w:br/>
        <w:t>iimprRomment upto three jear=-should Be tplaced By Tigoroms</w:t>
        <w:br/>
        <w:t>Imprisonment upto weve yeas (Pata 6.1</w:t>
        <w:br/>
        <w:br/>
        <w:t>(6) Delberae inst (9 the, book oF the Constitution, the</w:t>
        <w:br/>
        <w:t>ratinsl fap the pions mbm or the naional anthem. By</w:t>
        <w:br/>
        <w:t>Rorming. Gescration ov otfsrane, should be made an ofsase</w:t>
        <w:br/>
        <w:t>rae)</w:t>
        <w:br/>
        <w:br/>
        <w:t>VIL (11 Chap VI nos iit to offences eating te the</w:t>
        <w:br/>
        <w:t>ta Newsy Ran tnd Aix once should be evtended Yo a</w:t>
        <w:br/>
        <w:t>med forces of the Union. Pura 72),</w:t>
        <w:br/>
        <w:br/>
        <w:t>12) The important oifence of incting to muting or other act</w:t>
        <w:br/>
        <w:t>cot Subordination. by_publabing statements. cxculating</w:t>
        <w:br/>
        <w:t>Sours or eihermie (now insted fa steton £8) should be put</w:t>
        <w:br/>
        <w:t>thes Chapler (Para 7.9)</w:t>
        <w:br/>
        <w:br/>
        <w:t>ones, and</w:t>
        <w:br/>
        <w:t>Jing</w:t>
        <w:br/>
        <w:t>‘men Act, 1938. should be dest</w:t>
        <w:br/>
        <w:br/>
        <w:t>‘VIN (1) Mating aay preparation for voting should be mage</w:t>
        <w:br/>
        <w:t>ain offense (Pare 813.</w:t>
        <w:br/>
        <w:br/>
        <w:br/>
        <w:br/>
        <w:t>Page 361:</w:t>
        <w:br/>
        <w:t>355</w:t>
        <w:br/>
        <w:br/>
        <w:t>12),4 pecion promoting camity between diferent groups on</w:t>
        <w:br/>
        <w:t>robin of requ, race ange. shoull be pnthed ony</w:t>
        <w:br/>
        <w:t>A done ncaa. ion 834 shou We amended</w:t>
        <w:br/>
        <w:t>tnahe th Gear (Para $25)</w:t>
        <w:br/>
        <w:br/>
        <w:t>2) As sexton 305, after excluding sub-section ()</w:t>
        <w:br/>
        <w:t>eal sth offence spuinet pu</w:t>
        <w:br/>
        <w:br/>
        <w:t>‘ffencpunshabte under sectton 153A, te prossion should be</w:t>
        <w:br/>
        <w:t>Sransposed to this Chaptet as a new secon 1538. (Para 8.26).</w:t>
        <w:br/>
        <w:br/>
        <w:t>1X. (1) ta order to chock oppression. public servant who:</w:t>
        <w:br/>
        <w:t>wilful onduct ime n the performance of Ris fanctions a8</w:t>
        <w:br/>
        <w:t>Such Pubic servant wth lent to cause inary 10 any person</w:t>
        <w:br/>
        <w:t>shall Ee punishatie with imprisonment upto one year oF fine. OF</w:t>
        <w:br/>
        <w:t>‘oth, Pars 9.9 and 9 1</w:t>
        <w:br/>
        <w:br/>
        <w:t>(2) Annes new ston recommended 0 pul a pubic</w:t>
        <w:br/>
        <w:t>seran wh sutoraes opment on bel Sovran</w:t>
        <w:br/>
        <w:t>‘ther plbhesuihory fr goody ppd or nor don ener</w:t>
        <w:br/>
        <w:t>‘Sy ca nhen Ne Ano at ped oe wens a nt</w:t>
        <w:br/>
        <w:t>Scoring with te coma Pa 91)</w:t>
        <w:br/>
        <w:br/>
        <w:t>XA. (1) The offence of undue inflance at clections should</w:t>
        <w:br/>
        <w:t>‘be deol! more cloely on the hae of the Brith. Canad</w:t>
        <w:br/>
        <w:t>and Acatralian dehaiion, by expresiy mentioning we or thet</w:t>
        <w:br/>
        <w:t>‘force. sjtence ot wrong ream as an mgredient of the</w:t>
        <w:br/>
        <w:t>Somence (Part 910 and 94TH)</w:t>
        <w:br/>
        <w:br/>
        <w:t>(2) Punisher for the offences of bribery. undue infuence</w:t>
        <w:br/>
        <w:t>pecsonation and fae ‘talements should be enhanced: (Para</w:t>
        <w:br/>
        <w:t>SX und 38 1)</w:t>
        <w:br/>
        <w:br/>
        <w:t>129 Sections, 7H and 171 which create to petty oflences</w:t>
        <w:br/>
        <w:t>Jn felation to shctions should be omitted. (Para 9513.</w:t>
        <w:br/>
        <w:br/>
        <w:t>X. (1) The punishments provided inthis Chapter dealing with</w:t>
        <w:br/>
        <w:t>scoters oF the lawful auihonty of pub servants ett on the</w:t>
        <w:br/>
        <w:t>SUe'orMeniney and should be Ineredees (Para 10.1)</w:t>
        <w:br/>
        <w:br/>
        <w:t>XI. (1) Im order to check the growing malpractice of issuing</w:t>
        <w:br/>
        <w:t>and using fase matical cerdcates. in recommended that any</w:t>
        <w:br/>
        <w:t>imeical practioner who knowingly sues 0) fale medica</w:t>
        <w:br/>
        <w:t>Certtcate or cetiieate of files, and any person who carrapay</w:t>
        <w:br/>
        <w:t>{es a a tue erent, should be pamabie wih impo</w:t>
        <w:br/>
        <w:t>in eld er se or bo Bri the rate</w:t>
        <w:br/>
        <w:t>Sto used. in Judai proceeding. the punishment cou</w:t>
        <w:br/>
        <w:t>teint thee year (Para HET ad Fi 12).</w:t>
        <w:br/>
        <w:br/>
        <w:t>2) Harbouring of persons about to commit kiinappeng oF</w:t>
        <w:br/>
        <w:t>abshstion should be inetaded in section 216A. (Para TE}</w:t>
        <w:br/>
        <w:br/>
        <w:t>(3) Section, 221 4 225B elating to resistance to ares. es</w:t>
        <w:br/>
        <w:t>Irom eusiod.omision to ate allowing scape should</w:t>
        <w:br/>
        <w:t>‘eevee arranged. (Para 11-29).</w:t>
        <w:br/>
        <w:br/>
        <w:br/>
        <w:br/>
        <w:t>Page 362:</w:t>
        <w:br/>
        <w:t>a</w:t>
        <w:br/>
        <w:br/>
        <w:t>(4) hice additional sections are proposed to purish (i) dis</w:t>
        <w:br/>
        <w:t>ming. 4 sinens by Seas, bboy or omer corrupt means</w:t>
        <w:br/>
        <w:t>Hom rang endence, (1) Tai, Wahout stint cauey BY a</w:t>
        <w:br/>
        <w:t>feof released on bal, to appear in court In accordance wih</w:t>
        <w:br/>
        <w:t>Betta of the bond, and (a) the ordering or conducting of</w:t>
        <w:br/>
        <w:t>Nenatious searcher withoot resonable rounds. (Para 1136).</w:t>
        <w:br/>
        <w:br/>
        <w:t>XL (1) Provisions rating 10 the counterfeiting of currency</w:t>
        <w:br/>
        <w:t>pote ang hank-note. Mt pesers contained mm Chapter 1. show</w:t>
        <w:br/>
        <w:t>Betplaced in Chapter I? which deals with counteretting ef cin</w:t>
        <w:br/>
        <w:t>find Government stamps (Para 12.)</w:t>
        <w:br/>
        <w:br/>
        <w:t>(2) The presen schere of two et of provisions for counter</w:t>
        <w:br/>
        <w:t>feiing ct reign vm and coumerteting of Indian cos souls</w:t>
        <w:br/>
        <w:t>(ehiinay nbs and the number of Secon reduc These</w:t>
        <w:br/>
        <w:t>Fn hl Sn he ida i</w:t>
        <w:br/>
        <w:br/>
        <w:t>ing prontuonsreang to coumrctng ot cuteney no</w:t>
        <w:br/>
        <w:t>Gar iS sna 1210) °</w:t>
        <w:br/>
        <w:br/>
        <w:t>(3) The dishonest use of slags in vending machines should be</w:t>
        <w:br/>
        <w:t>pumahel with imprbonment apto one Sear oF fine oF Bath</w:t>
        <w:br/>
        <w:t>in)</w:t>
        <w:br/>
        <w:br/>
        <w:t>(4) A completely evied Chapter XI on offences eating 10</w:t>
        <w:br/>
        <w:t>curtency notes colts and stamp fs ommended.</w:t>
        <w:br/>
        <w:br/>
        <w:t>XIN () The maximums tem of imprisonment for offences</w:t>
        <w:br/>
        <w:t>egeting mse meyers sould be Ines om oe</w:t>
        <w:br/>
        <w:t>yearotso youth. (Pare</w:t>
        <w:br/>
        <w:br/>
        <w:t>XIV. (1) The punishments presrbed in this Chapter (or</w:t>
        <w:br/>
        <w:t>various antisocial ofence eeting pubic health, saety_ and</w:t>
        <w:br/>
        <w:t>Shvcmicnce are generily Tow. and should be ereased ai</w:t>
        <w:br/>
        <w:t>cated Weare 14)</w:t>
        <w:br/>
        <w:br/>
        <w:t>(2) To the tection dealing with the sale. publication ete of</w:t>
        <w:br/>
        <w:t>‘obsehe books (ax mended th 1969). prostton should be add</w:t>
        <w:br/>
        <w:t>Sto the effect that where the question is whether the publication</w:t>
        <w:br/>
        <w:t>Sra'books pamphice ete. inthe. tere of scence erature,</w:t>
        <w:br/>
        <w:t>Src tearming ov oter objects of general concern, expert evidence</w:t>
        <w:br/>
        <w:t>‘that question may br admted (Part 1813)</w:t>
        <w:br/>
        <w:br/>
        <w:t>(2) Section 294A dealing with unauthorised toteres should</w:t>
        <w:br/>
        <w:t>bbe move deloded wea tome Sate Acts" Ir should contin broad</w:t>
        <w:br/>
        <w:t>{Bide lines forthe Sete Government m the mater of authoring</w:t>
        <w:br/>
        <w:t>Five lttenes, (Para 1216 and: 1417)</w:t>
        <w:br/>
        <w:br/>
        <w:t>AYE (1A redrafting of the definitions of smurder and</w:t>
        <w:br/>
        <w:t>culpable homide not smoumting 19 murder contained in 9c</w:t>
        <w:br/>
        <w:t>{ious 299 and 300. recommended to meet the enicam of Of</w:t>
        <w:br/>
        <w:t>ty and repttion of dean, Ts Seiad to have a slfcon</w:t>
        <w:br/>
        <w:t>{ened deinison of murder section 299. and anotber othe</w:t>
        <w:br/>
        <w:t>Isr offence in section 300. (Para 18.6 and 16.7)</w:t>
        <w:br/>
        <w:br/>
        <w:br/>
        <w:br/>
        <w:t>Page 363:</w:t>
        <w:br/>
        <w:t>388</w:t>
        <w:br/>
        <w:br/>
        <w:t>(2) Section 308 should be simpliied by abolishing the die</w:t>
        <w:br/>
        <w:t>tietign betwesi the two pare ofthe action ahd pres ing</w:t>
        <w:br/>
        <w:t>S'uhitson pannisent Tor culgable bowisds not amounting</w:t>
        <w:br/>
        <w:t>tnd. ors Hts to 1620)</w:t>
        <w:br/>
        <w:br/>
        <w:t>2 For the offen of causing death by Fash negligent ae</w:t>
        <w:br/>
        <w:t>ahs acne of apenoomet andr section SHA should</w:t>
        <w:br/>
        <w:t>ine year Cara 162)</w:t>
        <w:br/>
        <w:br/>
        <w:t>121 Atioapt to coma suicide should ease to bea once</w:t>
        <w:br/>
        <w:t>gets ST to! et</w:t>
        <w:br/>
        <w:br/>
        <w:t>5A pono sho, by poston acts of study dines a</w:t>
        <w:br/>
        <w:br/>
        <w:t>‘oP A vam emg sath fom to comma side should</w:t>
        <w:br/>
        <w:t>{re pated sith ompelsonment pte hres yeas. oF fae, oF both</w:t>
        <w:br/>
        <w:t>(bare iss nd Tes)</w:t>
        <w:br/>
        <w:br/>
        <w:t>(o) Mocatriage caused by a wginer_ modal ipractiioner</w:t>
        <w:br/>
        <w:br/>
        <w:t>{he ‘Noman’ coment. within three months of the com</w:t>
        <w:br/>
        <w:br/>
        <w:t>‘Othe prepaancs” should nex Be punishable ander</w:t>
        <w:br/>
        <w:t>SSE, “Para Teas and Pte,</w:t>
        <w:br/>
        <w:br/>
        <w:t>‘</w:t>
        <w:br/>
        <w:t>a0</w:t>
        <w:br/>
        <w:br/>
        <w:t>{011 sbould be made an offence for a penon who, being</w:t>
        <w:br/>
        <w:t>feguis ound te provide the nocesunes OF He to another</w:t>
        <w:br/>
        <w:t>finn wafhou tanta escone 10:do no. hnowing that Sox fire</w:t>
        <w:br/>
        <w:t>‘stl endanper te Be or sctousy impalrthe bealth of that per=</w:t>
        <w:br/>
        <w:t>Sow ePara 1038).</w:t>
        <w:br/>
        <w:br/>
        <w:t>The ofenee of coneculing the bith of a Chik by sere</w:t>
        <w:br/>
        <w:t>21°66 the dead Body should Gs abated. (Para 1652)</w:t>
        <w:br/>
        <w:br/>
        <w:t>(0: -The offences of wrongful retin and wrong cosine</w:t>
        <w:br/>
        <w:t>snot hts jy commited yin moe pes. sl be</w:t>
        <w:br/>
        <w:t>‘ended av saravated form and be mace scveely puna</w:t>
        <w:br/>
        <w:t>Gan 1673 nd 1675.</w:t>
        <w:br/>
        <w:br/>
        <w:t>(0) The distiftion between “assault” and “using rival</w:t>
        <w:br/>
        <w:t>fords wihowt aay practical ference teed pot be maintained,</w:t>
        <w:br/>
        <w:t>‘There sso no need for claborste deniions of Torce and</w:t>
        <w:br/>
        <w:t>‘Tiina fos" The eapremion assatht hold be 89 defined</w:t>
        <w:br/>
        <w:t>Se employed as to usage wat is now eovered by "crnnal</w:t>
        <w:br/>
        <w:t>Hire (Pea 1678 to 1480).</w:t>
        <w:br/>
        <w:br/>
        <w:t>(139 4 wo offense of indgoent asus on a minor under 16</w:t>
        <w:br/>
        <w:t>eats of wpe punshatie ath ieprannee upto thre eats</w:t>
        <w:br/>
        <w:t>Sfout he read. (Para Ta)</w:t>
        <w:br/>
        <w:br/>
        <w:t>2) Kidnapping need be onty of one Kind. vi. kidnapping</w:t>
        <w:br/>
        <w:t>Foon tanto euneamndan. Kidnapping out of ini ped ot he</w:t>
        <w:br/>
        <w:t>{feat ya separate species of Redan (Pata 1892)</w:t>
        <w:br/>
        <w:br/>
        <w:t>feos of Kanapping # vine For the purposes</w:t>
        <w:br/>
        <w:t>of Keguing hers should e's mii sentence of thee Fea</w:t>
        <w:br/>
        <w:t>Vgorosetnopessoamenc. (Para 1698),</w:t>
        <w:br/>
        <w:br/>
        <w:br/>
        <w:br/>
        <w:t>Page 364:</w:t>
        <w:br/>
        <w:t>a9</w:t>
        <w:br/>
        <w:br/>
        <w:t>(14) Kidnapping of abduction for ransom should be aa</w:t>
        <w:br/>
        <w:br/>
        <w:t>rated form of the cllence of kidnapping of abduction</w:t>
        <w:br/>
        <w:t>Dpniseable with rigorous impesonment wpto fourteen. yeas and</w:t>
        <w:br/>
        <w:t>Sine "(Para 28 00)</w:t>
        <w:br/>
        <w:br/>
        <w:t>(15) Sexual intercourse of &amp; man with his eid wie, and</w:t>
        <w:br/>
        <w:br/>
        <w:t>sc sterourse witha il between twelve and wnten wth com</w:t>
        <w:br/>
        <w:t>irof wich ae satan) rape, should be taken out of</w:t>
        <w:br/>
        <w:br/>
        <w:t>{he dehnton Of supe and made spcee offseces. In regard $9</w:t>
        <w:br/>
        <w:br/>
        <w:t>te late. should he a defence for the accused to prove that</w:t>
        <w:br/>
        <w:br/>
        <w:t>In good iat. beleved the gt tbe over saicen years Of age.</w:t>
        <w:br/>
        <w:br/>
        <w:t>Ahate TOTS te 16.120)</w:t>
        <w:br/>
        <w:br/>
        <w:t>1) Thee, ther sexta oss are secommendsd for</w:t>
        <w:br/>
        <w:t>inhuwon i this Chapcr() A pubbe servant compeliog or</w:t>
        <w:br/>
        <w:t>‘Sueamg to llc: teour any woman who i in cusledy</w:t>
        <w:br/>
        <w:t>soc public servant. ia supe nerd of manager of 3</w:t>
        <w:br/>
        <w:t>‘womea's"or chiens Imtition compeling” or aedcing</w:t>
        <w:br/>
        <w:t>Bc ncecour ay mae mateo he nan. and Ga)</w:t>
        <w:br/>
        <w:t>{ipenon.om the management or sa fa neni! hospital hang</w:t>
        <w:br/>
        <w:t>{NGC imercoursc with's woman who i reeinng textment feet</w:t>
        <w:br/>
        <w:t>Toonta dnordcr tm that ospial shold be Punshable. (ira</w:t>
        <w:br/>
        <w:t>wo</w:t>
        <w:br/>
        <w:br/>
        <w:t>2) Blackmail in the sense of dlshonesty theeatening</w:t>
        <w:br/>
        <w:t>with publishing an imputation harnful tg hs feptation, shoud</w:t>
        <w:br/>
        <w:t>Demade a separate afence (Para 17.13).</w:t>
        <w:br/>
        <w:br/>
        <w:t>2) Robbers with murder committa by two oF more persons</w:t>
        <w:br/>
        <w:t>should be wfeaie in the same way as dacoty with murder for</w:t>
        <w:br/>
        <w:t>urpossy of punishment. (bara 17.20)"</w:t>
        <w:br/>
        <w:br/>
        <w:t>(4 Popes. dhe possonion whereof as been transferred by</w:t>
        <w:br/>
        <w:t>Wy. shouldbe ‘cluded within the definition ‘of "stolen</w:t>
        <w:br/>
        <w:t>proper”. (Pare 17.33),</w:t>
        <w:br/>
        <w:br/>
        <w:t>(5) Cheating a pubic authority in the performance of 1 cons</w:t>
        <w:br/>
        <w:t>tract for the supply of goods or the consruston ofa balding or</w:t>
        <w:br/>
        <w:t>‘hecalinn of ovker work should by punishable with prison</w:t>
        <w:br/>
        <w:t>‘ment unto ten sear and fine, (Para 1750)</w:t>
        <w:br/>
        <w:br/>
        <w:t>(6) Bebe taking by employees in the private sector of com-</w:t>
        <w:br/>
        <w:t>mores or tedustey th eespect of the employers fats of business</w:t>
        <w:br/>
        <w:t>Should he paisa in the sme way a8 baoe taking by pubic</w:t>
        <w:br/>
        <w:t>Nereans’ ‘Anew section to deal with this type of eommersial</w:t>
        <w:br/>
        <w:t>‘Sorvepion fs commended” (Para 1733)</w:t>
        <w:br/>
        <w:br/>
        <w:br/>
        <w:br/>
        <w:t>Page 365:</w:t>
        <w:br/>
        <w:t>40</w:t>
        <w:br/>
        <w:br/>
        <w:t>GP) Mrctiet in elation to aicrah, shouldbe. specif</w:t>
        <w:br/>
        <w:t>deal wah a3 an aggravated form of machi. Pane TOI</w:t>
        <w:br/>
        <w:br/>
        <w:t>(8) The which are at present</w:t>
        <w:br/>
        <w:t>gestae</w:t>
        <w:br/>
        <w:br/>
        <w:t>nigh</w:t>
        <w:br/>
        <w:t>serie replied oy one agievation to b ee “Curry</w:t>
        <w:br/>
        <w:br/>
        <w:t>And the scons numbering Twenty. nov deabing with trespass</w:t>
        <w:br/>
        <w:t>i reat deta reduced to nine” "(Para" 1715 and 1778),</w:t>
        <w:br/>
        <w:br/>
        <w:t>(1 The definition of forgery should be made sei</w:t>
        <w:br/>
        <w:t>Incorparating ll that if now st out ia scans 8</w:t>
        <w:br/>
        <w:t>(Pare 182 %0 184).</w:t>
        <w:br/>
        <w:br/>
        <w:t>© hme ol i egy edt</w:t>
        <w:br/>
        <w:t>;</w:t>
        <w:br/>
        <w:br/>
        <w:t>XIX. (1) The exiting provision punishing ve *</w:t>
        <w:br/>
        <w:t>tach tonal salen Ort wants of apes Pert</w:t>
        <w:br/>
        <w:t>{0 1 ook ar Mma shoul be repeated as ng of Begg</w:t>
        <w:br/>
        <w:t>ihe ang" (ha 19.2.</w:t>
        <w:br/>
        <w:br/>
        <w:t>XX, (1) The definition of bigamy” should be revied It</w:t>
        <w:br/>
        <w:t>should be mage ler, in particular. that where the reevat</w:t>
        <w:br/>
        <w:t>‘oree law prohibits remuarhage ofthe parties within s spec</w:t>
        <w:br/>
        <w:t>Dentod afer the decree of disoluion such remarriage woud</w:t>
        <w:br/>
        <w:t>{mount to bigamy. (Pace 203 0207)</w:t>
        <w:br/>
        <w:br/>
        <w:t>XX. (1) Where the offence of defamation has been gom-</w:t>
        <w:br/>
        <w:t>i by ub! an imputation a newspaper, te Cow</w:t>
        <w:br/>
        <w:t>‘onmeting the offender shouls have power to order that syd</w:t>
        <w:br/>
        <w:t>‘ment shal be published in wole or fn patio such newspapers</w:t>
        <w:br/>
        <w:t>Winay specify (Para 21°).</w:t>
        <w:br/>
        <w:br/>
        <w:t>XXIL. (1 Intimidation, in the form of 2 theat to commit</w:t>
        <w:br/>
        <w:t>suicide with the object ofcoccing a public avhonty to pursue</w:t>
        <w:br/>
        <w:t>Soume of scion which Is not pally bovad 10 do ehould be</w:t>
        <w:br/>
        <w:t>‘ade am offence.” (Para 22.)</w:t>
        <w:br/>
        <w:br/>
        <w:t>(2) Performing mock Tunera ofa living person with inten to</w:t>
        <w:br/>
        <w:t>‘caus annoyance fo the pubic Oro any potion should be made an</w:t>
        <w:br/>
        <w:t>‘ftece. "(Para 22.5)</w:t>
        <w:br/>
        <w:br/>
        <w:t>XXIIL (1) There should be « chapter ja the Penal Code</w:t>
        <w:br/>
        <w:t>‘dealing wit violation of personal privacy. (Chapter 23)</w:t>
        <w:br/>
        <w:br/>
        <w:t>2) As besinnin. the wc of artifsial nteing or resording</w:t>
        <w:br/>
        <w:t>serene fe eet om Grae comer one wut</w:t>
        <w:br/>
        <w:t>Taking photographs of a person mitbout hs cosant ce agaist</w:t>
        <w:br/>
        <w:t>Nomex and ine pubiaton ef any snformaten gered</w:t>
        <w:br/>
        <w:t>‘eN'methody,sNoul be made anhabe- (Baa 734 and 5.8).</w:t>
        <w:br/>
        <w:br/>
        <w:br/>
        <w:br/>
        <w:t>Page 366:</w:t>
        <w:br/>
        <w:t>sot</w:t>
        <w:br/>
        <w:br/>
        <w:t>XXIV, (1) The principle of limitation for taking cognizance</w:t>
        <w:br/>
        <w:t>‘of fo ofence should be instoduced im Tepard. to bese serious</w:t>
        <w:br/>
        <w:t>‘tienes ponithable under the Code ether Wath fe only OF with</w:t>
        <w:br/>
        <w:t>Imprisonment not eaceedingtheee yeas. (Para 2813).</w:t>
        <w:br/>
        <w:br/>
        <w:t>(2) Detaiedprovisons are recommended. (Para 28.30)</w:t>
        <w:br/>
        <w:br/>
        <w:t>252, A drat ofa bilo amend he tndian Penal Code design</w:t>
        <w:br/>
        <w:t>ed to mapeoent al the recommendations mage by us i sanexcd</w:t>
        <w:br/>
        <w:t>fo tha Reports, We were pratiied (0 note that spec steps were</w:t>
        <w:br/>
        <w:t>taken by the. Government oe our lst Reporton the Cade of</w:t>
        <w:br/>
        <w:t>{Ghminal Procedure. and lepefation 10 replace the existing Code</w:t>
        <w:br/>
        <w:t>‘or 159 by 2 new Code as Fecommended by ws it well on Hs way</w:t>
        <w:br/>
        <w:t>Tt would be inthe Biness of things tthe Penal Code could be</w:t>
        <w:br/>
        <w:t>{evlud und brought up-to-date by the present Parliament and we</w:t>
        <w:br/>
        <w:t>‘Sood. therefore recommend to" Government that equally</w:t>
        <w:br/>
        <w:t>‘hpediious action fay be taken in thy teball</w:t>
        <w:br/>
        <w:br/>
        <w:br/>
        <w:t>Page 367:</w:t>
        <w:br/>
        <w:t>[Note by Mrs. Anna Chandi</w:t>
        <w:br/>
        <w:t>L Amendnent of secon 342</w:t>
        <w:br/>
        <w:br/>
        <w:t>1 cep 1 am unable to agree with the recommendation that</w:t>
        <w:br/>
        <w:t>12 prose beaded to sechon 312 whereby. cauning miscarriage</w:t>
        <w:br/>
        <w:t>‘OUld vox amount 10 an offence were done by a replete</w:t>
        <w:br/>
        <w:t>Tedkal practioner with th consent of thessomaa sho snot</w:t>
        <w:br/>
        <w:t>teem pramant for more than three spomihs (a mv ofcan the</w:t>
        <w:br/>
        <w:t>‘lc ots fccommendation wow be to literatae Wor on</w:t>
        <w:br/>
        <w:t>Soren evan soctllyacesptablehimss</w:t>
        <w:br/>
        <w:br/>
        <w:t>Ri! he Penal avs of mow counties. of</w:t>
        <w:br/>
        <w:t>abortion nan Considered, until gone recent 2 calpabie rie</w:t>
        <w:br/>
        <w:t>xcepe hen such aurtin 1 ecesary ie the eof the</w:t>
        <w:br/>
        <w:t>‘oman, "Following way supported demande for iberatsaton</w:t>
        <w:br/>
        <w:t>(OF then: res. muy courier bave enacted less rosie laws</w:t>
        <w:br/>
        <w:t>‘on ahation Innis foo, there have Been demands for Six</w:t>
        <w:br/>
        <w:t>Ierasation, ad the Government of nia fa 1984, appointed</w:t>
        <w:br/>
        <w:t>4 commitce 10 sty the question of leprdation of abortion</w:t>
        <w:br/>
        <w:t>‘The commitee ender the Charanship. Se Shamtial Shah,</w:t>
        <w:br/>
        <w:t>the then Miniter of Heaith of the Government ot Maharaiea</w:t>
        <w:br/>
        <w:t>conse reescntatves ofthe Cone Soa Welfare Board,</w:t>
        <w:br/>
        <w:t>fnmiy.PonringAvcciation of Indi Asocation of Medics!</w:t>
        <w:br/>
        <w:t>Women in ths Aibindta Women's Conference, Federalon of</w:t>
        <w:br/>
        <w:t>Obsttral A Gyoaccalopeal Sovetes of nts. indian Magia!</w:t>
        <w:br/>
        <w:t>Assocation and fadian Counell of Child. Welle The Com-</w:t>
        <w:br/>
        <w:t>mie aera detailed sty of the suc. submited st cpt</w:t>
        <w:br/>
        <w:t>ie 195 The recommendations mere thatthe provision ecbaré</w:t>
        <w:br/>
        <w:t>Ing abortion in the tndnn Penal Cou mas too" restive</w:t>
        <w:br/>
        <w:t>Should be erased to allow termination of pregnancy by 3 qa</w:t>
        <w:br/>
        <w:t>ile medeal practioner acing i Bod Yueh not only for te</w:t>
        <w:br/>
        <w:t>Ing the preg woman’s hfe bot eo</w:t>
        <w:br/>
        <w:br/>
        <w:t>(a) when the continuance of the prgaancy would invalse</w:t>
        <w:br/>
        <w:br/>
        <w:t>mk tothe fe, oe ave injury tothe health, whether</w:t>
        <w:br/>
        <w:br/>
        <w:t>‘mental. of the pregnant woman, whether before</w:t>
        <w:br/>
        <w:t>the bah oe</w:t>
        <w:br/>
        <w:br/>
        <w:t>1h) when thor sa substantial sk that Uf Ue eb wer</w:t>
        <w:br/>
        <w:t>bra ould sur rom such ply or mental abnor</w:t>
        <w:br/>
        <w:t>Nex asco ho seriowsly handieopped i ies oF</w:t>
        <w:br/>
        <w:br/>
        <w:t>Beran</w:t>
        <w:br/>
        <w:br/>
        <w:t>Shahen the premaney reqs fom rare. iercoune</w:t>
        <w:br/>
        <w:t>wih ‘unmaited gn ander the age OF 16 or infecoue</w:t>
        <w:br/>
        <w:t>Shah ="inonaly-aseetwe woman</w:t>
        <w:br/>
        <w:br/>
        <w:t>11s obsious fom its membership, thatthe commie wus &amp;</w:t>
        <w:br/>
        <w:t>vwideshased expert body with adequate represeaation for Wome</w:t>
        <w:br/>
        <w:t>Sho. aor all ate those primary concarmed wih the Subject</w:t>
        <w:br/>
        <w:br/>
        <w:br/>
        <w:br/>
        <w:t>Page 368:</w:t>
        <w:br/>
        <w:t>363</w:t>
        <w:br/>
        <w:br/>
        <w:t>of ahocton. In iny opinion, the Commite's recommendation</w:t>
        <w:br/>
        <w:t>fas pone us far a One'tay properly go ia Heralising sbertion</w:t>
        <w:br/>
        <w:t>FeesFouhoue doe dsmage (0 or soa and clturat vac,</w:t>
        <w:br/>
        <w:br/>
        <w:t>“Coinedsrmiation of prnancy, at whatever stage of the</w:t>
        <w:br/>
        <w:t>coils SSevcopmene Inthe mother’ wom. amount wally</w:t>
        <w:br/>
        <w:t>Extinguishing» human fie. "One may Go 40 only Tor Good and</w:t>
        <w:br/>
        <w:t>SoniGorressone "hes, resume may change wh changing</w:t>
        <w:br/>
        <w:t>NII cutural ales but there must always be sone demon</w:t>
        <w:br/>
        <w:t>rable getson. Hat one stape society wil accept nly a</w:t>
        <w:br/>
        <w:br/>
        <w:t>ito the mother fig se aulisent jsut He</w:t>
        <w:br/>
        <w:t>‘ime sockiy st another stage of is evolution may consider the</w:t>
        <w:br/>
        <w:t>Ficinorsd can abverse ef on the mers heath 25 00d</w:t>
        <w:br/>
        <w:t>‘cpough roavon fcr permlting abortion." The. receromendauinn</w:t>
        <w:br/>
        <w:t>ofthe Comms spas a eect cha change ot set</w:t>
        <w:br/>
        <w:br/>
        <w:t>tiowever our preset recommendation gue (ar beyond tat</w:t>
        <w:br/>
        <w:t>“The fect the asomaened_proviea to Sesion 312 would</w:t>
        <w:br/>
        <w:t>Rotten afin wide the</w:t>
        <w:br/>
        <w:br/>
        <w:t>‘moters It abot for Convenience</w:t>
        <w:br/>
        <w:br/>
        <w:t>i would be dificult to josty such latitude unless we consider</w:t>
        <w:br/>
        <w:t>the 12 uecks old fxn the mothers womb potas an incipient</w:t>
        <w:br/>
        <w:t>Ipuman fe bot merly as a “uteise tumour 1 40 not thi</w:t>
        <w:br/>
        <w:br/>
        <w:t>direst fo Roman We: compatible wih ov 1</w:t>
        <w:br/>
        <w:br/>
        <w:t>We Anendient of section 497</w:t>
        <w:br/>
        <w:br/>
        <w:t>1 regret that find myself unable to agree with my learned</w:t>
        <w:br/>
        <w:t>cotleagacs on ther recommendation fearding the amendmen</w:t>
        <w:br/>
        <w:t>ttseetion 497. "This secon which punshes the offence of adul-</w:t>
        <w:br/>
        <w:t>{Sey fa pat of Chapter XX of the Indian Penal Code dealing</w:t>
        <w:br/>
        <w:t>‘sth eenceseeating te marrage.</w:t>
        <w:br/>
        <w:br/>
        <w:t>‘Geoerll speaking he whole chapter is bua onthe postulate</w:t>
        <w:br/>
        <w:t>sat the wie the proerty of the husband ad the wie has</w:t>
        <w:br/>
        <w:br/>
        <w:t>ranspeesion by ar Felatng tothe wifes t0 be punshed. wile</w:t>
        <w:br/>
        <w:t>{heim ant omar midds Borrego the =</w:t>
        <w:br/>
        <w:br/>
        <w:t>“This postales nothing peculiar t India o&amp; to the tedion</w:t>
        <w:br/>
        <w:t>onl Cea buns te wos rsa some time OF</w:t>
        <w:br/>
        <w:t>‘ter, fave relating to propery. socesson, polygamy and ater</w:t>
        <w:br/>
        <w:t>strat iinet Shick abe gute Rank) Ganed a ur of</w:t>
        <w:br/>
        <w:t>the male. This however is 00 fooscr very prevalent. Most</w:t>
        <w:br/>
        <w:t>‘Bhan souter have already done away ih uch debosne</w:t>
        <w:br/>
        <w:t>Serato ado 6 poi Int tne eon</w:t>
        <w:br/>
        <w:t>Sha pntedsee enlightened lepstaion. such ae tose</w:t>
        <w:br/>
        <w:t>kung’ women’ ghts of scetston, prevention Of pol</w:t>
        <w:br/>
        <w:br/>
        <w:t>frm te,” And nom that we ae a the job of unending the Fe</w:t>
        <w:br/>
        <w:br/>
        <w:br/>
        <w:br/>
        <w:t>Page 369:</w:t>
        <w:br/>
        <w:t>Prey</w:t>
        <w:br/>
        <w:br/>
        <w:t>‘Code, think ts she right ue wo consider the question whtber</w:t>
        <w:br/>
        <w:t>the fence of adulery as envisaged im secon 487i tune with</w:t>
        <w:br/>
        <w:br/>
        <w:t>‘orpreent day nouns of woman's satu Mmatrage</w:t>
        <w:br/>
        <w:br/>
        <w:t>“The Commission discuned this section at some length. The</w:t>
        <w:br/>
        <w:t>final decision of the majority of the members ts thatthe section</w:t>
        <w:br/>
        <w:br/>
        <w:t>should be tefl its, afer deleting the provision Wh</w:t>
        <w:br/>
        <w:t>the wife from punishment for adulcry</w:t>
        <w:br/>
        <w:br/>
        <w:t>ln my opinion, the recommended amendment would be a</w:t>
        <w:br/>
        <w:br/>
        <w:t>rade Hep, which would be dificult 10 jst</w:t>
        <w:br/>
        <w:br/>
        <w:t>“To appreciate the effect of the amendment, it woud be wf</w:t>
        <w:br/>
        <w:br/>
        <w:t>to glance briely tthe back ground of the setion</w:t>
        <w:br/>
        <w:br/>
        <w:t>‘Macaulay had, in his Oraft Penal Code</w:t>
        <w:br/>
        <w:br/>
        <w:t>decided not 10 make</w:t>
        <w:br/>
        <w:br/>
        <w:t>adultery un offence’ "One ofthe resons Tor that decision as</w:t>
        <w:br/>
        <w:br/>
        <w:t>‘Been thas!</w:t>
        <w:br/>
        <w:br/>
        <w:t>“Thece is yet</w:t>
        <w:br/>
        <w:br/>
        <w:t>her consideration which we canaot</w:t>
        <w:br/>
        <w:br/>
        <w:t>‘not ee oot” out ev tno te</w:t>
        <w:br/>
        <w:t>Ame tet of te hum ace a col connected</w:t>
        <w:br/>
        <w:br/>
        <w:t>&lt;Conraet. ne cannot but fel that there are some pe</w:t>
        <w:br/>
        <w:br/>
        <w:t>“he hasty of women, and the sacredness ofthe nuptial</w:t>
        <w:br/>
        <w:br/>
        <w:t>{nthe stat of society itis Country hich may well ead</w:t>
        <w:br/>
        <w:t>humane. man to pavse before he determines to punish the</w:t>
        <w:br/>
        <w:br/>
        <w:t>‘ot wise The condition of the women ‘of ths</w:t>
        <w:br/>
        <w:br/>
        <w:t>‘They share the atfention of 4 hosband with several tals</w:t>
        <w:br/>
        <w:t>‘Tomake laws for punishing the inconsaney of the wife while</w:t>
        <w:br/>
        <w:t>the wt the eg af he sand io i hapa</w:t>
        <w:br/>
        <w:br/>
        <w:t>teadopt</w:t>
        <w:br/>
        <w:br/>
        <w:t>‘Weare not so visionary as to think oF atacking by law an</w:t>
        <w:br/>
        <w:t>ut so deeply footed ih the manners of the people ofthis</w:t>
        <w:br/>
        <w:t>‘ovetry as polygamy. We leave i the slow, bub we thst</w:t>
        <w:br/>
        <w:br/>
        <w:t>the certain, operation of education and of time, But</w:t>
        <w:br/>
        <w:t>xs, while  contiies to produce ts never fal</w:t>
        <w:br/>
        <w:br/>
        <w:t>‘2idinonal weight of the</w:t>
        <w:br/>
        <w:br/>
        <w:t>cas and respectsbty of women, we "ate NOt</w:t>
        <w:br/>
        <w:t>Tovthow into seule already too much depesson the</w:t>
        <w:br/>
        <w:t>‘We have mien the a</w:t>
        <w:br/>
        <w:br/>
        <w:t>‘Sn which eau fo belle that any enactment om his so</w:t>
        <w:br/>
        <w:br/>
        <w:t>‘Tou be nugatory. And we. ace incined to think</w:t>
        <w:br/>
        <w:t>‘Tot mugatory i would be oppressive.” I would sens</w:t>
        <w:br/>
        <w:br/>
        <w:t>then hands atresdy too strong. Ht would weaken a class</w:t>
        <w:br/>
        <w:t>Meady too weak. til te tte enough to guard the malt</w:t>
        <w:br/>
        <w:br/>
        <w:t>onal con</w:t>
        <w:br/>
        <w:t>owe june ressonatie, and mutwlly beneficial</w:t>
        <w:br/>
        <w:br/>
        <w:t>1 Staasay ra ial Coe (87 Note, Noise 9097</w:t>
        <w:br/>
        <w:br/>
        <w:t>‘by penal sanctions when that contact he</w:t>
        <w:br/>
        <w:br/>
        <w:br/>
        <w:t>Page 370:</w:t>
        <w:br/>
        <w:t>as</w:t>
        <w:br/>
        <w:br/>
        <w:t>‘The Law Commissioners in their scond sepoct! oa the</w:t>
        <w:br/>
        <w:t>{alt Penal Code, didnot tak i advise to eaclge the fence</w:t>
        <w:br/>
        <w:t>‘St uduiery from the ‘Code. but reed on Macau's remarks</w:t>
        <w:br/>
        <w:t>‘Quoted ve ta recommend fhe exerpion ofthe womne [OM</w:t>
        <w:br/>
        <w:t>faniiment for adultery "They gave the reasons thas:</w:t>
        <w:br/>
        <w:br/>
        <w:t>“While we think thatthe ofsace of adultery ought not</w:t>
        <w:br/>
        <w:t>to be omilted trom the Code. we would mit it cognizance</w:t>
        <w:br/>
        <w:t>{6 adultery commited wich @ marred woman, and Consider</w:t>
        <w:br/>
        <w:t>Ing that thre is auch weight Inthe last remaiks vo Rote Q.</w:t>
        <w:br/>
        <w:t>Fegarding the condom of the women of thie county, i</w:t>
        <w:br/>
        <w:t>kre (ne woul end: te mate olen stom at</w:t>
        <w:br/>
        <w:t>bie to, penitiment We would however put the pais</w:t>
        <w:br/>
        <w:t>ised Of" adatery on tral “Nogmier's aad empower the</w:t>
        <w:br/>
        <w:t>‘Conrt sn the eset of ther convitaon fo pronounce 8 decree</w:t>
        <w:br/>
        <w:t>ff wore againn te puity woman ithe husband Sos for</w:t>
        <w:br/>
        <w:t>Ft atthe same te that her paramouirs Seetenced to punish:</w:t>
        <w:br/>
        <w:t>‘ment by imprisonment oF ne By Mr. Livingsione’s Code</w:t>
        <w:br/>
        <w:t>the woman” forfelly her matrimowal gains</w:t>
        <w:br/>
        <w:br/>
        <w:t>Tighe other punshment</w:t>
        <w:br/>
        <w:br/>
        <w:t>‘The prewat Commission's reccmnendatio tha tisexemp-</w:t>
        <w:br/>
        <w:t>tion caine be deleted. The reasoniay behinds 1 that withthe</w:t>
        <w:br/>
        <w:t>oucral advancement in the status of women and especialy thew</w:t>
        <w:br/>
        <w:t>‘Educa they can ao be he esponsible fr thei own actions</w:t>
        <w:br/>
        <w:t>Shi whe no forther need for any artical protection THs</w:t>
        <w:br/>
        <w:t>Sen of equality tetween men and women the fei of Tes</w:t>
        <w:br/>
        <w:t>Domi for thei awn actions progressive and quite Un</w:t>
        <w:br/>
        <w:t>Excepwomatie: ‘bot heresulant reccnmendauon, tai afta.</w:t>
        <w:br/>
        <w:t>‘Snestnot fly reflt the ide tn Tcl. ae from Ghapproving the</w:t>
        <w:br/>
        <w:t>inci pou Beind ihe pee pronnen the recommen</w:t>
        <w:br/>
        <w:br/>
        <w:t>‘he sie Heng con-deved the huss property. the presen</w:t>
        <w:br/>
        <w:t>provisos reerees forthe hasband the night to move the fo for</w:t>
        <w:br/>
        <w:t>omic soy tespats on Feeble not ing the wife any corres</w:t>
        <w:br/>
        <w:t>onding pm to somplnn agains any tramagtessons om the port</w:t>
        <w:br/>
        <w:t>[ST or lating to her husband. Perhaps to make amends for (hs</w:t>
        <w:br/>
        <w:t>fash ‘inert, the presen section pronsdes thatthe ie</w:t>
        <w:br/>
        <w:t>SSould ot he pushes along wath the eespassee. "The renal</w:t>
        <w:br/>
        <w:t>Sits exemption chaine does not cause damage to the base</w:t>
        <w:br/>
        <w:t>lt" The fe eine the Teoperty of the husband. On the</w:t>
        <w:br/>
        <w:t>‘ther han it merely restates the fea, and ads anew dimension</w:t>
        <w:br/>
        <w:br/>
        <w:t>MT ming ot dos the test bu the peoperty also table</w:t>
        <w:br/>
        <w:t>{3 pusshmest The semoted before, sam Rardly Be conser:</w:t>
        <w:br/>
        <w:t>eh progemve se.</w:t>
        <w:br/>
        <w:br/>
        <w:t>1. secon! Resto the Sa Ind Peal Cu (IH ge 2495</w:t>
        <w:br/>
        <w:br/>
        <w:br/>
        <w:t>Page 371:</w:t>
        <w:br/>
        <w:t>2 Secon</w:t>
        <w:br/>
        <w:br/>
        <w:t>Ey</w:t>
        <w:br/>
        <w:br/>
        <w:t>“The Supreme Cour, while dealing with 2 ease! under section</w:t>
        <w:br/>
        <w:t>498, Gbmered=</w:t>
        <w:br/>
        <w:br/>
        <w:t>“The provisions of setion 498, like thoss of section £97</w:t>
        <w:br/>
        <w:t>sre intend 0 protec the rghts ofthe hissed and no ot the</w:t>
        <w:br/>
        <w:t>we Fhe icy nderiying the proviners of section</w:t>
        <w:br/>
        <w:t>"Tk my’ no doubt sound ineamnen th the maderm mony</w:t>
        <w:br/>
        <w:t>‘rise Matas of women and of mutual tight and eit</w:t>
        <w:br/>
        <w:t>dor macnn</w:t>
        <w:br/>
        <w:br/>
        <w:t>1s time nove that we Boga to ook at marriage a an eal</w:t>
        <w:br/>
        <w:t>rutineshi, am not av 2 Transaction giving se (0 propriety</w:t>
        <w:br/>
        <w:t>gs for ne over the other. tha equality sto te eect</w:t>
        <w:br/>
        <w:t>forthe Code, thom selion 497 would have to be either omated</w:t>
        <w:br/>
        <w:t>together ae reframed 90 a8 10 mae ansgresions by eae</w:t>
        <w:br/>
        <w:t>Party equally puna</w:t>
        <w:br/>
        <w:br/>
        <w:t>Speaking for mysei 1 am not for removing the offence of</w:t>
        <w:br/>
        <w:t>adultery Irom the Penal Code” 'No doubt. the teas spreading</w:t>
        <w:br/>
        <w:t>imtoo anced sxc at ae sot arial ee</w:t>
        <w:br/>
        <w:t>‘Gutonis ach wrong. The esample af countries which no loog-</w:t>
        <w:br/>
        <w:t>‘crirent adultery sea cme, no Joubs of persuasive salue.</w:t>
        <w:br/>
        <w:t>{hai no binding on wr 1'da not thik out society sos el</w:t>
        <w:br/>
        <w:t>feady tovtake that step. From ancent ties our sie) as</w:t>
        <w:br/>
        <w:br/>
        <w:t>nod the salty of maciage ad has always coniertd ay</w:t>
        <w:br/>
        <w:t>Vltions of tm highly reprehensible This ste tal sanction</w:t>
        <w:br/>
        <w:t>Inca the punishment for doer. 1 do mot thnk that teres</w:t>
        <w:br/>
        <w:t>{hey change im the popula mind bith regard Uo this Mater</w:t>
        <w:br/>
        <w:br/>
        <w:t>{he min argument against making adultery 9 rime, is hat</w:t>
        <w:br/>
        <w:t>tl moray the pvateconce ofthe husband and wife</w:t>
        <w:br/>
        <w:br/>
        <w:t>ho bases” there, Troe, itis private mate:</w:t>
        <w:br/>
        <w:t>toa sa M's fi inert in</w:t>
        <w:br/>
        <w:t>the preservation of the family. When immorably” goes to the</w:t>
        <w:br/>
        <w:t>SEES Gadangorng we entaence of the tamil, Soekty can</w:t>
        <w:br/>
        <w:t>ay clam to step fr inthe preservation of the Fay ont</w:t>
        <w:br/>
        <w:t>2" Vlamatety the presration of society Hse thi Border</w:t>
        <w:br/>
        <w:t>tine fetecen priate nd sot concern crossed when aaliey</w:t>
        <w:br/>
        <w:t>Fess sm the diolution of the marnage aed the break yp of He</w:t>
        <w:br/>
        <w:br/>
        <w:t>“eld that she State shoal sep in only a his stage noche</w:t>
        <w:br/>
        <w:t>ing new. ts rolected inthe provision on adsery inthe Ger</w:t>
        <w:br/>
        <w:t>mao Penal Code. which yas follows =</w:t>
        <w:br/>
        <w:br/>
        <w:t>“ITD, Ader</w:t>
        <w:br/>
        <w:br/>
        <w:t>1. Af» mariage is dsolved 954 result of adultery. then</w:t>
        <w:br/>
        <w:t>the guilty spouse st wel athe put portner shall be punish</w:t>
        <w:br/>
        <w:t>GU) impeoonment fr a term of not fess thaw si moeths,</w:t>
        <w:br/>
        <w:br/>
        <w:t>2. Prosecution shall be commenced only upon petition.</w:t>
        <w:br/>
        <w:br/>
        <w:t>Sie of iar, ALR. 1989 SE 486 (pr Gaps, 3.)</w:t>
        <w:br/>
        <w:t>tan Poot Co 187.</w:t>
        <w:br/>
        <w:br/>
        <w:br/>
        <w:t>Page 372:</w:t>
        <w:br/>
        <w:t>also femule—ho, Peng mated</w:t>
        <w:br/>
        <w:t>‘assed ntercoune aus fooule-or 8 mabe (an the cae may</w:t>
        <w:br/>
        <w:t>bbe), nol his wr her spouse. mithout the oncant or connivance a</w:t>
        <w:br/>
        <w:t>Siti’spoune commis aduiery, provided that lt shales amet</w:t>
        <w:br/>
        <w:t>to'adulery wales Ibe marge ad Been Usoled By eaten</w:t>
        <w:br/>
        <w:br/>
        <w:t>that offence</w:t>
        <w:br/>
        <w:br/>
        <w:t>ira Ans Chand.</w:t>
        <w:br/>
        <w:br/>
        <w:br/>
        <w:t>Page 373:</w:t>
        <w:br/>
        <w:t>[Note ay Shy RL. Namastinas</w:t>
        <w:br/>
        <w:t>General</w:t>
        <w:br/>
        <w:br/>
        <w:t>“The toga Penal Code 1860, is based om the original date</w:t>
        <w:br/>
        <w:t>echt" ond Mscoy andthe ealeagus in 18ST and</w:t>
        <w:br/>
        <w:t>Foams ily provement positon as one ofthe great Codes of the</w:t>
        <w:br/>
        <w:t>‘Seti "Ps"ooen widely adopted (vith modications) sa</w:t>
        <w:br/>
        <w:t>SRE counties and hs underpone very few amendments during</w:t>
        <w:br/>
        <w:t>‘Sogn or mea et ar ecm</w:t>
        <w:br/>
        <w:t>ah coded as should not by wel, be taken 0 3 20</w:t>
        <w:br/>
        <w:br/>
        <w:t>fia for aot recommending stable amendments and adions</w:t>
        <w:br/>
        <w:t>{Sing imo contormnty sath the madera view 00 PenOlOEy</w:t>
        <w:br/>
        <w:t>Been ih Some sell formed. quarier an exroncods ew sul</w:t>
        <w:br/>
        <w:br/>
        <w:t>Sarr rating changes to some of the</w:t>
        <w:br/>
        <w:t>PSSions wath 2 eo recone conficting devatoms ofthe High</w:t>
        <w:br/>
        <w:t>‘Shursand to gee lepsativerecagition to some ofthe decisions</w:t>
        <w:br/>
        <w:t>GPa Sepeeme Coun he Cos Should not undergo &amp; thorough</w:t>
        <w:br/>
        <w:t>SAn ths Siew overtook the following obvious detects</w:t>
        <w:br/>
        <w:t>From whith the Code Sule</w:t>
        <w:br/>
        <w:br/>
        <w:t>(1) Masala soms fo have ignored some of the principles</w:t>
        <w:br/>
        <w:t>or Hadi irgptadence Shich though tad dow he</w:t>
        <w:br/>
        <w:t>Sota betsten the Istana 6th centures are applicable</w:t>
        <w:br/>
        <w:br/>
        <w:t>(2) Macauley daft the Cade to sil the needs of Unda at</w:t>
        <w:br/>
        <w:t>a clas ima hha mere police ste with purely agricultural</w:t>
        <w:br/>
        <w:t>stay where tndependent fndia ts pow a "Welfare Sate</w:t>
        <w:br/>
        <w:t>Sivan appreciable percentage of indusral Society</w:t>
        <w:br/>
        <w:br/>
        <w:t>63) Maca was.2 Lia lowing he shoal of Bena,</w:t>
        <w:br/>
        <w:t>and JS nad fr bm the pesciple of Larue: fore was alos</w:t>
        <w:br/>
        <w:t>SMiiosancn “Bot indi gow arjacallst sate with extensive</w:t>
        <w:br/>
        <w:t>‘Site pers and control of persona erties and econo Fihis</w:t>
        <w:br/>
        <w:t>SPRUE ase te omer bom) mast be mouibed, especaly</w:t>
        <w:br/>
        <w:t>SNregarde nate porshanen. lassieaion of new imes</w:t>
        <w:br/>
        <w:t>+S nena fa convict eto Suit the prevaling ono</w:t>
        <w:br/>
        <w:t>theory</w:t>
        <w:br/>
        <w:t>(4) Subsequent to Macaulay. the scienge of Poni (rime</w:t>
        <w:br/>
        <w:t>snd Purmtanen) fs undergone a draste change a the hands of</w:t>
        <w:br/>
        <w:t>won oan nm aa av ey cera</w:t>
        <w:br/>
        <w:t>UU R’Chancr ‘and fn the Penal Codes of several foreign</w:t>
        <w:br/>
        <w:t>“The soxsl consciousness of society is generally cefieeed</w:t>
        <w:br/>
        <w:t>in she sing of ibe criminal AG pointed Out by so eminent</w:t>
        <w:br/>
        <w:t>‘Rovricaa author =</w:t>
        <w:br/>
        <w:t>"ye pocpose of the penal law is 10 express 2 formal</w:t>
        <w:br/>
        <w:t>sexist Wndcotnaion oF Corben conduct, buttressed PY</w:t>
        <w:br/>
        <w:br/>
        <w:br/>
        <w:br/>
        <w:t>Page 374:</w:t>
        <w:br/>
        <w:t>30</w:t>
        <w:br/>
        <w:br/>
        <w:t>sanctions cated to prevent (Wechalor “The Cris</w:t>
        <w:br/>
        <w:t>Grima Reapobbag 3 Unery of Cheapo</w:t>
        <w:br/>
        <w:t>a 38)</w:t>
        <w:br/>
        <w:br/>
        <w:t>Social change aflets ceiminal law in. many ways:</w:t>
        <w:br/>
        <w:t>thcough developments im science especialy in Boles) and</w:t>
        <w:br/>
        <w:t>tig, cugh hangin prego ral tnd</w:t>
        <w:br/>
        <w:t>‘Suu gilosoph shough changes sm the sructore of sae)</w:t>
        <w:br/>
        <w:t>‘specially int traniion frm a moral seicontained and</w:t>
        <w:br/>
        <w:t>‘elatvely sparsely populated. toa high) wrbansed and indus:</w:t>
        <w:br/>
        <w:t>‘hatned pattern (Lav in &amp; Changing Sone) by W. Fried</w:t>
        <w:br/>
        <w:t>‘mann p16).</w:t>
        <w:br/>
        <w:br/>
        <w:t>“Ceiminal law has. quite rightly boon called one of the</w:t>
        <w:br/>
        <w:t>‘most fathtul merors of» given sivkation reflecting the fun-</w:t>
        <w:br/>
        <w:t>Samenial values On which the later rests, Whenever these</w:t>
        <w:br/>
        <w:t>Sales change the criminal law mt follow ut (Chm:</w:t>
        <w:br/>
        <w:t>fal law by “Runard Connelly, Joseph Cokisein and</w:t>
        <w:br/>
        <w:t>Richard D. Schwartz, P. 528)</w:t>
        <w:br/>
        <w:br/>
        <w:t>3._ By the end ofthe last century. there was striking cha</w:t>
        <w:br/>
        <w:t>i ih gan ime and panen oat abo many</w:t>
        <w:br/>
        <w:t>3y the Haan uns Fern and hs followers. The classe sehoot</w:t>
        <w:br/>
        <w:t>terminology which prevailed il then believed thatthe greatest</w:t>
        <w:br/>
        <w:t>furan ofthe ee numb mane primary tt ot pun</w:t>
        <w:br/>
        <w:t>Use and reprenne func poniuhment. Fer, however</w:t>
        <w:br/>
        <w:t>‘ainined that the rehabilitation aspect Of punishment should</w:t>
        <w:br/>
        <w:t>bs uhe guiding principe in the prevention of criminal behaviour</w:t>
        <w:br/>
        <w:t>din the handing f the criminal, and became the leading ex:</w:t>
        <w:br/>
        <w:t>‘Donen of the postive sehoo! of putishiment. Pers hess have</w:t>
        <w:br/>
        <w:t>Bradualy recived world recognition and. in the recent U.N.</w:t>
        <w:br/>
        <w:t>Einenant “Sdopted "by. the General Assembly of UNO. on</w:t>
        <w:br/>
        <w:t>Ti13:1996, the Fotowingeetotation was enamimotsly paved</w:t>
        <w:br/>
        <w:br/>
        <w:t>Article 10:</w:t>
        <w:br/>
        <w:br/>
        <w:t>(1) All persons deprived of thee liberty shall be weated</w:t>
        <w:br/>
        <w:t>wih humanity und with respect for the inherent ipmity</w:t>
        <w:br/>
        <w:t>ofthe human person,</w:t>
        <w:br/>
        <w:br/>
        <w:t>°</w:t>
        <w:br/>
        <w:br/>
        <w:t>tis now wall ecogaied inal eivilised counties that sentences</w:t>
        <w:br/>
        <w:t>shook be hosed onthe nature ofthe erminal persona od Tot</w:t>
        <w:br/>
        <w:t>‘exslnwely om the nature of the erne com Ta the report</w:t>
        <w:br/>
        <w:t>SF the Study’ Group ‘of the Brith Labour Party” (Crime—A</w:t>
        <w:br/>
        <w:t>{Ctnge 0 u&gt; al) tere this significa passage:</w:t>
        <w:br/>
        <w:br/>
        <w:t>‘Although society may be josifed in demanding a</w:t>
        <w:br/>
        <w:t>case of teebution to eter the rina, this 8 megatve</w:t>
        <w:br/>
        <w:t>3M of 1125</w:t>
        <w:br/>
        <w:br/>
        <w:br/>
        <w:br/>
        <w:t>Page 375:</w:t>
        <w:br/>
        <w:t>“These ar postive aspects of pe</w:t>
        <w:br/>
        <w:br/>
        <w:t>I practice and penal ref</w:t>
        <w:br/>
        <w:br/>
        <w:t>4, By the mide of she 2h century, the term “Wel</w:t>
        <w:br/>
        <w:t>“ hs become the commonly acceped se pion of he 3c</w:t>
        <w:br/>
        <w:t>‘ty sevecal western counties and inthe feet edition of he</w:t>
        <w:br/>
        <w:t>‘Skeoed Dictionary the term has been explained a8""A poly 29</w:t>
        <w:br/>
        <w:t>‘ezansed that evry member ofthe commamty i are of is</w:t>
        <w:br/>
        <w:t>dle maitenance wih the most advantageoss conditions poss</w:t>
        <w:br/>
        <w:t>for aif Soh a sat” Wi recognised that fendamentaly</w:t>
        <w:br/>
        <w:t>Crime is Sign of sickness in the inddoal and sckoese nthe</w:t>
        <w:br/>
        <w:t>sceay fat ees hm ho ota</w:t>
        <w:br/>
        <w:t>lant for wok growing and blossomiog a: they shou</w:t>
        <w:br/>
        <w:t>foe na hme cy colt we he</w:t>
        <w:br/>
        <w:t>nce of ene put the entre</w:t>
        <w:br/>
        <w:t>"shelly innocent ated, ‘The tame idea was conveyed m</w:t>
        <w:br/>
        <w:t>Band, Book ss sok 908:</w:t>
        <w:br/>
        <w:br/>
        <w:t>‘sé eter ma) wwf ore</w:t>
        <w:br/>
        <w:t>ede eet ee Ew</w:t>
        <w:br/>
        <w:t>"A king who (dul) protects (his subjects) receives from</w:t>
        <w:br/>
        <w:br/>
        <w:t>‘each and al the sath pat of thei sintual merit fhe does</w:t>
        <w:br/>
        <w:br/>
        <w:t>‘not prowet them then the stth part of thee demerit (un)</w:t>
        <w:br/>
        <w:br/>
        <w:t>{ho (will ial om him)</w:t>
        <w:br/>
        <w:br/>
        <w:t>Hence according to Manu, the Government (King) shares</w:t>
        <w:br/>
        <w:t>\y6th of the sin committe by 2 criminal. "This shows thatthe</w:t>
        <w:br/>
        <w:t>Government also should shate, to some extent,</w:t>
        <w:br/>
        <w:t>for the prevelence of crime</w:t>
        <w:br/>
        <w:t>close relationship between the King (now Goversment) a</w:t>
        <w:br/>
        <w:t>sles erie in county Fought out whe des</w:t>
        <w:br/>
        <w:br/>
        <w:t>om Rajya:</w:t>
        <w:br/>
        <w:br/>
        <w:t>netegete ueteee oe</w:t>
        <w:br/>
        <w:br/>
        <w:t>(edaha Kanda—Ch, 128, soka 100)</w:t>
        <w:br/>
        <w:br/>
        <w:t>“The subjects folloned the example set up by Rama</w:t>
        <w:br/>
        <w:br/>
        <w:t>(ie Rees an id not Commi cane apa oe soot</w:t>
        <w:br/>
        <w:br/>
        <w:t>5. This change inthe stitode towards crime and punishment</w:t>
        <w:br/>
        <w:t>isrelected in some ofthe Artie ofthe United Natok Organ</w:t>
        <w:br/>
        <w:t>tea hans UN, Carer itma steht oteaih</w:t>
        <w:br/>
        <w:t>rps of the Unie Nations mae 20 promote and encou</w:t>
        <w:br/>
        <w:t>fesret fe Homan nahth im pursuance sf the ogee, the</w:t>
        <w:br/>
        <w:t>Geveral Asembiy ofthe United Navons adopted the Unive.</w:t>
        <w:br/>
        <w:t>siasaon af Human Rights oranimousi on she Nh Bese</w:t>
        <w:br/>
        <w:t>tba. I9ih" Ths Dectaraton has consdenble ngiet eel</w:t>
        <w:br/>
        <w:t>st and is regarded bj some jar as 8 part of the “Law ot</w:t>
        <w:br/>
        <w:br/>
        <w:br/>
        <w:br/>
        <w:t>Page 376:</w:t>
        <w:br/>
        <w:t>which have</w:t>
        <w:br/>
        <w:t>«bearing on the reform ofthe Indvan Penal Code ae even below’</w:t>
        <w:br/>
        <w:br/>
        <w:t>Ants §</w:t>
        <w:br/>
        <w:br/>
        <w:t>No one shall be subjected to torte, or to cra, inhu-</w:t>
        <w:br/>
        <w:t>‘man of degrading Weatment oF punishment</w:t>
        <w:br/>
        <w:br/>
        <w:t>Sections 73 and 74 of the LP.C. which deal with solitary</w:t>
        <w:br/>
        <w:t>confinement wal have to be omit from the Code In pursuaace</w:t>
        <w:br/>
        <w:t>ofthis Ati. Apu, fr he ae extn the pane of</w:t>
        <w:br/>
        <w:t>sipping cannot be provided in the Code suppested fou</w:t>
        <w:br/>
        <w:t>Some sections ofthe Bat and the Jaca. ”</w:t>
        <w:br/>
        <w:br/>
        <w:t>Artile</w:t>
        <w:br/>
        <w:br/>
        <w:t>No one shall be subjected to abitrary interference with</w:t>
        <w:br/>
        <w:t>i pay fy, Home ergo sor fo ak</w:t>
        <w:br/>
        <w:t>‘poh his honour and repulaon  Evenone asthe ugh to</w:t>
        <w:br/>
        <w:t>‘he protection of the la apna such imeterece ot ack</w:t>
        <w:br/>
        <w:br/>
        <w:t>For implementing this article new offences dealing with the</w:t>
        <w:br/>
        <w:t>ndutond invasion of peasy have been provided ihe Peal</w:t>
        <w:br/>
        <w:t>{Coes of some coun. Tn he Indian Penal Code ns a ev</w:t>
        <w:br/>
        <w:t>Shapes sealing wth offence alecting the r4ht of pea wi</w:t>
        <w:br/>
        <w:br/>
        <w:t>fave to te provided</w:t>
        <w:br/>
        <w:br/>
        <w:t>ge oh Demi eG Au</w:t>
        <w:br/>
        <w:t>ye ein i ce</w:t>
        <w:br/>
        <w:t>heaita aaa tani mutetoe</w:t>
        <w:br/>
        <w:t>Se fc cna ims cae</w:t>
        <w:br/>
        <w:t>iy, DRA Lee oh</w:t>
        <w:br/>
        <w:br/>
        <w:t>6, The i an unerumate tendency, in some cls, 1</w:t>
        <w:br/>
        <w:t>nore of t9 belle the Hindu criminal jorsprudence onthe</w:t>
        <w:br/>
        <w:t>‘ma ground tht Wt provides for barbarous punstments such at</w:t>
        <w:br/>
        <w:t>iutation for some efences_ These cries overlook the obvious</w:t>
        <w:br/>
        <w:t>tat the Sits were writen between the Ist and 6th cntures</w:t>
        <w:br/>
        <w:t>‘ALD. and the panthimentsprovised in them were es berbatoas</w:t>
        <w:br/>
        <w:t>‘haa those provided in the crmioal laws of western counts. as</w:t>
        <w:br/>
        <w:t>Sate asthe end ofthe T7th century when pety thet was. punish</w:t>
        <w:br/>
        <w:t>able mth death and burning of witches tad bertiy was sant</w:t>
        <w:br/>
        <w:t>‘one by law.” Hindu cimnal law as more humane jn the West</w:t>
        <w:br/>
        <w:t>‘ment ofofenders than te laws of other countries of the same snd</w:t>
        <w:br/>
        <w:t>ven later period. "Moreover, panishments such a8 extemnmeat</w:t>
        <w:br/>
        <w:t>from a locality: direct payraent of compensation to the viciin</w:t>
        <w:br/>
        <w:t>of the crime, wide publication of the ame ot the offendet</w:t>
        <w:br/>
        <w:t>‘Gotialensie) which are now found inthe penal laws Sf some</w:t>
        <w:br/>
        <w:t>‘tthe Forcgn. countries, fave been proved in the Hindu</w:t>
        <w:br/>
        <w:t>Sinntis. As egards complete socal rehabination of convicts att</w:t>
        <w:br/>
        <w:t>they have’ undergone the sentences, Smite were move liber}</w:t>
        <w:br/>
        <w:t>{as wil be showa tubsequenty) than moders pena lum</w:t>
        <w:br/>
        <w:br/>
        <w:br/>
        <w:br/>
        <w:t>Page 377:</w:t>
        <w:br/>
        <w:t>on</w:t>
        <w:br/>
        <w:br/>
        <w:t>2, In my opinion, white the reform of Penal</w:t>
        <w:br/>
        <w:t>Lavin Inn ow Commision sou appronch ie ‘bet</w:t>
        <w:br/>
        <w:t>‘oh tc elo ep in vie the men ey</w:t>
        <w:br/>
        <w:br/>
        <w:t>Ina wo the adage Say of he word andthe</w:t>
        <w:br/>
        <w:t>‘ots aid down by the UNO. Bropsals for peal lw reform</w:t>
        <w:br/>
        <w:t>Should not be seransed wih the ical burenveraierstont</w:t>
        <w:br/>
        <w:t>St new and experimental schemes nor should undae importance</w:t>
        <w:br/>
        <w:t>‘attached tothe absence of eausiasm for reform se i</w:t>
        <w:br/>
        <w:t>‘Fo fteacal and ather practical difictis that may be antec:</w:t>
        <w:br/>
        <w:t>pated All snd reform’ whetber legal or poital oe soc</w:t>
        <w:br/>
        <w:t>Tree On tea element. Practical eicuten should undo</w:t>
        <w:br/>
        <w:t>(edly be exefly Comsdered and overcome a the ine of imple</w:t>
        <w:br/>
        <w:t>‘eating the reform but they should not be wed as am excuse for</w:t>
        <w:br/>
        <w:t>hot inttaung telorm attopether. There should be no betaton</w:t>
        <w:br/>
        <w:t>In rely borrowing eas fom the Hindu ecmifal jurisprudence</w:t>
        <w:br/>
        <w:t>1 fad own in the Sees of Manu, Narada snd Bahasa</w:t>
        <w:br/>
        <w:br/>
        <w:t>5, (A muy of the Penal Cas of several cout of he</w:t>
        <w:br/>
        <w:t>world (asf ble here) shows that in most of the We</w:t>
        <w:br/>
        <w:t>Tare Sates the penal law provides for</w:t>
        <w:br/>
        <w:br/>
        <w:t>() Several intermedi</w:t>
        <w:br/>
        <w:t>“fine” and impasonmeent</w:t>
        <w:br/>
        <w:br/>
        <w:t>types of punishments between</w:t>
        <w:br/>
        <w:br/>
        <w:t>2) Law of Fimitation for tbe i</w:t>
        <w:br/>
        <w:t>against the offenders</w:t>
        <w:br/>
        <w:br/>
        <w:t>©) Compete rhatiitation of some classes of convicts</w:t>
        <w:br/>
        <w:t>under certain conditions either by judial pardon, expung:</w:t>
        <w:br/>
        <w:t>ing or cenellation of convictions and sentences.</w:t>
        <w:br/>
        <w:br/>
        <w:t>(8) Relaxing the rigour of the old maxim “ignorant</w:t>
        <w:br/>
        <w:t>jrs‘non excuse by providing even for complete ata</w:t>
        <w:br/>
        <w:t>‘Mhere notwithstanding Sve ailgence, the law on particule</w:t>
        <w:br/>
        <w:t>Sutjeet could not be Asean</w:t>
        <w:br/>
        <w:br/>
        <w:t>‘In my opinion all the aforestid subjects should be included</w:t>
        <w:br/>
        <w:t>in the ressed Indian Penal Code and where [have been unable</w:t>
        <w:br/>
        <w:t>To persuade my collegues to apce with my Views, Lave pee&gt;</w:t>
        <w:br/>
        <w:t>por 2 septate rue</w:t>
        <w:br/>
        <w:br/>
        <w:t>have teen ssh unde nny saya the Foci Penal Cod duc the</w:t>
        <w:br/>
        <w:t>homanaiay of comple ad optodte ex. The Commision wat nied an</w:t>
        <w:br/>
        <w:t>Cpporunty francis ou soe ofthe eadhg Welle Sits othe</w:t>
        <w:br/>
        <w:t>Wr forthe purpow of extiming he acu working he Penal Laws in</w:t>
        <w:br/>
        <w:t>{bow cotta.” Hence any Obcrvation in hee sates aout he ena fae of</w:t>
        <w:br/>
        <w:t>Forign snuniice sould Be ten a5 subj othe tation of Being ier ia</w:t>
        <w:br/>
        <w:br/>
        <w:br/>
        <w:br/>
        <w:t>Page 378:</w:t>
        <w:br/>
        <w:t>”</w:t>
        <w:br/>
        <w:br/>
        <w:t>EXTERNMENT</w:t>
        <w:br/>
        <w:br/>
        <w:t>One of the important omissions in the Code i the absence of</w:t>
        <w:br/>
        <w:t>An ste came twee) pont an)</w:t>
        <w:br/>
        <w:br/>
        <w:t>inshment of forfeture of property</w:t>
        <w:br/>
        <w:t>ive fences es secon 136 an and 1S</w:t>
        <w:br/>
        <w:br/>
        <w:t>Indian "Penal Code</w:t>
        <w:br/>
        <w:br/>
        <w:t>The result thet where the court feels thatthe sentence of</w:t>
        <w:br/>
        <w:t>fine may not be witableforan ofende. hes nectar sheete</w:t>
        <w:br/>
        <w:t>Pit fo seine hi to imponnen. The ev chces a</w:t>
        <w:br/>
        <w:t>Imprisonmentespecilly shorcierm. imprisonmsn</w:t>
        <w:br/>
        <w:br/>
        <w:t>own. As pointed out ty ‘Nigel Walker (Reascr in Crimnns</w:t>
        <w:br/>
        <w:t>{ogy at Oxford i his “Sentencing ina Rational Sexk'y” uo</w:t>
        <w:br/>
        <w:t>76, the unwanted by-products of imprisonment are tee,</w:t>
        <w:br/>
        <w:br/>
        <w:t>{2,The prisoner lowes is job, i separated from his</w:t>
        <w:br/>
        <w:t>family and is Compelied to assole wath Babe oes</w:t>
        <w:br/>
        <w:br/>
        <w:t>2) Prison work i szldom more than a way of reducing</w:t>
        <w:br/>
        <w:t>‘te econorve burden which prisoners tepeseat an of wea</w:t>
        <w:br/>
        <w:t>ing them from sdlenes. tis only in eception casey tt</w:t>
        <w:br/>
        <w:t>Tears trade which he aflerwurds takes Ope</w:t>
        <w:br/>
        <w:br/>
        <w:t>£5) Thovgh prisons make effort to palate the effets</w:t>
        <w:br/>
        <w:t>ot separating the prisoner from his wife al fal 6 Shoe</w:t>
        <w:br/>
        <w:t>ing them tows, yet this docs not prevent many mages</w:t>
        <w:br/>
        <w:t>from breaking up duing along or even a medion envane</w:t>
        <w:br/>
        <w:br/>
        <w:t>(3) 10 3 prion there is ample scope for contamina</w:t>
        <w:br/>
        <w:t>of the untoptatcaed tend By the Prteacad</w:t>
        <w:br/>
        <w:br/>
        <w:t>Hence, there ta need for providing for other types of sentences</w:t>
        <w:br/>
        <w:t>For ceain clases of cme a</w:t>
        <w:br/>
        <w:br/>
        <w:t>The teen decison of the Supreme Court of United States</w:t>
        <w:br/>
        <w:t>In Tate's" Storr decid om 2nd March, 197s Wsrcanes</w:t>
        <w:br/>
        <w:t>1 pas hei tha ony lat Sich Ime punishes 2 eee es</w:t>
        <w:br/>
        <w:t>21 Bie for thane nha ate as able to pay tout tomer peat</w:t>
        <w:br/>
        <w:t>{o imprisonment for thoxe unable 10 fay hi ends the San</w:t>
        <w:br/>
        <w:t>Ploetion of the clause ofthe Const, “Fhe earns J</w:t>
        <w:br/>
        <w:t>indicated thatthe Sate was fe 1 choove some ther mere</w:t>
        <w:br/>
        <w:t>16 soil impybaing snide porn fornia tee</w:t>
        <w:br/>
        <w:t>Payment oft fin Tes not ules that an energy fe</w:t>
        <w:br/>
        <w:t>‘1 India ok may challenge the constionel vaidey of anton</w:t>
        <w:br/>
        <w:t>G1, FC as coieavening eel far asitenshke et</w:t>
        <w:br/>
        <w:t>a 2a hes toed pon nhs</w:t>
        <w:br/>
        <w:t>1 ai tthe ne esedesimpesonsent Ths tevetens</w:t>
        <w:br/>
        <w:t>‘he Law Commision to dene see</w:t>
        <w:br/>
        <w:t>intimate punstnent between a hr, nde) imprncnsine</w:t>
        <w:br/>
        <w:br/>
        <w:t>2, The sentence of externment for an offence was sugested</w:t>
        <w:br/>
        <w:t>‘by me, bur asi mas not acceptable to my coleagucs I hess hese</w:t>
        <w:br/>
        <w:br/>
        <w:br/>
        <w:br/>
        <w:t>Page 379:</w:t>
        <w:br/>
        <w:t>am</w:t>
        <w:br/>
        <w:br/>
        <w:t>consained o wie a separate minue onthe subject. The ect</w:t>
        <w:br/>
        <w:t>Soy Ee ch 2 punishment aes fom the fet at -notwitan.</w:t>
        <w:br/>
        <w:t>di sa oad aecedag to Nigel Walker,</w:t>
        <w:br/>
        <w:t>freien in England, ‘e a,</w:t>
        <w:br/>
        <w:t>Re sala, Fae mat othe acount fr 7</w:t>
        <w:br/>
        <w:t>saul a psn pe tthe nk si Cae,</w:t>
        <w:br/>
        <w:br/>
        <w:t>rishment and Cure by Giles Payfar and Dewick Sigton,</w:t>
        <w:br/>
        <w:t>fat \eaned aul pint oat (p20) The satic supped by</w:t>
        <w:br/>
        <w:t>{he sarous counties ebow thatthe great majority of seatences</w:t>
        <w:br/>
        <w:t>EF psoas passed by the Courts are of hort raion</w:t>
        <w:br/>
        <w:t>Sees mn fp on on erage ts</w:t>
        <w:br/>
        <w:t>‘iper ant ofa prison sexiences™</w:t>
        <w:br/>
        <w:br/>
        <w:t>1a India, in the State of Bihar, daring the year 1963, short</w:t>
        <w:br/>
        <w:t>seca prnontoents of fess than ax months amounted t 0%</w:t>
        <w:br/>
        <w:t>‘Sun $0 percent ofthe total convictions. "The conduon i other</w:t>
        <w:br/>
        <w:t>States mist be equally bad"</w:t>
        <w:br/>
        <w:br/>
        <w:t>Ins oun the pra pei fr he ees of</w:t>
        <w:br/>
        <w:t>cexterment irom specif ocalty, as a subantve punishment</w:t>
        <w:br/>
        <w:t>Sherine of orm sdditon footer pontshents</w:t>
        <w:br/>
        <w:br/>
        <w:t>‘Thus in USSR. astice 21 while eoumerating various Kinds</w:t>
        <w:br/>
        <w:t>of punishment for offences includes. “banishment” (Sub-section</w:t>
        <w:br/>
        <w:t>3) Pui ponshment of -banahment sin substance the punih-</w:t>
        <w:br/>
        <w:t>ent of what ts known ae exerament because article 56 says</w:t>
        <w:br/>
        <w:t>"Tfenahmeat shall comsstm the femoral of convicle person</w:t>
        <w:br/>
        <w:t>from’ place of hs Fedence witout pohibtion against ving</w:t>
        <w:br/>
        <w:t>‘cera localities.”</w:t>
        <w:br/>
        <w:br/>
        <w:t>1m the French Penal Code (as amended in 1989) article 44</w:t>
        <w:br/>
        <w:t>provides for restriction of freedom of movement consisting of</w:t>
        <w:br/>
        <w:t>Ale probation to equent certain paces</w:t>
        <w:br/>
        <w:br/>
        <w:t>1 the Columbian Penal Code (as amended upto 1939 article</w:t>
        <w:br/>
        <w:t>«42 proldes proton to reside in a specified place a8 an acces</w:t>
        <w:br/>
        <w:t>foxy punishment</w:t>
        <w:br/>
        <w:br/>
        <w:t>‘In the Austrian Penal Code (as amended up to Sune 1965)</w:t>
        <w:br/>
        <w:t>depouation from a place te one ofthe putshments provided for</w:t>
        <w:br/>
        <w:t>ros and’ petty mademeanours. (See secon 240 cause (1)</w:t>
        <w:br/>
        <w:t>End aso section 249),</w:t>
        <w:br/>
        <w:br/>
        <w:t>In the Norweigien Penal Code also (amended vpto 1961) in</w:t>
        <w:br/>
        <w:t>scion 35 (1) there a provision for forbing certo clases</w:t>
        <w:br/>
        <w:t>(GF convicts from residing in 8 particular pase.</w:t>
        <w:br/>
        <w:br/>
        <w:t>‘also appeaes that snr provisions are found in the Penal</w:t>
        <w:br/>
        <w:t>Codes of Ethiopia, Greece, aly, Portugal, Spain. Swizetland,</w:t>
        <w:br/>
        <w:t>Venezuela, Vupstavia and ‘bt as acuraie texts ofthe</w:t>
        <w:br/>
        <w:t>‘Penal Codes ate wot svatabie here. am unable (0 gv fll part-</w:t>
        <w:br/>
        <w:t>Phin bout this ponsiment as prevalent In these counts</w:t>
        <w:br/>
        <w:br/>
        <w:t>1. See mole a "Daly to Make Amcods forthe Haren Caused” i his fol.</w:t>
        <w:br/>
        <w:br/>
        <w:br/>
        <w:t>Page 380:</w:t>
        <w:br/>
        <w:t>315</w:t>
        <w:br/>
        <w:br/>
        <w:t>In Narada Src (about Sth century A.D.) extecnment fom</w:t>
        <w:br/>
        <w:t>‘he ton ss prescribed at one ofthe pms forthe offence</w:t>
        <w:br/>
        <w:t>of Saha Woke) of the hgh depo" Naade Se</w:t>
        <w:br/>
        <w:t>by Max Male, Sacred Books ofthe Eas, Vol. KX, Chap-</w:t>
        <w:br/>
        <w:t>tee XIV, Sika '7-</w:t>
        <w:br/>
        <w:br/>
        <w:t>a seer gubetemeear</w:t>
        <w:br/>
        <w:t>reermi¢ eget cee aoe mt</w:t>
        <w:br/>
        <w:br/>
        <w:t>(Moreover corporal punshmeat, contsca</w:t>
        <w:br/>
        <w:t>pry, banishment from the town and branding. aswell ar app</w:t>
        <w:br/>
        <w:t>{Sti of that im wth which the ct ted.</w:t>
        <w:br/>
        <w:t>'Sdecared ro be the punishment for Sahasa ofthe highest dears).</w:t>
        <w:br/>
        <w:br/>
        <w:t>This sentence should be distinguibhed from the sentence of</w:t>
        <w:br/>
        <w:t>banishment from the couniry whieh not recommended</w:t>
        <w:br/>
        <w:t>Should tio be distinguished Kom the "preventne. action of eX</w:t>
        <w:br/>
        <w:t>{ernment fom any place provided ia some Ioeal Act or goons</w:t>
        <w:br/>
        <w:t>Sind other undesirable pervoes.</w:t>
        <w:br/>
        <w:br/>
        <w:t>3. My deuiled suggestions as regards this form of paniah-</w:t>
        <w:br/>
        <w:t>ment are ven below</w:t>
        <w:br/>
        <w:br/>
        <w:t>(1) “Externment” should be included at « punishment</w:t>
        <w:br/>
        <w:t>abe Penal Coe. 1 mean the rohan of the con.</w:t>
        <w:br/>
        <w:t>ted perionsfom residing im any peices OF locality</w:t>
        <w:br/>
        <w:t>for Opec pened we</w:t>
        <w:br/>
        <w:br/>
        <w:t>(2) The area fom which the convicted perion is 19 be</w:t>
        <w:br/>
        <w:t>cexerned must 6: within the Jansdiction of the conecting</w:t>
        <w:br/>
        <w:br/>
        <w:t>(3) Such. punishment may be imposed either in iw of or</w:t>
        <w:br/>
        <w:br/>
        <w:t>tn aon tay oer paihment for olen unde</w:t>
        <w:br/>
        <w:t>tons 143. 147 and 148, EPtC sections 188, 189 and 199.</w:t>
        <w:br/>
        <w:t>TPC: sections 379, 380, 381 and 382 TPC. and for aggro:</w:t>
        <w:br/>
        <w:t>‘ated forms of thf! suchas robbery and dscolty and ano Tor</w:t>
        <w:br/>
        <w:t>the offence of criminal espass and is aggravated forms,</w:t>
        <w:br/>
        <w:br/>
        <w:t>(4) The maximum period of externment sbould be 180,</w:t>
        <w:br/>
        <w:t>eh, BE should not exes he masimum period of</w:t>
        <w:br/>
        <w:t>Imprisonment prescribed for the offence</w:t>
        <w:br/>
        <w:br/>
        <w:t>(5) Exleromen as a punishment may te imposed in add-</w:t>
        <w:br/>
        <w:t>tion to oe as an akzrnative to the punishment of tmpason-</w:t>
        <w:br/>
        <w:t>‘nent ‘or fie 1 which the convist may be sntenced.</w:t>
        <w:br/>
        <w:br/>
        <w:t>(@) the convict fails to comply with the order of extern</w:t>
        <w:br/>
        <w:t>meat he shal be lable to imprisonment for period tbe</w:t>
        <w:br/>
        <w:t>sod by the convcing court</w:t>
        <w:br/>
        <w:br/>
        <w:t>(2) The period of imprisonment in default of complying</w:t>
        <w:br/>
        <w:t>withthe ord of exernment sal not eee the ma</w:t>
        <w:br/>
        <w:t>Period of imprisonment resid for the offence</w:t>
        <w:br/>
        <w:br/>
        <w:br/>
        <w:br/>
        <w:t>Page 381:</w:t>
        <w:br/>
        <w:t>a6</w:t>
        <w:br/>
        <w:br/>
        <w:t>(Whenever a pact of the period of extenment has</w:t>
        <w:br/>
        <w:t>teen undergans, the erm of imprisonment fed in defo,</w:t>
        <w:br/>
        <w:t>‘hal be detmed’ to be reduced ty. such numb of days a5</w:t>
        <w:br/>
        <w:t>{ears tothe total aurter of ays in that term the same po</w:t>
        <w:br/>
        <w:t>portion ao the number ol daye for which entemmeat</w:t>
        <w:br/>
        <w:t>[dsrgone peurssa the number o days of exterament ordeted</w:t>
        <w:br/>
        <w:br/>
        <w:t>(9) calulating the reduction, ender proposition</w:t>
        <w:br/>
        <w:t>any Fraction of day fess than one all shal be Itt out of</w:t>
        <w:br/>
        <w:t>Stout und any other fraction shall be counted as one day</w:t>
        <w:br/>
        <w:br/>
        <w:t>4. The main advantages of providing the punishment of</w:t>
        <w:br/>
        <w:t>‘extern for offences Unger the Code are these:</w:t>
        <w:br/>
        <w:br/>
        <w:t>(1) Short-term impesooment can be avid in a Inge</w:t>
        <w:br/>
        <w:t>suber Fic thery thee at of ote ee</w:t>
        <w:br/>
        <w:t>SSS"mentiooed wn para! wil alo be avoided and conges</w:t>
        <w:br/>
        <w:t>Sonim jail removed</w:t>
        <w:br/>
        <w:br/>
        <w:t>2) Wire persons otherwise in respectable sations in</w:t>
        <w:br/>
        <w:t>‘ig commit offences involving defunce of athoniy such 36</w:t>
        <w:br/>
        <w:t>‘floes under sections Pe 19, 190 LEC oe een oflencts</w:t>
        <w:br/>
        <w:t>Ninder scons 14) and U43. st may be. peterable to extern</w:t>
        <w:br/>
        <w:t>thm from the place where here poueniahy Toe mache?</w:t>
        <w:br/>
        <w:t>‘Joe to thi Toot! fence ather thee send ther 4 jl</w:t>
        <w:br/>
        <w:br/>
        <w:t>(3) As this ponsheient can ako be impoted ia addon</w:t>
        <w:br/>
        <w:t>fo se pomshment of ymprisoament wil be more else</w:t>
        <w:br/>
        <w:t>ham ation 106 Cr P-C sn presehlngundeable persons</w:t>
        <w:br/>
        <w:t>for a limted period of course) trom commiting, once</w:t>
        <w:br/>
        <w:t>tiv cals kere they have much infoene. afer</w:t>
        <w:br/>
        <w:br/>
        <w:t>Undergone 2 substantive sentence of Impeisonment</w:t>
        <w:br/>
        <w:br/>
        <w:t>5, There need be no apprehension that wich sentence will</w:t>
        <w:br/>
        <w:t>ie eee sens ih amp</w:t>
        <w:br/>
        <w:br/>
        <w:t>tote a arn Lin aon ston</w:t>
        <w:br/>
        <w:t>In pln terest forthe porpose of clause (3) of Artie 19.</w:t>
        <w:br/>
        <w:t>Ue Memuont “Contato 1965s tl prapaph 1)</w:t>
        <w:br/>
        <w:t>of at's ta hr Sold be Hy of ovement for</w:t>
        <w:br/>
        <w:t>‘Trery one lawfully thin» stale, paragraph 3 excludes from the</w:t>
        <w:br/>
        <w:t>“ope of ths anil howe restncions which are provided by aw</w:t>
        <w:br/>
        <w:t>{o protest pubic order fomitng other particolr)</w:t>
        <w:br/>
        <w:br/>
        <w:t>DUTY TO MAKE AMENDS FOR THE HARM CAUSED.</w:t>
        <w:br/>
        <w:br/>
        <w:t>[As pont ot by me in my note on “Exterent” ne ofthe</w:t>
        <w:br/>
        <w:t>import smsions inthe Feral Coben the abence ofa kind</w:t>
        <w:br/>
        <w:t>Ufone intermediate berwcen (1) impiscement and (2)</w:t>
        <w:br/>
        <w:t>foe htany ety ens scr ty Coe ae commie</w:t>
        <w:br/>
        <w:br/>
        <w:t>rer sestons of soy who-ae not n'a pasion to py 30</w:t>
        <w:br/>
        <w:t>Fee'“ia comequenee the Joie are ctowded sith short-cer</w:t>
        <w:br/>
        <w:t>prsone’s and all tie ev cs of shorter imrioninent</w:t>
        <w:br/>
        <w:t>Flimd oot in my note om "Exemeent™ operate wi al force</w:t>
        <w:br/>
        <w:br/>
        <w:br/>
        <w:t>Page 382:</w:t>
        <w:br/>
        <w:t>an</w:t>
        <w:br/>
        <w:br/>
        <w:t>2 AEDS ln he of sheen iptionment pea</w:t>
        <w:br/>
        <w:t>‘ot n tadia does not appear to have been [lly appresated even</w:t>
        <w:br/>
        <w:t>formed circles A sritiny ofthe Report othe Adminis,</w:t>
        <w:br/>
        <w:t>fon of Criminal Justice inthe Stale of Bihar during the year</w:t>
        <w:br/>
        <w:t>1963 shows thatthe total number of persone. sentenced to ie</w:t>
        <w:br/>
        <w:t>fonment (both rigorous and simple) sx Mapattares Court Jog.</w:t>
        <w:br/>
        <w:t>Hat year was 19038 pow 76066804. OF thee, 980 wes</w:t>
        <w:br/>
        <w:t>vstlenced fo terms of fmprizonment noi exceeding 1S day und</w:t>
        <w:br/>
        <w:t>SORE to irs not exceeding sx months Thast move chan 30</w:t>
        <w:br/>
        <w:t>er Gent of the persons convicts in Maghirater Coon in Bihar</w:t>
        <w:br/>
        <w:t>I'he year 1960 were sentenced to shorter imprisonent ot</w:t>
        <w:br/>
        <w:t>‘iceeig sin months. Tht hgore may be taken a</w:t>
        <w:br/>
        <w:t>‘oly of Bihar. ut of mow of the States of India Te repre</w:t>
        <w:br/>
        <w:t>(See my note on “Externment) that im England the percnioee of</w:t>
        <w:br/>
        <w:t>Drsoners sentenced to shorterm wmprisonment Of stant</w:t>
        <w:br/>
        <w:t>‘Hes amounted to only 73 per com of a psn sentences?</w:t>
        <w:br/>
        <w:t>in Anda the figure is very high ced, and the Law Commasion</w:t>
        <w:br/>
        <w:t>Tare tne degen an othe pena</w:t>
        <w:br/>
        <w:t>"2 view to eradicating ths eu of shoet-term inpescnent</w:t>
        <w:br/>
        <w:t>ss possible "There can be no Soubt that thee ea Lind</w:t>
        <w:br/>
        <w:t>‘i punshient imermedisie hetwecn impelsonment and he</w:t>
        <w:br/>
        <w:t>4 sibstancal mumter of sentences of shorter Hpenonmen</w:t>
        <w:br/>
        <w:t>ould be ade</w:t>
        <w:br/>
        <w:br/>
        <w:t>3, Joists allover the world have been very much conceened</w:t>
        <w:br/>
        <w:t>shins ro, sancs pe of mermedate pansies</w:t>
        <w:br/>
        <w:t>hive been provided in some of the foreign Codes inthe Code</w:t>
        <w:br/>
        <w:t>ol the US.8'R. the punshiment Known seimpostion of dat</w:t>
        <w:br/>
        <w:t>take amends for hatm caused” has been provided a ome ofthe</w:t>
        <w:br/>
        <w:t>‘sépolementary punshmeate. which may be imposed eet te</w:t>
        <w:br/>
        <w:t>only punslinent or as an additonal punishment for cerca cases</w:t>
        <w:br/>
        <w:t>‘toifences, Im Article 334, of that Cede the nature of ths pant</w:t>
        <w:br/>
        <w:t>‘ent has been Tully described a6 follows</w:t>
        <w:br/>
        <w:br/>
        <w:t>“Atcle 32-Inpestion ofthe duty 10 make emends for</w:t>
        <w:br/>
        <w:t>arm ened. Exzeon of the ty io" make amends or</w:t>
        <w:br/>
        <w:t>harm caused shall conn direct elimination by one om</w:t>
        <w:br/>
        <w:t>‘sous fh ar cut or compensation, wth one</w:t>
        <w:br/>
        <w:t>‘extn means, oF material fos orn a pubic apology before</w:t>
        <w:br/>
        <w:t>the’ victim oF before members of the cole a Tors,</w:t>
        <w:br/>
        <w:t>prescibed by the cout</w:t>
        <w:br/>
        <w:br/>
        <w:t>Punishven in the form of imposing the duty of directly</w:t>
        <w:br/>
        <w:t>slimunating. by one's own resources, the harm caused may</w:t>
        <w:br/>
        <w:t>ber assigned in he event thatthe cor, taking into account</w:t>
        <w:br/>
        <w:t>the character ofthe harm caused. deems that the Buily pers</w:t>
        <w:br/>
        <w:t>son fs capable of direclyehiminating Hn the indicated oon</w:t>
        <w:br/>
        <w:br/>
        <w:t>in Sa of iar 90 atop</w:t>
        <w:br/>
        <w:t>Nig Wal, "Sormneing ins Rasonel Sc p18</w:t>
        <w:br/>
        <w:br/>
        <w:t>RSISR, Pon Cok, Arak</w:t>
        <w:br/>
        <w:br/>
        <w:t>RSFSR Peal Cos, rice 3</w:t>
        <w:br/>
        <w:br/>
        <w:br/>
        <w:t>Page 383:</w:t>
        <w:br/>
        <w:t>a8</w:t>
        <w:br/>
        <w:br/>
        <w:t>Punishmeo in the form of imposing the duty 10 come</w:t>
        <w:br/>
        <w:t>pense for materi os maybe aan the amount of the</w:t>
        <w:br/>
        <w:t>caused doesnot exceed one hundred bles</w:t>
        <w:br/>
        <w:br/>
        <w:t>Punishment in the form of posing the duty of publicly</w:t>
        <w:br/>
        <w:t>apotogizng before the Nim oe Members of the cllectve</w:t>
        <w:br/>
        <w:t>‘hay be atigned i thre has been an mfvingement of pesonal</w:t>
        <w:br/>
        <w:t>Integrity of dignity or a violation ef the cules of salt</w:t>
        <w:br/>
        <w:t>‘ommial Tite not causing mara Tost</w:t>
        <w:br/>
        <w:br/>
        <w:t>I the convicted perton fal to Full his duty to, make</w:t>
        <w:br/>
        <w:t>amends forthe harm caused win the period established</w:t>
        <w:br/>
        <w:t>‘bythe court the. court may teplace ths punishment by</w:t>
        <w:br/>
        <w:t>‘orresuonal isks, oF a Be. oF dismissal (rom ofr, oF</w:t>
        <w:br/>
        <w:t>Socal censure. In such event, and also" im the event that</w:t>
        <w:br/>
        <w:t>materia lows is eaesed. ie ah amount of more than one</w:t>
        <w:br/>
        <w:t>IRondeed tubes, compensation for loss caused to the victim</w:t>
        <w:br/>
        <w:t>‘hall Ge elected by way of el proceedings</w:t>
        <w:br/>
        <w:br/>
        <w:t>1 will be novced that the main advantage of this ope of</w:t>
        <w:br/>
        <w:t>jpunbment i that provides forthe dict reparation To be</w:t>
        <w:br/>
        <w:t>Eye offender tothe injured. wctim by compensation either</w:t>
        <w:br/>
        <w:t>‘money ibour or in king, forthe harm caused ot for publi</w:t>
        <w:br/>
        <w:t>Spology where i may Sums</w:t>
        <w:br/>
        <w:br/>
        <w:t>4 One of the important advantages of this type of punish-</w:t>
        <w:br/>
        <w:t>seat i the promot payment of eparatin (othe vt for the</w:t>
        <w:br/>
        <w:t>jury caused. lone, of the jusuoed complains. aginst,</w:t>
        <w:br/>
        <w:t>Repeal ow ah fein ad Int Sia</w:t>
        <w:br/>
        <w:t>roots the jut party generally ‘eget</w:t>
        <w:br/>
        <w:t>Espace andsetece sed on the ofenicr mat Sah</w:t>
        <w:br/>
        <w:t>{Sat which w generally reopomibe fo siating the Pe.</w:t>
        <w:br/>
        <w:t>Secotton’ bu i 8 floor consolation to the innocent victim</w:t>
        <w:br/>
        <w:t>iie"tine. The rent White Papes? "Penal Pracice in a</w:t>
        <w:br/>
        <w:t>‘Ghangng’ Socciy™ points out that “the assumption that the</w:t>
        <w:br/>
        <w:t>Site of he cine surety sated the onder</w:t>
        <w:br/>
        <w:t>funabed by soc Mbecomes tet persuasive</w:t>
        <w:br/>
        <w:t>Eocery nceasngyerophasies the retormative aspects of punish</w:t>
        <w:br/>
        <w:t>iment and sds thew tht the soncept of epartion mit</w:t>
        <w:br/>
        <w:t>{She prewer moral alue to ur pen sem</w:t>
        <w:br/>
        <w:br/>
        <w:t>tn Inia, the victim may ely on section S48. Ctiminal Proce-</w:t>
        <w:br/>
        <w:t>aye Code for puymene of compensation out ofthe Tine impo&gt;</w:t>
        <w:br/>
        <w:t>lone offen Wand when i fealged.-He may have</w:t>
        <w:br/>
        <w:t>fipht of ch schon apni. the conve. person But in View</w:t>
        <w:br/>
        <w:t>Of the dlrs" and cont natore of civil ideation this Hind of</w:t>
        <w:br/>
        <w:t>febet is seldom sought for</w:t>
        <w:br/>
        <w:br/>
        <w:br/>
        <w:br/>
        <w:t>Page 384:</w:t>
        <w:br/>
        <w:t>»</w:t>
        <w:br/>
        <w:br/>
        <w:t>Stn ancient Hindu Lave, the law-ivers were fully aware of</w:t>
        <w:br/>
        <w:t>the necessty of diecty Compensating the victim ofthe crime</w:t>
        <w:br/>
        <w:t>‘Thus, Manu’ in Chapter Vill, verse 287, says —</w:t>
        <w:br/>
        <w:br/>
        <w:t>fa limb, is injured, a sound (is caused ) or blood</w:t>
        <w:br/>
        <w:t>(flows, the asaila) shall be made o pay (othe sere) the</w:t>
        <w:br/>
        <w:t>Expenies of the cur, or the whole (bath the usual amerce=</w:t>
        <w:br/>
        <w:t>‘ant and th expenres ofthe cure ara) fine (the king)</w:t>
        <w:br/>
        <w:br/>
        <w:t>1 Chapter VIM, verse 288, Manu says</w:t>
        <w:br/>
        <w:br/>
        <w:t>“He who damages the goods of another, te it inte</w:t>
        <w:br/>
        <w:t>tionally ot enintentionaly, “shall give satisfaction tot</w:t>
        <w:br/>
        <w:t>owner) and pay to the hibg a fine equal to the (damage)</w:t>
        <w:br/>
        <w:br/>
        <w:t>Man, ie de ent te i</w:t>
        <w:br/>
        <w:t>get a te tg</w:t>
        <w:br/>
        <w:t>eter Ea ae</w:t>
        <w:br/>
        <w:t>sa eh i</w:t>
        <w:br/>
        <w:t>techn Xt see 7. se</w:t>
        <w:br/>
        <w:t>SSA err ne Se</w:t>
        <w:br/>
        <w:t>jose dent aie pt oy</w:t>
        <w:br/>
        <w:br/>
        <w:t>Here aoa distinction made between inostin f fie whch</w:t>
        <w:br/>
        <w:br/>
        <w:t>6, In many other countries the victim is permited to request</w:t>
        <w:br/>
        <w:t>‘the Grosection to include his clin the crminal ease gust</w:t>
        <w:br/>
        <w:t>the cused. "This is provided m Austria, Norway, Swede n</w:t>
        <w:br/>
        <w:t>Spain, Colombia "and "Waly? “fn France, special action</w:t>
        <w:br/>
        <w:t>Inowa a¢"actione civil" can be Started by the inured</w:t>
        <w:br/>
        <w:br/>
        <w:t>party may aster his clam i the</w:t>
        <w:br/>
        <w:t>Droperty rights aising out of the oflence</w:t>
        <w:br/>
        <w:br/>
        <w:t>‘In my opinion, section S45, CrP. C. is wholly unsatisfactory</w:t>
        <w:br/>
        <w:t>forthe fllowing reasons</w:t>
        <w:br/>
        <w:br/>
        <w:t>We seston 38 CFC. compomaton cam een</w:t>
        <w:br/>
        <w:t>nly” in money tO the Snares part There no PO</w:t>
        <w:br/>
        <w:t>‘sion for direct reparation for the harm cuused. *</w:t>
        <w:br/>
        <w:br/>
        <w:t>1. Tee Lass of Mana “Suceed Books ofa Eas” by Ma Wise Vol 3</w:t>
        <w:br/>
        <w:t>2, Bespin the Sacwed Books ft Es” by Ma Malle. Yo 3</w:t>
        <w:br/>
        <w:br/>
        <w:t>53 “Crime ad Poise — Reparation tthe Vita" 0889) 22 Lae Times</w:t>
        <w:br/>
        <w:t>4 Anis 219 4,85 1091, 7E37S 08 to 46 47 Peach CrP</w:t>
        <w:br/>
        <w:br/>
        <w:t>5. Arte 316 ae, German Code of Conia Press|</w:t>
        <w:br/>
        <w:br/>
        <w:br/>
        <w:br/>
        <w:t>Page 385:</w:t>
        <w:br/>
        <w:t>M0</w:t>
        <w:br/>
        <w:br/>
        <w:t>involved section $48 Criminal Proce</w:t>
        <w:br/>
        <w:t>de Cade etna tory, erpenine and cats mc</w:t>
        <w:br/>
        <w:t>(0 the injured complainant The court i required</w:t>
        <w:br/>
        <w:t>ft to impose in onthe acelald and then teat realsaion</w:t>
        <w:br/>
        <w:t>"Thereafter, the injured party has fo apply for wethdramal of</w:t>
        <w:br/>
        <w:t>compensation awarded to tm and ‘hn procedure. at yall</w:t>
        <w:br/>
        <w:t>Ere ours vee mich day and Bas</w:t>
        <w:br/>
        <w:t>{he saordinate curt sal. Ico se he tend that</w:t>
        <w:br/>
        <w:t>Shy aggrcwed purty can hope to receive the full serount of the</w:t>
        <w:br/>
        <w:t>Sompentation ‘wardee Co hien within easonatie time.</w:t>
        <w:br/>
        <w:br/>
        <w:t>sei uty af amt ies Powe pe</w:t>
        <w:br/>
        <w:t>FUSES Si Pe</w:t>
        <w:br/>
        <w:t>eae pene in,</w:t>
        <w:br/>
        <w:t>ecm</w:t>
        <w:br/>
        <w:t>Satara aetna ring ee</w:t>
        <w:br/>
        <w:t>Scored rh’ ti At</w:t>
        <w:br/>
        <w:t>Sinead eal emus</w:t>
        <w:br/>
        <w:t>ote comer teres ote</w:t>
        <w:br/>
        <w:t>ppt Reg ee east tad</w:t>
        <w:br/>
        <w:br/>
        <w:t>vole eviion of. prson</w:t>
        <w:br/>
        <w:br/>
        <w:t>9. The number of minor offences for which the convicted’</w:t>
        <w:br/>
        <w:t>person may be. directed to make amends directly 10. the tm</w:t>
        <w:br/>
        <w:t>Bien ‘igh in India Than, aking the figures of Bihar for</w:t>
        <w:br/>
        <w:t>1968 ts how "inthe Report a the Adminstration of Crmial</w:t>
        <w:br/>
        <w:t>Junie referred to. above, the nomber of pesos contd. of</w:t>
        <w:br/>
        <w:t>ihe following clases of minor offences isa follows (Table V)</w:t>
        <w:br/>
        <w:br/>
        <w:t>a enc arn inn Bi</w:t>
        <w:br/>
        <w:t>Se cen ak 2</w:t>
        <w:br/>
        <w:t>i i</w:t>
        <w:br/>
        <w:t>es icin 3</w:t>
        <w:br/>
        <w:t>‘Petmaton 36</w:t>
        <w:br/>
        <w:t>..</w:t>
        <w:br/>
        <w:br/>
        <w:t>i °</w:t>
        <w:br/>
        <w:br/>
        <w:t>is</w:t>
        <w:br/>
        <w:t>a</w:t>
        <w:br/>
        <w:br/>
        <w:t>a.</w:t>
        <w:br/>
        <w:br/>
        <w:br/>
        <w:br/>
        <w:t>Page 386:</w:t>
        <w:br/>
        <w:t>381</w:t>
        <w:br/>
        <w:br/>
        <w:t>cod jisinunter oom perio une he faian Peat</w:t>
        <w:br/>
        <w:t>nde during that eat was is the percentage</w:t>
        <w:br/>
        <w:t>persons conicied of minor offences was mare that GO per cet</w:t>
        <w:br/>
        <w:t>For all these offences sentence of direct payment of competsa</w:t>
        <w:br/>
        <w:t>tion to the vicim of the ime could eany have been impos</w:t>
        <w:br/>
        <w:t>‘cS. fly roaliae that even if sach a sentence Is passed many</w:t>
        <w:br/>
        <w:t>‘me convited pessons may not pay such compensation but</w:t>
        <w:br/>
        <w:t>shay 0 ehdero mpeionment in defale“Hence.</w:t>
        <w:br/>
        <w:t>‘ome ate. Sentence of short term imprsonmest cannot be</w:t>
        <w:br/>
        <w:t>‘holly acodes “Hut the number of sentences ca be appre:</w:t>
        <w:br/>
        <w:t>Chaly reduced. Some ofthe persons convicted of thee offen.</w:t>
        <w:br/>
        <w:t>Ses may profer co repair the domage caused to thecomplaicant</w:t>
        <w:br/>
        <w:t>‘ther By heir own Labour or By felacing the ale damaped</w:t>
        <w:br/>
        <w:t>fr lou rather than go to jail” Moreover, the tnjured victim</w:t>
        <w:br/>
        <w:t>ray bo ‘ufiieatly vecompensed without the cicullous Pro-</w:t>
        <w:br/>
        <w:t>‘odure of awWasing_ the. ealsation of fie and payment of</w:t>
        <w:br/>
        <w:t>‘Compensasion. 14 my opin. ths will be a distinct Improve~</w:t>
        <w:br/>
        <w:t>fenton the existing aw and would advocate this reform not</w:t>
        <w:br/>
        <w:t>‘wibstanding any pessimism that’ may be entertained in some</w:t>
        <w:br/>
        <w:t>‘Quarters about xs\efexcy, Yam sipgeaing below a deat of</w:t>
        <w:br/>
        <w:t>Sections 908 tad 708,</w:t>
        <w:br/>
        <w:br/>
        <w:t>“TOA. (1) tm the case of conviction for an offence</w:t>
        <w:br/>
        <w:t>against the hua "body, and cffence against" propery,</w:t>
        <w:br/>
        <w:t>&lt;Efamavon or am of’ agains pracy. "th court eh</w:t>
        <w:br/>
        <w:t>Siect that the pecson "convicted shall” Pay compensation</w:t>
        <w:br/>
        <w:t>{othe person mentigned in subsection ()</w:t>
        <w:br/>
        <w:br/>
        <w:t>(2) Such compensation need not necessarily be mone</w:t>
        <w:br/>
        <w:t>tary Gnd it may te in any form whieh the court considers</w:t>
        <w:br/>
        <w:t>{abe tulle recompense tothe imjuted pay Bu</w:t>
        <w:br/>
        <w:t>‘while passing the order for compensation, the court shal</w:t>
        <w:br/>
        <w:br/>
        <w:t>mate its monetary valve for the porpose of ‘execution</w:t>
        <w:br/>
        <w:t>‘Si he order</w:t>
        <w:br/>
        <w:br/>
        <w:t>(8) A court shall not, under this section direct payment</w:t>
        <w:br/>
        <w:t>of compensation whose monetary value exceeds the amount</w:t>
        <w:br/>
        <w:t>Sr fne"which it empowered to impose</w:t>
        <w:br/>
        <w:br/>
        <w:t>(4 Ae order une sub-section (1) may bs made--</w:t>
        <w:br/>
        <w:br/>
        <w:t>(2) in addition to any ofher punishment to which</w:t>
        <w:br/>
        <w:t>the percn ‘convieted may have ‘bn sentenced</w:t>
        <w:br/>
        <w:br/>
        <w:t>(©) in substation of fine, where the offence, aot</w:t>
        <w:br/>
        <w:t>tesing @ Capua offence, ome posite: walt foe.</w:t>
        <w:br/>
        <w:br/>
        <w:t>(5) The compensation under this section may be directed</w:t>
        <w:br/>
        <w:t>te be paid</w:t>
        <w:br/>
        <w:br/>
        <w:t>(10 any person who has incurred expenses ia</w:t>
        <w:br/>
        <w:br/>
        <w:t>wosetin, Mor raping epee prose nee</w:t>
        <w:br/>
        <w:br/>
        <w:br/>
        <w:t>Page 387:</w:t>
        <w:br/>
        <w:t>ane</w:t>
        <w:br/>
        <w:br/>
        <w:t>(8) 10 aay person for any lost or injury caused by</w:t>
        <w:br/>
        <w:t>the Silence, when compensation i in the opsion</w:t>
        <w:br/>
        <w:t>the cour recoverable By such persoa in 2 eit court:</w:t>
        <w:br/>
        <w:br/>
        <w:t>(6) in the cave of a conviction of any offence for</w:t>
        <w:br/>
        <w:t>having caused the death of another person of of having</w:t>
        <w:br/>
        <w:t>Abed the commision of sich ap offence. to tpervons</w:t>
        <w:br/>
        <w:t>Who ate under the’ Fatal Agcdents Act 1853,</w:t>
        <w:br/>
        <w:t>‘miedo recover damages from the person sentenced.</w:t>
        <w:br/>
        <w:t>for the lots resulting totem from such death; ot</w:t>
        <w:br/>
        <w:br/>
        <w:t>(2) in the cawe of a. convition for any offence</w:t>
        <w:br/>
        <w:t>which includes theft, criinal misappropriation. crim:</w:t>
        <w:br/>
        <w:t>Fal breach of tus, or cheating. or of having dishonesty</w:t>
        <w:br/>
        <w:t>feted tango of having voluntary sed</w:t>
        <w:br/>
        <w:t>In esposing of, stolen propery knowingor having 1ea-</w:t>
        <w:br/>
        <w:t>ton ta blieve the same'to be stolen, 10 any bona fide</w:t>
        <w:br/>
        <w:t>purchaser of such property. for the iss of the same,</w:t>
        <w:br/>
        <w:t>sock property is festored 19° the. possesion of the</w:t>
        <w:br/>
        <w:t>enon cand thereto.</w:t>
        <w:br/>
        <w:br/>
        <w:t>(6) AL the time of awarding compensation in any subs</w:t>
        <w:br/>
        <w:t>segue hut eating 0 he ime ater he Coat ll</w:t>
        <w:br/>
        <w:t>take ini account any um paid orFecovered as compensa</w:t>
        <w:br/>
        <w:t>om Under this secon</w:t>
        <w:br/>
        <w:br/>
        <w:t>70 B, (1) tm every case in which te offender is semen</w:t>
        <w:br/>
        <w:t>‘ced to payment of compensation unger seuon 70 A. Ht shall</w:t>
        <w:br/>
        <w:t>be competent to the Coutt which senencessuch ofender,</w:t>
        <w:br/>
        <w:t>{© giret bythe sentence, that 10. default of. the. payment</w:t>
        <w:br/>
        <w:t>‘of compensation, the ofender shal suffer imprisonment for &amp;</w:t>
        <w:br/>
        <w:t>‘Seetain term, which, imprisonment shalt be io excess of</w:t>
        <w:br/>
        <w:t>‘ther imprisonment. to which be may have been sentenced or</w:t>
        <w:br/>
        <w:t>{Diwhich he may beable under a commutation ofa ventence.</w:t>
        <w:br/>
        <w:br/>
        <w:t>(2) The provision of sections 65 to 70. (of the Indian</w:t>
        <w:br/>
        <w:t>Penal Code)” shal alter sebnitation of ‘ferences to</w:t>
        <w:br/>
        <w:t>Compensation of 18 moostary equivalent in place of releren~</w:t>
        <w:br/>
        <w:t>esto Be, apply in relation fo imprisonment in default of</w:t>
        <w:br/>
        <w:t>SBymnt cf Smpenetion, they apy elation Lo</w:t>
        <w:br/>
        <w:t>Dmonment ia default of payment of</w:t>
        <w:br/>
        <w:br/>
        <w:t>10. If this suggestion is accepted. conseaventil provisions</w:t>
        <w:br/>
        <w:t>will have {0 be made in the Crinal Procedure Code also for</w:t>
        <w:br/>
        <w:t>{kccation ofthis type of seatence. Section 345 ofthe Criminal</w:t>
        <w:br/>
        <w:br/>
        <w:t>cedure Code may e omitted altogether and new sections</w:t>
        <w:br/>
        <w:t>NOGA. SEND and "J8SC," ge shown’ below, may be inserted 1h</w:t>
        <w:br/>
        <w:t>‘the Criminal Procedure Code.</w:t>
        <w:br/>
        <w:br/>
        <w:t>"SAQA. (1) Whenever sn offender has been sentenc-</w:t>
        <w:br/>
        <w:t>‘ef to pay compensation vader section 70A of the India</w:t>
        <w:br/>
        <w:t>Penal Cove, the Court passing ‘the sentence. shall order</w:t>
        <w:br/>
        <w:t>the payment of compensation to the person concerned with</w:t>
        <w:br/>
        <w:br/>
        <w:t>“a spocicd ponod tthe said compensation isnot paid</w:t>
        <w:br/>
        <w:br/>
        <w:br/>
        <w:br/>
        <w:t>Page 388:</w:t>
        <w:br/>
        <w:t>38</w:t>
        <w:br/>
        <w:br/>
        <w:t>ith tps or within uch te i 8 ay be</w:t>
        <w:br/>
        <w:t>SRSLY EH Eaten, Sa eee we hee</w:t>
        <w:br/>
        <w:t>Sees Lecon bake th ame aioe or okey</w:t>
        <w:br/>
        <w:t>S ccovguemne cl he foro tthe ant</w:t>
        <w:br/>
        <w:t>‘Scio is of he Cae of Cuma recur sand</w:t>
        <w:br/>
        <w:t>ovo of oe 86 and WF of te Cees</w:t>
        <w:br/>
        <w:t>wefan reine compen</w:t>
        <w:br/>
        <w:t>ernest, ay forte pope a ey for</w:t>
        <w:br/>
        <w:t>the eavery of the</w:t>
        <w:br/>
        <w:br/>
        <w:t>©) Procedigs for reaver of companion a8</w:t>
        <w:br/>
        <w:t>ing secre shen op opt cout</w:t>
        <w:br/>
        <w:t>‘Sti"se le Spycation of pero wae oor the</w:t>
        <w:br/>
        <w:t>Stair Tor coegesaton ae pled. Suh at appa</w:t>
        <w:br/>
        <w:t>Sai tice Minne mae he a uo Be ek</w:t>
        <w:br/>
        <w:t>‘Pras for payment of"conpemation auch an ape</w:t>
        <w:br/>
        <w:t>Sieh neonates fad eit Pine</w:t>
        <w:br/>
        <w:t>enon arena he compenaion Sl Se xing</w:t>
        <w:br/>
        <w:br/>
        <w:t>3888. When an offender hasbeen sentence only</w:t>
        <w:br/>
        <w:t>to pay compensation under section 70A ofthe Tndan Penal</w:t>
        <w:br/>
        <w:t>Cole, or 10 pay such compensation apd fine and to impe</w:t>
        <w:br/>
        <w:t>Soameatindefaule of payment of compenstion, andthe</w:t>
        <w:br/>
        <w:t>Compensation is not paid within the date ordered by the</w:t>
        <w:br/>
        <w:t>Cour. the Cour! may suspend etecuion of the sentence</w:t>
        <w:br/>
        <w:t>‘of impeisonment by passing the same orders az itcould under</w:t>
        <w:br/>
        <w:t>Sabssection (1) of section SBS (of the Code oF Criminal Pro-</w:t>
        <w:br/>
        <w:t>‘edu. 1898) the oflender had been sentenced to ine aby</w:t>
        <w:br/>
        <w:t>Sand the provisions of sul-section (1) of that secon shall</w:t>
        <w:br/>
        <w:t>‘her sobstiuion of references tocompessition in place of</w:t>
        <w:br/>
        <w:t>‘erence to fine. apply forthe raporeathey apply ate</w:t>
        <w:br/>
        <w:br/>
        <w:t>S88C. For the purpose. of section, 388. (of the Code</w:t>
        <w:br/>
        <w:t>of Criminal Procedire, 1898) an ollender sentenced to pay</w:t>
        <w:br/>
        <w:t>Compensation under section 70A cf the Tndian Penal Code</w:t>
        <w:br/>
        <w:t>SRST sa deed (0 bean ‘lender no hs ben</w:t>
        <w:br/>
        <w:br/>
        <w:t>ENTRAPMENT</w:t>
        <w:br/>
        <w:br/>
        <w:t>Entrapment is broadly divided into two classes. (1) lei</w:t>
        <w:br/>
        <w:t>mate enicapment, and (2) legitimate eatrapment. 1a the</w:t>
        <w:br/>
        <w:t>Beal law OF USA. the expresion “Entrapment” is used 19</w:t>
        <w:br/>
        <w:t>the narrower sense of ileptimate entrapment</w:t>
        <w:br/>
        <w:br/>
        <w:t>2, It is recognised throughout the would that certain</w:t>
        <w:br/>
        <w:t>‘ffenoes cannot be detected easly without taking belp [rom agent</w:t>
        <w:br/>
        <w:t>Drowoeatcurs ony. cov or trap. wnesses But josilal de</w:t>
        <w:br/>
        <w:t>isons bath in the west a in India have repeatedly lad down</w:t>
        <w:br/>
        <w:t>a'Siarp disuaction between the leguumate etbod. of using</w:t>
        <w:br/>
        <w:t>the serves of such witreses and alegitinate or obstionable</w:t>
        <w:br/>
        <w:br/>
        <w:br/>
        <w:br/>
        <w:t>Page 389:</w:t>
        <w:br/>
        <w:t>oe</w:t>
        <w:br/>
        <w:br/>
        <w:t>‘and unethical method. As poinied out in Perkins “Criminal</w:t>
        <w:br/>
        <w:t>Law" 1957 Edn 1 isnot the entrapment of 8 cminal upon</w:t>
        <w:br/>
        <w:t>whom the fw frowns: bat the seduction of inaocemt people</w:t>
        <w:br/>
        <w:t>Ingrid ae yi fey what conden and</w:t>
        <w:br/>
        <w:t>nl ot be Voleraed = W the authors who are engaged</w:t>
        <w:br/>
        <w:t>the Say of enforcing tw shemeelves. instigate the Sommision|</w:t>
        <w:br/>
        <w:t>‘ot cme by implanting crimioal Meas on innocent minds and</w:t>
        <w:br/>
        <w:t>thereby bring about the commission of offences which cthe=</w:t>
        <w:br/>
        <w:t>Wise woul not have been perpetrited chan entrapment</w:t>
        <w:br/>
        <w:t>Considered as legitimate." As Doe Hodge of the United States</w:t>
        <w:br/>
        <w:t>put ie "Decoys are permisble to ent criminals tot</w:t>
        <w:br/>
        <w:t>Ereate hem (United Staves v- Healy, fefetred to. in Perkins</w:t>
        <w:br/>
        <w:t>‘Criminal Law, page S25, Footnote 12) IMegitimate trap con</w:t>
        <w:br/>
        <w:t>‘Sutein the conception and planing of an ofeace by 4 ln ens</w:t>
        <w:br/>
        <w:t>{oreing offer or his agent and the procucerent of the comm</w:t>
        <w:br/>
        <w:t>‘sion of the offences by person sho mould not have perpetral</w:t>
        <w:br/>
        <w:t>(20h except Tor trickery. persuasion of fraud of the oAcer</w:t>
        <w:br/>
        <w:br/>
        <w:t>erg Ratesheet a</w:t>
        <w:br/>
        <w:t>SLs Perea oan Reta ee</w:t>
        <w:br/>
        <w:t>fea cin A does uaa a</w:t>
        <w:br/>
        <w:t>wtonaichcae mica i ae en</w:t>
        <w:br/>
        <w:t>ea oh es esac</w:t>
        <w:br/>
        <w:t>SASS eee SYS Saat</w:t>
        <w:br/>
        <w:t>SESS SSN ne AES</w:t>
        <w:br/>
        <w:br/>
        <w:t>4 tn US.A. such legitimate traps are now universally</w:t>
        <w:br/>
        <w:t>condemn a conta 18 pubic olny, 3 opraing =</w:t>
        <w:br/>
        <w:br/>
        <w:t>“just as no other planta e entitled to judgement Lex</w:t>
        <w:br/>
        <w:t>‘ept apna his agent) based upon harm of which Ns pent as</w:t>
        <w:br/>
        <w:t>the instigating cae, so" has been held that the ets of Hs</w:t>
        <w:br/>
        <w:t>biicers eno. the Government to prove the offenses"</w:t>
        <w:br/>
        <w:t>Kins ibid page 925). n'a very redeat decsion ‘Coe v. Laut</w:t>
        <w:br/>
        <w:t>‘Hana. (1983) 379 U. 8. page 389, the Supreme Court of the</w:t>
        <w:br/>
        <w:t>‘Unite! Stats reversad the conviction of the lower court in 2</w:t>
        <w:br/>
        <w:t>‘ce where the police offices fst permified demonstrations</w:t>
        <w:br/>
        <w:t>{in the vetlly of the courthouse. and Thersby gave content</w:t>
        <w:br/>
        <w:t>to sch demonstration, but subsequently prosecuted the demons</w:t>
        <w:br/>
        <w:t>ators oe picketing ear a court with intent C9 obstrat</w:t>
        <w:br/>
        <w:t>isle. “The 'Sopreme Court obscrved that such prosecution</w:t>
        <w:br/>
        <w:t>‘was polation of "duc proces" ane that i constituted an “inde-</w:t>
        <w:br/>
        <w:t>Tensile tot of enliapmest by the Sate</w:t>
        <w:br/>
        <w:br/>
        <w:t>S. The leading decision on the doctrine of Entrapment in</w:t>
        <w:br/>
        <w:t>the United States in Sherman v. The Une Sites (386, US.</w:t>
        <w:br/>
        <w:t>‘369 [195K swhere Chief Suatice Warren of the Sapreme Court</w:t>
        <w:br/>
        <w:br/>
        <w:br/>
        <w:t>Page 390:</w:t>
        <w:br/>
        <w:t>sas</w:t>
        <w:br/>
        <w:br/>
        <w:t>of America. after citing with approval Sorrelsv. Unled Seater</w:t>
        <w:br/>
        <w:t>Gar US ps observed</w:t>
        <w:br/>
        <w:br/>
        <w:t>“Hi fucion of tw cafes: th prevent of</w:t>
        <w:br/>
        <w:t>rime and the apprehension of criminals. Manfey that</w:t>
        <w:br/>
        <w:t>flnction dct nt clude the manufacturing of crime. ‘ThovEh</w:t>
        <w:br/>
        <w:t>Heath sod srtcey are mosessary weapons in the arsenal</w:t>
        <w:br/>
        <w:t>fe ols, yf cing cn ce eae</w:t>
        <w:br/>
        <w:t>fbjetionable palie met ‘Comal design ongnates</w:t>
        <w:br/>
        <w:t>Ati the offcers of the Government and is implanted into</w:t>
        <w:br/>
        <w:t>the mind of 29 inaocent person”</w:t>
        <w:br/>
        <w:br/>
        <w:t>“Congress covld not have intended that its statutes</w:t>
        <w:br/>
        <w:t>emis Renee emp ianccer pesos toa</w:t>
        <w:br/>
        <w:br/>
        <w:t>Me, Justice Frankfurter. wi</w:t>
        <w:br/>
        <w:t>the case was remanded) exami</w:t>
        <w:br/>
        <w:t>Sd pointed out</w:t>
        <w:br/>
        <w:br/>
        <w:t>“No mater what the defendant’ (accused persons) past</w:t>
        <w:br/>
        <w:t>record and. pesent inclinations to crminality oF the depths</w:t>
        <w:br/>
        <w:t>{Sati ne has sunk Inthe estimation of the towel certain</w:t>
        <w:br/>
        <w:t>police conduct to ensnre him ito further crime fs not to be</w:t>
        <w:br/>
        <w:t>Taerated" by am advanced sonely The possibity that</w:t>
        <w:br/>
        <w:t>fo matter what he. past crime and general disposition the</w:t>
        <w:br/>
        <w:t>Riendant_ mine not have commited. the_ parte</w:t>
        <w:br/>
        <w:t>Chess confronted with ordinate Indcements must</w:t>
        <w:br/>
        <w:t>Tpnored. "Pas crimes Jo-not for ever outlaw the cipal</w:t>
        <w:br/>
        <w:t>Bir open him to police practices lmed ot securing his te-</w:t>
        <w:br/>
        <w:t>peated conviction fom whch the ondinay ctizen fs protect-</w:t>
        <w:br/>
        <w:t>EF 'the" whole ameliortive hopes of modern penoh</w:t>
        <w:br/>
        <w:t>Sha praon adminstraton stconely counsel agains</w:t>
        <w:br/>
        <w:t>Wiile recognising that it is the obligation of the police, t0</w:t>
        <w:br/>
        <w:br/>
        <w:t>detect those et ondoct and ready and ili</w:t>
        <w:br/>
        <w:br/>
        <w:t>{Scoot further crimes, should the oeession arse, Franke</w:t>
        <w:br/>
        <w:br/>
        <w:t>furter I further observed =</w:t>
        <w:br/>
        <w:br/>
        <w:t>“He does not mean that in holding out inducements</w:t>
        <w:br/>
        <w:t>they should act in such a manner a is ikely to induce to</w:t>
        <w:br/>
        <w:t>Uie"commission oF crime only thove persons and not others</w:t>
        <w:br/>
        <w:t>Who would normally avoid come and through sel-arupele</w:t>
        <w:br/>
        <w:t>en ordinary temptations... The. power of Government</w:t>
        <w:br/>
        <w:t>[Sabesed ane directed toan endfor which was not. conse</w:t>
        <w:br/>
        <w:t>edwhen employed to promote rather than detect crime and</w:t>
        <w:br/>
        <w:t>{5 bring about the dota of those who Tet to themselves</w:t>
        <w:br/>
        <w:t>night ell Rave. obeyed the law. Human nature i= weak</w:t>
        <w:br/>
        <w:t>‘ough and suciely beset” by temptations without</w:t>
        <w:br/>
        <w:t>‘Goveroment adding to them and” generating come.</w:t>
        <w:br/>
        <w:br/>
        <w:t>dM of Lawtt= 26</w:t>
        <w:br/>
        <w:br/>
        <w:br/>
        <w:br/>
        <w:t>Page 391:</w:t>
        <w:br/>
        <w:t>86</w:t>
        <w:br/>
        <w:br/>
        <w:t>6. 1 scems to be thas cleat that in USA. entrapment</w:t>
        <w:br/>
        <w:t>1 saficlent ground forthe court to quash the conmtion of 2</w:t>
        <w:br/>
        <w:t>iicosed eventhough Ne. may be guilty of the offence. The</w:t>
        <w:br/>
        <w:t>Siac proses’ cause of rhe Constitution has been applied (06</w:t>
        <w:br/>
        <w:t>{his prpore,cven in those States where there ipo state a</w:t>
        <w:br/>
        <w:t>One bebjece "tn the American’ Model Penal Code also</w:t>
        <w:br/>
        <w:t>Droviion fection 215} has been ade for quashing the cima</w:t>
        <w:br/>
        <w:t>Proveedings intaced against the vic of such, lenis</w:t>
        <w:br/>
        <w:t>Bigspmene. ‘is the New York Penal Law, arucle 35-40, the</w:t>
        <w:br/>
        <w:t>following provision 1s found</w:t>
        <w:br/>
        <w:br/>
        <w:t>In any prosegution for an ofence, itis am_afirmative</w:t>
        <w:br/>
        <w:t>&lt;etents that The defendant engaged the prescribed con</w:t>
        <w:br/>
        <w:t>‘See ectuse he was induced or encouraged 10 d0 30 BY</w:t>
        <w:br/>
        <w:t>SSpootc sewant or by. petson acting, in conpertion</w:t>
        <w:br/>
        <w:t>SS “ble “lt, oti es</w:t>
        <w:br/>
        <w:t>Tain hie for purpone of erminalprossution, and when</w:t>
        <w:br/>
        <w:t>teepeteds hel ub busin such evidence were 008 8 19</w:t>
        <w:br/>
        <w:t>‘reate a substantial risk thar the ofence would be comm:</w:t>
        <w:br/>
        <w:t>Sa" person not omerwse dapoved to commit Io:</w:t>
        <w:br/>
        <w:t>‘eoewene"or encourapement {o.commat an offence means</w:t>
        <w:br/>
        <w:t>Stine inducement or encouragement. Conduct merely</w:t>
        <w:br/>
        <w:t>iowtng’ 2 person an opportunty 10 commit an offence</w:t>
        <w:br/>
        <w:t>‘oes not Sonstiate entrapment.</w:t>
        <w:br/>
        <w:br/>
        <w:t>7. To Britain though there no stattory law allowing an</w:t>
        <w:br/>
        <w:t>accused to pad sosceaflly that he waste wich of</w:t>
        <w:br/>
        <w:t>Sicgimate hap forthe purpose of quashing a conviction, never</w:t>
        <w:br/>
        <w:t>UE ulead ‘docmions have exproned strong disapproval</w:t>
        <w:br/>
        <w:t>DE ths ype of entrapment T need only refer to the resent</w:t>
        <w:br/>
        <w:t>‘idgmen ofthe Cour of Appeal in Regina v. rls (I Weekly</w:t>
        <w:br/>
        <w:br/>
        <w:t>(Cs dbsered "Its one thing</w:t>
        <w:br/>
        <w:t>iSrination concerning an offence</w:t>
        <w:br/>
        <w:t>{RCS Sieady tard on: fo such a case the police are clearly</w:t>
        <w:br/>
        <w:t>{hac Indesit their dy to stg the consequences of</w:t>
        <w:br/>
        <w:t>She ppowed offences for example 19. proieet the "proposed</w:t>
        <w:br/>
        <w:t>oo ero to that cad tay be perfectly proper fo" them 10</w:t>
        <w:br/>
        <w:t>‘Cecurage the informer 19 take part inthe offence of indeed for</w:t>
        <w:br/>
        <w:t>CTSBNSP Ger hrmaet eo. do sa Bat Its quite another thing.</w:t>
        <w:br/>
        <w:t>sBubmething of which this court thorouthly disapproves. fo</w:t>
        <w:br/>
        <w:t>Be lnauonscr to encourage another to. commit an lence</w:t>
        <w:br/>
        <w:t>1 sel an fence of&amp; more serous character, which he would</w:t>
        <w:br/>
        <w:t>eeiSFRerase coment, sth more so ifthe police themselves</w:t>
        <w:br/>
        <w:t>‘ke par in carrying Wout” ta Brannan. Peek (1947) 2 AML</w:t>
        <w:br/>
        <w:t>Bees where a pote fcr committed a crime with 2 view</w:t>
        <w:br/>
        <w:t>fo detect a crime Codaard G. obs</w:t>
        <w:br/>
        <w:br/>
        <w:t>1 hope the day i far distant, when it will bacome | 4</w:t>
        <w:br/>
        <w:t>common Pracice this countey for police oficers 10 be</w:t>
        <w:br/>
        <w:t>{Sito commit an offence themselves for the purpose of</w:t>
        <w:br/>
        <w:t>feting evidence agaist someone.”</w:t>
        <w:br/>
        <w:br/>
        <w:br/>
        <w:t>Page 392:</w:t>
        <w:br/>
        <w:t>oar</w:t>
        <w:br/>
        <w:br/>
        <w:t>8. In India alo judicial decisions have unanimously con-</w:t>
        <w:br/>
        <w:t>ermed he ose of iegtimate taps fo ere ender against</w:t>
        <w:br/>
        <w:t>‘agvacewied "| may reler 10 A. R. 1938: Mad. p 899 and</w:t>
        <w:br/>
        <w:t>RAR TIS Kerala p60</w:t>
        <w:br/>
        <w:br/>
        <w:t>{In the Supreme Cour this question came up for conse</w:t>
        <w:br/>
        <w:t>tiog in A, UR 1958'S. Cp. 342. To-quote their Lordships a</w:t>
        <w:br/>
        <w:t>oe rit may fetal ti cian aeration may semen</w:t>
        <w:br/>
        <w:t>limes call for the laying of traps, but there fs no” jstieation</w:t>
        <w:br/>
        <w:t>forthe potke authorities to bring about the taking’ of &amp; bribe</w:t>
        <w:br/>
        <w:t>‘by supplying the bribe money to the gives where he has nether</w:t>
        <w:br/>
        <w:t>6" itinor fas the capacny to find i for himself It the dt</w:t>
        <w:br/>
        <w:br/>
        <w:t>(Of the police authorities 10 pectent crime being. commit</w:t>
        <w:br/>
        <w:br/>
        <w:t>{cso part of thar busines To provide the instruments tthe</w:t>
        <w:br/>
        <w:br/>
        <w:t>Having paused sricwees,on the action of the Additional</w:t>
        <w:br/>
        <w:t>Data Magar Uoraps ether sated hat cy would</w:t>
        <w:br/>
        <w:t>empty simnac from comaderaton the evence of ie Alt</w:t>
        <w:br/>
        <w:t>sina Butt Map Shania Aha, who was he Bet</w:t>
        <w:br/>
        <w:br/>
        <w:t>trap witness to prove the iegsimate' ap. in th wel</w:t>
        <w:br/>
        <w:t>Boose fate of omitom Singh ie are Blo ATR</w:t>
        <w:br/>
        <w:t>1986.8. Cp 3) ter Lorin expressed thence re</w:t>
        <w:br/>
        <w:br/>
        <w:t>syorpatbeic tees agar the wing of eptimate tape, Fo</w:t>
        <w:br/>
        <w:t>‘tote thoi Lordships ™</w:t>
        <w:br/>
        <w:br/>
        <w:t>hav this was not a case of laying a tap. in the</w:t>
        <w:br/>
        <w:t>usual ay. for aman who wat demanding bebe but Of</w:t>
        <w:br/>
        <w:t>deliberately tempting a man to his own undoing afer hi</w:t>
        <w:br/>
        <w:t>Suggestion about breaking the Taw had Been finally and con</w:t>
        <w:br/>
        <w:br/>
        <w:t>closely ejeted. with “Considerable emphasis and deci</w:t>
        <w:br/>
        <w:br/>
        <w:t>“Whatever the criminal tendencies of a man may be, he bas</w:t>
        <w:br/>
        <w:t>‘right to expect that he will not be deliberately tempted beyond</w:t>
        <w:br/>
        <w:t>the powers of his ral endurance and provoked into BEeaEing</w:t>
        <w:br/>
        <w:t>‘the law: and more paviculary by those who are the guardians</w:t>
        <w:br/>
        <w:t>1d Keser of the law “However. rept, the ny</w:t>
        <w:br/>
        <w:t>‘f employing agents provocateurs may he relies 10</w:t>
        <w:br/>
        <w:t>the tll dha this unfortunately often inevitable if Corraption</w:t>
        <w:br/>
        <w:br/>
        <w:t>to be detected and bibery samped oot), Wis one thing to</w:t>
        <w:br/>
        <w:t>fempt a suspected fender to overt action when hes doing all</w:t>
        <w:br/>
        <w:t>Ihe ean to commit 2 crime and has every intention of caring</w:t>
        <w:br/>
        <w:t>‘hrongh hit mefrious purpose feom stat to. Bais, and. que</w:t>
        <w:br/>
        <w:t>‘another (0 egg himon od that which thas Been finally and</w:t>
        <w:br/>
        <w:t>Fimly decided shall ot. be" dove</w:t>
        <w:br/>
        <w:br/>
        <w:t>“The very best of men have moments of weakness snd</w:t>
        <w:br/>
        <w:t>temptation ahd een the woe</w:t>
        <w:br/>
        <w:br/>
        <w:t>‘neal Ohought and ere given</w:t>
        <w:br/>
        <w:t>tetind him and If they do, whether</w:t>
        <w:br/>
        <w:t>fof because of thei beter insincts, or because some other</w:t>
        <w:br/>
        <w:t>has shown them citer the fatty or the wickedness of</w:t>
        <w:br/>
        <w:br/>
        <w:br/>
        <w:br/>
        <w:t>Page 393:</w:t>
        <w:br/>
        <w:t>wwrong-doing, it behaves society and the Slate to, protect</w:t>
        <w:br/>
        <w:t>Ahemand belp_ them in their ood. evolve: ot to place</w:t>
        <w:br/>
        <w:t>Turther"temptaion m_their way and Sar ates a tra of</w:t>
        <w:br/>
        <w:t>‘Simona thought wbick. had Been Rill Set aside This Is</w:t>
        <w:br/>
        <w:t>the type of case to wiv the stceures of ths Coutt in She</w:t>
        <w:br/>
        <w:br/>
        <w:t>Ba</w:t>
        <w:br/>
        <w:t>19S8'S.C. 122, 334; 1954 SCR. 1098),</w:t>
        <w:br/>
        <w:br/>
        <w:t>In that case they set aside the onder of the High Court ang</w:t>
        <w:br/>
        <w:t>restored be order of the tying. court acquiting the accused,</w:t>
        <w:br/>
        <w:t>Im 1958 SC, p S00, thor Lordships pointed out that asthe law</w:t>
        <w:br/>
        <w:t>Hands i Ind, soch trap witoesses, though they may be cons</w:t>
        <w:br/>
        <w:t>‘deed as parusan or intrested wiiaesses cquld not in law be</w:t>
        <w:br/>
        <w:t>testes accomples Ts as “reterated in AIR 1968 5</w:t>
        <w:br/>
        <w:t>pl</w:t>
        <w:br/>
        <w:br/>
        <w:t>10. The question for comsideraion by the Lay, Commision</w:t>
        <w:br/>
        <w:br/>
        <w:t>‘ow ofthe aforesaid stnctures passed bythe Courts</w:t>
        <w:br/>
        <w:br/>
        <w:t>‘ot egiiate tape, satuiory protection should</w:t>
        <w:br/>
        <w:br/>
        <w:t>ea the ict ofan epitimate tap tn the Penal Code</w:t>
        <w:br/>
        <w:br/>
        <w:t>‘ore wheter the law as laid down by the Supreme Court should</w:t>
        <w:br/>
        <w:t>‘et Yor doe Implementation by authorities concerned,</w:t>
        <w:br/>
        <w:br/>
        <w:t>In my opinion, the Lepitatre should step in and make</w:t>
        <w:br/>
        <w:t>«a spiel provision in the Penal Cose enabling 2 court 10 quash</w:t>
        <w:br/>
        <w:t>tie criminal proceedings against an accused who 1s the vetim</w:t>
        <w:br/>
        <w:t>(OF lepumate traps As the faw now slang, though Courts may</w:t>
        <w:br/>
        <w:t>piss sere tres th thos ey the oie, never</w:t>
        <w:br/>
        <w:t>* they have no oiher alternative but to convict the accused,</w:t>
        <w:br/>
        <w:t>tren though st may be apparent that be would not have committed</w:t>
        <w:br/>
        <w:t>{he offence but for the taigtion and facies provided by the</w:t>
        <w:br/>
        <w:t>police themsahves. Stcturs passed bj cours even of serOUs</w:t>
        <w:br/>
        <w:t>‘ture remain generally as pis observations which the prsect</w:t>
        <w:br/>
        <w:t>Ting agency tay or may not caro to follow. On the contrary, If</w:t>
        <w:br/>
        <w:t>the law prowdes for guashing. such. proceedings. legimate</w:t>
        <w:br/>
        <w:t>{taps wil isappear altogether frm the country. av fully amare</w:t>
        <w:br/>
        <w:t>that in view the wide prevalence of covrplion especialy</w:t>
        <w:br/>
        <w:t>fmonest pubic offiale laying of traps foc detection of eorupe</w:t>
        <w:br/>
        <w:t>(on cannot be avoided, But t must be done ink manner recoun-</w:t>
        <w:br/>
        <w:t>fed ag proper inal cvizad counts. To quote Mr. Justice</w:t>
        <w:br/>
        <w:t>Hotmes (217 US. p. 438),</w:t>
        <w:br/>
        <w:br/>
        <w:t>“Iti desirable that criminals shouldbe detected and to</w:t>
        <w:br/>
        <w:t>that end that al avaiable evidence should be used. 1 alo</w:t>
        <w:br/>
        <w:t>ie Gesnable that the Government should oot iseif foster</w:t>
        <w:br/>
        <w:t>nd pay Tor other crimes, when they ave the mean by which</w:t>
        <w:br/>
        <w:t>the evidence ts iso to be ablaimed. For my part [think</w:t>
        <w:br/>
        <w:t>Ita tet ell that tore crominals shou escape than that the</w:t>
        <w:br/>
        <w:t>-gotenment shoud plasm ignoble par.”</w:t>
        <w:br/>
        <w:br/>
        <w:t>1 would specially emphasise the words gadertined which should</w:t>
        <w:br/>
        <w:t>be the objet of the Juris and Law Reformers in Ind</w:t>
        <w:br/>
        <w:br/>
        <w:br/>
        <w:br/>
        <w:t>Page 394:</w:t>
        <w:br/>
        <w:t>389</w:t>
        <w:br/>
        <w:br/>
        <w:t>2 gt se at en ne sit</w:t>
        <w:br/>
        <w:t>iti" ipa ge a</w:t>
        <w:br/>
        <w:t>eae oe iy Kea</w:t>
        <w:br/>
        <w:t>‘of the Court will Be ignored and illegitimate traps laid. in such</w:t>
        <w:br/>
        <w:t>Seer chr dices de he a</w:t>
        <w:br/>
        <w:t>‘pndananactenedamsttaa ae</w:t>
        <w:br/>
        <w:t>Sencar ther hats pthc</w:t>
        <w:br/>
        <w:t>Breed peut catia pee</w:t>
        <w:br/>
        <w:br/>
        <w:t>ea</w:t>
        <w:br/>
        <w:br/>
        <w:t>13. therefore, recommend the addition of # new section</w:t>
        <w:br/>
        <w:t>at the end of Chapter &amp; on the nes of the New York Pen.</w:t>
        <w:br/>
        <w:t>Code’ (ie park 3) with suiable drafting modiicatons</w:t>
        <w:br/>
        <w:br/>
        <w:t>PRINCIPLES OF PUNISHMENTS TO BE</w:t>
        <w:br/>
        <w:t>PROVIDED IN THE PENAL. CODE,</w:t>
        <w:br/>
        <w:br/>
        <w:t>In the pew Criminal Proedure Cade recommended by us</w:t>
        <w:br/>
        <w:t>we have spasaly provid forthe arog be atased ot he</w:t>
        <w:br/>
        <w:t>{esto a sentence by» cour before pusing sentence sserding</w:t>
        <w:br/>
        <w:t>nw ste Ga seclons 340) and ag) cea ens</w:t>
        <w:br/>
        <w:t>‘sable to formulate m the Pel Code the mate prises</w:t>
        <w:br/>
        <w:t>{o be borne in mind by scour whe pasingSeotence Sta Com,</w:t>
        <w:br/>
        <w:t>‘ted pron’ The necenty for such Yormulation nese ai</w:t>
        <w:br/>
        <w:t>‘cause notorious tat i tia the Magisracy not fly</w:t>
        <w:br/>
        <w:t>Siverannh fepaef pohen a  e</w:t>
        <w:br/>
        <w:t>fences have bret epetedy Ind down by the Hhph Court</w:t>
        <w:br/>
        <w:t>EnrEe Sapeme Court several decom, Ba us be nat</w:t>
        <w:br/>
        <w:t>‘Tube ns comvetent frm forthe beet of th tying Mae</w:t>
        <w:br/>
        <w:t>{its nthe Brat German Penal Cade 1962 se 243 fd</w:t>
        <w:br/>
        <w:t>{SS the various matters fo be contdeed by Cour ng</w:t>
        <w:br/>
        <w:t>the'punshment and they are reproduced bel</w:t>
        <w:br/>
        <w:br/>
        <w:t>"Q) In fixing punishment the court shall weigh against</w:t>
        <w:br/>
        <w:br/>
        <w:t>‘ach other such circumstances, other than definitional cle:</w:t>
        <w:br/>
        <w:t>tenis; a8 speak for and again the perpetator</w:t>
        <w:br/>
        <w:br/>
        <w:t>“Especially thece shall be considered:</w:t>
        <w:br/>
        <w:t>the motives and aims of the perpetrator,</w:t>
        <w:br/>
        <w:br/>
        <w:br/>
        <w:br/>
        <w:t>Page 395:</w:t>
        <w:br/>
        <w:t>390</w:t>
        <w:br/>
        <w:br/>
        <w:t>the state of mind which the at be speals and the exercise</w:t>
        <w:br/>
        <w:t>Bf vottion involved =</w:t>
        <w:br/>
        <w:br/>
        <w:t>the extent of breach of datys</w:t>
        <w:br/>
        <w:br/>
        <w:t>{he manner of perpaton and the wronfel eft of</w:t>
        <w:br/>
        <w:br/>
        <w:t>the prior life of the pecpetrator. is personal and esono-</w:t>
        <w:br/>
        <w:t>mc dcomstances, as well as his condoct er the at, expecta</w:t>
        <w:br/>
        <w:t>{y's codeavour to make resutution</w:t>
        <w:br/>
        <w:br/>
        <w:t>In Argentinian Penal Code alo articles 40 and 4 which ae re</w:t>
        <w:br/>
        <w:t>Jevant'on the subject may be quoted</w:t>
        <w:br/>
        <w:br/>
        <w:t>“A, To effectuate the preceding article, the following. shall</w:t>
        <w:br/>
        <w:t>te caen nto consideration *</w:t>
        <w:br/>
        <w:br/>
        <w:t>(1) The nature of the deed and the means employed in</w:t>
        <w:br/>
        <w:t>itscommasion. a5 wall asthe exent ofthe Gamage and danger</w:t>
        <w:br/>
        <w:t>‘rete there,</w:t>
        <w:br/>
        <w:br/>
        <w:t>(2) The ag, education, habits and previous conduct of</w:t>
        <w:br/>
        <w:t>th india waar the motel mh adh fo</w:t>
        <w:br/>
        <w:t>omit the crime, especialy hs poverty or his, dict to</w:t>
        <w:br/>
        <w:t>‘bean the necessary sustenance for hime and his family</w:t>
        <w:br/>
        <w:t>the extent of his pardipaion inthe deed, his sximinal and</w:t>
        <w:br/>
        <w:t>his personel recor ay well a8 bs persomal_ elation, Te</w:t>
        <w:br/>
        <w:t>the Eharacter'of the persoes and the Sreunstanees of time,</w:t>
        <w:br/>
        <w:br/>
        <w:t>ice, ocasion and others, Which may indicate is greater OF</w:t>
        <w:br/>
        <w:br/>
        <w:t>et dangerousness</w:t>
        <w:br/>
        <w:br/>
        <w:t>“Te judge shall ake direct and visual copizance of the</w:t>
        <w:br/>
        <w:t>sulygets the cm andthe facial ecumstanes to the extent</w:t>
        <w:br/>
        <w:t>newer for each cue</w:t>
        <w:br/>
        <w:br/>
        <w:t>“The main advanages of inserting a similar provision in the</w:t>
        <w:br/>
        <w:t>onal Cove ave theses * “</w:t>
        <w:br/>
        <w:br/>
        <w:t>(1) The tying cour’ atention is prominently drawn tothe</w:t>
        <w:br/>
        <w:br/>
        <w:t>ines of punhment 40.30 0 endl the cout to propery</w:t>
        <w:br/>
        <w:t>Sich they conecred on by Draft Artes 2610) and</w:t>
        <w:br/>
        <w:t>3563) af che Criminal Procedure Code</w:t>
        <w:br/>
        <w:br/>
        <w:t>(2) Bath the prosecutor and the defence counsel std notice</w:t>
        <w:br/>
        <w:t>the matters that wil be taken ito consecration in Wmgosing</w:t>
        <w:br/>
        <w:t>SEatcne and this enables them to oc the ecesay mle</w:t>
        <w:br/>
        <w:t>Fer'Snating their submsions on ths POI</w:t>
        <w:br/>
        <w:br/>
        <w:br/>
        <w:br/>
        <w:t>Page 396:</w:t>
        <w:br/>
        <w:t>vt</w:t>
        <w:br/>
        <w:br/>
        <w:t>1. therefore, recommend that at the end of Chapter dealing</w:t>
        <w:br/>
        <w:br/>
        <w:t>seg Chapter 3, anew section 734 my be iat</w:t>
        <w:br/>
        <w:br/>
        <w:t>SA. fixing &amp; punishment the court shall take ito</w:t>
        <w:br/>
        <w:t>consideration, among other, the folowing malts</w:t>
        <w:br/>
        <w:br/>
        <w:t>(2) The mosives and sims ofthe perpetrator.</w:t>
        <w:br/>
        <w:br/>
        <w:t>(2) The sate of mind ofthe perpetator atthe time</w:t>
        <w:br/>
        <w:t>of the commission of the came</w:t>
        <w:br/>
        <w:br/>
        <w:t>(©) The entent of breach of dat</w:t>
        <w:br/>
        <w:br/>
        <w:t>(4) The manner of commission of he crime and the</w:t>
        <w:br/>
        <w:t>wronglut eects of the crite.</w:t>
        <w:br/>
        <w:br/>
        <w:t>(5) The nate of the deed and the means employed</w:t>
        <w:br/>
        <w:br/>
        <w:t>(6) The age education, habits, previows conduct of</w:t>
        <w:br/>
        <w:t>the potparatoe hie personal and esonomic circus</w:t>
        <w:br/>
        <w:t>tances and the exont OF hs parteipation inthe deed.</w:t>
        <w:br/>
        <w:br/>
        <w:t>() His conduct after the commission ofthe ime,</w:t>
        <w:br/>
        <w:t>capesully hs endeavour to make reitution and 1 help</w:t>
        <w:br/>
        <w:t>the authonty im tracing ot his accomplices”</w:t>
        <w:br/>
        <w:br/>
        <w:t>i any</w:t>
        <w:br/>
        <w:br/>
        <w:t>JUDICIAL PARDON OB EXPUNGING OR</w:t>
        <w:br/>
        <w:t>‘CANCELLATION OF CONVICTION,</w:t>
        <w:br/>
        <w:br/>
        <w:t>“The postive school of cime and punishment hasbeen strongly</w:t>
        <w:br/>
        <w:t>avonilng the pencipe of sorapete rehabilitation of 4 convict</w:t>
        <w:br/>
        <w:t>“der certain conditions. "The necessity for such rehabilitation</w:t>
        <w:br/>
        <w:t>Sis SSmae “Cont, na min! eae cara with</w:t>
        <w:br/>
        <w:t>erin sipma which persist throughout the hfe ofthe person</w:t>
        <w:br/>
        <w:t>‘Sen though he might have tuened rom hi criminal actaty and</w:t>
        <w:br/>
        <w:t>ike tema and ed an exemple a ar</w:t>
        <w:br/>
        <w:t>Fos wih issrain penalves and diab which persis so</w:t>
        <w:br/>
        <w:t>Tact Sere tn ey aren arc</w:t>
        <w:br/>
        <w:t>Shatiad“Crmmal ‘Law in the: Seventies, Some Sugessions”</w:t>
        <w:br/>
        <w:t>{ublahedia'the New York State Bar Journal, Juve. 1970,</w:t>
        <w:br/>
        <w:t>‘Rimes V. Brands who isan Ausistant Distnet Attorney of</w:t>
        <w:br/>
        <w:t>Datehess County, New York, sated</w:t>
        <w:br/>
        <w:br/>
        <w:t>i has teen estimated that atone time or another thic~</w:t>
        <w:br/>
        <w:t>vghout their hves approrimaly 91 pet cent of ov" adult</w:t>
        <w:br/>
        <w:t>Populaion have commited crive for which they could be</w:t>
        <w:br/>
        <w:t>Senet al, We might consger that tose in prison are 10</w:t>
        <w:br/>
        <w:t>an ee ot te sich nes the ter ae the</w:t>
        <w:br/>
        <w:br/>
        <w:t>out money for adequate counse Yn that light, an under-</w:t>
        <w:br/>
        <w:t>Manding that of al those convicted of misdemeanoers he</w:t>
        <w:br/>
        <w:t>‘sho leads 2 ie reef convetions for ve years threater</w:t>
        <w:br/>
        <w:t>Tpoull have his fst conviction dropped from the record.</w:t>
        <w:br/>
        <w:br/>
        <w:br/>
        <w:br/>
        <w:t>Page 397:</w:t>
        <w:br/>
        <w:t>32</w:t>
        <w:br/>
        <w:br/>
        <w:t>‘This should be allowed to the extent that he can answer no</w:t>
        <w:br/>
        <w:t>{o-any question on a Questionnaire asking whetber he has</w:t>
        <w:br/>
        <w:t>been Convicted or areted lor a crime.”</w:t>
        <w:br/>
        <w:br/>
        <w:t>jurist of Norway. Johannes</w:t>
        <w:br/>
        <w:t>‘Apdenaes 18 bis book “The General Par of the Criminal Ca</w:t>
        <w:br/>
        <w:t>{oF Norway’ p78, has commented on this suet as follows:</w:t>
        <w:br/>
        <w:br/>
        <w:t>“According to modern views, the resocizstion of the</w:t>
        <w:br/>
        <w:t>convict must be accorded the feaiest significance. Both</w:t>
        <w:br/>
        <w:t>porely homaniarian and soci! considerations make it cleat</w:t>
        <w:br/>
        <w:t>{hat ane who has served hie sentence shouldbe helped 9 hie</w:t>
        <w:br/>
        <w:t>feet upaia Ofcourse. the tats which be has Teenie by hie</w:t>
        <w:br/>
        <w:t>‘offen may be of sch nature a8 10 require that cera</w:t>
        <w:br/>
        <w:t>‘avtions be takes, Bot within these mits he boul be aliowed</w:t>
        <w:br/>
        <w:t>{o support humscif ia an honest way and to regain hs Tost</w:t>
        <w:br/>
        <w:t>respect</w:t>
        <w:br/>
        <w:t>‘This subject has been dealt within an article “Rule of Law</w:t>
        <w:br/>
        <w:br/>
        <w:t>in Criminal Tustice” by Helen Siving wh has been aclaroed</w:t>
        <w:br/>
        <w:br/>
        <w:t>1 the "fat lay of modern criminal law by G.O.W: Muctier</w:t>
        <w:br/>
        <w:br/>
        <w:t>fa his "Essays in Crna Scence.” She observed at p. 139 id</w:t>
        <w:br/>
        <w:br/>
        <w:t>Reribauon phi ehailiation’, «tnt shold be</w:t>
        <w:br/>
        <w:t>set wo the Fgal and social iabiiies attaching toa "cr</w:t>
        <w:br/>
        <w:t>record" After lapse ofa certain period unless there itr</w:t>
        <w:br/>
        <w:t>‘ence ihe conviton should be erased from the</w:t>
        <w:br/>
        <w:t>‘cord to hat no ene be permited tdiclove the fot of</w:t>
        <w:br/>
        <w:t>Sich comvcdon in any comuat and thatthe person concerned</w:t>
        <w:br/>
        <w:t>‘eed never admit it 10 anyone.</w:t>
        <w:br/>
        <w:br/>
        <w:t>‘Syster}, When rotation is denied on grovnas not connected</w:t>
        <w:br/>
        <w:t>‘Sith actor's gut prowson should be made te afford Rim</w:t>
        <w:br/>
        <w:t>“poropriae rei? aguinw the Gsadvartage of sch denial.</w:t>
        <w:br/>
        <w:t>Frail: epots of erminal cases shoul! not datos the name</w:t>
        <w:br/>
        <w:t>fhe dean. Sick dors parry sal com.</w:t>
        <w:br/>
        <w:t>humic, is highly prey fo che defendant throushout</w:t>
        <w:br/>
        <w:t>Bis We. ic aso adversely affects innocent family meres</w:t>
        <w:br/>
        <w:br/>
        <w:t>ln PG, Fizyerall’s Criminal Law and Punishment, Caren</w:t>
        <w:br/>
        <w:t>on Law Sens, p 204, the learned author posts out</w:t>
        <w:br/>
        <w:br/>
        <w:t>“The howe value im cond the</w:t>
        <w:br/>
        <w:t>setion of eriatton, nary. the dea that the tong er</w:t>
        <w:br/>
        <w:t>‘to hasbeen punmibed an by paying. is, be wipe the</w:t>
        <w:br/>
        <w:t>Sine iar for fea sar: and chs um a wor Pesing</w:t>
        <w:br/>
        <w:t>Tac of pact comsderation which operat to prevent</w:t>
        <w:br/>
        <w:t>(nal aking rsh tar The owe fact that sma</w:t>
        <w:br/>
        <w:t>fas teen conned he spa of apron sentence, foe</w:t>
        <w:br/>
        <w:t>‘Min arour other facto’ make 1 imponsle for heer</w:t>
        <w:br/>
        <w:t>{ote enurely es, ut insofar as Be noon of expaton</w:t>
        <w:br/>
        <w:t>{fvaiverthe demand for a polity for soch a sat go</w:t>
        <w:br/>
        <w:t>ind ny Hand'wih She extnd for rermaton and rehab</w:t>
        <w:br/>
        <w:br/>
        <w:br/>
        <w:br/>
        <w:t>Page 398:</w:t>
        <w:br/>
        <w:t>33</w:t>
        <w:br/>
        <w:br/>
        <w:t>“The Hind jurists alo have lad down that once a person has</w:t>
        <w:br/>
        <w:t>teen punished for an offence he becomes completely pare ike 9</w:t>
        <w:br/>
        <w:t>Snes person. Maou, Chapter 8, Sioa 318 enunetats the pric</w:t>
        <w:br/>
        <w:t>‘ls of rehabilitation of conveis in the following manner:</w:t>
        <w:br/>
        <w:t>aie Greeny ews we a</w:t>
        <w:br/>
        <w:t>Ar, ant atin oe ei</w:t>
        <w:br/>
        <w:t>(But men who have commited crimes and have been</w:t>
        <w:br/>
        <w:br/>
        <w:t>‘punished 2) the King go to heaven Being putelike those who</w:t>
        <w:br/>
        <w:t>Performed mentors desis)</w:t>
        <w:br/>
        <w:br/>
        <w:t>teste er tw</w:t>
        <w:br/>
        <w:t>aaa prom</w:t>
        <w:br/>
        <w:t>CLA ac ten</w:t>
        <w:br/>
        <w:t>SLT See hee</w:t>
        <w:br/>
        <w:br/>
        <w:t>{iawn commiued crime sch, 6 Uhl of gold et</w:t>
        <w:br/>
        <w:t>he criminal after undergoing the punishment ified by the</w:t>
        <w:br/>
        <w:t>‘King Eecomes ure atthe 8 peon who fs one En</w:t>
        <w:br/>
        <w:br/>
        <w:t>(Gaahus) nd goes to heaven. Mts indieated that the</w:t>
        <w:br/>
        <w:t>Durshment porifes the criminal and absolves him from al</w:t>
        <w:br/>
        <w:t>Ein'tn the Same mance se eapution ceremony)</w:t>
        <w:br/>
        <w:br/>
        <w:t>[Again inthe XIth Book, in Sloka 189, Manu says</w:t>
        <w:br/>
        <w:br/>
        <w:t>crea afer 8 Fete eg</w:t>
        <w:br/>
        <w:t>eceteecte ger ater</w:t>
        <w:br/>
        <w:br/>
        <w:t>(Let im not transut any business with unpurified sin.</w:t>
        <w:br/>
        <w:t>ners ‘but f1'him inno Way reproach those who have made</w:t>
        <w:br/>
        <w:t>tonemeot)</w:t>
        <w:br/>
        <w:br/>
        <w:t>While commenting on this, the famous commentator</w:t>
        <w:br/>
        <w:t>Meath (early 10th century) 99</w:t>
        <w:br/>
        <w:t>fgg sheng eee</w:t>
        <w:br/>
        <w:t>ort we Are aes</w:t>
        <w:br/>
        <w:t>screen 4 eet</w:t>
        <w:br/>
        <w:t>(Expution is punfcaton, wiping off ofthe sin. When</w:t>
        <w:br/>
        <w:t>this has been done. one should not despise the men, That</w:t>
        <w:br/>
        <w:t>noone should repreach one wad has duly performed the</w:t>
        <w:br/>
        <w:t>Presrbod expation)</w:t>
        <w:br/>
        <w:t>Kotla Bhatt also says</w:t>
        <w:br/>
        <w:t>(et arent yee en</w:t>
        <w:br/>
        <w:t>sworn Foiq. 1 Fen ate aia</w:t>
        <w:br/>
        <w:br/>
        <w:br/>
        <w:t>Page 399:</w:t>
        <w:br/>
        <w:t>34</w:t>
        <w:br/>
        <w:br/>
        <w:t>Once a person has expiated for his sin, he should never</w:t>
        <w:br/>
        <w:t>tbe desped for his sn, Bathe shuld be treated the same</w:t>
        <w:br/>
        <w:t>‘mane ge he at Tresied before he commited the sn)</w:t>
        <w:br/>
        <w:br/>
        <w:t>Wis thus clear that Manu condemns the action of those pet-</w:t>
        <w:br/>
        <w:t>ons who despise nd. reproach those unfortunate people. who</w:t>
        <w:br/>
        <w:t>“tee having Gommatted chimes have undergone the prescribed</w:t>
        <w:br/>
        <w:t>pPenishoent- Though Manu” Swit! might have been Writen at</w:t>
        <w:br/>
        <w:t>{Rr commencement of the, Christian efa (Ihe exact date 8 not</w:t>
        <w:br/>
        <w:t>howny nevertheless the fact that commentators hike Medhatiht</w:t>
        <w:br/>
        <w:t>(early teh century) and Krlloke Bhatta (1h centory) reiterate</w:t>
        <w:br/>
        <w:t>{fe'view of Manton this point, shows thal the Hindu lavegivers</w:t>
        <w:br/>
        <w:t>{Gok very humane vew of punishment and emphasised that</w:t>
        <w:br/>
        <w:t>‘iter the punfcation esremoay either by expiation of penshe</w:t>
        <w:br/>
        <w:t>‘nent the Cender should be completely renabiated intosocety</w:t>
        <w:br/>
        <w:t>Seihout any stigma attacked (0 him.</w:t>
        <w:br/>
        <w:br/>
        <w:t>“The aforesaid view of distinguished jucists on the principle</w:t>
        <w:br/>
        <w:t>of rehailitnnon of a convict har now been fecognsed tthe</w:t>
        <w:br/>
        <w:t>‘ternational covenant om “Cha a0d Polical Aphis which a</w:t>
        <w:br/>
        <w:t>fussed unanimous by the General Assembly of the United</w:t>
        <w:br/>
        <w:t>‘Ration om the Teh December, 1965. Atti 10.3 ofthe Covenant</w:t>
        <w:br/>
        <w:t>(Cited quoted) sass thatthe primary sim of he weatmest of</w:t>
        <w:br/>
        <w:t>Farag be ee tomoton ond oil ana</w:t>
        <w:br/>
        <w:br/>
        <w:t>otect has thus now pased beyond the sage of mere dis</w:t>
        <w:br/>
        <w:t>cussion OF controversy and the. goestion for law reformes ali</w:t>
        <w:br/>
        <w:t>‘Ser the word (incluaiog the Law Commission ere) sony one</w:t>
        <w:br/>
        <w:t>‘how to implement thes fesaltion.</w:t>
        <w:br/>
        <w:br/>
        <w:t>i il be ef to study the provision inthe Penal Is of</w:t>
        <w:br/>
        <w:t>some othe countries of the Sond where this prncple has been</w:t>
        <w:br/>
        <w:t>ven legate recopnaion,</w:t>
        <w:br/>
        <w:br/>
        <w:t>“Ths in the Califorsia Penal Code, p. 12034</w:t>
        <w:br/>
        <w:br/>
        <w:t>“ven defendant who has fulfilled the conditions of his</w:t>
        <w:br/>
        <w:t>probation, «all st any Sime thereafter be permitted by the</w:t>
        <w:br/>
        <w:t>Roun to widhdraw his pea of gully and enter pe</w:t>
        <w:br/>
        <w:br/>
        <w:t>spot ori he has teen convicied aftr a plea of not gui,</w:t>
        <w:br/>
        <w:t>The out shall set ange the verdict of gully; and in either</w:t>
        <w:br/>
        <w:t>‘cae the cOUr shall theeupon dismiss the accusations oF</w:t>
        <w:br/>
        <w:t>Sifcmation against such defendant. wo shall</w:t>
        <w:br/>
        <w:br/>
        <w:t>leased from ail penalties and dsabitis result</w:t>
        <w:br/>
        <w:t>‘offence or erie of which be hasbeen convicted, proved.</w:t>
        <w:br/>
        <w:t>tha in any subsequent profecaion of such, defendant foe</w:t>
        <w:br/>
        <w:t>try offer efence,sach prior conviction may be pleaded and</w:t>
        <w:br/>
        <w:t>Drovided and shail have the same eect as Hf probation had</w:t>
        <w:br/>
        <w:t>ofa gated othe seaabon or forts" ams</w:t>
        <w:br/>
        <w:br/>
        <w:t>In para, 120s provided that probation, however may not</w:t>
        <w:br/>
        <w:t>intel to ser eh any Slendane °</w:t>
        <w:br/>
        <w:br/>
        <w:t>‘convicted of cobbery, bursary. burlary with ex</w:t>
        <w:br/>
        <w:t>loses. rape wih fore a lence aon, More al</w:t>
        <w:br/>
        <w:br/>
        <w:t>be</w:t>
        <w:br/>
        <w:br/>
        <w:br/>
        <w:br/>
        <w:t>Page 400:</w:t>
        <w:br/>
        <w:t>395</w:t>
        <w:br/>
        <w:br/>
        <w:t>vith got to commit made, commit murder, tn wreck</w:t>
        <w:br/>
        <w:t>ing. Kidnapping. exape from a tate prison, congpiacy 10</w:t>
        <w:br/>
        <w:t>‘commit aay one OF more of the aforementioned felonies</w:t>
        <w:br/>
        <w:br/>
        <w:t>In the Yogoslave Criminal Code {article #72) the court ie</w:t>
        <w:br/>
        <w:t>sven power on the application of the convict after fase of 3</w:t>
        <w:br/>
        <w:t>Specified period (o order the removal of all legal consequences</w:t>
        <w:br/>
        <w:t>sng oWt of his convicon provided the conct har deserved</w:t>
        <w:br/>
        <w:t>by'resson of his behaviour Arte 88 farther says that some</w:t>
        <w:br/>
        <w:t>Sentence maybe expunged from the etimins) record proved</w:t>
        <w:br/>
        <w:t>the coaviet does sot commit a Treh enminal offence within</w:t>
        <w:br/>
        <w:t>five years ofthe date on which the ponishmnt bas been Served</w:t>
        <w:br/>
        <w:br/>
        <w:t>ta the German Penal Code, 187S, section 25, pereits the court</w:t>
        <w:br/>
        <w:t>to pass an order vesting iformation about the conviction of</w:t>
        <w:br/>
        <w:t>{i convet if hig conducts found fo be exemplary. This has been</w:t>
        <w:br/>
        <w:t>Seseribed as “ducal Pardon</w:t>
        <w:br/>
        <w:br/>
        <w:t>In he French Criminal Procedure Code also there is» sepa</w:t>
        <w:br/>
        <w:t>sale ‘chapter entited "Rehabilitation of Convicts” (Book Fe,</w:t>
        <w:br/>
        <w:t>Tale Nine) where detailed provisions for complete reabiliation</w:t>
        <w:br/>
        <w:t>‘ta comet under certain Conditions have been mage and the</w:t>
        <w:br/>
        <w:t>‘tect of such cohabitation i mentioned af follows in artle</w:t>
        <w:br/>
        <w:t>5yp. “The rehabilitation shall wipe out the conviction and cae</w:t>
        <w:br/>
        <w:t>all the icapaciies that result from it to ease for the Tutre</w:t>
        <w:br/>
        <w:br/>
        <w:t>{n the Criminal Law and Procedure of Russian Soviet Fede.</w:t>
        <w:br/>
        <w:t>rated Socialist Republic. article $7 proves for eancallation of</w:t>
        <w:br/>
        <w:t>the record of conviction of certain clases of offenders by 8 court</w:t>
        <w:br/>
        <w:t>tudor cetain conditions. Shnfaly un the Japanese draft Penal</w:t>
        <w:br/>
        <w:t>Code also there isa separate ection (atic 10) dealing with the</w:t>
        <w:br/>
        <w:t>‘object of euunguithment of sentences</w:t>
        <w:br/>
        <w:br/>
        <w:t>tn tna there is no such power with the court of juse 10</w:t>
        <w:br/>
        <w:t>ssipe out the stpm of conviction. es trae that the Criminal</w:t>
        <w:br/>
        <w:t>Precdare Code mon 36pm th unerion ose</w:t>
        <w:br/>
        <w:t>tence n the ease of fist offendern. The probation of Offenders</w:t>
        <w:br/>
        <w:t>‘Act also pets the court to release a person afer convetion</w:t>
        <w:br/>
        <w:t>‘thou sending him io al. But these provisions are of rex</w:t>
        <w:br/>
        <w:br/>
        <w:t>{2d appbcatton and ea! ith the problem of reabiitation n'a</w:t>
        <w:br/>
        <w:t>‘alchtaned way The coor hat'no power fo completely ob</w:t>
        <w:br/>
        <w:br/>
        <w:t>fe the onto ad vnc he amg ing a</w:t>
        <w:br/>
        <w:t>‘Tis power i conferred only onthe execatine bythe ght Pal=</w:t>
        <w:br/>
        <w:t>don Confetred by ance 73 or the Preadent and arte Tol</w:t>
        <w:br/>
        <w:t>{forthe Governors of Sates). Tis power of pardon Ss eoeclly</w:t>
        <w:br/>
        <w:t>terciacd on political or quasepoliveal grounds and cannot be</w:t>
        <w:br/>
        <w:t>lied as ight Hence pecton who tough sud tempts:</w:t>
        <w:br/>
        <w:t>tion commits rime and aerwacds sincerely repeats for the</w:t>
        <w:br/>
        <w:t>‘mes undergoes the Tall penal of fawand thercafe fads 5</w:t>
        <w:br/>
        <w:t>Bema ie anon wget he ig ng Hie</w:t>
        <w:br/>
        <w:t>‘ice by asking for pardon snd depending on the whi</w:t>
        <w:br/>
        <w:br/>
        <w:t>{ecttne. Under Explanation (2) fo secon st ofthe Indian</w:t>
        <w:br/>
        <w:t>Evidence Act, his previons convtioninevdence of bad character</w:t>
        <w:br/>
        <w:br/>
        <w:br/>
        <w:br/>
        <w:t>Page 401:</w:t>
        <w:br/>
        <w:t>395</w:t>
        <w:br/>
        <w:br/>
        <w:t>fad can be brought on record to discredit him. Then again,</w:t>
        <w:br/>
        <w:t>‘ieee areertnn state ach ashe Passport Act, the Representa</w:t>
        <w:br/>
        <w:t>on of People Aet and the Mumipatiies Acts of certain stat</w:t>
        <w:br/>
        <w:t>hc impose statutory Gables for a certain petiod On pe</w:t>
        <w:br/>
        <w:t>Sous who! are convicted and semenced to imprisonment, Apart</w:t>
        <w:br/>
        <w:t>Tom thee satotory disabilities for many public apposntment,</w:t>
        <w:br/>
        <w:t>for Fecal asked to daclove whether he wa</w:t>
        <w:br/>
        <w:t>Decsbeay convicted of aot and the cormnction will abways Be</w:t>
        <w:br/>
        <w:t>eda creomatance for rejecting hs appicaton</w:t>
        <w:br/>
        <w:br/>
        <w:t>tn my opinion, bearing in mind the covenant of the Usited</w:t>
        <w:br/>
        <w:t>[Nate Organon tothe Tag sa party tere should be</w:t>
        <w:br/>
        <w:t>sae oven the Penl Cade al conering 8 right on 8 con</w:t>
        <w:br/>
        <w:t>SE ieee conn are Ae</w:t>
        <w:br/>
        <w:t>Tenge ie judul pardon or cancelation or expen</w:t>
        <w:br/>
        <w:t>sheowon the ee a broad outs may Be 8S</w:t>
        <w:br/>
        <w:br/>
        <w:t>(0 Expunseg of conviction shou be aval weber</w:t>
        <w:br/>
        <w:t>the ieee ne of impesonment or fie or Bt.</w:t>
        <w:br/>
        <w:br/>
        <w:t>(2) The joisiction willbe on the court which pasted</w:t>
        <w:br/>
        <w:t>the Signal convition or is stccesor ia ofce</w:t>
        <w:br/>
        <w:br/>
        <w:t>(0) The right of the convicted person to apply for such</w:t>
        <w:br/>
        <w:t>expect fags ae ear he ea</w:t>
        <w:br/>
        <w:t>Bertie the date of payment of ine or the date of rave</w:t>
        <w:br/>
        <w:t>From imprisonment</w:t>
        <w:br/>
        <w:br/>
        <w:t>Mere fine year</w:t>
        <w:br/>
        <w:br/>
        <w:t>Imprisonment for aot more than one year. 2 yeanK</w:t>
        <w:br/>
        <w:br/>
        <w:t>Imprisonment for not more shan five yeas. 5 years</w:t>
        <w:br/>
        <w:t>Imprisonment for fie years or mace. = 7 YER</w:t>
        <w:br/>
        <w:br/>
        <w:t>(4) tn considering the application for expunction of the</w:t>
        <w:br/>
        <w:t>cameo wine cotderaon owns</w:t>
        <w:br/>
        <w:t>facts and clrcumstances</w:t>
        <w:br/>
        <w:br/>
        <w:t>a) That this the comic's ist convitin:</w:t>
        <w:br/>
        <w:t>() That his previous behaviour has been good,</w:t>
        <w:br/>
        <w:t>() That his characte, the nature aod cicumstances</w:t>
        <w:br/>
        <w:t>‘of de came and the deeeaining motives therefore are</w:t>
        <w:br/>
        <w:t>see tercomeince the Jae that the person 10 en</w:t>
        <w:br/>
        <w:br/>
        <w:t>Reh a SecGen dangerour to society nd that he wi</w:t>
        <w:br/>
        <w:br/>
        <w:t>5) Irae the expuncton of the conviction the conic</w:t>
        <w:br/>
        <w:t>1 co ALAS MSc atence suring one Balt of he xtod</w:t>
        <w:br/>
        <w:t>icon ol) te onder of exponction shall stand</w:t>
        <w:br/>
        <w:t>Cone.</w:t>
        <w:br/>
        <w:br/>
        <w:br/>
        <w:t>Page 402:</w:t>
        <w:br/>
        <w:t>or</w:t>
        <w:br/>
        <w:br/>
        <w:t>(6) The flecof such expunction of the conviction shall</w:t>
        <w:br/>
        <w:t>be ttiows ene</w:t>
        <w:br/>
        <w:br/>
        <w:t>oy authori sal tak, oti of the</w:t>
        <w:br/>
        <w:t>ion expunged otwahatuning section 75 tnd</w:t>
        <w:br/>
        <w:t>‘enol Code and similar provisions ia other laws (See</w:t>
        <w:br/>
        <w:t>Explanation 2 to secon £4 of the Evidence Ach)</w:t>
        <w:br/>
        <w:br/>
        <w:t>(©) Notwithstanding anything tothe contrary in</w:t>
        <w:br/>
        <w:t>any other Ia for the time being is force. the convicted</w:t>
        <w:br/>
        <w:t>person shal wot be bound to daclose his conviction 12</w:t>
        <w:br/>
        <w:t>ny petson oF authority,</w:t>
        <w:br/>
        <w:br/>
        <w:t>Gonequenal provisions wl ave 1 be made nthe Cre</w:t>
        <w:br/>
        <w:t>al Procedure Code also dealing withthe procedure to be fol</w:t>
        <w:br/>
        <w:t>Towed by the Court while dinponng ofan application for expung-</w:t>
        <w:br/>
        <w:br/>
        <w:t>of conviction. There should be Provaion for nsice fo the</w:t>
        <w:br/>
        <w:t>Public Prosecstor and alsa to the Private Prosecbtor. if any,</w:t>
        <w:br/>
        <w:t>‘and to the party aggrieved by the commission of te’ fence</w:t>
        <w:br/>
        <w:t>‘he onder should be made apgealable Article 370 of the Sowet</w:t>
        <w:br/>
        <w:t>Criminal Law and” Procedure may be (aken as 8 guide Tor tit</w:t>
        <w:br/>
        <w:t>arpose.</w:t>
        <w:br/>
        <w:br/>
        <w:t>IGNORANTIA JURIS NON EXCUSAT</w:t>
        <w:br/>
        <w:t>ignorance of Law is no Excuse)</w:t>
        <w:br/>
        <w:br/>
        <w:t>A plea for relaxation of this maxim in special circumstances</w:t>
        <w:br/>
        <w:t>‘in eriminal proceedings</w:t>
        <w:br/>
        <w:br/>
        <w:t>“The Roman maxim that ignorance of law is no excuse seems</w:t>
        <w:br/>
        <w:t>to hold morally mnocent persons ermanally Table relying oan</w:t>
        <w:br/>
        <w:t>‘obvious tion that everyone is presumed (0 Koow the law The</w:t>
        <w:br/>
        <w:t>Teghcrows nature ‘f this Bion wll be apparent nthe well-known</w:t>
        <w:br/>
        <w:t>‘bservaton of Lard’ Mansheld "It would be hard upon: the</w:t>
        <w:br/>
        <w:t>frofesion (i. legal profession) if the law was so certain that</w:t>
        <w:br/>
        <w:t>erybody Kew hc Eminent jurists have Wherefore discarded</w:t>
        <w:br/>
        <w:t>{his fcuge and stated that te tev rule is not tht everyone te</w:t>
        <w:br/>
        <w:t>[resumed to know law but that spnorance of law sll not be</w:t>
        <w:br/>
        <w:t>permitted as an eacuse, The telenesngour ‘with which this</w:t>
        <w:br/>
        <w:t>‘maxim has been generally applied i all eriminab proceedings</w:t>
        <w:br/>
        <w:t>fis. Been jostiied by ‘well Known writers on oripradence</w:t>
        <w:br/>
        <w:t>three pounds</w:t>
        <w:br/>
        <w:br/>
        <w:t>(1 Law, im theory, at any eae, is definite, and know</w:t>
        <w:br/>
        <w:t>able. Hence innocent ‘and’ inewtable ignorance of fam</w:t>
        <w:br/>
        <w:t>impossible</w:t>
        <w:br/>
        <w:br/>
        <w:t>(2) The ground of ecesity—if this maxim is relaxed</w:t>
        <w:br/>
        <w:t>‘every accused ll take the poe that he did not nw the la</w:t>
        <w:br/>
        <w:t>“and ic wil be Slmost imposible for the presecution to show</w:t>
        <w:br/>
        <w:t>AMematively that he ew the law in question. Hence for</w:t>
        <w:br/>
        <w:br/>
        <w:t>1, doce Rona (172) 98 ER pan</w:t>
        <w:br/>
        <w:br/>
        <w:br/>
        <w:t>Page 403:</w:t>
        <w:br/>
        <w:t>28</w:t>
        <w:br/>
        <w:br/>
        <w:t>the sake of any bene derivable from a slaation of ti</w:t>
        <w:br/>
        <w:t>mise Sebo eal aon</w:t>
        <w:br/>
        <w:t>[sige by making habit dependent co wel ph inert</w:t>
        <w:br/>
        <w:t>Londiion touching kaoesdge or means of knoe ot</w:t>
        <w:br/>
        <w:t>ietew.</w:t>
        <w:br/>
        <w:br/>
        <w:t>(2) Criminal law ress on certain mora principles and</w:t>
        <w:br/>
        <w:t>‘nene when person beaks the la though he" may be igno-</w:t>
        <w:br/>
        <w:t>ant of the provision of law he knows very well that be</w:t>
        <w:br/>
        <w:t>Breaking the vale ot right!</w:t>
        <w:br/>
        <w:br/>
        <w:t>2. Though these grounds are undoutsedly valid and weigh</w:t>
        <w:br/>
        <w:t>seyret modem jurbts Topnise “tbat they do not cost</w:t>
        <w:br/>
        <w:t>{Ste an.alogether eat tai for so sent ed vere 9</w:t>
        <w:br/>
        <w:t>fle. "None’of them goes to the full engi of fe ele? Thus,</w:t>
        <w:br/>
        <w:t>{he piscine that law tdi and Knowle i 30 far-fetched</w:t>
        <w:br/>
        <w:t>‘moda Condisons as to be gizouss Again ihe iiely of</w:t>
        <w:br/>
        <w:t>‘Branly roving ihe hee of io he fa</w:t>
        <w:br/>
        <w:t>‘Ziised may Se vrmounted by providing thatthe nets Soule</w:t>
        <w:br/>
        <w:t>ES he burden of exabishing now-negigent gnrance,” Thi</w:t>
        <w:br/>
        <w:t>Sythe open a naa ated cera oral pi</w:t>
        <w:br/>
        <w:t>fits nil be holy Inspplcabe for cerain regulator) ofences</w:t>
        <w:br/>
        <w:t>Epecity ofa semen etre. Ae pred ut by Salmond</w:t>
        <w:br/>
        <w:br/>
        <w:t>at he who break the la ofthe la dsrexards atthe same</w:t>
        <w:br/>
        <w:t>time the pipes of jostce and honesty. fom many stances</w:t>
        <w:br/>
        <w:t>{ar iom the woth. Ip-a complex ipa sytem a man reguires</w:t>
        <w:br/>
        <w:t>ther guidance thn that of commences and @pood coc</w:t>
        <w:br/>
        <w:t>freer" Snon therfore ott ot (mth est ction</w:t>
        <w:br/>
        <w:t>there no sueenjuseenton for apple the maxim sn</w:t>
        <w:br/>
        <w:t>{ofa ate with uncompromning. pity and tbat ean</w:t>
        <w:br/>
        <w:t>‘Schtions toi ave in cour of beg developed.</w:t>
        <w:br/>
        <w:br/>
        <w:t>3, European scholars have therefore reexamined the pto-</w:t>
        <w:br/>
        <w:t>bem arising ott oF the rigorous applcaen of the moaxim</w:t>
        <w:br/>
        <w:t>Sod have. fopgested ‘elaxatons in spesel cxcumetances To</w:t>
        <w:br/>
        <w:t>England, he subject has been dealt wh at gre length by</w:t>
        <w:br/>
        <w:t>{koi Wana bok on Crimi Lam.» The eared</w:t>
        <w:br/>
        <w:t>Stor observes a page 29320 move specie way Of resolving</w:t>
        <w:br/>
        <w:t>{he problem, which i gaining most favour among critics of the</w:t>
        <w:br/>
        <w:t>present rules that a datineton should be dra between crimes</w:t>
        <w:br/>
        <w:t>‘Sting upoa immemoral ides of ugh and wrong. whee 1</w:t>
        <w:br/>
        <w:t>‘he basinesr ofthe citizen to hnow what he may legally do, and</w:t>
        <w:br/>
        <w:t>{nademn regulatory offesces of which the ciiaen would not</w:t>
        <w:br/>
        <w:br/>
        <w:t>‘rally know Unless there is something to put him on enguity</w:t>
        <w:br/>
        <w:t>[Reno comprehenive codied penal law exists in England judges</w:t>
        <w:br/>
        <w:br/>
        <w:t>‘Send ca rovers, TB ea ae 3</w:t>
        <w:br/>
        <w:br/>
        <w:t>Sateond pune 6</w:t>
        <w:br/>
        <w:br/>
        <w:t>Gena Pile of Cminal Law by Ha, Dn Btn, age 38</w:t>
        <w:br/>
        <w:t>‘Shtmond page 96</w:t>
        <w:br/>
        <w:br/>
        <w:t>inal Law by Glawnte Waka, Chap 8, General Pa, 2nd Eon</w:t>
        <w:br/>
        <w:br/>
        <w:br/>
        <w:t>Page 404:</w:t>
        <w:br/>
        <w:t>399</w:t>
        <w:br/>
        <w:br/>
        <w:t>have some diction to relax the rigor ofthis maxim in excep-</w:t>
        <w:br/>
        <w:t>‘onal eaves Thus. nthe veltAnowncaseot Wison nyone ay</w:t>
        <w:br/>
        <w:t>‘Atican who ha ved in Engl fortwo ears eps pct</w:t>
        <w:br/>
        <w:t>43:2 nateropath physcondotorng hse co be NLD MRD.</w:t>
        <w:br/>
        <w:t>B thoagh he was nota repstered medial pacitcner. ‘The</w:t>
        <w:br/>
        <w:t>High Court acquited him of the oflence cdr scion 40 ofthe</w:t>
        <w:br/>
        <w:t>Miia Ac on he round hat fe age fed tat he</w:t>
        <w:br/>
        <w:t>Sas within his tight fn ao_practhing. South &amp; Hogan! wae</w:t>
        <w:br/>
        <w:t>‘on this decsign obsete: “The mistake wich</w:t>
        <w:br/>
        <w:t>‘Sen a mistake of aw for he Knew</w:t>
        <w:br/>
        <w:t>hgh wav et Gee</w:t>
        <w:br/>
        <w:t>tin England any eros</w:t>
        <w:br/>
        <w:t>tajsice that may aise ou ofthe strat pphenton ef te nasi</w:t>
        <w:br/>
        <w:t>iavoided bythe development ofcase aw. "Nevertheles recently</w:t>
        <w:br/>
        <w:t>the Enginh Law Commonon (which engaged i coaiyng he</w:t>
        <w:br/>
        <w:t>&lt;inuna la) has taken op ths suber and inte Working Paper</w:t>
        <w:br/>
        <w:t>‘as Tormolated cenain questo for ectng opinion,</w:t>
        <w:br/>
        <w:br/>
        <w:t>sein elie ate emacs gaa</w:t>
        <w:br/>
        <w:t>sae, Bea ubactachermc rae</w:t>
        <w:br/>
        <w:t>(ine seer atta ae rs</w:t>
        <w:br/>
        <w:br/>
        <w:t>ese ination ot Gna</w:t>
        <w:br/>
        <w:t>held thet where a mistaen bet a fo the la way based po 8</w:t>
        <w:br/>
        <w:t>Ea Troost mee mama</w:t>
        <w:br/>
        <w:t>leptin with a view fo Fein the gout of his anim fr moor</w:t>
        <w:br/>
        <w:t>Hence spell those ots replsory nature "To quotes hs</w:t>
        <w:br/>
        <w:br/>
        <w:t>1, Won nen, G1) 3 ABER a 3</w:t>
        <w:br/>
        <w:br/>
        <w:t>2 inna Law Suh &amp; Hopi, aca Eon, page 10</w:t>
        <w:br/>
        <w:t>5. ssn 33s Us as</w:t>
        <w:br/>
        <w:br/>
        <w:t>‘aa a Choir</w:t>
        <w:br/>
        <w:br/>
        <w:t>5 China wy Paki, 157, Cpe 9</w:t>
        <w:br/>
        <w:br/>
        <w:br/>
        <w:t>Page 405:</w:t>
        <w:br/>
        <w:t>400</w:t>
        <w:br/>
        <w:br/>
        <w:t>li. defence, are beyond the province of the judicial function,</w:t>
        <w:br/>
        <w:t>the need for lepslation is clear. likely afea would ince</w:t>
        <w:br/>
        <w:t>‘ecent mitdemeanours ponishable only by small es, various</w:t>
        <w:br/>
        <w:t>agraance ad echnical regulations of adm bord</w:t>
        <w:br/>
        <w:t>Here actual knowledge ofthe Wega should be required</w:t>
        <w:br/>
        <w:t>Seems necesary to fetaia the. preamp that thee wes</w:t>
        <w:br/>
        <w:t>sich Knowledge allowing the defends: trintrodace evidence</w:t>
        <w:br/>
        <w:t>Tending to prove ha ignorsnce or msluce of the tse. bet</w:t>
        <w:br/>
        <w:t>placing the inal barden of proving mens re, in the above</w:t>
        <w:br/>
        <w:t>Sense upon the State.”</w:t>
        <w:br/>
        <w:br/>
        <w:t>5. ‘The American Modst Penal Code also contains the fol</w:t>
        <w:br/>
        <w:t>lowing! provisions om the subject</w:t>
        <w:br/>
        <w:br/>
        <w:t>Proposed? Ofc Draft 1962)</w:t>
        <w:br/>
        <w:br/>
        <w:t>(1 Agnorance of misiake as to 2 matter of factor law is</w:t>
        <w:br/>
        <w:t xml:space="preserve"> belence i</w:t>
        <w:br/>
        <w:br/>
        <w:t>(2) the ignorance or mistake negatives the porpose,</w:t>
        <w:br/>
        <w:t>Aostedae beef, rechisrnes ‘or epience tedued</w:t>
        <w:br/>
        <w:t>nabinhea material element of the Ofte; of</w:t>
        <w:br/>
        <w:br/>
        <w:t>(0) the aw provides thatthe state of mind establish:</w:t>
        <w:br/>
        <w:t>‘ed by Such ignorance oF mstake consieutes a defence</w:t>
        <w:br/>
        <w:br/>
        <w:t>©) Although ignorance of mistake would otherwise</w:t>
        <w:br/>
        <w:t>alford  dlenoe "othe ofence charged, the Sect s</w:t>
        <w:br/>
        <w:t>tot avaiable the defendant would be guy of anther</w:t>
        <w:br/>
        <w:t>‘fence had te situathon been 30 e apposed</w:t>
        <w:br/>
        <w:br/>
        <w:t>(2) A baie that conduct does not constitute an oflence</w:t>
        <w:br/>
        <w:t>{sa defence 10-8 prosecution Tor that offence based upon such</w:t>
        <w:br/>
        <w:t>ondict when:</w:t>
        <w:br/>
        <w:br/>
        <w:t>(a) the statute or other enactment. defining</w:t>
        <w:br/>
        <w:t>offence snot known fo the actor and has ot been pub-</w:t>
        <w:br/>
        <w:t>lished or otherwise reasonably made availabe to itm</w:t>
        <w:br/>
        <w:t>prior (othe wondetslleged ot</w:t>
        <w:br/>
        <w:br/>
        <w:t>() he acs in reasonable reliance upon an offciat</w:t>
        <w:br/>
        <w:t>statement of the lam. afterwards determined 10 be. t=</w:t>
        <w:br/>
        <w:t>‘ahaa cromous onion () Sto other</w:t>
        <w:br/>
        <w:t>Snactoent (i). Judea! Scion, opmion or oder</w:t>
        <w:br/>
        <w:t>{ny io admmsirtive order or grant of peemision: of</w:t>
        <w:br/>
        <w:t>titan oil mierpeaton a epee body</w:t>
        <w:br/>
        <w:t>hargud by law with respooubity {or the lmrpretation,</w:t>
        <w:br/>
        <w:t>SSdmnistration or enforcement ot the law dehning the</w:t>
        <w:br/>
        <w:t>tence</w:t>
        <w:br/>
        <w:br/>
        <w:t>(4) The defendant most prove a defence arising under</w:t>
        <w:br/>
        <w:t>subsectign (3) of this section by a preponderance of the</w:t>
        <w:br/>
        <w:t>cvndence"</w:t>
        <w:br/>
        <w:br/>
        <w:t>1. Crna av an frosts, Cpe nd Randings td Eason By Heine Halland)</w:t>
        <w:br/>
        <w:t>(Gerard OW, Made page S38</w:t>
        <w:br/>
        <w:br/>
        <w:br/>
        <w:t>Page 406:</w:t>
        <w:br/>
        <w:t>o</w:t>
        <w:br/>
        <w:br/>
        <w:t>46, In those countries where Penal Law has been codified.</w:t>
        <w:br/>
        <w:t>ther ia fendeney ta event times fo make expres PrOvsions</w:t>
        <w:br/>
        <w:t>Sealing with stake of fa</w:t>
        <w:br/>
        <w:br/>
        <w:t>“Thus in the Draft Geeman Penal Code, 1962, Artie 21 says:</w:t>
        <w:br/>
        <w:br/>
        <w:t>“21, ror abou the Prokibion —Aayboay ho. in</w:t>
        <w:br/>
        <w:t>‘commiting the at erroneously assumes that he aot acting</w:t>
        <w:br/>
        <w:t>tinal, act wishoot pt if Be eaenor be blamed forthe</w:t>
        <w:br/>
        <w:t>on Whe can be Blamed for the eror the punishment</w:t>
        <w:br/>
        <w:t>‘hae be mijsted tn accordance with Aruise 68, paragraph</w:t>
        <w:br/>
        <w:t>r</w:t>
        <w:br/>
        <w:br/>
        <w:t>{nthe Draft Japanese Penal Code, 1961, Article 20 (2) sys:</w:t>
        <w:br/>
        <w:br/>
        <w:t>“20(2) A person who acts without knowing that his acts</w:t>
        <w:br/>
        <w:t>fre not permited by Taw shal aot be punished, if there fs</w:t>
        <w:br/>
        <w:t>(equate reason for his ignorance</w:t>
        <w:br/>
        <w:br/>
        <w:t>mn the Norwopian Penal Code (corrected upto 1961), section</w:t>
        <w:br/>
        <w:t>sv ie 35 follows</w:t>
        <w:br/>
        <w:br/>
        <w:t>57. If 4 person was ignorant of the egal nature of an</w:t>
        <w:br/>
        <w:t>act atthe time of is commission, the court may reduce the</w:t>
        <w:br/>
        <w:t>punument fo lets than the minimum provided fOr such an</w:t>
        <w:br/>
        <w:t>ser to's miger form of” punshment, provided the court</w:t>
        <w:br/>
        <w:t>‘doesnot decide 10 acquit hm for this e800</w:t>
        <w:br/>
        <w:br/>
        <w:t>sol be Colombian Peal Code, 196, Anil 23,0) swf</w:t>
        <w:br/>
        <w:br/>
        <w:t>ocd faith under insuperable fesrance of through</w:t>
        <w:br/>
        <w:t>mistake of the fet law not due to negligence.”</w:t>
        <w:br/>
        <w:br/>
        <w:t>{nthe Aestran Penal Code. 1966, section 2 (@), is as follows :—</w:t>
        <w:br/>
        <w:br/>
        <w:t>“Hence an act of omission is not to be reparded as a</w:t>
        <w:br/>
        <w:t>felony such am eo eaured as 10 prevent recopaion</w:t>
        <w:br/>
        <w:t>Of the feomous character ofthe ach.”</w:t>
        <w:br/>
        <w:br/>
        <w:t>nthe Argentinian Penal Code. 1960, the relevant portion</w:t>
        <w:br/>
        <w:t>of Arce A oy follows re</w:t>
        <w:br/>
        <w:br/>
        <w:t>“The folloning are not criminally Hable: I. Anybody</w:t>
        <w:br/>
        <w:t>who at the tine of the commanion of thecrine could not</w:t>
        <w:br/>
        <w:t>Atppecite the untawfulnes ofthe deed or conto! his acon.</w:t>
        <w:br/>
        <w:t>by reutons of insuficieney of gveased disturbances of his</w:t>
        <w:br/>
        <w:t>Wind or by uacomsciowsne or By ear of fact or Ignorance</w:t>
        <w:br/>
        <w:t>Yer wi hel or reponse"</w:t>
        <w:br/>
        <w:br/>
        <w:t>ta the Korean Penal Code, 1953 aho, mistake of law has been</w:t>
        <w:br/>
        <w:t>eal wth wo article 16 8 follows</w:t>
        <w:br/>
        <w:br/>
        <w:t>“Mfsake of Lax —Where a person commits &amp; crime in</w:t>
        <w:br/>
        <w:t>the bale that his conduct does not contre a crime under</w:t>
        <w:br/>
        <w:t>SMottawnt2T</w:t>
        <w:br/>
        <w:br/>
        <w:br/>
        <w:br/>
        <w:t>Page 407:</w:t>
        <w:br/>
        <w:t>eo</w:t>
        <w:br/>
        <w:br/>
        <w:t>‘exiting la, he shall not be punishable only when hs maake</w:t>
        <w:br/>
        <w:t>hase on resonate groans</w:t>
        <w:br/>
        <w:br/>
        <w:t>“The revised Suse Penal Code (1951 expiily proses that Avie</w:t>
        <w:br/>
        <w:t>TUE om mens nea) i ao apphabi to coneoncns (enc</w:t>
        <w:br/>
        <w:t>Sct sorter cron seine) hat</w:t>
        <w:br/>
        <w:t>Eick enmnalmephpense i: equre fora conicton buted on</w:t>
        <w:br/>
        <w:t>‘tn feral la able wel ofences Aeice 8885).</w:t>
        <w:br/>
        <w:br/>
        <w:t>{In Netherlands also a theory of culpability similar to that</w:t>
        <w:br/>
        <w:t>rectiing im Switerland has been inroduced Ym 1952</w:t>
        <w:br/>
        <w:br/>
        <w:t>Jn Belgiom also after 140 invineible mistake of law is 2 2008</w:t>
        <w:br/>
        <w:t>sefonce for any offence!</w:t>
        <w:br/>
        <w:br/>
        <w:t>«lage te ey Sion an Yon bs ars</w:t>
        <w:br/>
        <w:t>“ n"imeriatonal Cong of Comparative. Cro</w:t>
        <w:br/>
        <w:t>{Swan to have been subaatlly azopes Accord to</w:t>
        <w:br/>
        <w:t>thr tery</w:t>
        <w:br/>
        <w:t>“No punishment without git, no uit witout Fal</w:t>
        <w:br/>
        <w:t>the autho alana Wn contig becaute shen ate he</w:t>
        <w:br/>
        <w:t>Heda could have Keown that he seed wy"?</w:t>
        <w:br/>
        <w:br/>
        <w:t>‘The wet hnown Norweia Ju J Annas? a pine</w:t>
        <w:br/>
        <w:t>‘ou te elasity of section 37 of the Norwegian Penal Code and</w:t>
        <w:br/>
        <w:t>‘ferred 0 various cicamutancs nha am acused May Be com</w:t>
        <w:br/>
        <w:t>fistely aogited for make commuted im fgnerance of lame</w:t>
        <w:br/>
        <w:br/>
        <w:t>1. Te may be itoring wo refer to Coxpust Juris Canonic</w:t>
        <w:br/>
        <w:t>promulgated by Pope Benedict XV in 1917</w:t>
        <w:br/>
        <w:br/>
        <w:t>“Canon 202, 1—Vio</w:t>
        <w:br/>
        <w:br/>
        <w:t>ator, ianoeania foe</w:t>
        <w:br/>
        <w:br/>
        <w:t>“Ths principe,</w:t>
        <w:br/>
        <w:br/>
        <w:t>te lw sf eine</w:t>
        <w:br/>
        <w:t>esa.</w:t>
        <w:br/>
        <w:br/>
        <w:t>“The impuabily of a crime committed thvough ignor-</w:t>
        <w:br/>
        <w:br/>
        <w:t>ance # Setermned by the dice of culpabaty in Ihe enor</w:t>
        <w:br/>
        <w:br/>
        <w:t>is igmoranta allatenvs imput-</w:t>
        <w:br/>
        <w:t>‘nab ”</w:t>
        <w:br/>
        <w:br/>
        <w:t>stated, means that ignorance of</w:t>
        <w:br/>
        <w:t>the ignorance is hot the aul oF the</w:t>
        <w:br/>
        <w:br/>
        <w:t>8, Ie nay, therefore, be stated broadly dat wherever the</w:t>
        <w:br/>
        <w:t>nti Code as bien testy seis ori nthe prowess fe</w:t>
        <w:br/>
        <w:t>‘Som, efforts have been made to flat the rigour of this maxim</w:t>
        <w:br/>
        <w:br/>
        <w:t>|. Poni ks of ote frean cower are not arabs re '</w:t>
        <w:br/>
        <w:t>{ NietRappard, Te Note of Law ae 2 Stee, 26 Temple Lv Quay 261 23)</w:t>
        <w:br/>
        <w:t>5.4 Andon" Ieveeeon Yee 9 Seainvan Cran tan E55 Criminal</w:t>
        <w:br/>
        <w:br/>
        <w:t>SoS Of Sa Mo tt en de Cha</w:t>
        <w:br/>
        <w:br/>
        <w:t>4. Cio Law and Prosar, Cas aed Resins ad Ein, by Jerome Ha, gs</w:t>
        <w:br/>
        <w:br/>
        <w:br/>
        <w:br/>
        <w:t>Page 408:</w:t>
        <w:br/>
        <w:t>0</w:t>
        <w:br/>
        <w:br/>
        <w:t>ap. roe te Ca il xeon came</w:t>
        <w:br/>
        <w:t>Ivete mistake of laymen be a good defence, "The tng</w:t>
        <w:br/>
        <w:t>ih Sac a an En th aren 9 head</w:t>
        <w:br/>
        <w:t>thereby making the maxim, as twere, mere re =</w:t>
        <w:br/>
        <w:t>tion. “Even mm those counties her here eno Sompecbenloe</w:t>
        <w:br/>
        <w:t>onal Code as in Enslod and U.S.A. Judges have had no hese</w:t>
        <w:br/>
        <w:t>tom in acquiting the aecesed in excopiona eases where ignorance</w:t>
        <w:br/>
        <w:t>i would bea good defence. Event those coun co</w:t>
        <w:br/>
        <w:t>‘atom ‘of Pena ta has teen taken up and the authories</w:t>
        <w:br/>
        <w:t>onectned are carctlly considering how this provision would</w:t>
        <w:br/>
        <w:t>te dated.</w:t>
        <w:br/>
        <w:br/>
        <w:t>9. In Ti, the Penal Code of Lord Macaulay, by express</w:t>
        <w:br/>
        <w:t>provision (nsecitous 36a 79) exclodes stake of la fom the</w:t>
        <w:br/>
        <w:t>‘ope of the exceptions "The maxim is therefore apad in all,</w:t>
        <w:br/>
        <w:t>Ite rigowe: but as no minimum puniabmen i provided tthe penal</w:t>
        <w:br/>
        <w:t>Jawsvof India as's general rl, the court has consizerable di</w:t>
        <w:br/>
        <w:t>ration in passing rominal or lenient sentences where these</w:t>
        <w:br/>
        <w:t>sep inal tte a Bia orn</w:t>
        <w:br/>
        <w:t>for penal law refaem in India this gostion has to be prepped</w:t>
        <w:br/>
        <w:t>aden faring mind the te in ter coun The</w:t>
        <w:br/>
        <w:t>‘conservative view ‘ll perhaps be to the effet that the existing</w:t>
        <w:br/>
        <w:t>Provisions should be let undisturbed, ued That where there Te</w:t>
        <w:br/>
        <w:t>‘icepton! hardship lt may be let either tothe dvereton ofthe</w:t>
        <w:br/>
        <w:t>‘court to pass a nominal sentence or to the excative to enrcine</w:t>
        <w:br/>
        <w:t>theie prerogative OF pardoa or remisuon of semtence,</w:t>
        <w:br/>
        <w:br/>
        <w:t>10, The ceormer, however, may not be satisfied with such</w:t>
        <w:br/>
        <w:t>‘ancgative approach tothe whole question. Once itis found</w:t>
        <w:br/>
        <w:t>thatthe Bate grounds on which the mantis based are mo longer</w:t>
        <w:br/>
        <w:t>Applicable forall classes of offences Teglature must fnterene</w:t>
        <w:br/>
        <w:t>‘ith a view fo provide for complete acquittal in proper say.</w:t>
        <w:br/>
        <w:t>‘Ar poges 398-399 of General Pranipes of Criminal Law by Hall</w:t>
        <w:br/>
        <w:t>the earned author has rected to some eases where though the</w:t>
        <w:br/>
        <w:t>sts bigamy was commited uo mua of teas</w:t>
        <w:br/>
        <w:t>Fassed a nominal sentene of one day's imprisonment oF one</w:t>
        <w:br/>
        <w:t>Syeek's imprisonment. But this provided at iteresing @sery</w:t>
        <w:br/>
        <w:t>From a New Zealand Fudge (page 398 ibid) "Why then. should</w:t>
        <w:br/>
        <w:t>the Laplatre be held to have wished to wabjet him push</w:t>
        <w:br/>
        <w:t>nent a a” This observation Ie steygthened si Fement-</w:t>
        <w:br/>
        <w:t>{Berea thatthe comiction in a chiminal eae i ite @ seas</w:t>
        <w:br/>
        <w:t>mia On person, anda mere reduction of sentence may not</w:t>
        <w:br/>
        <w:t>besucent for his complete reatatation. Ths, under Eghin-</w:t>
        <w:br/>
        <w:t>son 2 00 section 84 ofthe Evidence Act the convlcbon iy ev</w:t>
        <w:br/>
        <w:t>‘dence of bad character and may be used 2gninst'an exccootict</w:t>
        <w:br/>
        <w:t>‘iroughout hs Ife. Hence, though tho court's discretion to past</w:t>
        <w:br/>
        <w:t>minal semences ia appropriate cates should remus iy fact,</w:t>
        <w:br/>
        <w:t>severtheless in an propasal for reform ofthe penal eo 1 st</w:t>
        <w:br/>
        <w:t>‘eviern ins of ems une putusbmot Ht seme heceeary to make</w:t>
        <w:br/>
        <w:t>nenpess provision forthe complete sequal of the secused om</w:t>
        <w:br/>
        <w:t>‘the ground of mistake of lawn exceptional ercomstances</w:t>
        <w:br/>
        <w:br/>
        <w:br/>
        <w:br/>
        <w:t>Page 409:</w:t>
        <w:br/>
        <w:t>408</w:t>
        <w:br/>
        <w:br/>
        <w:t>11, According to Hall “recent misdemeanours punishable</w:t>
        <w:br/>
        <w:t>with Snes, opdinances and technical Fepolations of an admins+</w:t>
        <w:br/>
        <w:t>{rave Board” should be separately claniied and_ actual know:</w:t>
        <w:br/>
        <w:t>eg of the leaiy may’ be med upon. The Durden of</w:t>
        <w:br/>
        <w:t>proving ignorance of mistake of law should however rest wh the</w:t>
        <w:br/>
        <w:t>[ceused. "The broad paneiple of cassifcatfon fs worth adopting</w:t>
        <w:br/>
        <w:t>in Tauia alin. Tat ano been sogested by Olanville</w:t>
        <w:br/>
        <w:t>'m the passage aleady quoted (paragraph 3), The main test for</w:t>
        <w:br/>
        <w:t>‘poses ofclasiation of offences for this purpose may be</w:t>
        <w:br/>
        <w:t>the (est of “knowabihiys ofthe penal provision’ ad Mot Recess</w:t>
        <w:br/>
        <w:t>‘ily the actual kmowldge of the st</w:t>
        <w:br/>
        <w:br/>
        <w:t>{In India there is a marked diflerence beoneen Acts of</w:t>
        <w:br/>
        <w:t>ue onthe one band and the mas of legislation know</w:t>
        <w:br/>
        <w:t>‘ibadiary lepsan’. on the other" Acts of Legiatore are</w:t>
        <w:br/>
        <w:t>_rnerallyintrodaced inthe form of Bil discussed in te Legit</w:t>
        <w:br/>
        <w:t>{res Widely advertbed in the press aod even after being pused</w:t>
        <w:br/>
        <w:t>by the Lepnlatures are generally svalatie as priced pubbcations</w:t>
        <w:br/>
        <w:t>{fom varicws bookseles, Anyone, Who is vigilant and diligent</w:t>
        <w:br/>
        <w:t>fan wilhout much dificulty know the reevaot prowsion of the</w:t>
        <w:br/>
        <w:t>fav "The test of knowabitty mey. therefore, be sud to be fly</w:t>
        <w:br/>
        <w:t>Sis in respect af Acts Of Lepisature,</w:t>
        <w:br/>
        <w:br/>
        <w:t>13. On the other band, “subsidiary legislation” will not</w:t>
        <w:br/>
        <w:t>satisfy te est of know, Rules, orders bye laws and none</w:t>
        <w:br/>
        <w:t>‘eauigas made uader paren Acts are generally published in the</w:t>
        <w:br/>
        <w:t>Gane, andar nox ey, avaible” Even ated, ook</w:t>
        <w:br/>
        <w:t>Sellers do not have uptodate copies ofthe sane, over.</w:t>
        <w:br/>
        <w:t>‘ment alia do not publish uptodate opie of statutory rues, orders</w:t>
        <w:br/>
        <w:t>Sind sotifeatione’ Some of the aotifeations ate fot sued by</w:t>
        <w:br/>
        <w:t>the Goverament but by the subordinate authoctes, such, 3</w:t>
        <w:br/>
        <w:t>Board of Renee td ca uteri or inane, mute</w:t>
        <w:br/>
        <w:t>‘sed posesiion of any exctable commodity (Ganja, Opium,</w:t>
        <w:br/>
        <w:t>‘Bhang. Liquor ct) above dhe maximum permasbl mit is rade</w:t>
        <w:br/>
        <w:t>momen nde the xc Ae ot the manu of</w:t>
        <w:br/>
        <w:t>Dermasble posession 9 faed fom tie to time By Ul</w:t>
        <w:br/>
        <w:t>‘Sf Revenue by notations andthe Txt may vary from disnct</w:t>
        <w:br/>
        <w:t>to dace parton in unauthorised ponsestion above the</w:t>
        <w:br/>
        <w:t>limit sonitavenes the otscabion, though hes punishable undet</w:t>
        <w:br/>
        <w:t>the parent Act. Simiary,byetaws are sued and amended fom</w:t>
        <w:br/>
        <w:t>Time to tie by foal auihontis and the contravention of the</w:t>
        <w:br/>
        <w:t>hermes puna unger the paren Act Ai, some of</w:t>
        <w:br/>
        <w:t>the notiiendons sued under the Foregn Bachange Repalations</w:t>
        <w:br/>
        <w:t>“and the Sea Customs Act ae nether known not easly Knowable,</w:t>
        <w:br/>
        <w:t>isnot unasual to id even the departzents in charge of am</w:t>
        <w:br/>
        <w:t>tration of tatate not being fully aware ofthe latest amendments</w:t>
        <w:br/>
        <w:t>{o some ofthe notfeatons, especialy where these are chanped</w:t>
        <w:br/>
        <w:t>‘vith hghtning rapidity and the amendments are so drafted a8 (0</w:t>
        <w:br/>
        <w:t>Ee smmtge iboats cartel stn of the cial prove</w:t>
        <w:br/>
        <w:t>‘lone Perhapi. a research scholar digging info ancient gets</w:t>
        <w:br/>
        <w:br/>
        <w:t>7 ie i</w:t>
        <w:br/>
        <w:br/>
        <w:br/>
        <w:t>Page 410:</w:t>
        <w:br/>
        <w:t>as</w:t>
        <w:br/>
        <w:br/>
        <w:t>poutcaos and cain a of al, Beli o one ay be</w:t>
        <w:br/>
        <w:t>ivpostion to know the lates tavron asbjece Bot iwi be</w:t>
        <w:br/>
        <w:t>{Ge anenfst 4 expec even an ordinary rodent and vigilant</w:t>
        <w:br/>
        <w:t>Stent Tesch thst standard. Thee aaa some reported</w:t>
        <w:br/>
        <w:t>Sessions where even High Courts fave been mild by omasion</w:t>
        <w:br/>
        <w:t>tthe Counsel forthe Goveroment (ue to hs own tenons)</w:t>
        <w:br/>
        <w:t>fo place before the Court the lates nodicaion on &amp; Hibect</w:t>
        <w:br/>
        <w:t>‘Fads when jodge inthe ght of tnetex of Keowsty scosk</w:t>
        <w:br/>
        <w:t>chinyegslaiton in dia can be reasonably classed ar separa</w:t>
        <w:br/>
        <w:t>ted om ihe Act of Lepstatures for the prpose ot rela the</w:t>
        <w:br/>
        <w:t>Fizour of the manim fe appears tat te test of “Enowataiy”</w:t>
        <w:br/>
        <w:t>‘vas considered very important cven in Reman times ad hee</w:t>
        <w:br/>
        <w:t>Inisor women, mets soldlers were exempted om the</w:t>
        <w:br/>
        <w:t>‘peration athe maim</w:t>
        <w:br/>
        <w:br/>
        <w:t>14 is true shat whitey the offence committed would</w:t>
        <w:br/>
        <w:t>’be punishable under the pent state but where the esence of</w:t>
        <w:br/>
        <w:t>the offence consists of contravention ofa rule, exer, byestaw ot</w:t>
        <w:br/>
        <w:t>notifcation, the law should permit the accused to show that he</w:t>
        <w:br/>
        <w:t>Could not cven with doe diligence have been avare Of those pro=</w:t>
        <w:br/>
        <w:t>‘sions. By thus casting the borden on the accused the ground</w:t>
        <w:br/>
        <w:t>‘St recesity (ground ne2 in paragraph 2) for retenion ol the</w:t>
        <w:br/>
        <w:t>‘aim wil sl be mainisined in ie elecinencss</w:t>
        <w:br/>
        <w:br/>
        <w:t>15, “The main advantage of such a lw reform may be put</w:t>
        <w:br/>
        <w:t>‘nthe words of Glanville Willams? ay follows:</w:t>
        <w:br/>
        <w:br/>
        <w:t>To recounts delcce would bve the coasiderabie</w:t>
        <w:br/>
        <w:t>advantage of compelling the departments of Government 10</w:t>
        <w:br/>
        <w:t>make a continuous efor t9 brlog regulations to the mosice</w:t>
        <w:br/>
        <w:t>of those acted. It would probably havea Beneficial elect</w:t>
        <w:br/>
        <w:t>‘tthe cfanty with ‘which rules are draied. the frequency</w:t>
        <w:br/>
        <w:t>‘nth which they are feised io thelight of judicial interpret</w:t>
        <w:br/>
        <w:t>tons and the general eflectvencess of legal regulations</w:t>
        <w:br/>
        <w:br/>
        <w:t>2</w:t>
        <w:br/>
        <w:br/>
        <w:t>16, “The following drt is suggested for tis purpose —</w:t>
        <w:br/>
        <w:br/>
        <w:t>“9A. —Notwithstanding anything conned in sexions</w:t>
        <w:br/>
        <w:t>126 and, "nothing 8 am ollence where thet aged</w:t>
        <w:br/>
        <w:t>isis an actined ie contravention Sf a prowon of 4</w:t>
        <w:br/>
        <w:t>ie" byean, order" or notcaton ‘made’ under an Act</w:t>
        <w:br/>
        <w:t>St Lepslvere fa the ime of suc cntevenon the cred</w:t>
        <w:br/>
        <w:t>oulrnot ave with "Soe igonce been sare ot the id</w:t>
        <w:br/>
        <w:br/>
        <w:t>“Ta it pase a</w:t>
        <w:br/>
        <w:t>2 Ghnvie Willan, page 252.</w:t>
        <w:br/>
        <w:br/>
        <w:br/>
        <w:t>Page 411:</w:t>
        <w:br/>
        <w:t>405</w:t>
        <w:br/>
        <w:br/>
        <w:t>AS (o what willbe “Jue dtigence’, no general rule can be sited</w:t>
        <w:br/>
        <w:t>‘ana should be let for case lat to cary the. postion, The</w:t>
        <w:br/>
        <w:t>‘sccined's satus in socket) his educational and meal abies</w:t>
        <w:br/>
        <w:t>ihe recent nature of the ul, the Tat thatthe accused is stan</w:t>
        <w:br/>
        <w:t>fer nd the fact bat the</w:t>
        <w:br/>
        <w:br/>
        <w:t>‘penning doubtful may all amount :0 dat igen</w:t>
        <w:br/>
        <w:br/>
        <w:t>‘nce t</w:t>
        <w:br/>
        <w:br/>
        <w:t>Code amended” as. suggeted above, she High. Court and</w:t>
        <w:br/>
        <w:t>Scpreme Sart ein doe Soon ay dann certain tes oe hs</w:t>
        <w:br/>
        <w:t>pape</w:t>
        <w:br/>
        <w:br/>
        <w:t>17. radical law reformer may perhaps be not sti with</w:t>
        <w:br/>
        <w:t>the aforesaie: proposal on the ground that H dock not po f</w:t>
        <w:br/>
        <w:t>vough He say preer a comprebensve provision on the lines</w:t>
        <w:br/>
        <w:t>‘of the American Model Penal Code (paragraph 3) laying down in</w:t>
        <w:br/>
        <w:t>Ete etal the vations eamtanes is which make ota</w:t>
        <w:br/>
        <w:t>Stil be a good defence. But tis propel is open to the abjec-</w:t>
        <w:br/>
        <w:t>ion that wil be impossible to be exhauntioe sn the enue</w:t>
        <w:br/>
        <w:t>‘on ofthe detalls and that considerable discretion should be let</w:t>
        <w:br/>
        <w:t>‘th the coert “In some of the foreign Codes, this has been</w:t>
        <w:br/>
        <w:t>seheved by tsing phrases such as</w:t>
        <w:br/>
        <w:br/>
        <w:t>be cannot be blamed for the eror" “if there is ade-</w:t>
        <w:br/>
        <w:t>‘quate reason for his ignorance", "insuperable ignorance of</w:t>
        <w:br/>
        <w:br/>
        <w:t>Haw not due to negligence”: "ignorance for which he &amp; not</w:t>
        <w:br/>
        <w:br/>
        <w:t>responitie"; “here his mista ie based "on. veasonaDle</w:t>
        <w:br/>
        <w:br/>
        <w:t>rounds" ete (parageaph 8).</w:t>
        <w:br/>
        <w:br/>
        <w:t>1. The whole question may be foemulaied thus: Should</w:t>
        <w:br/>
        <w:t>the provisions of sections 76 and 79 ofthe Indian Penal Code be</w:t>
        <w:br/>
        <w:t>Fetaed in tei present form? If they ae to be amended, what</w:t>
        <w:br/>
        <w:t>‘Sould be the nature and extent of law relorm.” I would recom’</w:t>
        <w:br/>
        <w:t>rnsnd the suggestion conained in paragroph 1</w:t>
        <w:br/>
        <w:br/>
        <w:t>RL, Narasinba</w:t>
        <w:br/>
        <w:br/>
        <w:br/>
        <w:br/>
        <w:t>Page 412:</w:t>
        <w:br/>
        <w:t>APPENDIX. |</w:t>
        <w:br/>
        <w:t>QUESTIONNAIRE</w:t>
        <w:br/>
        <w:br/>
        <w:t>ON REVISION OF THE INDIAN PENAL CODE</w:t>
        <w:br/>
        <w:t>Application of the cade</w:t>
        <w:br/>
        <w:br/>
        <w:t>1. xtreria operation of the Code in test of</w:t>
        <w:br/>
        <w:t>aliens at present conti 10 oflences commatted on ships oe</w:t>
        <w:br/>
        <w:t>‘Secrat repitcrea in India (section 4), Should this be ealarged</w:t>
        <w:br/>
        <w:t>‘in any manaer.¢¢ 10 offences commited by aliensin the service</w:t>
        <w:br/>
        <w:t>OF Government outside India”</w:t>
        <w:br/>
        <w:br/>
        <w:t>Panishments</w:t>
        <w:br/>
        <w:br/>
        <w:t>2._The punishments provided in the Code are death, impr</w:t>
        <w:br/>
        <w:t>sonment for ie rigorous and simple imprisonment, fereture</w:t>
        <w:br/>
        <w:t>‘ot property and fine.” ‘Do you consder it necessary or desirable</w:t>
        <w:br/>
        <w:t>1 BGPny other punishments eg</w:t>
        <w:br/>
        <w:br/>
        <w:t>{@) banishment for a term to a specified laity within</w:t>
        <w:br/>
        <w:t>adit</w:t>
        <w:br/>
        <w:br/>
        <w:t>() exteroment for u term from a spcifed Toca</w:t>
        <w:br/>
        <w:br/>
        <w:t>(©) comesve labours</w:t>
        <w:br/>
        <w:br/>
        <w:t>{@) iposton of a duty to mae arends tothe victim,</w:t>
        <w:br/>
        <w:t>typing the danuge ote by he fee?</w:t>
        <w:br/>
        <w:br/>
        <w:t>{e) publication of name of the offender and details of</w:t>
        <w:br/>
        <w:t>the oRéne and sentence,</w:t>
        <w:br/>
        <w:br/>
        <w:t>(0 confiscation.</w:t>
        <w:br/>
        <w:br/>
        <w:t>In respect of what offences or types of offences would such punish</w:t>
        <w:br/>
        <w:t>‘mens be appropriate?</w:t>
        <w:br/>
        <w:br/>
        <w:t>3._ The Code lays down only the maximam punishment for</w:t>
        <w:br/>
        <w:t>cafonces, anno munimam ponibment excep very few eae</w:t>
        <w:br/>
        <w:t>‘re'you in favour of laying down 2 minimum teem oC impeson-</w:t>
        <w:br/>
        <w:t>mcm for any offences? so, Tor what offences?</w:t>
        <w:br/>
        <w:br/>
        <w:t>4. Should imprisonment for life as the panishment prescri-</w:t>
        <w:br/>
        <w:t>‘bed forme offences be replaced by imprisonment fora specified</w:t>
        <w:br/>
        <w:t>Tong terme 9-30 years?</w:t>
        <w:br/>
        <w:br/>
        <w:t>5. Have you any general suggestions to make fora reduction</w:t>
        <w:br/>
        <w:t>or ineease the gudalur of punishment for ¥adous offene=s</w:t>
        <w:br/>
        <w:t>tinder the Code”</w:t>
        <w:br/>
        <w:br/>
        <w:br/>
        <w:br/>
        <w:t>Page 413:</w:t>
        <w:br/>
        <w:t>08</w:t>
        <w:br/>
        <w:br/>
        <w:t>6._ Ate you in favour of providing any special form of punish</w:t>
        <w:br/>
        <w:t>rent (uch 3, ordering suspension or winding up of Busnes),</w:t>
        <w:br/>
        <w:t>{ie ponatent violations of the law by Corpora?</w:t>
        <w:br/>
        <w:br/>
        <w:t>7.(a) Where an_ offence ix conjoinly committed by 9</w:t>
        <w:br/>
        <w:t>oun GF pee, emedie nunershow oe</w:t>
        <w:br/>
        <w:t>eu pai igher than the maxim pres</w:t>
        <w:br/>
        <w:br/>
        <w:t>() For instance, should “gherao™ (wrongful rest</w:t>
        <w:br/>
        <w:t>4 large group of persons) Be made a separate offen</w:t>
        <w:br/>
        <w:t>‘vere punishment?</w:t>
        <w:br/>
        <w:br/>
        <w:t>{o) have you any other additions to. suggest for dealing</w:t>
        <w:br/>
        <w:t>ith) nolent pine commie by rsa eroups “or by</w:t>
        <w:br/>
        <w:br/>
        <w:t>by</w:t>
        <w:br/>
        <w:br/>
        <w:t>When a pesion commits an offence in state of inti</w:t>
        <w:br/>
        <w:t>cation (efinduted), should that Be made a ground for enan=</w:t>
        <w:br/>
        <w:br/>
        <w:t>‘ed punshinent?</w:t>
        <w:br/>
        <w:br/>
        <w:t>9, (a) Do you think that there are too many provisions in the</w:t>
        <w:br/>
        <w:t>‘Code ‘Sealing with auglavated form of partial fences and</w:t>
        <w:br/>
        <w:t>the law should be simplied in this respect?</w:t>
        <w:br/>
        <w:br/>
        <w:t>(0) Would it be preferable to give a list of aggravating</w:t>
        <w:br/>
        <w:t>and\another of stighiag ‘rcumstances and prone. gene</w:t>
        <w:br/>
        <w:t>fy that, case of aggravating circumstances, the “ord</w:t>
        <w:br/>
        <w:t>aly "maximum ponisbment will be doubled, and, in cate Of</w:t>
        <w:br/>
        <w:t>tnigating circumstances, i will be halved?</w:t>
        <w:br/>
        <w:br/>
        <w:t>General Exceptions</w:t>
        <w:br/>
        <w:br/>
        <w:t>10, Woald you allow mistake of law 1 be pleaded ether as</w:t>
        <w:br/>
        <w:t>8 defence or a¢ 4 mitigating crcumstance, fox offences cons</w:t>
        <w:br/>
        <w:t>foie by conteavention of subordinate lepsatio, such at tu</w:t>
        <w:br/>
        <w:t>{ory rus, byetaws orders andthe like?</w:t>
        <w:br/>
        <w:br/>
        <w:t>11, Do you eassider that any increase Is necessary in the</w:t>
        <w:br/>
        <w:t>‘nintoum ae of criminal respoosiity whch is 7 yeas at present</w:t>
        <w:br/>
        <w:t>(Geetion 83)? so, what should i be?</w:t>
        <w:br/>
        <w:br/>
        <w:t>Should the exating provision (section 4) rela:</w:t>
        <w:br/>
        <w:br/>
        <w:t>12.</w:t>
        <w:br/>
        <w:t>ting 10 the detente Of samy Be mode</w:t>
        <w:br/>
        <w:t>iver</w:t>
        <w:br/>
        <w:br/>
        <w:t>(©) Should the test_be related to the ofenders ocapu-</w:t>
        <w:br/>
        <w:t>ci Snow tha he tte wrong orto incapety (0's</w:t>
        <w:br/>
        <w:t>iia Ses ponaaie®</w:t>
        <w:br/>
        <w:br/>
        <w:t>() Should the defence of insanity be_avaliabe, in canes</w:t>
        <w:br/>
        <w:t>swhee ‘he'Gtender“aithough aware ofthe wrong ox ten</w:t>
        <w:br/>
        <w:t>Mea mee cinco tonal to Gost foo omng</w:t>
        <w:br/>
        <w:br/>
        <w:t>‘because of hs mental condion?”</w:t>
        <w:br/>
        <w:br/>
        <w:br/>
        <w:br/>
        <w:t>Page 414:</w:t>
        <w:br/>
        <w:t>cy</w:t>
        <w:br/>
        <w:br/>
        <w:t>12, ‘There is at present no right of private defence in cases</w:t>
        <w:br/>
        <w:t>in which theres time (0 have recourse tothe protection of public</w:t>
        <w:br/>
        <w:t>Suthorites (ection 99). Do you think that ths fetacon ts</w:t>
        <w:br/>
        <w:t>FSpSRTY or ta i shoul be emoved o tbat it hot be md</w:t>
        <w:br/>
        <w:br/>
        <w:t>14. In regard to entrapment cases here the law enforce:</w:t>
        <w:br/>
        <w:t>ment oftcers or their agents Gly usigate the commirnon of</w:t>
        <w:br/>
        <w:t>Um oflerce, as distinct from those cases where they merely Pro-</w:t>
        <w:br/>
        <w:t>‘te the opportinsy Yor the comnmusion of the een, wld</w:t>
        <w:br/>
        <w:t>sony</w:t>
        <w:br/>
        <w:br/>
        <w:t>) that the procedure adopted isso unfa and wet</w:t>
        <w:br/>
        <w:t>cal tha the accuted should be deemed otto have commit</w:t>
        <w:br/>
        <w:t>ted any otlence, oF</w:t>
        <w:br/>
        <w:br/>
        <w:t>(©) that, a any ce, leer senence should be</w:t>
        <w:br/>
        <w:t>vided n't Code™ =</w:t>
        <w:br/>
        <w:br/>
        <w:t>Abetment and attempt</w:t>
        <w:br/>
        <w:br/>
        <w:t>13, Where a peri abets an offence by instigating a minor</w:t>
        <w:br/>
        <w:t>so comm should the abetor bet ponshable sth ponte</w:t>
        <w:br/>
        <w:t>‘ent higher than that prescribed for abetment sm penta</w:t>
        <w:br/>
        <w:br/>
        <w:t>16. Are you in favour of introducing the principle of full,</w:t>
        <w:br/>
        <w:t>vcatiouyHabiy of the master for an ofence Commuted by</w:t>
        <w:br/>
        <w:t>Servant in the course of hs employment for the Peneht of the</w:t>
        <w:br/>
        <w:br/>
        <w:t>Offences against tbe State</w:t>
        <w:br/>
        <w:br/>
        <w:t>18, Do you consider that the law resting to sedition should</w:t>
        <w:br/>
        <w:t>be amplified oemodited? I's, an what respects?</w:t>
        <w:br/>
        <w:br/>
        <w:t>Offences affecting the human ody</w:t>
        <w:br/>
        <w:br/>
        <w:t>19, Should euthanasia (or mercy hilig’ a8 i is popslr</w:t>
        <w:br/>
        <w:t>‘al be exempied from ponishiest ete as homed ot 86</w:t>
        <w:br/>
        <w:t>‘heiment of sundae</w:t>
        <w:br/>
        <w:br/>
        <w:t>20. ‘Should there bea provision inthe Code for punishing</w:t>
        <w:br/>
        <w:t>1 person who drives another person by systematic cruel teat</w:t>
        <w:br/>
        <w:t>{nde to commit suxide?</w:t>
        <w:br/>
        <w:br/>
        <w:t>at</w:t>
        <w:br/>
        <w:br/>
        <w:t>(©) Should attempt fo commit suicide be punisbatle at</w:t>
        <w:br/>
        <w:br/>
        <w:br/>
        <w:t>Page 415:</w:t>
        <w:br/>
        <w:t>0</w:t>
        <w:br/>
        <w:br/>
        <w:t>(©) Where a person threatens t9 put an end 10 his tie of</w:t>
        <w:br/>
        <w:t>atiempts 10 Go's with a view to compelling nother person oF</w:t>
        <w:br/>
        <w:t>Suthorisy to-do of ome to do aayihing whch that person ot</w:t>
        <w:br/>
        <w:t>suthonty not Bound toe or. a the case may te om To 40,</w:t>
        <w:br/>
        <w:t>Should Such aet Be made pumshable®</w:t>
        <w:br/>
        <w:br/>
        <w:t>22 The Code comains afew provision fr punishing sexual</w:t>
        <w:br/>
        <w:t>fences (pen unnatural once te). Are any aeons to.</w:t>
        <w:br/>
        <w:t>‘on aerations im thee pronsions every?</w:t>
        <w:br/>
        <w:br/>
        <w:t>Should uantural oleae be pisabl at allor with</w:t>
        <w:br/>
        <w:t>heat stmenes ss pred in soanon SF</w:t>
        <w:br/>
        <w:br/>
        <w:t>(Should exception he made for cases where the offence</w:t>
        <w:br/>
        <w:t>‘comnts a acts dane in private Between consenting adults?</w:t>
        <w:br/>
        <w:br/>
        <w:t>Other ofences</w:t>
        <w:br/>
        <w:t>25. (a) Should adultery be punishable at all?</w:t>
        <w:br/>
        <w:br/>
        <w:t>() If so, should the offence be limited t2 men only, 25 ia</w:t>
        <w:br/>
        <w:t>section 97</w:t>
        <w:br/>
        <w:br/>
        <w:t>25. (a) Should defamation as at present elaborately defined</w:t>
        <w:br/>
        <w:t>secon 499 be purihable at al</w:t>
        <w:br/>
        <w:br/>
        <w:t>(6) Would it be preferable to limit crimina defamation «9</w:t>
        <w:br/>
        <w:t>user where w person delares another person (vag dead)</w:t>
        <w:br/>
        <w:t>‘mending ox knowing sto be key that such act will kad to</w:t>
        <w:br/>
        <w:t>breach oF the pence?</w:t>
        <w:br/>
        <w:br/>
        <w:t>26. In view of Arcl 12 of the Universal Desattion of</w:t>
        <w:br/>
        <w:t>Hck 8) Ge yo hn nthe mba i okt</w:t>
        <w:br/>
        <w:br/>
        <w:t>ize and protec the right of privacy, and so. What</w:t>
        <w:br/>
        <w:br/>
        <w:t>weorence wits ha ight sould you ee Funnbable®</w:t>
        <w:br/>
        <w:br/>
        <w:t>om</w:t>
        <w:br/>
        <w:br/>
        <w:t>Limitation for prosecutions</w:t>
        <w:br/>
        <w:br/>
        <w:t>27. Do you consider that there should bea statutory period</w:t>
        <w:br/>
        <w:t>of limitation Tor prosecution for any olences under the Code,</w:t>
        <w:br/>
        <w:t>nd, ‘iso, for what fences?</w:t>
        <w:br/>
        <w:br/>
        <w:br/>
        <w:br/>
        <w:t>Page 416:</w:t>
        <w:br/>
        <w:t>Nate</w:t>
        <w:br/>
        <w:br/>
        <w:t>sls moa ta ne ey</w:t>
        <w:br/>
        <w:t>fla cae aa Pi</w:t>
        <w:br/>
        <w:t>eagle rer de CAE Taf er</w:t>
        <w:br/>
        <w:t>Sarria va Mee es</w:t>
        <w:br/>
        <w:br/>
        <w:t>‘The definition of particular offences begins with section 12</w:t>
        <w:br/>
        <w:t>‘Renumbering of these subsequent sections 16 Rot proposed</w:t>
        <w:br/>
        <w:t>‘the raft Bil exce™» sere a whole Chapter or &amp; fasccle of see:</w:t>
        <w:br/>
        <w:t>‘ons is replaced ater revision i cadet that faa landmarks</w:t>
        <w:br/>
        <w:t>Ike ettons 134A, 14. 198, 503, 20 ete may not be</w:t>
        <w:br/>
        <w:t>os</w:t>
        <w:br/>
        <w:br/>
        <w:t>5 nesied Gaper To Vi ve Secs oa</w:t>
        <w:br/>
        <w:t>2 Fain Chater 110 VA have EB aot fal</w:t>
        <w:br/>
        <w:br/>
        <w:br/>
        <w:br/>
        <w:t>Page 417:</w:t>
        <w:br/>
        <w:t>Cniion</w:t>
        <w:br/>
        <w:br/>
        <w:t>Sona nee</w:t>
        <w:br/>
        <w:br/>
        <w:t>pee,</w:t>
        <w:br/>
        <w:t>fee</w:t>
        <w:br/>
        <w:br/>
        <w:t>Aprewoox 2</w:t>
        <w:br/>
        <w:t>LAW COMMISSION'S DRAFT</w:t>
        <w:br/>
        <w:t>or</w:t>
        <w:br/>
        <w:t>‘THE INDIAN PENAL CODE</w:t>
        <w:br/>
        <w:t>(AMENDMENT) BILL, 1971</w:t>
        <w:br/>
        <w:br/>
        <w:t>‘Short le and cononencement—(1) This Act may be called</w:t>
        <w:br/>
        <w:t>the Indian Penal Code (Amendment) Act, 1971</w:t>
        <w:br/>
        <w:br/>
        <w:t>2) Teshallcome into force on such ate a the Central Govern</w:t>
        <w:br/>
        <w:t>ment By nian in he Ocal Gare, pectin</w:t>
        <w:br/>
        <w:t>bohalt</w:t>
        <w:br/>
        <w:br/>
        <w:t>2, Section 2 of the Indian Penal Code (hercinafier refered</w:t>
        <w:br/>
        <w:t>to as “he Code") shall Be omited.</w:t>
        <w:br/>
        <w:br/>
        <w:t>3, Section 4 ofthe Code shall be omited, and in ew thereof,</w:t>
        <w:br/>
        <w:t>the folowing section shall be subslsted sv tection 2 namely</w:t>
        <w:br/>
        <w:br/>
        <w:t>2, Beterntorial application of the Code This Code</w:t>
        <w:br/>
        <w:t>shatl apply aio</w:t>
        <w:br/>
        <w:t>(2) 10 any offence commited outside India by 3</w:t>
        <w:br/>
        <w:t>izes of Toda</w:t>
        <w:br/>
        <w:t>(@) to any offence committed by an allen on any</w:t>
        <w:br/>
        <w:t>ship or aieraft registered in India, wherever Wt may</w:t>
        <w:br/>
        <w:t>tefaad</w:t>
        <w:br/>
        <w:br/>
        <w:t>(©) eo any offence commited outside Inia by a</w:t>
        <w:br/>
        <w:t>lien ‘whist in the service of the Goverament. when</w:t>
        <w:br/>
        <w:t>Such offence fs committed in connection with sch</w:t>
        <w:br/>
        <w:t>Service ors punishable unser Chapter Vi, Vitor 1X ot</w:t>
        <w:br/>
        <w:t>of this Cote</w:t>
        <w:br/>
        <w:br/>
        <w:t>Exploration —To tis section, the word “oflence includes</w:t>
        <w:br/>
        <w:t>every act commied outide India which ifcommitied in Todia</w:t>
        <w:br/>
        <w:t>‘ould be punishable under this Code</w:t>
        <w:br/>
        <w:br/>
        <w:t>3, Section 4 ofthe Code shall be ome.</w:t>
        <w:br/>
        <w:br/>
        <w:br/>
        <w:t>Page 418:</w:t>
        <w:br/>
        <w:t>4B</w:t>
        <w:br/>
        <w:br/>
        <w:t>4, For tection 5 of the Cade,</w:t>
        <w:br/>
        <w:t>subsiated ae secon 4, namely</w:t>
        <w:br/>
        <w:br/>
        <w:t>te following sections shal be</w:t>
        <w:br/>
        <w:br/>
        <w:t>“4 Saving Nothing in this Code shall affect the pro-</w:t>
        <w:br/>
        <w:t>visions of any special or Toca Iw”</w:t>
        <w:br/>
        <w:br/>
        <w:t>5. For Chapter th of the Code, the</w:t>
        <w:br/>
        <w:t>‘be ‘subst a oe</w:t>
        <w:br/>
        <w:br/>
        <w:t>‘Chapters</w:t>
        <w:br/>
        <w:t>tuted, namely, me</w:t>
        <w:br/>
        <w:br/>
        <w:t>Ouarnn IL</w:t>
        <w:br/>
        <w:t>General Explanations</w:t>
        <w:br/>
        <w:br/>
        <w:t>5. General Clauses Act co, epply for interpretation The</w:t>
        <w:br/>
        <w:t>Geverah Chee Act, 1897, shal apply for the taerpretation of</w:t>
        <w:br/>
        <w:t>this Code asi applies for the interpretation of an et of Pari</w:t>
        <w:br/>
        <w:br/>
        <w:t>6, Sens of expression onc explained —Every expression which</w:t>
        <w:br/>
        <w:t>explained in any part of this Code fused in every part of</w:t>
        <w:br/>
        <w:t>this Code in conforoty withthe explanation.</w:t>
        <w:br/>
        <w:br/>
        <w:t>1, Debus s Co, nnn contet ter</w:t>
        <w:br/>
        <w:t>vert</w:t>
        <w:br/>
        <w:t>being; ining</w:t>
        <w:br/>
        <w:t>Ppa tac? mew ony fr da</w:t>
        <w:br/>
        <w:t>apg beaten rm attend</w:t>
        <w:br/>
        <w:t>oa ag se</w:t>
        <w:br/>
        <w:t>(anon nh fan ine</w:t>
        <w:br/>
        <w:t>(0 sertey ram tase ty te ey ei</w:t>
        <w:br/>
        <w:t>ns te ns Bae er</w:t>
        <w:br/>
        <w:t>se en ean ae dak</w:t>
        <w:br/>
        <w:t>Thapar yaaa</w:t>
        <w:br/>
        <w:t>pee</w:t>
        <w:br/>
        <w:t>(oye? mee any a yee 8 en</w:t>
        <w:br/>
        <w:br/>
        <w:t>a</w:t>
        <w:br/>
        <w:t>cSaotaee</w:t>
        <w:br/>
        <w:br/>
        <w:br/>
        <w:t>Page 419:</w:t>
        <w:br/>
        <w:t>aia</w:t>
        <w:br/>
        <w:br/>
        <w:t>(i) odge means any person who is copowered by lav</w:t>
        <w:br/>
        <w:t>to give, Inany egal peoceeding cor cma define</w:t>
        <w:br/>
        <w:t>Jima oF 2 Judgment hich snot appesid esse</w:t>
        <w:br/>
        <w:t>soul fe or jodgment whch conned sore</w:t>
        <w:br/>
        <w:t>‘ther authors, Wook! bedetinaive, or who 1s One of body</w:t>
        <w:br/>
        <w:t>‘of ersons whichisempowered by law to ive suchajudpmei,</w:t>
        <w:br/>
        <w:t>Snd inlay 8 magitrate,</w:t>
        <w:br/>
        <w:br/>
        <w:t>(5) “ie means the ie oF «human beng:</w:t>
        <w:br/>
        <w:br/>
        <w:t>(ke) ‘ocal_law* means a law applicable to a particule</w:t>
        <w:br/>
        <w:t>part of India:</w:t>
        <w:br/>
        <w:br/>
        <w:t>() “man? means a male human being of any ages</w:t>
        <w:br/>
        <w:br/>
        <w:t>(on) “puti’ incades any class of the public or any</w:t>
        <w:br/>
        <w:t>communi</w:t>
        <w:br/>
        <w:br/>
        <w:t>(6) “pub servant’ cans —</w:t>
        <w:br/>
        <w:t>any petion whois a member of Patiament or of</w:t>
        <w:br/>
        <w:t>a sete Ueilatores</w:t>
        <w:br/>
        <w:t>(8) any prion inthe sevice or pay ofthe Govern</w:t>
        <w:br/>
        <w:t>ment, or remunerated by the Government by (ec oF</w:t>
        <w:br/>
        <w:t>ommsion forthe performance of any publ ys</w:t>
        <w:br/>
        <w:br/>
        <w:t>id) any person who is 2 member, oF i inthe set-</w:t>
        <w:br/>
        <w:t>vice Ge pay, of a toe auihoriy</w:t>
        <w:br/>
        <w:br/>
        <w:t>9) any person in the service or pay of a corpora:</w:t>
        <w:br/>
        <w:t>ton stdin by. or Undet 4 Cental, Prowncal or</w:t>
        <w:br/>
        <w:t>38 define Ym</w:t>
        <w:br/>
        <w:t>section 617 of the Companies. Act, 186;</w:t>
        <w:br/>
        <w:t>() amy iv</w:t>
        <w:br/>
        <w:t>&amp; tse a aghat, whether y Ren rats meer</w:t>
        <w:br/>
        <w:t>a body of pesoas, any auditory functions +</w:t>
        <w:br/>
        <w:br/>
        <w:t>Gi) any. person specially authorised by a. court</w:t>
        <w:br/>
        <w:t>‘of justice 19 perform any duty in conection with the</w:t>
        <w:br/>
        <w:t>Suniitration of janice, including ® guider, feeoe</w:t>
        <w:br/>
        <w:t>‘er'or commistoner appointed by such court</w:t>
        <w:br/>
        <w:br/>
        <w:t>(oi) any arbitrator of otber person to whom any</w:t>
        <w:br/>
        <w:t>‘cau matter fa been referred for dscion 9¢ report</w:t>
        <w:br/>
        <w:t>by a cour of justice orby'a competent pbc wuthonty:</w:t>
        <w:br/>
        <w:br/>
        <w:t>including ary person empowered</w:t>
        <w:br/>
        <w:br/>
        <w:t>sl regen whe ols an lls ip wae</w:t>
        <w:br/>
        <w:t>cot which be is em {2 prepare publah, ain:</w:t>
        <w:br/>
        <w:t>Shin ero eta all ft cond aston</w:t>
        <w:br/>
        <w:t>‘or part ofan election; ot</w:t>
        <w:br/>
        <w:br/>
        <w:t>(2)_ any person who hott ay offer in vewe</w:t>
        <w:br/>
        <w:t>of whigh he aathorved or requued by Ia to perform,</w:t>
        <w:br/>
        <w:t>Sny pub dy:</w:t>
        <w:br/>
        <w:br/>
        <w:br/>
        <w:t>Page 420:</w:t>
        <w:br/>
        <w:t>415</w:t>
        <w:br/>
        <w:br/>
        <w:t>Exploration. —A pasion falling under any ofthe above</w:t>
        <w:br/>
        <w:t>‘by virioc of any afice oF aeation he fy astaily</w:t>
        <w:br/>
        <w:t>be Servant, whatever egal det thece</w:t>
        <w:br/>
        <w:br/>
        <w:t>his tight 20 hold tht ofiee oF satan:</w:t>
        <w:br/>
        <w:br/>
        <w:t>(0) ‘special fae” means a Law applicable to 4 panticolar</w:t>
        <w:br/>
        <w:t>subject</w:t>
        <w:br/>
        <w:br/>
        <w:t>er</w:t>
        <w:br/>
        <w:t>Holding</w:t>
        <w:br/>
        <w:t>may be</w:t>
        <w:br/>
        <w:br/>
        <w:t>"whereby any legal ight</w:t>
        <w:br/>
        <w:t>Grotto) extended, ancerd, cinted, extinguish oe</w:t>
        <w:br/>
        <w:t>‘elened, or wher) any person acknowledge that he ek</w:t>
        <w:br/>
        <w:t>lindee lest labia hie aut a certain legal gh</w:t>
        <w:br/>
        <w:br/>
        <w:t>(4) ‘woman’ mans a female human being of any</w:t>
        <w:br/>
        <w:t>ape</w:t>
        <w:br/>
        <w:br/>
        <w:t>4 “Coumerfet” (0) A person is said 19 “sountertit who</w:t>
        <w:br/>
        <w:t>‘snes one thing fo resemble another thing. intending By cane</w:t>
        <w:br/>
        <w:t>‘C'thar reemblance to peactve Josiption oF kaowieg Wt to De</w:t>
        <w:br/>
        <w:t>Fiety hot deception il thereby be practised. This ot coche</w:t>
        <w:br/>
        <w:t>til fo countering thi the cescnblance should Be’ exit</w:t>
        <w:br/>
        <w:br/>
        <w:t>12) When w penon canes one thing to rewmble another</w:t>
        <w:br/>
        <w:t>‘hin andthe Shemblance such that's person might Re Ge.</w:t>
        <w:br/>
        <w:t>‘coved thereby. i all be presumed. until the enntary 1 prove,</w:t>
        <w:br/>
        <w:t>that the person causing the resemblance intended thereby 16</w:t>
        <w:br/>
        <w:t>Practise decepion at Krew i 10 be ikely that dovepton suk)</w:t>
        <w:br/>
        <w:t>‘herchy be practi,</w:t>
        <w:br/>
        <w:br/>
        <w:t>9, Pecuwe™ (The word “docmen dente any</w:t>
        <w:br/>
        <w:t>mater fvorded upon any substance by means of ees gees</w:t>
        <w:br/>
        <w:t>‘ce marks or By oe than one of those mean, teed To</w:t>
        <w:br/>
        <w:t>be ted. or wih may be Used a evidence of tht mater</w:t>
        <w:br/>
        <w:br/>
        <w:t>Fplaation It immaterial by what means oF upon what</w:t>
        <w:br/>
        <w:t>substance the kitts, ares marks are formed. whether</w:t>
        <w:br/>
        <w:t>the evalsnee intended for, of may be wed ins cobrt Of</w:t>
        <w:br/>
        <w:br/>
        <w:t>Mtrationt</w:t>
        <w:br/>
        <w:br/>
        <w:t>‘he Following ace documents =</w:t>
        <w:br/>
        <w:br/>
        <w:t>2 map. of plan a caicatue: a vting on a metal plate,</w:t>
        <w:br/>
        <w:t>sions or Wes) En ape a oct once on whl Sd</w:t>
        <w:br/>
        <w:t>Sr mages are retonl</w:t>
        <w:br/>
        <w:br/>
        <w:t>(2) Whatever is expeesed by mam of eter, figures</w:t>
        <w:br/>
        <w:t>br marks as understory merase oe ether sage, shall</w:t>
        <w:br/>
        <w:t>be ‘med to te recorded by such lett, figures oF iar</w:t>
        <w:br/>
        <w:t>Stnbin the mesning Of this sction. although the same may</w:t>
        <w:br/>
        <w:t>ot Be actually expres</w:t>
        <w:br/>
        <w:br/>
        <w:br/>
        <w:br/>
        <w:t>Page 421:</w:t>
        <w:br/>
        <w:t>416</w:t>
        <w:br/>
        <w:br/>
        <w:t>Mbraion</w:t>
        <w:br/>
        <w:br/>
        <w:t>‘A writes his name on the back ofa il of exchange payable</w:t>
        <w:br/>
        <w:t>to his order.”"The meaning of the endorsement as sndertood</w:t>
        <w:br/>
        <w:t>by mevcare usage, that the Bil to be pd to the alder.</w:t>
        <w:br/>
        <w:t>‘The endorsement is 4 document, and most be oirved the</w:t>
        <w:br/>
        <w:br/>
        <w:t>same manner a5 if the words “pay (0\the holder" or words 19</w:t>
        <w:br/>
        <w:t>Gat effect had been wten over the agosture</w:t>
        <w:br/>
        <w:br/>
        <w:t>10, "Dishoneuly".—A. person is said to do a thing “</w:t>
        <w:br/>
        <w:t>honesty" i he does that thing: with the intention of casing</w:t>
        <w:br/>
        <w:t>‘wtongfal goin to one person af wrongful Tow to another pet</w:t>
        <w:br/>
        <w:br/>
        <w:t>1. “Froudulenty"A_ person is said to doa thing “raudae</w:t>
        <w:br/>
        <w:t>Jenty he does that thing wth Intent to decave another and,</w:t>
        <w:br/>
        <w:t>Dy such deceit, either to cause injury to any person or to induce</w:t>
        <w:br/>
        <w:t>any person tO act to his Gkadvantae.</w:t>
        <w:br/>
        <w:br/>
        <w:t>12 "Good faite” —A thing ig said t0 be done or believed in</w:t>
        <w:br/>
        <w:t>190d fh when donee baeved honey a whe</w:t>
        <w:br/>
        <w:br/>
        <w:t>“egal” —A thing i “egal? if am fence, oF is</w:t>
        <w:br/>
        <w:br/>
        <w:t>13,</w:t>
        <w:br/>
        <w:t>prohiited By law, or feriahes ground fort chil acion-</w:t>
        <w:br/>
        <w:br/>
        <w:t>14, “Legally bound fo do" —A person is “legally bound to</w:t>
        <w:br/>
        <w:t>do" a hing when he ts Dound by lv to do that thing, oF wheo</w:t>
        <w:br/>
        <w:t>is ilegal in en to: omit todo that thing</w:t>
        <w:br/>
        <w:br/>
        <w:t>15. “Ponsession”-—When_ property i in the possesion of</w:t>
        <w:br/>
        <w:t>12 person's wife cletk of servamt, om account of that petson</w:t>
        <w:br/>
        <w:t>ft ie im that person's postesion within the meaning of this</w:t>
        <w:br/>
        <w:t>Code</w:t>
        <w:br/>
        <w:br/>
        <w:t>Explanaion—A person employed temporarily of 9 &amp;</w:t>
        <w:br/>
        <w:br/>
        <w:t>particular ocasion in the eapacy of 2 clerk or servant Ts &amp;</w:t>
        <w:br/>
        <w:t>Bek or vent within the menmng. of thie seston</w:t>
        <w:br/>
        <w:t>16. “Reason t9helre".—A,peeson is sai 10 have “reason</w:t>
        <w:br/>
        <w:br/>
        <w:t>to Belew thing if he hat saticent cause to Believe hat Thing</w:t>
        <w:br/>
        <w:t>bb not overs</w:t>
        <w:br/>
        <w:br/>
        <w:t>17. "Volateriy"—A_peevon is said 10 cause an ffct</w:t>
        <w:br/>
        <w:t>velar he au i by ears whereby be inde</w:t>
        <w:br/>
        <w:t>fren he knw ord remon to behveo Re kel} Te tse</w:t>
        <w:br/>
        <w:br/>
        <w:br/>
        <w:br/>
        <w:t>Page 422:</w:t>
        <w:br/>
        <w:t>a</w:t>
        <w:br/>
        <w:br/>
        <w:t>Mstation</w:t>
        <w:br/>
        <w:br/>
        <w:t>|Ajsts fre. by night 10 a inhabited house ina urge tows,</w:t>
        <w:br/>
        <w:t>for the purpose of Macttating 2 robbery” and thes causes the</w:t>
        <w:br/>
        <w:t>Rabo? person. Here. A'may not Rave intended to caine</w:t>
        <w:br/>
        <w:t>death nd may even be sory tha’ death has Been causes</w:t>
        <w:br/>
        <w:t>serie he bnew that he was bey to ease dea</w:t>
        <w:br/>
        <w:t>Shoe" Ueath vate</w:t>
        <w:br/>
        <w:br/>
        <w:t>bys</w:t>
        <w:br/>
        <w:t>he hos</w:t>
        <w:br/>
        <w:br/>
        <w:t>1S. ranged xan” Wrongful gain’ gain by wnlawfod</w:t>
        <w:br/>
        <w:t>means proper owhich the person” gaining mot legally</w:t>
        <w:br/>
        <w:t>Nice and ® penn ie sand to “poin romal when ch</w:t>
        <w:br/>
        <w:t>favs fetans wong, 38 8a ge when such person Seques</w:t>
        <w:br/>
        <w:t>‘rong</w:t>
        <w:br/>
        <w:br/>
        <w:t>19 Weomefal fos Wemgtal oss i Hoss by ont</w:t>
        <w:br/>
        <w:t>anne of prupers 4) which the person losing 1 leglly et</w:t>
        <w:br/>
        <w:t>isd und'y pers ie std tose Srongrully: when Sock</w:t>
        <w:br/>
        <w:t>Sows aghay eps out of any property a well &gt;</w:t>
        <w:br/>
        <w:t>Sieh porsow fh wrongly deprived 6 that propery</w:t>
        <w:br/>
        <w:br/>
        <w:t>bier ns parte act amd paris bx amision.</w:t>
        <w:br/>
        <w:t>‘wreronet ibe Cain of certain effec. ov a temp Lo ae</w:t>
        <w:br/>
        <w:t>Aharelic. by aw et or by sa onsen a ellen. the causing</w:t>
        <w:br/>
        <w:t>a tt ps a at yan mi</w:t>
        <w:br/>
        <w:br/>
        <w:t>Motes</w:t>
        <w:br/>
        <w:br/>
        <w:t>S imgationally came 7's deh. arty by iegally omitting</w:t>
        <w:br/>
        <w:t>wy gues fo, and a ye fog 2. Abas commuted</w:t>
        <w:br/>
        <w:br/>
        <w:t>11, eve dome hy several perso in frtherance of common</w:t>
        <w:br/>
        <w:t>mention 11) Wnere“owe of tore person. wih common</w:t>
        <w:br/>
        <w:t>neni fo commis craminal act do any acto furtherance</w:t>
        <w:br/>
        <w:t>‘sich conan intenion: each of them ible for the emi</w:t>
        <w:br/>
        <w:t>{ued av a at were dome by frm alone,</w:t>
        <w:br/>
        <w:br/>
        <w:t>2) Whenever gn act which, criminal only by reason of</w:t>
        <w:br/>
        <w:t>ing Kg ne with a ctiminal Knosede or inlenton 6 one</w:t>
        <w:br/>
        <w:t>ify Rawr more peroes each sich persons who Jots bt the</w:t>
        <w:br/>
        <w:t>ie th scl knowledge intention. Table for the act in the</w:t>
        <w:br/>
        <w:t>Silat mmanet av i tae ae were dome by him alone wih that</w:t>
        <w:br/>
        <w:t>Thowedae or snenton.</w:t>
        <w:br/>
        <w:br/>
        <w:t>22 Pesan cancered i rninal ac mes be gus of ferent</w:t>
        <w:br/>
        <w:t>anes “Where two or more persons are engage oF</w:t>
        <w:br/>
        <w:t>eed he commnssion of mcm act they may be golly</w:t>
        <w:br/>
        <w:t>SEEieron lene by ens oF tat ac</w:t>
        <w:br/>
        <w:br/>
        <w:br/>
        <w:br/>
        <w:t>Page 423:</w:t>
        <w:br/>
        <w:t>as</w:t>
        <w:br/>
        <w:br/>
        <w:t>aration</w:t>
        <w:br/>
        <w:br/>
        <w:t>1 auacks 2 under sich crcumstances of grave provocation</w:t>
        <w:br/>
        <w:t>sna hs iting SE 2 would he onl culpable amide not sm</w:t>
        <w:br/>
        <w:t>Motung to mersec” Bc havng nw towards 2 and sang</w:t>
        <w:br/>
        <w:t>{eb mannose een ‘jc he proven</w:t>
        <w:br/>
        <w:t>ugh Aad B are Hovh engaged</w:t>
        <w:br/>
        <w:br/>
        <w:t>“SPrarder and &amp; suit ony</w:t>
        <w:br/>
        <w:br/>
        <w:t>Seabee 7's deh. BS</w:t>
        <w:br/>
        <w:t>‘F epasks ome.</w:t>
        <w:br/>
        <w:br/>
        <w:t>2 Conperaion by doing one of several sets contiting</w:t>
        <w:br/>
        <w:t>av oiteme, "when an ofence i commited By means of several</w:t>
        <w:br/>
        <w:t>eee ymeomy coon th comm</w:t>
        <w:br/>
        <w:br/>
        <w:t>a effence by doing any one of those acs. either singly</w:t>
        <w:br/>
        <w:t>Sony thay iber person. coments that cence</w:t>
        <w:br/>
        <w:br/>
        <w:t>Hstrationt</w:t>
        <w:br/>
        <w:br/>
        <w:t>(a) A a0d B ogre to musder 7 by sverlly and at difzent</w:t>
        <w:br/>
        <w:t>tiga ging bit umall Jose of ponon. A aad ® admiter</w:t>
        <w:br/>
        <w:t>ie paron'acivding te the apeeement wi mint 0 marder</w:t>
        <w:br/>
        <w:t>7 Pies trom the eflets of the seneal doves of pun 50</w:t>
        <w:br/>
        <w:t>Zaministered totum. Here ‘© tod B intentionally coo</w:t>
        <w:br/>
        <w:br/>
        <w:t>2s the commision of prder an 3s each them os a 3</w:t>
        <w:br/>
        <w:t>fy ehich the enh cauce sey ate bs gu) ofthe oerce</w:t>
        <w:br/>
        <w:t>thowgh ther Sty ve separate</w:t>
        <w:br/>
        <w:br/>
        <w:t>{bX and B a joi sch, ve the charge</w:t>
        <w:br/>
        <w:t>ot 2 pusoney.aitoately for ik outs ata cine. and By</w:t>
        <w:br/>
        <w:t>Sadnding to cause 2 death. knowinaly cooperate in coasing</w:t>
        <w:br/>
        <w:t>tha fee bs legally mtg each daring. the ime of hy</w:t>
        <w:br/>
        <w:t>raadasce, oy ftrash 2 with food supplied to them Tor that</w:t>
        <w:br/>
        <w:t>pero Zaks ov hoger ooh ard egy the</w:t>
        <w:br/>
        <w:t>ardor of 7</w:t>
        <w:br/>
        <w:br/>
        <w:t>(e) Actor. asthe charge of Za. priser. A. intending</w:t>
        <w:br/>
        <w:t>to cave 2 death, pally omits «© supply Z with food</w:t>
        <w:br/>
        <w:br/>
        <w:t>SGasequcrce of which 2 is uch reduced in strengih, bet the</w:t>
        <w:br/>
        <w:t>Stntnton is not sufcest to chuse his death, Aus diamsted</w:t>
        <w:br/>
        <w:t>Fiam hes office and W succeeds him. Be vinout colluwon oF</w:t>
        <w:br/>
        <w:t>Cooperation seth A. aepaly “omits co sunely. 7. with food</w:t>
        <w:br/>
        <w:t>Sowing thor be likely thereby to caane Zs death,” Z dies</w:t>
        <w:br/>
        <w:t>Sinus ts ety murder, but as A hd not co-operate</w:t>
        <w:br/>
        <w:t>San'BYA ic uly only of am atierpt to Commit murder</w:t>
        <w:br/>
        <w:br/>
        <w:br/>
        <w:br/>
        <w:t>Page 424:</w:t>
        <w:br/>
        <w:t>we SF, Chup oe Code, he Ftowing Cape all Ste.</w:t>
        <w:br/>
        <w:t>cot om rs</w:t>
        <w:br/>
        <w:t>Soi</w:t>
        <w:br/>
        <w:t>‘Coenen HH</w:t>
        <w:br/>
        <w:t>PUNISHMENTS,</w:t>
        <w:br/>
        <w:br/>
        <w:t>34. Panishuents —The punishments co which offenders are</w:t>
        <w:br/>
        <w:t>tle under the piousons of ths Code a</w:t>
        <w:br/>
        <w:br/>
        <w:t>1) deat</w:t>
        <w:br/>
        <w:t>6) imprnomesent for We</w:t>
        <w:br/>
        <w:t>(Gi) tepeioomnent for a term. whieh may be—</w:t>
        <w:br/>
        <w:br/>
        <w:t>1a) rigorous. that iy ih hard laboor, of</w:t>
        <w:br/>
        <w:t>(&gt;) simple, that is. wth i labour:</w:t>
        <w:br/>
        <w:br/>
        <w:t>Forteivre of propery</w:t>
        <w:br/>
        <w:t>(6) fi</w:t>
        <w:br/>
        <w:br/>
        <w:t>Mons nor t0 be sentenced 19 dedth-—The sentence of</w:t>
        <w:br/>
        <w:t>‘dain sal aoe puued ut peron convited of capa ofencem= *</w:t>
        <w:br/>
        <w:t>ne time of coeomiting the fence hema under eighicen</w:t>
        <w:br/>
        <w:br/>
        <w:t>Tag aE ee tor shine provided PY</w:t>
        <w:br/>
        <w:t>aie ee ‘ony paishinent provides by</w:t>
        <w:br/>
        <w:br/>
        <w:t>254, Contruetion of refevence 0 traréportarion-1) Sub-</w:t>
        <w:br/>
        <w:br/>
        <w:t>&gt; ine provisions of subsection (2) and subsection (3)</w:t>
        <w:br/>
        <w:t>ereneé to transportation for lle any other Taw foc the</w:t>
        <w:br/>
        <w:t>Ine eine te fowce ot an any soaturment oc order having elect</w:t>
        <w:br/>
        <w:t>Ihrsirtue aay th am fof any ensctmen repeated hall Be</w:t>
        <w:br/>
        <w:t>Chests a reference Io “imrisonment for We .</w:t>
        <w:br/>
        <w:br/>
        <w:t>12) tn cvery cise jn which a sentence of uansportation fora</w:t>
        <w:br/>
        <w:t>tewm has Soon passed before the commencement oF the Cod of</w:t>
        <w:br/>
        <w:t>Cciminal Provelue (Amendment) Act 1958, the oflender shall</w:t>
        <w:br/>
        <w:br/>
        <w:t>be dealt with nthe se manner a i sentenced to rigorous</w:t>
        <w:br/>
        <w:t>pPosonment for the sanve term</w:t>
        <w:br/>
        <w:br/>
        <w:t>(2) Any refereace to transportation for 3 term oF 10 transpor-</w:t>
        <w:br/>
        <w:t>taulon for any shorter term (by. whatever name called)</w:t>
        <w:br/>
        <w:t>tthe law for the time Being ia force shall br decmed to base</w:t>
        <w:br/>
        <w:t>ben omued,</w:t>
        <w:br/>
        <w:br/>
        <w:t>(4) Any reference 10 “transportation” in any other taw foe</w:t>
        <w:br/>
        <w:t>the ne Being in foes shall</w:t>
        <w:br/>
        <w:br/>
        <w:t>(a) if the expresion means transportation for fie. be</w:t>
        <w:br/>
        <w:t>comlrued a's ference Io imprisonment or He</w:t>
        <w:br/>
        <w:br/>
        <w:br/>
        <w:t>Page 425:</w:t>
        <w:br/>
        <w:t>0</w:t>
        <w:br/>
        <w:br/>
        <w:t>(0) if the expression means transportation for any</w:t>
        <w:br/>
        <w:t>shorter teri be deemed to have bros omit,</w:t>
        <w:br/>
        <w:br/>
        <w:t>26, Imprisonment for Me 19 be rigorous. —Imnpesonmen for</w:t>
        <w:br/>
        <w:t>eal Be "ngorois.</w:t>
        <w:br/>
        <w:br/>
        <w:t>27. Fractions of toms of punihanent-—In gating factions</w:t>
        <w:br/>
        <w:t>‘of terme of pnshment. imprisonment for fe shall be reckoned</w:t>
        <w:br/>
        <w:t>SS Squvalen to rigorous mpesonment Tor twenty years</w:t>
        <w:br/>
        <w:br/>
        <w:t>2%. Imprisoment of ihe description —n every casein which</w:t>
        <w:br/>
        <w:t>an tiene is ponrsable with imprisoament whch may BE of</w:t>
        <w:br/>
        <w:br/>
        <w:t>ier escriptign, shall be competent to the Covet which seo</w:t>
        <w:br/>
        <w:t>icine ough oflender fo dies nthe semence tha uch impison.</w:t>
        <w:br/>
        <w:t>trent shall be wholly rigorove, or thot such impesonment shal</w:t>
        <w:br/>
        <w:t>ines smple, or ha any rt ot sue mpriaonment sal</w:t>
        <w:br/>
        <w:t>fo Rporos ad the ces Simple</w:t>
        <w:br/>
        <w:br/>
        <w:t>Whenever a person i convted ofan afenee punishable under</w:t>
        <w:br/>
        <w:t>Chumer SU"Chapies RV Or Chapler AAU of th Code oF</w:t>
        <w:br/>
        <w:t>Sfan ahetment of Such office oF of 4 criminal conspiracy 10</w:t>
        <w:br/>
        <w:t>‘hon such ofnce ad sentenced soa fe, whether with OF</w:t>
        <w:br/>
        <w:t>Sruthout inpesonment.</w:t>
        <w:br/>
        <w:br/>
        <w:t>and the Court ix of opinion that compensation ix recoverabe</w:t>
        <w:br/>
        <w:t>ty Sant amy eon for hs ce oi</w:t>
        <w:br/>
        <w:br/>
        <w:t>4 shall be competent to the Court io diveet by the sentence</w:t>
        <w:br/>
        <w:t>th di hole any prt of the fine relied trom the sleneet</w:t>
        <w:br/>
        <w:t>{hal he pad by way of compentstion 1 sich person fr ssid</w:t>
        <w:br/>
        <w:t>iow ory</w:t>
        <w:br/>
        <w:br/>
        <w:t>xplasarion Expenses propery incurred by such person</w:t>
        <w:br/>
        <w:t>inthe praneution of the case shal be dcemed fart 6 te Toss</w:t>
        <w:br/>
        <w:t>hused to lm by the olence</w:t>
        <w:br/>
        <w:br/>
        <w:t>30, Awount of fne-—Where no som ip expres 10 which 9</w:t>
        <w:br/>
        <w:t>fine may extend, the amount of ine to which the fender</w:t>
        <w:br/>
        <w:t>he i unnad, bet shall wot be exceve</w:t>
        <w:br/>
        <w:br/>
        <w:t>1M, Senonre of imprioument for non-parment of fine 40)</w:t>
        <w:br/>
        <w:t>tn ery ane m hich a fender fs sentenced To a fine 1 shall</w:t>
        <w:br/>
        <w:t>hs competent tothe Cour to dct bythe sentence thsi.</w:t>
        <w:br/>
        <w:br/>
        <w:t>Fiatv of papi of the the fencer shall undergo imprison</w:t>
        <w:br/>
        <w:br/>
        <w:t>(2) Hf the edenee be punishable with fine only. such imi</w:t>
        <w:br/>
        <w:t>comment shale simple. Sod eter there shall mot exceed</w:t>
        <w:br/>
        <w:br/>
        <w:t>{a ter months, when the fe does aot exceed one a=</w:t>
        <w:br/>
        <w:t>eo tapes,</w:t>
        <w:br/>
        <w:br/>
        <w:br/>
        <w:t>Page 426:</w:t>
        <w:br/>
        <w:t>a</w:t>
        <w:br/>
        <w:t>() four months, when the fine does not exc 0</w:t>
        <w:br/>
        <w:t>undies rupees, and</w:t>
        <w:br/>
        <w:t>(6) si months, in any other cas.</w:t>
        <w:br/>
        <w:br/>
        <w:t>13) IF the offence te punishable with imprisonment oF fine,</w:t>
        <w:br/>
        <w:t>or With imprisonment an6 fine.</w:t>
        <w:br/>
        <w:br/>
        <w:t>(a) the inmrisoniment in default of payment of the fine</w:t>
        <w:br/>
        <w:t>maybe of amy desertion to which the ofender might have</w:t>
        <w:br/>
        <w:t>Bron Sentenced foe the offence</w:t>
        <w:br/>
        <w:br/>
        <w:t>8) the term of such imprisonment shall not exc ne</w:t>
        <w:br/>
        <w:t>fourth of the maximum tern of imprisonment prxtaed fot</w:t>
        <w:br/>
        <w:t>the offence nd</w:t>
        <w:br/>
        <w:br/>
        <w:t>{ouch impsonmen shall be ia adon iy te</w:t>
        <w:br/>
        <w:t>imprisonmenc. Irany. to which he may Rave heen sent</w:t>
        <w:br/>
        <w:t>Pthe offence, or to which he’ muy’ be hablo cnr</w:t>
        <w:br/>
        <w:br/>
        <w:t>32 Termination of inpetsonnent on payee oF realisation</w:t>
        <w:br/>
        <w:t>of jie {tiepeisonmant smposed mS of payer</w:t>
        <w:br/>
        <w:t>{tne shal tertmnate wbenever teat ine ister pido esas</w:t>
        <w:br/>
        <w:t>by process of awn Tul</w:t>
        <w:br/>
        <w:br/>
        <w:t>) Whenever apart of he fines paid sealed bs provers</w:t>
        <w:br/>
        <w:t>of lw, the term of prisonment fed in default of pay tet shall</w:t>
        <w:br/>
        <w:t>bh deemed to he redoced by toch number of days af bears to the</w:t>
        <w:br/>
        <w:t>{Dual number of aye in Ghat term the same proportion as the</w:t>
        <w:br/>
        <w:t>{moudt of fine pid or raked bears to the mouet Tne ie</w:t>
        <w:br/>
        <w:t>Posed andi hat tae, imprisonment in default of payment</w:t>
        <w:br/>
        <w:t>‘5 bean seri. it shall iertnate onthe expitation of the f=</w:t>
        <w:br/>
        <w:t>duced tern ori the reduced term ay previously expied</w:t>
        <w:br/>
        <w:t>Sha terminate forthe</w:t>
        <w:br/>
        <w:br/>
        <w:t>“43 In calculating the reduction required under suite</w:t>
        <w:br/>
        <w:t>section (21 any faction of'a day lee than oneal shall 5c</w:t>
        <w:br/>
        <w:t>4 cao acu any ater Faction sal be cone</w:t>
        <w:br/>
        <w:br/>
        <w:t>33. Limitgtios for tees of fine No _procesdings for</w:t>
        <w:br/>
        <w:t>realtation ofthe fine or wf, any part thereof whieh Femans</w:t>
        <w:br/>
        <w:t>Upon, shall be commenced</w:t>
        <w:br/>
        <w:br/>
        <w:t>(4) at any time after the expty of Six years fio,</w:t>
        <w:br/>
        <w:t>the [pasing of the "semence. Or</w:t>
        <w:br/>
        <w:br/>
        <w:t>(6) it under the seatence. the offender i Kable 0</w:t>
        <w:br/>
        <w:t>lnypeindenient for 3 longer peviod ihan sk ears ty</w:t>
        <w:br/>
        <w:t>{doe afer the expiry of that psiod.</w:t>
        <w:br/>
        <w:br/>
        <w:t>SA. Death wot 10, dacharge property from ality.</w:t>
        <w:br/>
        <w:t>The death of the ender does not dreharge from the labny</w:t>
        <w:br/>
        <w:t>for fecovery of fine" any property. which would alot</w:t>
        <w:br/>
        <w:t>leah be legally Mable Toe is debs</w:t>
        <w:br/>
        <w:br/>
        <w:br/>
        <w:br/>
        <w:t>Page 427:</w:t>
        <w:br/>
        <w:t>a</w:t>
        <w:br/>
        <w:br/>
        <w:t>3S. Pomishment of offence male xp of paris—-Where</w:t>
        <w:br/>
        <w:t>anything which tsa ene made up of pet any of whieh</w:t>
        <w:br/>
        <w:t>fri isl a offence of the same Kind. te oflender shall</w:t>
        <w:br/>
        <w:t>Fett wnlen eaproly m0 provided. be punished separately Tor</w:t>
        <w:br/>
        <w:t>Sch parts</w:t>
        <w:br/>
        <w:br/>
        <w:t>Minsrations</w:t>
        <w:br/>
        <w:br/>
        <w:t>(9) A beats Z twenty times with a stck, Mis offence</w:t>
        <w:br/>
        <w:t>sunt causing hort to 2 i made up of the wey</w:t>
        <w:br/>
        <w:t>es even. each of whch evelran fence of voun=</w:t>
        <w:br/>
        <w:t>Shik cduaing Nort, Ass able ony 10 One ponshment</w:t>
        <w:br/>
        <w:t>{tne whole benny.</w:t>
        <w:br/>
        <w:br/>
        <w:t>(8) White A is beating 2. ¥ dnsevenes. and ine</w:t>
        <w:br/>
        <w:t>sentially sie ¥. Sets sm part af Reacts where</w:t>
        <w:br/>
        <w:t>by A voluntary ciunes hurt to.Z. A i table (0 one</w:t>
        <w:br/>
        <w:t>uniinent fo" soluptanly cauving hur (62 and to</w:t>
        <w:br/>
        <w:t>Shother for solusiarlycavsing hurt 1</w:t>
        <w:br/>
        <w:br/>
        <w:t>Sh, Poise of efence sade ap of serra elleves. —</w:t>
        <w:br/>
        <w:br/>
        <w:t>(1) White an act constituss an efflerce under two oF more</w:t>
        <w:br/>
        <w:t>Staetments burt offence are the somes the offender shall,</w:t>
        <w:br/>
        <w:t>‘Sat be punished Tor more than one oF nich offences.</w:t>
        <w:br/>
        <w:br/>
        <w:t>(2) Where ae act consitutes a offence under two oF</w:t>
        <w:br/>
        <w:t>snore einen athe offences are not the sume OF</w:t>
        <w:br/>
        <w:br/>
        <w:t>‘Wihere several act of which one ox more haa one would</w:t>
        <w:br/>
        <w:t>by incl or themachcy comitate an offence, consti</w:t>
        <w:br/>
        <w:t>when combined. a difrent fence.</w:t>
        <w:br/>
        <w:br/>
        <w:t>the offender may be punisded sepvately for each of</w:t>
        <w:br/>
        <w:t>such fences bot Niall be punished the agers</w:t>
        <w:br/>
        <w:t>Sith glinore severe: punishment shat could be. awarded for</w:t>
        <w:br/>
        <w:t>“ny one’ of such alerses</w:t>
        <w:br/>
        <w:br/>
        <w:t>37. Pamishoent sre dewent bs alternanee =e i</w:t>
        <w:br/>
        <w:t>concen which fodpnent “isc gen ih the aterpave</w:t>
        <w:br/>
        <w:t>S's peraon ies of one oF Several ences speed 1</w:t>
        <w:br/>
        <w:t>{ho aodgment sod i the same’ peaisherent not prod</w:t>
        <w:br/>
        <w:t>{allel them, the offender shal he pacshed fr the offence</w:t>
        <w:br/>
        <w:t>For ebien the iomest panshments provided.</w:t>
        <w:br/>
        <w:br/>
        <w:t>1%. Lane pemisinent for certain ofeces fier presious</w:t>
        <w:br/>
        <w:t>consign “thoeer having been convicted by 3 Court in</w:t>
        <w:br/>
        <w:t>India of a offence punishable unde tvs Code Wits mpeson</w:t>
        <w:br/>
        <w:t>iment of enhor deerpon fora rm of tee ears upeatds</w:t>
        <w:br/>
        <w:t>{Ind sentenced to imprsaaiment on such conviction. coma</w:t>
        <w:br/>
        <w:br/>
        <w:t>‘Mihi tree year fromthe date o i al eae om pi</w:t>
        <w:br/>
        <w:t>ier sertng that sentence: ane oflesce.punisbatie under</w:t>
        <w:br/>
        <w:t>this Code wih ike Imprisonment forthe ike fer, shal</w:t>
        <w:br/>
        <w:t>Re tigece Yor every such subsequent offence tempest</w:t>
        <w:br/>
        <w:t>eat fre rt mpronmen fee ition for 3</w:t>
        <w:br/>
        <w:br/>
        <w:t>To Toure sea</w:t>
        <w:br/>
        <w:br/>
        <w:br/>
        <w:t>Page 428:</w:t>
        <w:br/>
        <w:t>a</w:t>
        <w:br/>
        <w:br/>
        <w:t>38. Public censure for certain offences after preview</w:t>
        <w:br/>
        <w:t>consti m(ty When any pers. having been conveted by</w:t>
        <w:br/>
        <w:t>{Cour in toda of an efence specled' m subsection Gk</w:t>
        <w:br/>
        <w:t>‘i Somcta of ike ofence shall be competent 10. he</w:t>
        <w:br/>
        <w:t>Cour ttore ch the convntion orca the</w:t>
        <w:br/>
        <w:t>‘Senders name and piae a regen. the fence aod the</w:t>
        <w:br/>
        <w:t>jamishment posed © be pubs a the fenders</w:t>
        <w:br/>
        <w:t>[Queh newspapers oro uch other manner’ ay the Cour,</w:t>
        <w:br/>
        <w:t>Tar dct</w:t>
        <w:br/>
        <w:br/>
        <w:t>(2) The expemes of such publication shal be recover</w:t>
        <w:br/>
        <w:t>thelofender inthe same’ manner a fine</w:t>
        <w:br/>
        <w:br/>
        <w:t>be</w:t>
        <w:br/>
        <w:br/>
        <w:t>(3) The offences 1 which sub-sction (1) apelis are ans</w:t>
        <w:br/>
        <w:t>snes pumshabe under Chapter XH, Chapter XI sections</w:t>
        <w:br/>
        <w:t>37TH sets IRN AND. neti Ok to 809. sections</w:t>
        <w:br/>
        <w:t>3:5 Yo 420 Or Chapeer VIM oF this Code</w:t>
        <w:br/>
        <w:br/>
        <w:t>For section 16 of the Code. the fllowing section shall Be</w:t>
        <w:br/>
        <w:t>subst ined a8 sections 40 aad 4, namely</w:t>
        <w:br/>
        <w:br/>
        <w:t>0 tt ne br pra halo aid y=</w:t>
        <w:br/>
        <w:t>Nothing ss offence which i done by perc shes Hound</w:t>
        <w:br/>
        <w:t>AyUtwo'do ors jonuied by aw ma deg</w:t>
        <w:br/>
        <w:br/>
        <w:t>4 doe bv person by intake of fac belerog</w:t>
        <w:br/>
        <w:t>ase ound ousted bs fo. Nothing isan offence Which</w:t>
        <w:br/>
        <w:t>‘Sone by pest sh by retson of miiake of fact snd</w:t>
        <w:br/>
        <w:t>Sp rina oF take Of ts good faith Deleves mec</w:t>
        <w:br/>
        <w:t>126 be bound oy tae to do oF jestsed by las tn Sing</w:t>
        <w:br/>
        <w:br/>
        <w:t>itr</w:t>
        <w:br/>
        <w:br/>
        <w:t>(a) A, a0 ofc oa cout of justice. bing ordered</w:t>
        <w:br/>
        <w:t>bat coun (o area. and afer due enguiy. behevn,</w:t>
        <w:br/>
        <w:t>forbe Ye arrests 2A hav committed no once,</w:t>
        <w:br/>
        <w:br/>
        <w:t>(b) A sss Z commit what appears « A to 6» mde</w:t>
        <w:br/>
        <w:t>Ain the exeree to the beat A jdgment caer go</w:t>
        <w:br/>
        <w:t>Jib, ot the poser sich the tases to. all perons. of</w:t>
        <w:br/>
        <w:t>lanprehending murder in the lc, abzesZ-in Ger to ei</w:t>
        <w:br/>
        <w:t>‘Deetore the proper suthories A has cowmitied no offen</w:t>
        <w:br/>
        <w:t>‘gh may tute ut that 2 wes aetng i seedefence</w:t>
        <w:br/>
        <w:br/>
        <w:t>9 Sections 72 aod 78 of the Code salle renumbered 39</w:t>
        <w:br/>
        <w:t>seettone 43 and 43s respectively</w:t>
        <w:br/>
        <w:br/>
        <w:t>10. Section 79 of the Code stl be omits</w:t>
        <w:br/>
        <w:br/>
        <w:t>Onin</w:t>
        <w:br/>
        <w:br/>
        <w:br/>
        <w:t>Page 429:</w:t>
        <w:br/>
        <w:t>44</w:t>
        <w:br/>
        <w:br/>
        <w:t>be</w:t>
        <w:br/>
        <w:br/>
        <w:t>te</w:t>
        <w:br/>
        <w:br/>
        <w:t>a</w:t>
        <w:br/>
        <w:br/>
        <w:t>11, Sexton 39 of the Code shall be re-numbered 2s section</w:t>
        <w:br/>
        <w:br/>
        <w:t>12, For section 81 of the Code, the following section shall</w:t>
        <w:br/>
        <w:t>Ssistitaned a8 section 43. namely —</w:t>
        <w:br/>
        <w:br/>
        <w:t>+45. At likely to vans harm, but done in good faith —</w:t>
        <w:br/>
        <w:t>Nowhund ian ofcnce whch, though done with the knowledge</w:t>
        <w:br/>
        <w:t>That kel tocause htm. Jone in good faith forthe</w:t>
        <w:br/>
        <w:t>Weve of preyenuing of avauing other harm 40 perm</w:t>
        <w:br/>
        <w:t>rerteray povided the ater hat is of such 3 mare and *&gt;</w:t>
        <w:br/>
        <w:t>Peemich writ ence the sk oF ong the eat with</w:t>
        <w:br/>
        <w:t>Mich Knowledge</w:t>
        <w:br/>
        <w:br/>
        <w:t>strains</w:t>
        <w:br/>
        <w:br/>
        <w:t>(ay A. the captain of seam esa, suldely und witht</w:t>
        <w:br/>
        <w:t>any fae naghgence om hn re ds Rms ch 8</w:t>
        <w:br/>
        <w:t>sie nay ere he cam sop ves he most neably</w:t>
        <w:br/>
        <w:t>ands bo with gwen ty pasnnges &gt; howd</w:t>
        <w:br/>
        <w:t>denn Atoaestie oar et haves a hat chang</w:t>
        <w:br/>
        <w:t>ae mesure he min incor the ok of rust Gown</w:t>
        <w:br/>
        <w:t>Ete wie to pastnges om bond, wh he yo</w:t>
        <w:br/>
        <w:br/>
        <w:t>iy Cis Here. A alters course without ary slenion</w:t>
        <w:br/>
        <w:t>west boa Cad im good fh forte prove of</w:t>
        <w:br/>
        <w:t>‘Soldag the Uanger tothe passengers vo the Boat 8 Be fs</w:t>
        <w:br/>
        <w:t>Sergiy rum oe, though be may run down he Boat</w:t>
        <w:br/>
        <w:t>eeaetam act whch he Roe es ikely to cause tha</w:t>
        <w:br/>
        <w:t>Pine foand gst mtr fae thatthe doze which</w:t>
        <w:br/>
        <w:t>the nk ot sunning down the oat C</w:t>
        <w:br/>
        <w:br/>
        <w:t>13, For section 82 of the Code, the folowing seston shall</w:t>
        <w:br/>
        <w:t>suwinated a pestinon 46, namely</w:t>
        <w:br/>
        <w:br/>
        <w:t>6, Act ofl aler tn —Noibig nam offence which</w:t>
        <w:br/>
        <w:t>i done byt child der en years Of ge.</w:t>
        <w:br/>
        <w:br/>
        <w:t>14 Sestion 49 of the Code shall he omits</w:t>
        <w:br/>
        <w:br/>
        <w:br/>
        <w:t>Page 430:</w:t>
        <w:br/>
        <w:t>as</w:t>
        <w:br/>
        <w:br/>
        <w:t>1S, Seotion 84 of the Code shall be re-aumbered as seston</w:t>
        <w:br/>
        <w:t>".</w:t>
        <w:br/>
        <w:br/>
        <w:t>16, For setion 48 of the Code, the folowing section shal</w:t>
        <w:br/>
        <w:t>bbe besa ay section 4, ‘eamayy</w:t>
        <w:br/>
        <w:br/>
        <w:t>28, At of person who i wtoswated (1) Nothing is</w:t>
        <w:br/>
        <w:t>«an ffence which ie done by a person who, al the time. of</w:t>
        <w:br/>
        <w:t>{ioing it. by person of atoreabon incapable of knowing</w:t>
        <w:br/>
        <w:t>the mature of the at, or that he e doing wit hee</w:t>
        <w:br/>
        <w:br/>
        <w:t>‘oe coatery to Taw</w:t>
        <w:br/>
        <w:br/>
        <w:t>Provided that such</w:t>
        <w:br/>
        <w:br/>
        <w:t>voxietion wa not selfinduced</w:t>
        <w:br/>
        <w:br/>
        <w:t>2) Where am act done by 9 gers in state of inion</w:t>
        <w:br/>
        <w:t>tion hich fe sled sal be ames Hf ome with</w:t>
        <w:br/>
        <w:t>‘articular knowledge he shall be Table to be dealt wit ae</w:t>
        <w:br/>
        <w:t>ithe di the act withthe koowledpe he ovis ase had he</w:t>
        <w:br/>
        <w:t>had mot eon itowiested</w:t>
        <w:br/>
        <w:br/>
        <w:t>8) lotoseation &amp; setinducad in a person if he volo</w:t>
        <w:br/>
        <w:t>larly cuties the state of itontanion in ime</w:t>
        <w:br/>
        <w:br/>
        <w:t>17, Section 86 ofthe Code shall Be omitted</w:t>
        <w:br/>
        <w:br/>
        <w:t>18, Setions M7 10.90 of the Cove salle e-nsanbered as</w:t>
        <w:br/>
        <w:t>sections 491052, respecitely</w:t>
        <w:br/>
        <w:br/>
        <w:t>19, Section 91 of the Code shall be renumbered 26 scion</w:t>
        <w:br/>
        <w:t>53. and i te said Section a so resumbered. Tor the sods and</w:t>
        <w:br/>
        <w:t>iigoen “scctoms 87-44 and 49°, the worde aa Hig ockons</w:t>
        <w:br/>
        <w:t>25°50 and'S) Sait he abate,</w:t>
        <w:br/>
        <w:br/>
        <w:t>20, Section 92 of the Code shall be renumbered as setion</w:t>
        <w:br/>
        <w:t>‘4nd in the said Section wk so fe-numbered inthe Eaplanavony</w:t>
        <w:br/>
        <w:t>for the words and figute “sections 88.89 and 2", the words</w:t>
        <w:br/>
        <w:t>i gures "sections 0. 51 an 34&gt; hall be Not</w:t>
        <w:br/>
        <w:br/>
        <w:t>21, Section 93 of the Code shall bo gesnimbered ay section</w:t>
        <w:br/>
        <w:br/>
        <w:t>te</w:t>
        <w:br/>
        <w:br/>
        <w:t>Revnone</w:t>
        <w:br/>
        <w:br/>
        <w:t>Bete</w:t>
        <w:br/>
        <w:t>Tpenoncnt</w:t>
        <w:br/>
        <w:br/>
        <w:t>fer</w:t>
        <w:br/>
        <w:br/>
        <w:br/>
        <w:t>Page 431:</w:t>
        <w:br/>
        <w:t>pre</w:t>
        <w:br/>
        <w:br/>
        <w:t>426</w:t>
        <w:br/>
        <w:br/>
        <w:t>22, For section 94 of the Code, the following section shall</w:t>
        <w:br/>
        <w:t>bbe Subsite ae secon 36 ‘namely. =</w:t>
        <w:br/>
        <w:br/>
        <w:t>“$6. Canpuion br treats Except murder ad fences</w:t>
        <w:br/>
        <w:t>spi te Ste pale th desi ching va oes</w:t>
        <w:br/>
        <w:t>Rich none byt person wo compelcd to doy thats</w:t>
        <w:br/>
        <w:t>Strch theme of omg it reauongbly extne the apprchen:</w:t>
        <w:br/>
        <w:t>Stat man dain poo ath. ia</w:t>
        <w:br/>
        <w:t>Feson or to any nea relive ofthat person present wht</w:t>
        <w:br/>
        <w:t>{he teats arma wll etbervise be the comequence</w:t>
        <w:br/>
        <w:br/>
        <w:t>Provided the person doing the act did wt. of bis own</w:t>
        <w:br/>
        <w:t>accord oe from a feintmadle appreiension of harm to hint</w:t>
        <w:br/>
        <w:t>&lt;i" short of Instant soho qrevous Bly. harer place</w:t>
        <w:br/>
        <w:t>Thame in the station by hich fe became sabe to uh</w:t>
        <w:br/>
        <w:br/>
        <w:t>Feplanation. 0 this oti</w:t>
        <w:br/>
        <w:br/>
        <w:t>(a) “pear elaive” means purest, spouse, 208 oe</w:t>
        <w:br/>
        <w:t>Atawgiter</w:t>
        <w:br/>
        <w:br/>
        <w:t>18) “riewous bodily rin” steams hurt of the des:</w:t>
        <w:br/>
        <w:t>cipton spocited inthe Brat hwo claus OF section $50</w:t>
        <w:br/>
        <w:br/>
        <w:t>“Nasrarions</w:t>
        <w:br/>
        <w:br/>
        <w:t>(2) A person who, of is oxm accord, of by ron</w:t>
        <w:br/>
        <w:t>‘of that bt being beat. joss pang of dacol. knw</w:t>
        <w:br/>
        <w:t>tne carn ot et oh See</w:t>
        <w:br/>
        <w:t>ftception, onthe ground of his hiving been cosipeled</w:t>
        <w:br/>
        <w:t>fy ins soci fo do anyihing’ thats a offence By</w:t>
        <w:br/>
        <w:t>the</w:t>
        <w:br/>
        <w:br/>
        <w:t>(1 A sth size by a gang of dovoits and. fore.</w:t>
        <w:br/>
        <w:t>by threat of tant death or grievous oly harm 10</w:t>
        <w:br/>
        <w:t>Clk his took and to force the door of = house for he</w:t>
        <w:br/>
        <w:t>tacos vo ener and plunder io ented tothe bench</w:t>
        <w:br/>
        <w:t>STi exception</w:t>
        <w:br/>
        <w:br/>
        <w:t>2%. Sections 95 and 6 ofthe Code shall be e-aumbered a</w:t>
        <w:br/>
        <w:t>sections 37 and 88, respective</w:t>
        <w:br/>
        <w:br/>
        <w:t>24, Section 97 of the Code shall be omit.</w:t>
        <w:br/>
        <w:br/>
        <w:t>2S, Section 98 oF the Code shall be renumbered section</w:t>
        <w:br/>
        <w:t>159 and nthe section eso renumbered. the words "the wanl</w:t>
        <w:br/>
        <w:t>‘matury of understanding” shal be ones</w:t>
        <w:br/>
        <w:br/>
        <w:br/>
        <w:t>Page 432:</w:t>
        <w:br/>
        <w:t>ar</w:t>
        <w:br/>
        <w:br/>
        <w:t>2h, For seston: $910 108 ofthe Code, the following sections</w:t>
        <w:br/>
        <w:t>stil be sobuted as Seton 60 10 64, namely —</w:t>
        <w:br/>
        <w:br/>
        <w:t>“, Reswitions on the righ of peiare defence AV)</w:t>
        <w:br/>
        <w:t>here 0 right of pate defence agains an act which</w:t>
        <w:br/>
        <w:t>ines easonably cause an apprehension of death ot</w:t>
        <w:br/>
        <w:t>ievous hor te acl done or attempted tobe done—</w:t>
        <w:br/>
        <w:br/>
        <w:t>(a) by 2 public servant scing im good faith in pe</w:t>
        <w:br/>
        <w:t>suante of the jodgmem f order OF court of juice,</w:t>
        <w:br/>
        <w:t>though the cour aa have had ne jradition (0 pass</w:t>
        <w:br/>
        <w:t>wselifodurent or ofder. provid the. publi semsnt</w:t>
        <w:br/>
        <w:t>Rison tgood “rank Tha thes court had auch</w:t>
        <w:br/>
        <w:t>Scion =</w:t>
        <w:br/>
        <w:br/>
        <w:t>(8) by 2 public pean acting in good fh under</w:t>
        <w:br/>
        <w:t>colour of hs oes hough sat aet may not Be snes</w:t>
        <w:br/>
        <w:t>Jatiiabic by law or</w:t>
        <w:br/>
        <w:br/>
        <w:t>(6) by the dirstion oF» public servant ating in good</w:t>
        <w:br/>
        <w:t>toi ote Stour oF ap cies though that econ</w:t>
        <w:br/>
        <w:t>fay aot be Sry juste by I</w:t>
        <w:br/>
        <w:br/>
        <w:t>(2) A porson 8 90t deprive of the right of private de</w:t>
        <w:br/>
        <w:t>fence by wie of subsestion (1)</w:t>
        <w:br/>
        <w:br/>
        <w:t>in a cate falling under cause (a) there. lens</w:t>
        <w:br/>
        <w:t>he knows orfug_feason (0 beleve thatthe person doing</w:t>
        <w:br/>
        <w:t>Teac is 8 pubic servant and f acting n punuance of</w:t>
        <w:br/>
        <w:t>the judgment or oedee ofa court ot justice or less that</w:t>
        <w:br/>
        <w:t>Peron produces, if demanded, the suonty in wating</w:t>
        <w:br/>
        <w:t>Sider which e is acing:</w:t>
        <w:br/>
        <w:br/>
        <w:t>(iy im a case Gling under clan (by thereof, wales</w:t>
        <w:br/>
        <w:t>he knows or has geasos to tive that the penn doi</w:t>
        <w:br/>
        <w:t>the act sa public servant, oF</w:t>
        <w:br/>
        <w:br/>
        <w:t>{na case fling under clause ()tereot vaess</w:t>
        <w:br/>
        <w:t>namo ht ane ee ath en</w:t>
        <w:br/>
        <w:t>ie MGS Setng by the direction of publi servant. oF</w:t>
        <w:br/>
        <w:t>Utes eh person sles the authority under wih he</w:t>
        <w:br/>
        <w:t>St ihe has autho in wring. oelesy he proces</w:t>
        <w:br/>
        <w:t>that authonty. A demanded,</w:t>
        <w:br/>
        <w:br/>
        <w:t>3) The right of private defence in no case enlends 0</w:t>
        <w:br/>
        <w:t>snc causing of anre harm shan st neces 10 caine forthe</w:t>
        <w:br/>
        <w:t>purpose of elence</w:t>
        <w:br/>
        <w:br/>
        <w:t>“Gh. igh of private defence of he ody. &lt;1) Every</w:t>
        <w:br/>
        <w:t>perso hes ight to deluad his own body and the Body</w:t>
        <w:br/>
        <w:t>May ther persomagaisl Avs offence acting the herman Body</w:t>
        <w:br/>
        <w:br/>
        <w:br/>
        <w:br/>
        <w:t>Page 433:</w:t>
        <w:br/>
        <w:t>2</w:t>
        <w:br/>
        <w:br/>
        <w:t>2) tf teolece which ssasions he xe oF the sah</w:t>
        <w:br/>
        <w:t>ight</w:t>
        <w:br/>
        <w:br/>
        <w:t>(2) such an assault as may reasonably cause 30</w:t>
        <w:br/>
        <w:t>anorcheesion that death or grievous hurt misters</w:t>
        <w:br/>
        <w:t>ieMthe vonsequence othe aneul of</w:t>
        <w:br/>
        <w:br/>
        <w:t>(©). assault withthe ination of coming rape</w:t>
        <w:br/>
        <w:t>coc chroal nterwoure agus! the order of ature or</w:t>
        <w:br/>
        <w:br/>
        <w:t>(6) an usaul wth the intention of ideuprig, oF</w:t>
        <w:br/>
        <w:br/>
        <w:t>(3) an assault ia such creumstanes 36 mas Fano</w:t>
        <w:br/>
        <w:t>ably cause an appeehension thit 3 aflence pi tise</w:t>
        <w:br/>
        <w:t>Linder ny of the sections 364 to" 589 of thks Coe</w:t>
        <w:br/>
        <w:t>ing commited oF</w:t>
        <w:br/>
        <w:br/>
        <w:t>sal?) 2 alt nh the nein of wont oe</w:t>
        <w:br/>
        <w:t>ining n person xh cumanees ts may tena,</w:t>
        <w:br/>
        <w:t>aime him an appwchenson Tha Hl not Be pone</w:t>
        <w:br/>
        <w:t>to'have coin fo the pi authontee for hs oe.</w:t>
        <w:br/>
        <w:br/>
        <w:t>the right of peitute defence of the body extends</w:t>
        <w:br/>
        <w:t>Fesiitions mentioned in econ 60 (othe vo</w:t>
        <w:br/>
        <w:t>SF death ‘ort any other harm te the wel</w:t>
        <w:br/>
        <w:br/>
        <w:t>Ne cise, exten, under the same st</w:t>
        <w:br/>
        <w:t>uruary causing to the asst ony haven othe:</w:t>
        <w:br/>
        <w:t>th</w:t>
        <w:br/>
        <w:br/>
        <w:t>3) Wm the exersse of the right of private</w:t>
        <w:br/>
        <w:t>‘guint an salt high reasonably causes the apprcdenvion</w:t>
        <w:br/>
        <w:t>‘St death the dtender be a tuted hate cannot eestualy</w:t>
        <w:br/>
        <w:t>fuceise that emt without vnk of harm to a9 innocent person</w:t>
        <w:br/>
        <w:t>IWeright of private defence eatends tothe ring thal</w:t>
        <w:br/>
        <w:t>rk</w:t>
        <w:br/>
        <w:br/>
        <w:t>62. Commencement and coniimance of right of private</w:t>
        <w:br/>
        <w:t>skfence of body The ight private defence of the bode</w:t>
        <w:br/>
        <w:t>‘Sommences ay soon as 8 ressoanble- apprehension of danger</w:t>
        <w:br/>
        <w:t>{o'the body tracy roan attempt of trent to commit the</w:t>
        <w:br/>
        <w:t>{fence though the peace tay not have eon sommes</w:t>
        <w:br/>
        <w:t>Snd it conlinac as long as Such appethension of Canger</w:t>
        <w:br/>
        <w:t>ihe body conainves.</w:t>
        <w:br/>
        <w:br/>
        <w:t>3 Riple af private defence of peoperts. 11) Every</w:t>
        <w:br/>
        <w:t>reson hata right to defend the property. whethor awatie</w:t>
        <w:br/>
        <w:t>Sr immovable ot hms of any. other person agstat</w:t>
        <w:br/>
        <w:t>Sny"olfence sehich ie or incades robbery. theft. sect</w:t>
        <w:br/>
        <w:t>tcereuinal trespass and any attempt 19 Comet 29 Sh</w:t>
        <w:br/>
        <w:t>ofenee</w:t>
        <w:br/>
        <w:br/>
        <w:t>(2) I he afleace the comming of which, oF auempe</w:t>
        <w:br/>
        <w:t>ing to comm which, osasions the exerche OF the =) Bh</w:t>
        <w:br/>
        <w:t>eee intudes™</w:t>
        <w:br/>
        <w:br/>
        <w:t>(a) eobbess, or</w:t>
        <w:br/>
        <w:br/>
        <w:br/>
        <w:t>Page 434:</w:t>
        <w:br/>
        <w:t>a</w:t>
        <w:br/>
        <w:br/>
        <w:t>(2) thefmiscie or eriminaliespass in such cite</w:t>
        <w:br/>
        <w:t>‘cumstances may ressonably envi um appeehenssn,</w:t>
        <w:br/>
        <w:t>that ‘death or erewos bart wil be the consequence</w:t>
        <w:br/>
        <w:t>the sight of peeve defence not exerci. OF</w:t>
        <w:br/>
        <w:t>(€) mischie by fie or explosive substance comant-</w:t>
        <w:br/>
        <w:t>tol om any Buldig. tent or esol ich building. ten</w:t>
        <w:br/>
        <w:t>Segal Sed ati deny ry ce</w:t>
        <w:br/>
        <w:t>Sonship of 2 plce forthe castody 0 oon</w:t>
        <w:br/>
        <w:t>Inches perry</w:t>
        <w:br/>
        <w:t>the righ of private defence of property extends. wader the</w:t>
        <w:br/>
        <w:t>‘ricions mentioned i scion 0 the voluntary causes</w:t>
        <w:br/>
        <w:t>‘Peal ov anyother harm tothe wrong dee</w:t>
        <w:br/>
        <w:t>in any “other cave. it extends, under the se recs:</w:t>
        <w:br/>
        <w:t>tions to the voluntary cxosing Yo the romgdoet any harm</w:t>
        <w:br/>
        <w:t>‘ier than death</w:t>
        <w:br/>
        <w:br/>
        <w:t>sett Semeenenea and cntanee or of pet</w:t>
        <w:br/>
        <w:t>Tee of proper "The right of pivae deferae of prope</w:t>
        <w:br/>
        <w:t>Sommencel whon a feasonable apprebesson of danger 10</w:t>
        <w:br/>
        <w:t>the peoperty commences” sag i contioves—</w:t>
        <w:br/>
        <w:t>(4) against robbery 95 long asthe ofender causes</w:t>
        <w:br/>
        <w:t>‘ee attempts to cause any person deal of hurt or wrong:</w:t>
        <w:br/>
        <w:t>Tia Fesirain or ae ong asthe fear of stan death 8</w:t>
        <w:br/>
        <w:t>‘instant hart or instant wrongful straint Coane:</w:t>
        <w:br/>
        <w:t>() gins thet tl the offender has fected his</w:t>
        <w:br/>
        <w:t>reveal sith the property. Or ithe property bas been</w:t>
        <w:br/>
        <w:t>‘overed cirierofthe sistance of he pu th</w:t>
        <w:br/>
        <w:t>ites Seen buained eather ti such reovery Of the</w:t>
        <w:br/>
        <w:t>‘ropeniy or the Oianing oF soch asstance: ad</w:t>
        <w:br/>
        <w:t>(6) against misehiel oF criminal espuss as, 0</w:t>
        <w:br/>
        <w:t>ts the olfender Continues" the commasion OF ts</w:t>
        <w:br/>
        <w:t>het or riminal espa,</w:t>
        <w:br/>
        <w:br/>
        <w:t>2. Section 107 of the Code shall be seaumbered 2s secon</w:t>
        <w:br/>
        <w:t>{68 nd inthe sa! weston 35 $0 rermenberea. forthe ain path</w:t>
        <w:br/>
        <w:t>rip he Totoming shal be sabsicted. arch</w:t>
        <w:br/>
        <w:br/>
        <w:t>A person abets the doing of 2 thing, who instigates</w:t>
        <w:br/>
        <w:t>any gerbe to 40 that tog of Stenionaly ai By am</w:t>
        <w:br/>
        <w:t>Sc dP icgal comm, th Goin tat ng.</w:t>
        <w:br/>
        <w:br/>
        <w:t>or sctions 108 and 108A of the Code the flowing</w:t>
        <w:br/>
        <w:t>‘ction Sia be substituted, a section 66, camel.</w:t>
        <w:br/>
        <w:br/>
        <w:t>“io. Aberrng an oe</w:t>
        <w:br/>
        <w:t>nn abets the dong 0</w:t>
        <w:br/>
        <w:br/>
        <w:t>he Since oe ch</w:t>
        <w:br/>
        <w:br/>
        <w:t>Sate</w:t>
        <w:br/>
        <w:br/>
        <w:br/>
        <w:br/>
        <w:t>Page 435:</w:t>
        <w:br/>
        <w:t>0</w:t>
        <w:br/>
        <w:br/>
        <w:t>sould beam oer if done by a person capable by la of</w:t>
        <w:br/>
        <w:t>ommting that oence withthe ae ation o kl</w:t>
        <w:br/>
        <w:t>SSM OF the aetor .</w:t>
        <w:br/>
        <w:br/>
        <w:t>(2) A perton abet an offence. who, in tna. bets the</w:t>
        <w:br/>
        <w:t>doing of amy act cuside Tagan which, sone im India. would</w:t>
        <w:br/>
        <w:t>Comite that fence</w:t>
        <w:br/>
        <w:br/>
        <w:t>{81 A person who aes the abelment of an offence abels</w:t>
        <w:br/>
        <w:t>na oes</w:t>
        <w:br/>
        <w:br/>
        <w:t>(4) To conssiute sbetment of an offence. Ms not esse</w:t>
        <w:br/>
        <w:t>sary</w:t>
        <w:br/>
        <w:t>(a) that the act abetted shoulé be commie: oF</w:t>
        <w:br/>
        <w:br/>
        <w:t>(bth the eet requisite 1 constitute theoznce</w:t>
        <w:br/>
        <w:t>waoutd te coined or</w:t>
        <w:br/>
        <w:br/>
        <w:t>(c) that the person abeved shouldbe capable by</w:t>
        <w:br/>
        <w:t>law 6! commitingun ones. oe chould have any gull</w:t>
        <w:br/>
        <w:t>mention or hnowiedge oF should commit an afer</w:t>
        <w:br/>
        <w:br/>
        <w:t>(3) To constitute abotment of an offence that cot</w:t>
        <w:br/>
        <w:t>fn sepal omisuon of an act x ih noe necessary that the</w:t>
        <w:br/>
        <w:t>Shelton shoud mst be Bound CO Bo tha</w:t>
        <w:br/>
        <w:br/>
        <w:t>Mhesraion 10 subsection (2)</w:t>
        <w:br/>
        <w:br/>
        <w:t>(Gs) A Ina otigates 2 forever ia Nepal 0 com</w:t>
        <w:br/>
        <w:t>sit any fe Ripa App of tbtng ma</w:t>
        <w:br/>
        <w:br/>
        <w:t>ssration 10 subsecion (3)</w:t>
        <w:br/>
        <w:br/>
        <w:t>0) A instigates Bo instigate C to murder ZB aes</w:t>
        <w:br/>
        <w:t>ingly inputs Cand C murders Zim omequense ot B</w:t>
        <w:br/>
        <w:t>‘sexton B hay commited the offence wf abetong murder</w:t>
        <w:br/>
        <w:t>sind in able to be punished with the punishment provided</w:t>
        <w:br/>
        <w:t>fovimurder. and at A instigated Bo commit the offence</w:t>
        <w:br/>
        <w:t>1 in'aho lable (© the same’ ponishen</w:t>
        <w:br/>
        <w:br/>
        <w:t>(6) Msn the foregoing ilasiration. C refuses 29 wnurder</w:t>
        <w:br/>
        <w:t>2, has commited the ofence of abetting murder. and</w:t>
        <w:br/>
        <w:t>ile to be punked with imprecnment which may extend</w:t>
        <w:br/>
        <w:t>{io stven years and with fines and 2A sostigated 8 to comm</w:t>
        <w:br/>
        <w:t>the-ofenee, Aaa hable (othe same ponishment</w:t>
        <w:br/>
        <w:br/>
        <w:t>Mucrations 19 suscetion (8)</w:t>
        <w:br/>
        <w:br/>
        <w:t>(4) A instigates B 10 murder Z. B refuses 0 do se AL</w:t>
        <w:br/>
        <w:t>‘s puity oF ubstung 8 10 comm murder</w:t>
        <w:br/>
        <w:br/>
        <w:t>(e) A instigates B to ouider ZB in pursuance of the</w:t>
        <w:br/>
        <w:t>insigation sate ZZ. recones rom the wound. As goily</w:t>
        <w:br/>
        <w:t>fF ebeting B to commit ures.</w:t>
        <w:br/>
        <w:br/>
        <w:br/>
        <w:br/>
        <w:t>Page 436:</w:t>
        <w:br/>
        <w:t>2</w:t>
        <w:br/>
        <w:br/>
        <w:t>(8) A. jotending to il 2, instigates Be a bid under</w:t>
        <w:br/>
        <w:t>ten year of ape, to 00.40 act Which A knows will cause Z's</w:t>
        <w:br/>
        <w:t>leuk B. ie omequence of the matignion, does the act</w:t>
        <w:br/>
        <w:t>ahd thereby causes death Here B was nol capable by</w:t>
        <w:br/>
        <w:t>its of commtung an olfece, But nce hi ct would be</w:t>
        <w:br/>
        <w:t>‘iurder it had been comtted by person of ull ae with</w:t>
        <w:br/>
        <w:t>‘he same imtentign and Knowledge at that of A. A ts pul</w:t>
        <w:br/>
        <w:t>of abetting murder</w:t>
        <w:br/>
        <w:br/>
        <w:t>(2) A. inending 19 take dishonesty an antic belonging</w:t>
        <w:br/>
        <w:t>to Z.out of he possesion sues Bo believe that the Sc</w:t>
        <w:br/>
        <w:t>tle “peongs to ara insigates fia to takes fom 2</w:t>
        <w:br/>
        <w:t>pposewion, B docs so in goed faith eleving i 0 be” A'S</w:t>
        <w:br/>
        <w:t>(promt), Thoagh Bhan sso fully inenton oF bnowledte</w:t>
        <w:br/>
        <w:t>RE Bungorhabenng tht</w:t>
        <w:br/>
        <w:br/>
        <w:t>29, For section 109 of the Code. the follonsag section shall</w:t>
        <w:br/>
        <w:t>be substituted as section 67” namely</w:t>
        <w:br/>
        <w:br/>
        <w:t>“69, Punishment for aberment where, act aborted is</w:t>
        <w:br/>
        <w:t>commited ut eoueyuence of abertent —Whaever abet any</w:t>
        <w:br/>
        <w:t>Semel, ithe 4t abetted ‘committed im consequence</w:t>
        <w:br/>
        <w:t>Wie atwiment ind no express prownion is ade for the</w:t>
        <w:br/>
        <w:t>punishment sech abetmce be Punished withthe penish-</w:t>
        <w:br/>
        <w:t>ment pronded for the olence</w:t>
        <w:br/>
        <w:br/>
        <w:t>Explonation =A wet o¢ offence i said 10, be commited</w:t>
        <w:br/>
        <w:t>fn coneeguents of abetment when it hecommiied inconse-</w:t>
        <w:br/>
        <w:t>{uence ofthe stlipation or wih the ai. whieh consiutes</w:t>
        <w:br/>
        <w:t>the “Shetment</w:t>
        <w:br/>
        <w:br/>
        <w:t>30, Sectioms 110 10 113 of the Code shall be senumbeved</w:t>
        <w:br/>
        <w:t>os sxtions 10 TL spectively</w:t>
        <w:br/>
        <w:br/>
        <w:t>IM. Section 114 of the Code shall be renumbered us section</w:t>
        <w:br/>
        <w:t>tind the sand recon be 90 feumbered. the Wores "WF</w:t>
        <w:br/>
        <w:t>sient shall be omit</w:t>
        <w:br/>
        <w:br/>
        <w:t>32, For seeton 115 of the Cade, the flowing scion shalt</w:t>
        <w:br/>
        <w:t>be subuituied as section 73. nate</w:t>
        <w:br/>
        <w:br/>
        <w:t>S73. Abesment of copital etence if ffence not coms</w:t>
        <w:br/>
        <w:t>ined = Whores sbes the commision of 8 capa offence</w:t>
        <w:br/>
        <w:t>‘Sha ha ofenee Be net commited Hn consequence ofthe</w:t>
        <w:br/>
        <w:br/>
        <w:t>1 tn casing to 1 Th hae Teoma</w:t>
        <w:br/>
        <w:t>singe eno cues st rene</w:t>
        <w:br/>
        <w:br/>
        <w:t>sebewe</w:t>
        <w:br/>
        <w:t>Se</w:t>
        <w:br/>
        <w:t>SSS.</w:t>
        <w:br/>
        <w:br/>
        <w:br/>
        <w:br/>
        <w:t>Page 437:</w:t>
        <w:br/>
        <w:t>cd</w:t>
        <w:br/>
        <w:br/>
        <w:t>beiment, sod no express provision is made for the punish</w:t>
        <w:br/>
        <w:t>iment oF such absent. be panished with figorous imprison</w:t>
        <w:br/>
        <w:t>‘ment foe ater which may catené 19 beer years an Sha</w:t>
        <w:br/>
        <w:t>sho be Table 10 fine</w:t>
        <w:br/>
        <w:br/>
        <w:t>2nd et or ai he ae able a cone</w:t>
        <w:br/>
        <w:br/>
        <w:t>seoce of the abeiment and which eases Kurt t any person,</w:t>
        <w:br/>
        <w:t>S'GNeine ett shal be Hable rporows hmprsoament</w:t>
        <w:br/>
        <w:t>{or tint hich may extend to fourteen sears and shal 30</w:t>
        <w:br/>
        <w:t>ei toe.</w:t>
        <w:br/>
        <w:br/>
        <w:t>30, Foe section 116 of the Code, the following setion shall</w:t>
        <w:br/>
        <w:t>bbe aotted section 74. namely</w:t>
        <w:br/>
        <w:br/>
        <w:t>Sheets areca</w:t>
        <w:br/>
        <w:t>Eirias Rapa aoimantin</w:t>
        <w:br/>
        <w:br/>
        <w:t>td ifthe aston is public servant, whose: duty iti</w:t>
        <w:br/>
        <w:t>to proton the commit to such oes. the abetor shall</w:t>
        <w:br/>
        <w:t>te Thane with the panishment provised forthe oence,</w:t>
        <w:br/>
        <w:br/>
        <w:t>Muosrations</w:t>
        <w:br/>
        <w:br/>
        <w:t>4) A estigates Bee fake enndence. Her</w:t>
        <w:br/>
        <w:t>‘fan nevertheies:</w:t>
        <w:br/>
        <w:br/>
        <w:t>punisiable accordion</w:t>
        <w:br/>
        <w:br/>
        <w:t>h) A. &amp; police ofcer. whose duty i 10 present</w:t>
        <w:br/>
        <w:t>tobbery. bok tbe cominkuson af” robber. He</w:t>
        <w:br/>
        <w:t>‘hough the robbery be not commited, A's Hable C0 the</w:t>
        <w:br/>
        <w:t>Pronishoent provided or robbery,</w:t>
        <w:br/>
        <w:br/>
        <w:t>1M, Section 117 of the Code shall be remumbered as section</w:t>
        <w:br/>
        <w:t>75, and alte the said secon 86 49. reumbered the following</w:t>
        <w:br/>
        <w:t>‘cn sill be haereds av section 76 namely,</w:t>
        <w:br/>
        <w:br/>
        <w:br/>
        <w:t>Page 438:</w:t>
        <w:br/>
        <w:t>a</w:t>
        <w:br/>
        <w:br/>
        <w:t>fens contd in conten fain</w:t>
        <w:br/>
        <w:t>Punishes sith impasonment ot any Seschpion oe</w:t>
        <w:br/>
        <w:t>{ha offence for‘ em wich may exe tc he</w:t>
        <w:br/>
        <w:t>{erm of impsonment, provided for tha fence, os</w:t>
        <w:br/>
        <w:t>S506 fate te</w:t>
        <w:br/>
        <w:br/>
        <w:t>36, Section 11H of the Code shall be renumbered as section</w:t>
        <w:br/>
        <w:t>17, and im the said section ass re-numibered, for the wor</w:t>
        <w:br/>
        <w:t>“an offence panihatde with death “or impeconmment for hice</w:t>
        <w:br/>
        <w:t>the words "a eapial once” shall be subauted</w:t>
        <w:br/>
        <w:br/>
        <w:t>36. Section 119 of the Code shall be renumbered as section</w:t>
        <w:br/>
        <w:t>178, and inthe sand Jection an 30 rented the four pare</w:t>
        <w:br/>
        <w:t>raph shall be"omited</w:t>
        <w:br/>
        <w:br/>
        <w:t>37 Section 120 of the Code shall be re-numbered as section</w:t>
        <w:br/>
        <w:t>and in the sat Seton a8 a0 revered. ner she wroe</w:t>
        <w:br/>
        <w:t>“offence ponvshable with imprisonment" the words “nok Being</w:t>
        <w:br/>
        <w:t>capital fence” shal be netted,</w:t>
        <w:br/>
        <w:br/>
        <w:t>38, For section 1208 of the Code. the following section shall</w:t>
        <w:br/>
        <w:t>tbe subatitned ae stution 80, named</w:t>
        <w:br/>
        <w:br/>
        <w:t>"80. Definition of criminal conspiracy. —When two. ¢</w:t>
        <w:br/>
        <w:t>‘more persons greet commit an oflente punishable with dea</w:t>
        <w:br/>
        <w:t>imprisonment for life or imprisonment of either description for</w:t>
        <w:br/>
        <w:t>8 term of to years or upwards or to cause such a ose</w:t>
        <w:br/>
        <w:t>fo be commie the aeement is designated’ cimital</w:t>
        <w:br/>
        <w:t>compiniy.</w:t>
        <w:br/>
        <w:br/>
        <w:t>Exploration 2—Yo constiate 2 criminal cons</w:t>
        <w:br/>
        <w:t>ihe mc ht Sn act ie mon</w:t>
        <w:br/>
        <w:t>place In pursuance of the agreement</w:t>
        <w:br/>
        <w:br/>
        <w:t>38. For section 1208 ofthe Code, the fallow</w:t>
        <w:br/>
        <w:t>be substtned as section $1. name)</w:t>
        <w:br/>
        <w:br/>
        <w:t>section shat</w:t>
        <w:br/>
        <w:br/>
        <w:t>“AL. Panishinent of ermine conspiracy —Whoever is</w:t>
        <w:br/>
        <w:t>ary 0 a criminal conspiracy shat, where expres poe</w:t>
        <w:br/>
        <w:t>{in ae fr the poaanen  mak eee</w:t>
        <w:br/>
        <w:br/>
        <w:t>{2) i the ofeace which i isthe object ofthe conse</w:t>
        <w:br/>
        <w:t>casy {0 commit or cause tobe commited is committed</w:t>
        <w:br/>
        <w:t>3 Mot ansT1—3,</w:t>
        <w:br/>
        <w:br/>
        <w:t>anes.</w:t>
        <w:br/>
        <w:t>ingore</w:t>
        <w:br/>
        <w:br/>
        <w:t>Sut</w:t>
        <w:br/>
        <w:t>ite</w:t>
        <w:br/>
        <w:br/>
        <w:br/>
        <w:br/>
        <w:t>Page 439:</w:t>
        <w:br/>
        <w:t>on</w:t>
        <w:br/>
        <w:br/>
        <w:t>in pursuance of the conspiracy. be punished with the</w:t>
        <w:br/>
        <w:t>‘Dumshiment provided for that iene and</w:t>
        <w:br/>
        <w:br/>
        <w:t>(1) i the offence i¢_ not committed in pursuance of</w:t>
        <w:br/>
        <w:t>the conspiracy. be punished wih imprisonment of any</w:t>
        <w:br/>
        <w:t>‘descripion provided for that fence Tor a term which</w:t>
        <w:br/>
        <w:t>may exlend To one-half ofthe loneest ern provided for</w:t>
        <w:br/>
        <w:t>that offence, or with such fine as 3 peoviced for thet</w:t>
        <w:br/>
        <w:t>‘offence cr with both</w:t>
        <w:br/>
        <w:br/>
        <w:t>tion —_40_Afier Chanter VA ofthe Code, the following new Chapter</w:t>
        <w:br/>
        <w:t>SE allt ine</w:t>
        <w:br/>
        <w:br/>
        <w:t>CHAPTER VB.</w:t>
        <w:br/>
        <w:br/>
        <w:t>ATTEMPTS</w:t>
        <w:br/>
        <w:br/>
        <w:t>"82_Dofotion of attempt —A person attempts 10 com</w:t>
        <w:br/>
        <w:t>smi an ofence ponsnalesy th Cove, ben</w:t>
        <w:br/>
        <w:br/>
        <w:t>(a) be, with the ition knowledge seuiste</w:t>
        <w:br/>
        <w:t>fon Shmilng i ots ay" tovard As Co:</w:t>
        <w:br/>
        <w:br/>
        <w:t>(8) the act $0 done is closely connected with, and</w:t>
        <w:br/>
        <w:t>proximate to, the commisson ot the offence; aed</w:t>
        <w:br/>
        <w:br/>
        <w:t>4) that ac ais i its object because of facts, not</w:t>
        <w:br/>
        <w:t>Anew 0 him or fan of ercumanes beyond</w:t>
        <w:br/>
        <w:br/>
        <w:t>Mbraions</w:t>
        <w:br/>
        <w:br/>
        <w:t>‘nul Asimending to murder 2, tas gun and la</w:t>
        <w:br/>
        <w:t>‘sino yeu pity of matte 1 commit murser A hres</w:t>
        <w:br/>
        <w:t>the’ pun at 2"he i guity of Bm attempt to commit murder</w:t>
        <w:br/>
        <w:br/>
        <w:t>(0) A, intending to murder 2. by goin, purchases</w:t>
        <w:br/>
        <w:t>poisson ics he Sat adh ean As</w:t>
        <w:br/>
        <w:t>ing. Ai 00t et gully oan aterm to commit murde</w:t>
        <w:br/>
        <w:t>‘A lace the ood on 2's ae, or Senet to Zoserant fo</w:t>
        <w:br/>
        <w:t>Bake on Zea A pty tan ate fo comme</w:t>
        <w:br/>
        <w:br/>
        <w:t>(2) A, with intent 10 steal another person's box, while</w:t>
        <w:br/>
        <w:t>Lraveling in seni, Takes a box and gets dowa, Te finds</w:t>
        <w:br/>
        <w:t>the box to beh own. As he has mot done any ac towards</w:t>
        <w:br/>
        <w:t>the commisuon of the afence intended by him, he Ts Dot</w:t>
        <w:br/>
        <w:t>uit of aa attempe to commit the</w:t>
        <w:br/>
        <w:br/>
        <w:br/>
        <w:br/>
        <w:t>Page 440:</w:t>
        <w:br/>
        <w:t>85</w:t>
        <w:br/>
        <w:br/>
        <w:t>(4) A, with intent to steal jewels, breaks open 2's box,</w:t>
        <w:br/>
        <w:t>and Binds that there no jewel ini hs At fed in</w:t>
        <w:br/>
        <w:t>‘best because of facts nat known to him, be is gully of</w:t>
        <w:br/>
        <w:t>atiempt to commit theft</w:t>
        <w:br/>
        <w:br/>
        <w:t>83, Prnishment for artompt—Whoever is guilty of an</w:t>
        <w:br/>
        <w:t>attempt to commit an offence punishable by this Code with</w:t>
        <w:br/>
        <w:t>Imprisonment for ie or with wmprsonment for a specibed</w:t>
        <w:br/>
        <w:t>term, shal Where no express provsion 1s made by this Code</w:t>
        <w:br/>
        <w:t>For the puaihment of such atempt, be punahed ith inp.</w:t>
        <w:br/>
        <w:t>SSament of any description provided for the feet, Tor 8</w:t>
        <w:br/>
        <w:t>{erm which may extend to cheshall of the imprisonment for</w:t>
        <w:br/>
        <w:t>Iron 'as the case may te ene-all of the longest ter of</w:t>
        <w:br/>
        <w:t>Impesomment provided for that ffence of with such fine 8</w:t>
        <w:br/>
        <w:t>Isiprovided forthe oflence. or wih both™</w:t>
        <w:br/>
        <w:br/>
        <w:t>41, Section 121A of the Code shail be omited</w:t>
        <w:br/>
        <w:br/>
        <w:t>oc fein 123 of he Cae, or the words “impisonmen</w:t>
        <w:br/>
        <w:t>fither deserpion™ the rove imprisonment” shal</w:t>
        <w:br/>
        <w:t>iS Substituted ne</w:t>
        <w:br/>
        <w:br/>
        <w:t>cq gl ito 12 of the Code, fr the words mo</w:t>
        <w:br/>
        <w:t>ther description” the words “rigorous imprisonment” shal</w:t>
        <w:br/>
        <w:t>‘be subatnited. nero ime</w:t>
        <w:br/>
        <w:br/>
        <w:t>“4, After section 123 of the Code, the flowing sections shall,</w:t>
        <w:br/>
        <w:t>bbe Ime, namely.</w:t>
        <w:br/>
        <w:br/>
        <w:t>“1234. Asstine Inli’s enemies Whoever assis in</w:t>
        <w:br/>
        <w:t>any manner an enemy at war with India, ofthe armed forces</w:t>
        <w:br/>
        <w:t>{T any county against whom the armed forces of India are</w:t>
        <w:br/>
        <w:t>engaged in hostlles, whether oe nota state of way exits</w:t>
        <w:br/>
        <w:t>Seton ht couty and ind, Sal b punted wth ro</w:t>
        <w:br/>
        <w:t>ous imprisonment fora term Which may extend to Yen year,</w:t>
        <w:br/>
        <w:t>Sd shal lo be Table to Be, =</w:t>
        <w:br/>
        <w:br/>
        <w:t>1294. commer te ren the armen, Gorn:</w:t>
        <w:br/>
        <w:t>‘neat of Indo” the Leslee or Government 2 on Sat.</w:t>
        <w:br/>
        <w:t>AWhoeve reonspres 10 overawe, by meant of fore OF shaw</w:t>
        <w:br/>
        <w:t>gic e Fatamene or Government Hn oh</w:t>
        <w:br/>
        <w:t>ure or Government of any State, sal be punished</w:t>
        <w:br/>
        <w:br/>
        <w:t>ihvim prscnment fore or wih igor prisoner fot</w:t>
        <w:br/>
        <w:t>crm wich iy end Cte year 2nd sal ob table</w:t>
        <w:br/>
        <w:br/>
        <w:t>Explanation To consituie @ conspiracy under this</w:t>
        <w:br/>
        <w:t>seein itis not necessary tha any act oe Haga Omston shal</w:t>
        <w:br/>
        <w:t>fake place in pursuance thereat”</w:t>
        <w:br/>
        <w:br/>
        <w:t>raion</w:t>
        <w:br/>
        <w:t>mm</w:t>
        <w:br/>
        <w:t>Ament</w:t>
        <w:br/>
        <w:t>ce</w:t>
        <w:br/>
        <w:t>Sethe</w:t>
        <w:br/>
        <w:br/>
        <w:t>irene of</w:t>
        <w:br/>
        <w:t>Fas</w:t>
        <w:br/>
        <w:br/>
        <w:br/>
        <w:t>Page 441:</w:t>
        <w:br/>
        <w:t>Subeia</w:t>
        <w:br/>
        <w:t>peers</w:t>
        <w:br/>
        <w:t>ig</w:t>
        <w:br/>
        <w:br/>
        <w:t>Sette</w:t>
        <w:br/>
        <w:t>Soetnew</w:t>
        <w:br/>
        <w:br/>
        <w:t>tea</w:t>
        <w:br/>
        <w:br/>
        <w:t>435</w:t>
        <w:br/>
        <w:br/>
        <w:t>45, For section 124 of the Code, the folowing section shall</w:t>
        <w:br/>
        <w:t>be Sobsited namely =</w:t>
        <w:br/>
        <w:br/>
        <w:t>124, assouling Presiden et. with intent 10, compet</w:t>
        <w:br/>
        <w:t>or estan the exercise of ant lawful power —(t) howe,</w:t>
        <w:br/>
        <w:t>Stith the "itenton of inducing” ae competing any ee</w:t>
        <w:br/>
        <w:t>Folder to whom this section applies, to enero of restrain</w:t>
        <w:br/>
        <w:t>from exorcung i any manner any of fis awful powers,</w:t>
        <w:br/>
        <w:br/>
        <w:t>maul, oF wrongly restiains, or overawes by means</w:t>
        <w:br/>
        <w:t>‘of ermal force or the show of ermial force, 408 oie</w:t>
        <w:br/>
        <w:t>holder</w:t>
        <w:br/>
        <w:br/>
        <w:t>stall be punished with rigorous imprsonmest for</w:t>
        <w:br/>
        <w:t>tern shih ay extend Wo even Years and shall also be</w:t>
        <w:br/>
        <w:t>bet fn</w:t>
        <w:br/>
        <w:br/>
        <w:t>©) The offcestolers 19 whom is section applies</w:t>
        <w:br/>
        <w:br/>
        <w:t>(0) the President of India</w:t>
        <w:br/>
        <w:t>(i) the Vice-President of India;</w:t>
        <w:br/>
        <w:t>i the Chief Susie of Ini</w:t>
        <w:br/>
        <w:t>(ir) the Speaker ofthe Howse ofthe People:</w:t>
        <w:br/>
        <w:t>(9) the Governor of any States</w:t>
        <w:br/>
        <w:t>(i) the Chief Justice of any High Courts</w:t>
        <w:br/>
        <w:t>(ul) the Speaker of the Lepjsaive Assembly of</w:t>
        <w:br/>
        <w:t>any Sate; and</w:t>
        <w:br/>
        <w:t>ey Sid Demian oF he Lepiane Count of</w:t>
        <w:br/>
        <w:t>146, For section 124A ofthe Code, the following section shall</w:t>
        <w:br/>
        <w:t>be subsites, namely</w:t>
        <w:br/>
        <w:br/>
        <w:t>“1244. Sediion Whoever by words, ither_ spoken</w:t>
        <w:br/>
        <w:t>‘or written of by signs. of by nb representation, oc oer:</w:t>
        <w:br/>
        <w:t>cacites, of atiempts to excite, disaffection towaeds the</w:t>
        <w:br/>
        <w:t>CConsitution, or the nt oe Parhament of Ini, 9</w:t>
        <w:br/>
        <w:t>‘Government or Legislature of any State, or the admins</w:t>
        <w:br/>
        <w:t>tration of Josie a8 bylaw established</w:t>
        <w:br/>
        <w:br/>
        <w:t>Imending or knowing it to be likly thereby to endanger</w:t>
        <w:br/>
        <w:t>the amegty of security of nda, o€ Of any Sate, 1 cause</w:t>
        <w:br/>
        <w:t>public esorder,</w:t>
        <w:br/>
        <w:br/>
        <w:br/>
        <w:br/>
        <w:t>Page 442:</w:t>
        <w:br/>
        <w:t>or</w:t>
        <w:br/>
        <w:br/>
        <w:t>‘all te punished with sigorous impeisonment for erm</w:t>
        <w:br/>
        <w:t>which may extend to Seven sears and shall sso bey fable</w:t>
        <w:br/>
        <w:br/>
        <w:t>plasation 1-—The,expresion “nalestion” icles</w:t>
        <w:br/>
        <w:t>‘eelingh of enmiy, hatred or contempt.</w:t>
        <w:br/>
        <w:br/>
        <w:t>explonarion 2 -Convmenis. expressing, ditapprobation</w:t>
        <w:br/>
        <w:t>‘of the pronsons of the Constitution, or of the actions ofthe</w:t>
        <w:br/>
        <w:t>Government. or of the measures off Pariament or 2</w:t>
        <w:br/>
        <w:t>eégsiature ‘of of the prowelons for the sdmunitation</w:t>
        <w:br/>
        <w:t>{slice ith 3 ew to obtain thelr alteration by lawful means</w:t>
        <w:br/>
        <w:t>Without exiing or attempting ro excite divafection, do not</w:t>
        <w:br/>
        <w:t>Consutue an offence under ths section</w:t>
        <w:br/>
        <w:br/>
        <w:t>47. After section 124A of the Cade, the ollowingsecton</w:t>
        <w:br/>
        <w:t>shall be anserted, namely</w:t>
        <w:br/>
        <w:br/>
        <w:t>“124B. psu 40 the Book of the Consiation, notional</w:t>
        <w:br/>
        <w:t>fas, national emote or national anihem.—Whoever dele</w:t>
        <w:br/>
        <w:t>Tetitey isos the book oF the Constitution, the national</w:t>
        <w:br/>
        <w:t>flag. the nauonat emblem ofthe natignal anthem. by butning,</w:t>
        <w:br/>
        <w:t>extcraion or others, shall be punished with iprisonment</w:t>
        <w:br/>
        <w:t>ff ether deception for tm hich may extend to Tece</w:t>
        <w:br/>
        <w:t>ears SF with He, oF oth both ~</w:t>
        <w:br/>
        <w:br/>
        <w:t>48, Foe section 128 ofthe Code, the following section shal</w:t>
        <w:br/>
        <w:t>te Substiuied, namely,</w:t>
        <w:br/>
        <w:br/>
        <w:t>3, gig war ana ony freer mate at pose</w:t>
        <w:br/>
        <w:t>sh ida a ie ee ent</w:t>
        <w:br/>
        <w:t>any Tatign Stange WIR al osteo tape</w:t>
        <w:br/>
        <w:t>Saha of St he agg ouch a a pe</w:t>
        <w:br/>
        <w:t>Sih imprisonment of ether scription for term wh nay</w:t>
        <w:br/>
        <w:t>Send en Jean a Ss Be hale</w:t>
        <w:br/>
        <w:br/>
        <w:t>49. In section 126 of the Code, for the words “any Power</w:t>
        <w:br/>
        <w:br/>
        <w:t>im allance or at peace with the Goveroment of Inga te words</w:t>
        <w:br/>
        <w:t>‘any foreign state at peace with Iodsshall be sated</w:t>
        <w:br/>
        <w:br/>
        <w:t>5D. In section 128 of the Code</w:t>
        <w:br/>
        <w:br/>
        <w:t>a) the words</w:t>
        <w:br/>
        <w:t>() the words “imprisonment fo ie.</w:t>
        <w:br/>
        <w:br/>
        <w:t>prisoner of” shall be omits</w:t>
        <w:br/>
        <w:t>* shal e omite</w:t>
        <w:br/>
        <w:br/>
        <w:t>In seation 1</w:t>
        <w:br/>
        <w:t>“ball be ome,</w:t>
        <w:br/>
        <w:br/>
        <w:t>of the Code, the words "State prisoner</w:t>
        <w:br/>
        <w:br/>
        <w:t>ene</w:t>
        <w:br/>
        <w:br/>
        <w:t>ed</w:t>
        <w:br/>
        <w:br/>
        <w:br/>
        <w:t>Page 443:</w:t>
        <w:br/>
        <w:t>38</w:t>
        <w:br/>
        <w:br/>
        <w:t>‘Anené. $2, In section 130 ofthe Code, —</w:t>
        <w:br/>
        <w:t>“ (a) the words “State prisoner oc” shall be omited;</w:t>
        <w:br/>
        <w:br/>
        <w:t>(the words “with imprisonment for life ot shall be</w:t>
        <w:br/>
        <w:br/>
        <w:t>‘Sabrtites 53. For Chapter VV of the Code, the following Chapter</w:t>
        <w:br/>
        <w:t>Si amar ca!</w:t>
        <w:br/>
        <w:br/>
        <w:t>‘Cuaeren VIL</w:t>
        <w:br/>
        <w:t>OFFENCES RELATING TO THE ARMED FORCES</w:t>
        <w:br/>
        <w:br/>
        <w:t>131. Defitions-—to this Chapter =</w:t>
        <w:br/>
        <w:br/>
        <w:t>() the expresion “armed forces’ ans the milan,</w:t>
        <w:br/>
        <w:t>naval ands si force, and inctdes any other armed</w:t>
        <w:br/>
        <w:t>{orcis of te Union:</w:t>
        <w:br/>
        <w:br/>
        <w:t>(6) “oftcer means a perion commissioned, ezeted</w:t>
        <w:br/>
        <w:t>or inp a an ofr othe armed oes and clues</w:t>
        <w:br/>
        <w:t>SnPeommsstone olecr, a warrant ofc, a pet</w:t>
        <w:br/>
        <w:br/>
        <w:t>Oise tnd non-commissioned ofc: .</w:t>
        <w:br/>
        <w:br/>
        <w:t>(6) ‘member’ a elation to the wrmed forces, means</w:t>
        <w:br/>
        <w:t>fa posson inthe atmed forces other than an offer,</w:t>
        <w:br/>
        <w:br/>
        <w:t>132, Abemien of mus. Whoever abets the commit</w:t>
        <w:br/>
        <w:t>cing br cui by a0 offer Se member of any of the armed</w:t>
        <w:br/>
        <w:t>forse shal</w:t>
        <w:br/>
        <w:br/>
        <w:t>(a) i mutiny be commited in consequence of such</w:t>
        <w:br/>
        <w:t>xem egies win death fn smo,</w:t>
        <w:br/>
        <w:t>To fl or with govous imp</w:t>
        <w:br/>
        <w:t>tray extend to fourteen yeas,</w:t>
        <w:br/>
        <w:t>Fines ane</w:t>
        <w:br/>
        <w:br/>
        <w:t>(in any oter case be punted with rigorous</w:t>
        <w:br/>
        <w:t>impeach ay ete 1 tn ears</w:t>
        <w:br/>
        <w:t>Say Sala be Table fine</w:t>
        <w:br/>
        <w:br/>
        <w:t>133. Aviempine 10 seduce an officer or member of any</w:t>
        <w:br/>
        <w:t>of the armed ones from hie duty — Whoever attempts</w:t>
        <w:br/>
        <w:t>US Syoicer or member of any of the armed force from</w:t>
        <w:br/>
        <w:t>ogiMhce oe hs ory shall be punished with igorous</w:t>
        <w:br/>
        <w:t>Mafssoment fora term which may extend ten Year,</w:t>
        <w:br/>
        <w:t>Sou shall also Be Hable To fine.</w:t>
        <w:br/>
        <w:br/>
        <w:br/>
        <w:t>Page 444:</w:t>
        <w:br/>
        <w:t>a</w:t>
        <w:br/>
        <w:br/>
        <w:t>M. Abciment of assault on siperor officer Whoever</w:t>
        <w:br/>
        <w:t>shucon ly oir meray fs</w:t>
        <w:br/>
        <w:t>fie shane? Pe</w:t>
        <w:br/>
        <w:br/>
        <w:t>(2) i ch assault to be commited in consequence</w:t>
        <w:br/>
        <w:t>‘of that ‘abetment, be pushed with imprisonment of</w:t>
        <w:br/>
        <w:t>‘ther description foe a erm which may extend to ven</w:t>
        <w:br/>
        <w:t>Yeas, and shal ago be abe to ines and</w:t>
        <w:br/>
        <w:br/>
        <w:t>(6) inany other case, be punished with imprisonment</w:t>
        <w:br/>
        <w:t>‘of etter desiption for &amp; ferm which may exend to</w:t>
        <w:br/>
        <w:t>Uhre yeas, and shall also be Fable to fine.</w:t>
        <w:br/>
        <w:br/>
        <w:t>138. Aberment of desertion from armed forces Who.</w:t>
        <w:br/>
        <w:t>‘yee abs the desertion of any oficer or maiber of any of</w:t>
        <w:br/>
        <w:t>the amed forces shall</w:t>
        <w:br/>
        <w:br/>
        <w:t>(2) the desertion be commited in comequence</w:t>
        <w:br/>
        <w:t>‘ofthe abetment be punished with imprisonment of ether</w:t>
        <w:br/>
        <w:t>‘escrption for term which may extend Yo Ave Jeu</w:t>
        <w:br/>
        <w:t>fr with Re, orth both and</w:t>
        <w:br/>
        <w:br/>
        <w:t>(©) in any oxher case, be punished with imprisonment</w:t>
        <w:br/>
        <w:t>‘of exher"descipton for 2 term which may exeod to</w:t>
        <w:br/>
        <w:t>To years, oF wh fn, oF wih both</w:t>
        <w:br/>
        <w:br/>
        <w:t>136, Harbooring deserter. —Whoevet, knowing or having</w:t>
        <w:br/>
        <w:t>remo to. belies that an offeror member oany ot the</w:t>
        <w:br/>
        <w:t>Armed lores has deserted, harbour such officer or membe</w:t>
        <w:br/>
        <w:br/>
        <w:t>Shall be punished wth pritooment of ether descrip</w:t>
        <w:br/>
        <w:t>fea hich may extn 0 two yar, oF wth es ef</w:t>
        <w:br/>
        <w:br/>
        <w:t>execpt —This provision does not extend to the case</w:t>
        <w:br/>
        <w:t>hic the harbour is given By wife to her husband,</w:t>
        <w:br/>
        <w:br/>
        <w:t>137. -Aberment of an at of tunbordaaion- Whoever</w:t>
        <w:br/>
        <w:t>bets what he knows to be an Set of tnsubordjation By ha</w:t>
        <w:br/>
        <w:t>‘thee or member of any of the armed forces shall</w:t>
        <w:br/>
        <w:br/>
        <w:t>i ue tof innit te comin in</w:t>
        <w:br/>
        <w:t>consequence at betment be panhed wh mesons</w:t>
        <w:br/>
        <w:t>inom of eter descrpuon fe rm ehh ay eter</w:t>
        <w:br/>
        <w:t>{two years, of with ine oF wi Both and</w:t>
        <w:br/>
        <w:br/>
        <w:t>138. Incttemen 10 nin or other act of insiborinae</w:t>
        <w:br/>
        <w:t>tion “Whoever mates or publshet of eclstr any sate</w:t>
        <w:br/>
        <w:t>tent, rumour or report, with inten fo Cause, ol</w:t>
        <w:br/>
        <w:br/>
        <w:t>‘Mey fo cause, any oie or member ef ny of the armed</w:t>
        <w:br/>
        <w:t>Torts fo mutiy of otherwie dared or fll his ay</w:t>
        <w:br/>
        <w:br/>
        <w:br/>
        <w:br/>
        <w:t>Page 445:</w:t>
        <w:br/>
        <w:t>uo</w:t>
        <w:br/>
        <w:br/>
        <w:t>4s sch ofcer oF member, shall be punished with imeivone</w:t>
        <w:br/>
        <w:t>‘eat of ether desenption for term which may exeod to</w:t>
        <w:br/>
        <w:t>{ivee Year or sth dae, oth Doth</w:t>
        <w:br/>
        <w:br/>
        <w:t>Explonurion: A person making, publishing or ctcula</w:t>
        <w:br/>
        <w:t>ting any sch Savemeat,romour or report, who has easonable</w:t>
        <w:br/>
        <w:t>‘grounds for beteving that such statement, rumout or feport</w:t>
        <w:br/>
        <w:t>BS true and makes, peblishes or citculates ft good faith and</w:t>
        <w:br/>
        <w:t>Wwthout say such fmtent as aforesand, does aot coma a</w:t>
        <w:br/>
        <w:t>Offence under thi seton,</w:t>
        <w:br/>
        <w:br/>
        <w:t>139. Dissuasion from elising and intgarion 10 mating</w:t>
        <w:br/>
        <w:t>(or iaubordimatin afer enisiment:—Whoeve</w:t>
        <w:br/>
        <w:br/>
        <w:t>(2) with inant t0 affect adversely the secuisment</w:t>
        <w:br/>
        <w:t>‘of persons to seme inthe acmed forces of the Union,</w:t>
        <w:br/>
        <w:t>Sistoases or anempte to dimtade the pubic. or any</w:t>
        <w:br/>
        <w:t>Deion from entering any such frees, of</w:t>
        <w:br/>
        <w:br/>
        <w:t>(6) without dissunding oF attempring to dissuade</w:t>
        <w:br/>
        <w:t>stom entering such Torcess instigates the public 8 any</w:t>
        <w:br/>
        <w:t>person to. Jo, aller entering any such force. anything</w:t>
        <w:br/>
        <w:t>‘Sinai punhable as mutiny or subordination ander</w:t>
        <w:br/>
        <w:t>‘he law telating to tha armed ore,</w:t>
        <w:br/>
        <w:br/>
        <w:t>Shall be punished with imprisonment of ether description for</w:t>
        <w:br/>
        <w:t>‘term which ay exten to three Years, oF with fn, or WaT</w:t>
        <w:br/>
        <w:t>ott</w:t>
        <w:br/>
        <w:br/>
        <w:t>planation —The_provisons of cluse (a donot extend</w:t>
        <w:br/>
        <w:t>to comment on or eitcam af, the Pohey ofthe Goverment</w:t>
        <w:br/>
        <w:t>h conection withthe armed Toroes. made in food Fath with-</w:t>
        <w:br/>
        <w:t>‘ut amy stenion of dsuading Irom evlstment, otto alee</w:t>
        <w:br/>
        <w:t>[xen in good faith for the Benefit of the yaivdual to whom</w:t>
        <w:br/>
        <w:t>'S'pten oF of any member of his familys oF oF a05 of hs</w:t>
        <w:br/>
        <w:t>dependants</w:t>
        <w:br/>
        <w:br/>
        <w:t>1304, Peau bjt erin ott pi</w:t>
        <w:br/>
        <w:t>trade the Chaper Noy erson subject ta the Army AC. 1930,</w:t>
        <w:br/>
        <w:t>the Navy ‘Act 195% the: Ave Force Act, 1950 of any other</w:t>
        <w:br/>
        <w:t>law relating tothe armed forces ofthe’ Union ts subj to</w:t>
        <w:br/>
        <w:t>Pumithment under thn Code for any ofthe offences defined</w:t>
        <w:br/>
        <w:t>thn Chapter:</w:t>
        <w:br/>
        <w:br/>
        <w:t>140, Wearing garb or carrying token wed by officer or</w:t>
        <w:br/>
        <w:t>Imenber of the arited forces Whoever not being 3” ofiet</w:t>
        <w:br/>
        <w:t>SP meter of teamed Fre: ear ay Ba oF aes</w:t>
        <w:br/>
        <w:t>‘any token resembling any garb or token wsed by such an</w:t>
        <w:br/>
        <w:t>‘ices oF member. with the snlention that It may be bebeved</w:t>
        <w:br/>
        <w:t>that he's such ap ofet or member shal be punted with</w:t>
        <w:br/>
        <w:t>Impeonment of either deripion for aterm which may</w:t>
        <w:br/>
        <w:t>extend 0-3 months oF with hoe, oF with both.</w:t>
        <w:br/>
        <w:br/>
        <w:br/>
        <w:br/>
        <w:t>Page 446:</w:t>
        <w:br/>
        <w:t>41</w:t>
        <w:br/>
        <w:br/>
        <w:t>4. In seston 141 of the Code,—</w:t>
        <w:br/>
        <w:br/>
        <w:t>{) for clowse third, the following clause shal be substi-</w:t>
        <w:br/>
        <w:t>wld namely —</w:t>
        <w:br/>
        <w:t>“Third —To comet an offence punisbable with</w:t>
        <w:br/>
        <w:t>imprisonment</w:t>
        <w:br/>
        <w:t>(6) The Explanation shall be numbered a5 Explanation</w:t>
        <w:br/>
        <w:t>and after the sand Explanation | a8 30 numbered, the flO</w:t>
        <w:br/>
        <w:t>‘ng’ Explanation shal be added, namely,</w:t>
        <w:br/>
        <w:br/>
        <w:t>“explanation 2</w:t>
        <w:br/>
        <w:br/>
        <w:t>55, After section 147 of the Code, the following section shall</w:t>
        <w:br/>
        <w:t>be ingrteds namely</w:t>
        <w:br/>
        <w:br/>
        <w:t>“IATA. Mating preparation to conunt ating. Whoever</w:t>
        <w:br/>
        <w:br/>
        <w:t>makes any preparation foe. committng roting. shall be</w:t>
        <w:br/>
        <w:t>‘imprisonment of eaher etcrpuion fora term</w:t>
        <w:br/>
        <w:br/>
        <w:t>‘Shc may extend To one Year, of with fe, of with Both</w:t>
        <w:br/>
        <w:br/>
        <w:t>$6, In section 153 of the Code, the words “malignanly of</w:t>
        <w:br/>
        <w:t>wantonly” shal be omite,</w:t>
        <w:br/>
        <w:br/>
        <w:t>51, veto 15 of th Cade, fo he words "vi fn nt</w:t>
        <w:br/>
        <w:t>exceeding ove thousand rupees", the worde with impsisonment</w:t>
        <w:br/>
        <w:t>‘of either description or a term which may extend (0 sk month,</w:t>
        <w:br/>
        <w:t>Sr wlth Soe, of wah oth shall be substuted</w:t>
        <w:br/>
        <w:br/>
        <w:t>58. sections 135 and 156 ofthe Code for the words with,</w:t>
        <w:br/>
        <w:t>Sine, the wordswith inprsonmem of ether deeripuan for 2</w:t>
        <w:br/>
        <w:t>‘erm "which may extend {o's month, 9¢ thf, orth oth,</w:t>
        <w:br/>
        <w:t>shall be'subutted</w:t>
        <w:br/>
        <w:br/>
        <w:t>9 In section 187 of the Code, for the words “harbours,</w:t>
        <w:br/>
        <w:t>receives oy asembles" tbe words “assembles, reseives OF shel</w:t>
        <w:br/>
        <w:t>(es shall be substiuied</w:t>
        <w:br/>
        <w:br/>
        <w:t>60. Section 153A ofthe Code shall be renumbered a seston</w:t>
        <w:br/>
        <w:t>1S8A and inserted ale Secon 138, and-—</w:t>
        <w:br/>
        <w:br/>
        <w:t>(2) in the said section a8 50 re-numbered, in clause (a)</w:t>
        <w:br/>
        <w:t>‘of soesection (0) for, the words "promotes the" words</w:t>
        <w:br/>
        <w:t>intentionally" promotes” shall be substued, aad</w:t>
        <w:br/>
        <w:br/>
        <w:br/>
        <w:br/>
        <w:t>Page 447:</w:t>
        <w:br/>
        <w:t>Seoteen be</w:t>
        <w:br/>
        <w:br/>
        <w:t>“2</w:t>
        <w:br/>
        <w:br/>
        <w:t>4b) after the said section as 50 r-numbered, the fllow-</w:t>
        <w:br/>
        <w:t>ing sexton shall be inserted, namely,</w:t>
        <w:br/>
        <w:br/>
        <w:t>1588. Stormont conducing 10 oftces against public</w:t>
        <w:br/>
        <w:t>samp 4) Whoever make, peso ponte</w:t>
        <w:br/>
        <w:t>(tement rumour or report</w:t>
        <w:br/>
        <w:br/>
        <w:t>(@) with inwnt to create or promote, or which is</w:t>
        <w:br/>
        <w:t>Likely erate o* promote, on grounds of rlgion. ace,</w:t>
        <w:br/>
        <w:t>place of bath teandence, language, ase or community</w:t>
        <w:br/>
        <w:t>Stay her’ ground whatsoever, elings of emmy.</w:t>
        <w:br/>
        <w:t>fared. or ils between diferent reipiows, racial,</w:t>
        <w:br/>
        <w:t>Tanguage of repional groups oF castes or communities</w:t>
        <w:br/>
        <w:br/>
        <w:t>6) with intent to ince, or which i kel to incite,</w:t>
        <w:br/>
        <w:t>‘any shss of comenunity of persons to commit any fence</w:t>
        <w:br/>
        <w:t>‘glist any other clas or community; cr</w:t>
        <w:br/>
        <w:br/>
        <w:t>ey with nent to cause, oF which ie Hikly to ca</w:t>
        <w:br/>
        <w:t>fear o alarm tothe public o 19 any section ofthe public,</w:t>
        <w:br/>
        <w:t>Unbereby any. person may be induced 10 commie</w:t>
        <w:br/>
        <w:t>Unoftehoe agalet the pable teanguilty,</w:t>
        <w:br/>
        <w:br/>
        <w:t>shall be punished with imprisooment of either description</w:t>
        <w:br/>
        <w:t>fora tom hich may extend Co thice years, or with fine, oF</w:t>
        <w:br/>
        <w:t>‘si Bath</w:t>
        <w:br/>
        <w:br/>
        <w:t>Excetion—A person making, publishing o¢ circlating</w:t>
        <w:br/>
        <w:t>any such/satement! rumour or feport, who has reasonable</w:t>
        <w:br/>
        <w:t>{rounds for beheving that such statement, romove or report</w:t>
        <w:br/>
        <w:t>Fit tnd makes, pablites or cults tn pood filha</w:t>
        <w:br/>
        <w:t>Without any sech fntent a8 aforesaid, does net commie a</w:t>
        <w:br/>
        <w:t>‘flenoe anger this section.</w:t>
        <w:br/>
        <w:br/>
        <w:t>(2) Whoever commis an offence specified in sub--</w:t>
        <w:br/>
        <w:t>section () many place of worship Or 9 any astembly engaged</w:t>
        <w:br/>
        <w:t>ithe perlonmance of igiow: wacsbup or religions cere-</w:t>
        <w:br/>
        <w:t>Tomes) shal be punished “wit “imprisonment “of either</w:t>
        <w:br/>
        <w:t>‘eSripion fora etm which may extend to five years, and shall</w:t>
        <w:br/>
        <w:t>Sls be fable to fine”</w:t>
        <w:br/>
        <w:br/>
        <w:t>{6k Forsgtion 160 of the Code, the following section shal</w:t>
        <w:br/>
        <w:t>fitting, namely</w:t>
        <w:br/>
        <w:br/>
        <w:t>“10, Pishment for commiting afres--Whoever com</w:t>
        <w:br/>
        <w:t>rts an aay shal be puaihed with mprsonment of ether</w:t>
        <w:br/>
        <w:t>‘Gocspton for aterm which may extend fo se mons, oF</w:t>
        <w:br/>
        <w:t>Sth fine, oF eth both.”</w:t>
        <w:br/>
        <w:br/>
        <w:br/>
        <w:t>Page 448:</w:t>
        <w:br/>
        <w:t>43</w:t>
        <w:br/>
        <w:br/>
        <w:t>62. In section 161 of the Code, forthe fourth Explanation,</w:t>
        <w:br/>
        <w:t>the following Explanation shall be substituted, namely.</w:t>
        <w:br/>
        <w:br/>
        <w:t>“A motive or reward for doin”—A person who receives</w:t>
        <w:br/>
        <w:t>4 gratction 2s a motive of Yeward for Going what he does</w:t>
        <w:br/>
        <w:t>‘netted o's not i. postion odo isnt dome, coms</w:t>
        <w:br/>
        <w:t>ihn thee words</w:t>
        <w:br/>
        <w:br/>
        <w:t>{6 In section 166 of the Code, forthe words “one year”</w:t>
        <w:br/>
        <w:t>the words thee eats” shall be subsinuted</w:t>
        <w:br/>
        <w:br/>
        <w:t>Sonik</w:t>
        <w:br/>
        <w:t>64. After section 166 ofthe Code, he following section shall teen</w:t>
        <w:br/>
        <w:t>be serted ntmey— ase</w:t>
        <w:br/>
        <w:br/>
        <w:t>"166A. Public servant ating with intent t9 case</w:t>
        <w:br/>
        <w:t>40 any. person Whoever, being 3 public servant, wily</w:t>
        <w:br/>
        <w:t>‘conducts hime in the performance of his fnetons 2s such</w:t>
        <w:br/>
        <w:t>public servant intending to cae or Knowing 10 be likely</w:t>
        <w:br/>
        <w:t>that 'he will by soch conduct, came injury to any person,</w:t>
        <w:br/>
        <w:t>Stall Be punished wth imprisonment of ether dest pion for</w:t>
        <w:br/>
        <w:t>‘term which may extend to one year, or with ney or with</w:t>
        <w:br/>
        <w:t>beth</w:t>
        <w:br/>
        <w:br/>
        <w:t>68, For secon 167 ofthe Code, the following section shall Sabie</w:t>
        <w:br/>
        <w:t>be sibttted namely ee</w:t>
        <w:br/>
        <w:br/>
        <w:t>sien</w:t>
        <w:br/>
        <w:br/>
        <w:t>16. Poli servant preparing an icoret document</w:t>
        <w:br/>
        <w:t>woo sett cane my Whoever, big spb servant</w:t>
        <w:br/>
        <w:t>td tng Sich pobe eran charged with he peeps,</w:t>
        <w:br/>
        <w:t>tion oF any document preparer that dacamnt n'a age</w:t>
        <w:br/>
        <w:t>‘ich he Enos bles to be core, intending tered</w:t>
        <w:br/>
        <w:t>{orause oF knowing tobe hey that evil Teds ease,</w:t>
        <w:br/>
        <w:t>Injury 0 any person, stall be punhed ‘wth imprconment</w:t>
        <w:br/>
        <w:t>freer pon fra em whch may excnd Totes</w:t>
        <w:br/>
        <w:t>Seat or ih He oF a Both</w:t>
        <w:br/>
        <w:br/>
        <w:t>‘planation —The expresion “preparation of 4 doco</w:t>
        <w:br/>
        <w:t>mot ads preparation 3 ipy ae tasation fs</w:t>
        <w:br/>
        <w:br/>
        <w:t>Awerion</w:t>
        <w:br/>
        <w:t>fon iota</w:t>
        <w:br/>
        <w:br/>
        <w:t>GTA, Public servant knowingly authorising payment</w:t>
        <w:br/>
        <w:t>i respect of contracts when the goods spplied or wor. done</w:t>
        <w:br/>
        <w:t>int n accordance with connactt = Whoever, being public</w:t>
        <w:br/>
        <w:t>Servant competent 12 authorie payment on behalt of the</w:t>
        <w:br/>
        <w:br/>
        <w:br/>
        <w:t>Page 449:</w:t>
        <w:br/>
        <w:t>“4</w:t>
        <w:br/>
        <w:br/>
        <w:t>‘Government or other pubic authority in tespect of any con-</w:t>
        <w:br/>
        <w:t>tract for the supply of any goods, the construction Of any</w:t>
        <w:br/>
        <w:t>Bid ore ection of ether work, ators sch ay</w:t>
        <w:br/>
        <w:t>iment, Knowing:</w:t>
        <w:br/>
        <w:t>(.) in the case ofa contrat forthe supply of goods,</w:t>
        <w:br/>
        <w:t>‘hat the contractor ha supplied goods wich are less in</w:t>
        <w:br/>
        <w:t>{Quality than. of infesor in uality 10, those be</w:t>
        <w:br/>
        <w:t>Satraced 10 sypply"or which ale in_any “manaet</w:t>
        <w:br/>
        <w:t>whatever, not ia’ accordance with) the ‘contact, of</w:t>
        <w:br/>
        <w:br/>
        <w:t>2) in the case of @ contract forthe construction of.</w:t>
        <w:br/>
        <w:t>4 building or execstion of other werk, thatthe contac</w:t>
        <w:br/>
        <w:t>{or his ed materials, which are lenin quunuty than,</w:t>
        <w:br/>
        <w:t>‘8 inferior in ‘quality fo, those he contracted 0 Use. of</w:t>
        <w:br/>
        <w:t>Sach ae ny manner whan no Im ascordace</w:t>
        <w:br/>
        <w:t>‘Sith the contact</w:t>
        <w:br/>
        <w:br/>
        <w:t>shall, ia the abience of lawful excise, the burden of peo</w:t>
        <w:br/>
        <w:t>Sing which shall be on hie), be poaised with umpesonment</w:t>
        <w:br/>
        <w:t>‘of ether description Tora icem which may extend thice</w:t>
        <w:br/>
        <w:t>Sear and shall ao be able to fe</w:t>
        <w:br/>
        <w:t>Explanation —In this section, “public authority” mean</w:t>
        <w:br/>
        <w:t>(a) a corporation established by of under a Cental</w:t>
        <w:br/>
        <w:t>Provincial or State Acts</w:t>
        <w:br/>
        <w:t>(8) 4 Government company as defined in section</w:t>
        <w:br/>
        <w:t>(617 of the Compares Act, 1986, and</w:t>
        <w:br/>
        <w:t>{) 2 local authonsy</w:t>
        <w:br/>
        <w:br/>
        <w:t>amend 6% Ineetion 171 of the Code,</w:t>
        <w:br/>
        <w:t>eer</w:t>
        <w:br/>
        <w:t>ih (2) for the words “thee months", the words “sie</w:t>
        <w:br/>
        <w:br/>
        <w:t>‘month shall be sbstitted: and</w:t>
        <w:br/>
        <w:br/>
        <w:t>() the words “which may extend to two hundred</w:t>
        <w:br/>
        <w:t>rupees” shal be omited,</w:t>
        <w:br/>
        <w:br/>
        <w:t>Ament, 68, In seton 171A of the Code, fr clause (the following</w:t>
        <w:br/>
        <w:t>BES tase sal be sbstnated. namely —</w:t>
        <w:br/>
        <w:br/>
        <w:t>“(by ‘electoral right” mean the right of 2 perton ut in</w:t>
        <w:br/>
        <w:t>tection to stand of ot to stand 25 a candidate oF 10 ithe</w:t>
        <w:br/>
        <w:t>Straw or not to withdraw his candidature, oF 10 vote oF 10</w:t>
        <w:br/>
        <w:t>‘efraie from voting</w:t>
        <w:br/>
        <w:br/>
        <w:t>Avant: 4®,_tm soston I7IB of the Cade, after subsection (3). the</w:t>
        <w:br/>
        <w:br/>
        <w:t>Rew oh as folloning shal be added, mamey.—</w:t>
        <w:br/>
        <w:br/>
        <w:t>“(4) Whoever commits the ofence of hal be</w:t>
        <w:br/>
        <w:t>pena wit epetmnmi of cane dacrpoen oe ser</w:t>
        <w:br/>
        <w:t>Sitch may eutend to two years or with fn, or wah Boke</w:t>
        <w:br/>
        <w:br/>
        <w:br/>
        <w:t>Page 450:</w:t>
        <w:br/>
        <w:t>as</w:t>
        <w:br/>
        <w:br/>
        <w:t>Provided that bribery by treating shall be punishable</w:t>
        <w:br/>
        <w:t>wie ee oly.</w:t>
        <w:br/>
        <w:br/>
        <w:t>Faplamasion. “Treating” means hat form of bribery</w:t>
        <w:br/>
        <w:t>sebere the praitieaton consist in food, Sith, enerainment</w:t>
        <w:br/>
        <w:t>Or promsion</w:t>
        <w:br/>
        <w:br/>
        <w:t>20, For section I2IC of the Code, the flowing section</w:t>
        <w:br/>
        <w:t>shail be substituted, samely.—</w:t>
        <w:br/>
        <w:br/>
        <w:t>“TIC. Unde sftuence at elecions 1) Whos</w:t>
        <w:br/>
        <w:t>intent to strfore wih te fee exerowe of any electors</w:t>
        <w:br/>
        <w:t>aandection—</w:t>
        <w:br/>
        <w:br/>
        <w:t>(2) makes we of, oF threatens to make use of, any</w:t>
        <w:br/>
        <w:t>fore, tolence or wrongil reat on any Pesson oF</w:t>
        <w:br/>
        <w:br/>
        <w:t>(0) inet oF theealens t init, ow any person,</w:t>
        <w:br/>
        <w:t>ingory of any kind (incloding Soc csteacism and ex</w:t>
        <w:br/>
        <w:t>Plan or ex-communiation Tem any caste oF como</w:t>
        <w:br/>
        <w:t>igh or</w:t>
        <w:br/>
        <w:br/>
        <w:t>(6) induces oF attempts 10 taduce, any person 10</w:t>
        <w:br/>
        <w:t>tee that he will bosom an objet of divine laplensure</w:t>
        <w:br/>
        <w:t>‘or of spa! censors</w:t>
        <w:br/>
        <w:br/>
        <w:t>wth</w:t>
        <w:br/>
        <w:t>ries</w:t>
        <w:br/>
        <w:br/>
        <w:t>commits the ofence of undue influence at an eetion</w:t>
        <w:br/>
        <w:br/>
        <w:t>Provide that detaration of pablic policy ora promise</w:t>
        <w:br/>
        <w:t>‘of pubic actin thal not be an offence unde this section</w:t>
        <w:br/>
        <w:br/>
        <w:t>(©) Whoever commits the offence of undue influence at</w:t>
        <w:br/>
        <w:t>fan elocson shall be punished with imprisonment of either</w:t>
        <w:br/>
        <w:t>&lt;escipun fora term which may extend Lo two yeas, oF With</w:t>
        <w:br/>
        <w:t>fine. or wih oth: and ifthe offence is committed tn the</w:t>
        <w:br/>
        <w:t>mann spcted in clause (a) of subsection (1). the impriscoe</w:t>
        <w:br/>
        <w:t>tment may extend to three fears”</w:t>
        <w:br/>
        <w:br/>
        <w:t>“1. Section ITID of the Code shal be resnumberes 5 sub-</w:t>
        <w:br/>
        <w:t>section (1) treo, and afte subsection (1). at 0 renurnbates,</w:t>
        <w:br/>
        <w:t>{the folowing subsection shall be insered, namely</w:t>
        <w:br/>
        <w:br/>
        <w:t>(2) Whoever commits the offence of personation at an</w:t>
        <w:br/>
        <w:t>clzcion shal be punished with impresonanent of ether desc</w:t>
        <w:br/>
        <w:t>pion for a term which may extend To two years. o with</w:t>
        <w:br/>
        <w:t>fine or wath bot</w:t>
        <w:br/>
        <w:br/>
        <w:t>72, Sections ITE and ITIF of the Code shall be emitted</w:t>
        <w:br/>
        <w:br/>
        <w:t>stn</w:t>
        <w:br/>
        <w:br/>
        <w:t>coe</w:t>
        <w:br/>
        <w:br/>
        <w:br/>
        <w:t>Page 451:</w:t>
        <w:br/>
        <w:t>286</w:t>
        <w:br/>
        <w:br/>
        <w:t>Sette, 73. Forsction 171G of the Code, te following section shall</w:t>
        <w:br/>
        <w:br/>
        <w:t>Aepeiti be subsites as section 1716, namely.</w:t>
        <w:br/>
        <w:t>ince</w:t>
        <w:br/>
        <w:br/>
        <w:t>1B. False statement in cooneton i am election</w:t>
        <w:br/>
        <w:t>Whoever, mth tet to atthe vel a an econ, make</w:t>
        <w:br/>
        <w:t>publishes any statement purporting to be a statement of</w:t>
        <w:br/>
        <w:t>{act winch i fase and which He ener Kno Belews 10</w:t>
        <w:br/>
        <w:t>be false or doesnot tebeveo be true, in relation to the</w:t>
        <w:br/>
        <w:t>Berton character or conduct of any candidate or tlaion</w:t>
        <w:br/>
        <w:t>{othe candidate ot wibdreval of "candidature Of any</w:t>
        <w:br/>
        <w:t>Sinden salle poised wih peisonment of cer</w:t>
        <w:br/>
        <w:br/>
        <w:t>scription which may eatend {0 840 esr, or with ine. OF</w:t>
        <w:br/>
        <w:t>with oak ° me</w:t>
        <w:br/>
        <w:br/>
        <w:t>‘Qpemion, 74. Sections 17IH{ and 17L of the Code stall be omit,</w:t>
        <w:br/>
        <w:t>wh</w:t>
        <w:br/>
        <w:br/>
        <w:t>‘Ament; 75, tn section 172 of</w:t>
        <w:br/>
        <w:t>see 172 ofthe Code.</w:t>
        <w:br/>
        <w:t>me</w:t>
        <w:br/>
        <w:t>(forthe words “one month, the words “three</w:t>
        <w:br/>
        <w:t>months" shal be subtited,</w:t>
        <w:br/>
        <w:t>the ards “which may exend to five hundeed</w:t>
        <w:br/>
        <w:t>supess” shall be omited</w:t>
        <w:br/>
        <w:t>0, for the words “ix months”, the words “one</w:t>
        <w:br/>
        <w:t>year sha be subsitued: and</w:t>
        <w:br/>
        <w:t>(@) the words “which may extend to one thowsand</w:t>
        <w:br/>
        <w:t>supess” shall Becomes</w:t>
        <w:br/>
        <w:t>Arad, 76 In section 173 of the Code</w:t>
        <w:br/>
        <w:br/>
        <w:t>(2) for the words “one month”, the words “three</w:t>
        <w:br/>
        <w:t>months” shall be substituted;</w:t>
        <w:br/>
        <w:br/>
        <w:t>(6) the words “which may extend to five hundred</w:t>
        <w:br/>
        <w:t>‘eupees” shall Be omitted</w:t>
        <w:br/>
        <w:br/>
        <w:t>(©) afer the words “produce a. document”, the</w:t>
        <w:br/>
        <w:t>words or ether thing shal be inserted</w:t>
        <w:br/>
        <w:br/>
        <w:t>(9) for the words “six months", the words “one</w:t>
        <w:br/>
        <w:t>year" hall be sibsutated? and</w:t>
        <w:br/>
        <w:br/>
        <w:t>(6) the words “which may extend 19 one thousand</w:t>
        <w:br/>
        <w:t>rupees” Shall be omited,</w:t>
        <w:br/>
        <w:br/>
        <w:br/>
        <w:br/>
        <w:t>Page 452:</w:t>
        <w:br/>
        <w:t>a</w:t>
        <w:br/>
        <w:br/>
        <w:t>71, tn section 174 of the Code.</w:t>
        <w:br/>
        <w:br/>
        <w:t>(4) for, the words “one month", of with fine which</w:t>
        <w:br/>
        <w:t>may ettend to fe hundred rupees the words “theee</w:t>
        <w:br/>
        <w:t>‘months, oF with Fine” shall be sebsiuted,</w:t>
        <w:br/>
        <w:br/>
        <w:t>(©) forthe words “six months, of with Sne_which</w:t>
        <w:br/>
        <w:t>ray extend to one thousand rupees". the words “one</w:t>
        <w:br/>
        <w:t>ear oF wt foe shall be substrate: 408</w:t>
        <w:br/>
        <w:br/>
        <w:t>(6) the illoseations shal be omit</w:t>
        <w:br/>
        <w:br/>
        <w:t>78._ For sutions 175, 176 and 177 of the Code, the folowing</w:t>
        <w:br/>
        <w:t>sections shall be substiated, namely,</w:t>
        <w:br/>
        <w:br/>
        <w:t>“17S. Omission 10 produce document of other tong 10</w:t>
        <w:br/>
        <w:t>‘ube servant by person tegally bound to price Whe</w:t>
        <w:br/>
        <w:t>‘Ever, being legally bound to produce or deliver up any doc</w:t>
        <w:br/>
        <w:t>‘meni or other thing to any publi servant, as such, intention:</w:t>
        <w:br/>
        <w:t>aly ote 0 to produce or dehver up the same, sail be punt</w:t>
        <w:br/>
        <w:t>hed with simple imprisonment for terry which may extend</w:t>
        <w:br/>
        <w:t>Uo theoe months, or sith fine, oF with Both,</w:t>
        <w:br/>
        <w:br/>
        <w:t>‘fyi the dacsment or other thing isto be produce or</w:t>
        <w:br/>
        <w:t>delivered up 10-2 Cour of Justice, with Simple imprisoament</w:t>
        <w:br/>
        <w:t>fora term which may extend to one yea, or with Ae, or With</w:t>
        <w:br/>
        <w:t>both</w:t>
        <w:br/>
        <w:br/>
        <w:t>16 San i oe afm oa</w:t>
        <w:br/>
        <w:t>cenit tat ahem, le</w:t>
        <w:br/>
        <w:t>sop its tare a</w:t>
        <w:br/>
        <w:t>sammie eae</w:t>
        <w:br/>
        <w:br/>
        <w:t>Sr oder ke appretenaon fa onde, th</w:t>
        <w:br/>
        <w:t>Bec ee hae, och othe or</w:t>
        <w:br/>
        <w:br/>
        <w:t>{0 ie note ge ncenation eed be en</w:t>
        <w:br/>
        <w:t>ss required by'an or er beon</w:t>
        <w:br/>
        <w:t>fecion 565 of the Cade Of Crinum Procedure I</w:t>
        <w:br/>
        <w:t>Sith impreonment of either deerption fs</w:t>
        <w:br/>
        <w:br/>
        <w:t>‘thn may ettend to one year, oF ith ine of with Both</w:t>
        <w:br/>
        <w:br/>
        <w:br/>
        <w:br/>
        <w:t>Page 453:</w:t>
        <w:br/>
        <w:t>on</w:t>
        <w:br/>
        <w:t>bs</w:t>
        <w:br/>
        <w:br/>
        <w:t>ent</w:t>
        <w:br/>
        <w:br/>
        <w:t>Settite</w:t>
        <w:br/>
        <w:t>lone</w:t>
        <w:br/>
        <w:br/>
        <w:t>are</w:t>
        <w:br/>
        <w:br/>
        <w:t>a8</w:t>
        <w:br/>
        <w:br/>
        <w:t>LUT Fain fate formation topic srcant</w:t>
        <w:br/>
        <w:t>Whoever. being Legally bownd to furmsh tnformation on ny</w:t>
        <w:br/>
        <w:t>subjet to any puble servanu at such, Turishes, as ue</w:t>
        <w:br/>
        <w:t>information on the subject which he knows ot has reason 10</w:t>
        <w:br/>
        <w:t>twieve Tobe fae, shall be punished with simple impr sonment</w:t>
        <w:br/>
        <w:t>fora term which’ may exend f0 ix months, oF mith Bae, OF</w:t>
        <w:br/>
        <w:t>‘wih bom</w:t>
        <w:br/>
        <w:br/>
        <w:t>of. the information which he is legally bound to pve</w:t>
        <w:br/>
        <w:t>respec the commision of an lflence, Of tequite for the</w:t>
        <w:br/>
        <w:t>Purpose of preventing the commision of an offence, oF</w:t>
        <w:br/>
        <w:t>‘reer to fhelupprehcssion of an ollender, wath ionprisonment</w:t>
        <w:br/>
        <w:t>‘ofvciher doscnption for'a term which way extend to two</w:t>
        <w:br/>
        <w:t>Year or With ne. oF wah both</w:t>
        <w:br/>
        <w:br/>
        <w:t>Explanation —ta.secuon 176, and inthis section, the</w:t>
        <w:br/>
        <w:t>word “ence” includes any act committed at anyplace out</w:t>
        <w:br/>
        <w:t>DP india. whieh if Sommied in nda, woold be punshable</w:t>
        <w:br/>
        <w:t>Linder this Cose; andthe word “oflenser”nclldes any person</w:t>
        <w:br/>
        <w:t>‘who fs aloged to have been guy of any such act"</w:t>
        <w:br/>
        <w:br/>
        <w:t>79. In section 178 of the Cede, the words “which may</w:t>
        <w:br/>
        <w:t>extend 19 one thousand rupees” shall be omitted</w:t>
        <w:br/>
        <w:br/>
        <w:t>80. In section 179 ofthe Code the words “which may extend</w:t>
        <w:br/>
        <w:t>to one thousand rupees” stall be omit</w:t>
        <w:br/>
        <w:br/>
        <w:t>81, In section 180.0 the Code, For the words “ahyee month.</w:t>
        <w:br/>
        <w:t>cx with ne which may exlené to fve hundred rupees" the wor</w:t>
        <w:br/>
        <w:t>SG monte or wath Bae” shall be subentuted</w:t>
        <w:br/>
        <w:br/>
        <w:t>82 In section 182 ofthe Code, for the words “sit months.</w:t>
        <w:br/>
        <w:t>‘with ne which may extend © ove thousand rupees, the words</w:t>
        <w:br/>
        <w:t>Some'jear or wth fine” shall be sobstiteted</w:t>
        <w:br/>
        <w:br/>
        <w:t>13, For section 184 of the Code, the fllowing section shall</w:t>
        <w:br/>
        <w:t>tbe substi namely,</w:t>
        <w:br/>
        <w:br/>
        <w:t>“188. Oburucing soe of property offered for sale by</w:t>
        <w:br/>
        <w:t>shorty of public servant “Whoever, voluntary. Obata</w:t>
        <w:br/>
        <w:t>Sng ale of property fered forsale by the lawl authonty</w:t>
        <w:br/>
        <w:t>‘of any public servant as auch. shall be pened wih fine</w:t>
        <w:br/>
        <w:t>‘wih may exznd 40 One housed rupees</w:t>
        <w:br/>
        <w:br/>
        <w:t>88. In section 185 of the Code, for the words “imprison-</w:t>
        <w:br/>
        <w:t>nent ey decrpion for a tem whi may end Toone</w:t>
        <w:br/>
        <w:br/>
        <w:t>ise which may extend to two hundred rupees,</w:t>
        <w:br/>
        <w:t>the words “ine Which may extend to one thousand</w:t>
        <w:br/>
        <w:t>‘opoes™ shall’be substitutes.</w:t>
        <w:br/>
        <w:br/>
        <w:br/>
        <w:br/>
        <w:t>Page 454:</w:t>
        <w:br/>
        <w:t>0</w:t>
        <w:br/>
        <w:br/>
        <w:t>85. Inaction 186 ofthe Code. fr the words“</w:t>
        <w:br/>
        <w:t>cox nth fine wich may exend to fie hundred rupees" the words</w:t>
        <w:br/>
        <w:t>Gx month or mith fine sball be subsites</w:t>
        <w:br/>
        <w:br/>
        <w:t>86, In setion 187 of the Code. —</w:t>
        <w:br/>
        <w:br/>
        <w:t>(2) for the words “simple imprisoament for 3 teem</w:t>
        <w:br/>
        <w:t>‘which may extend fo one month, Sr wath fine which may</w:t>
        <w:br/>
        <w:t>tonto two hundred fupees, or with othe; the words</w:t>
        <w:br/>
        <w:br/>
        <w:t>Tine which may extend to one thousand rupees” shall</w:t>
        <w:br/>
        <w:t>be Subsinated, and</w:t>
        <w:br/>
        <w:br/>
        <w:t>(8) the words “which may extend t0 fe hundred</w:t>
        <w:br/>
        <w:t>cupees" “hall be omits</w:t>
        <w:br/>
        <w:br/>
        <w:t>87. In section 168 of the Code —</w:t>
        <w:br/>
        <w:br/>
        <w:t>(2) the words “which may extend to one thousand</w:t>
        <w:br/>
        <w:t>rupees” Shall Ge omited</w:t>
        <w:br/>
        <w:br/>
        <w:t>in the Explanation, the second sentence shall be</w:t>
        <w:br/>
        <w:t>‘omied: and</w:t>
        <w:br/>
        <w:br/>
        <w:t>(6) the illustration shall be 0</w:t>
        <w:br/>
        <w:br/>
        <w:t>BK. tn section 19 of the Code, for Explastion 2. the fallow</w:t>
        <w:br/>
        <w:t>ing Explanation shall be subsutwted, namely —</w:t>
        <w:br/>
        <w:br/>
        <w:t>“Explanation 2:—For the purposes of this section, it</w:t>
        <w:br/>
        <w:t>is immaterial ‘ether the faboeated evidence ss oF hat</w:t>
        <w:br/>
        <w:t>Fepaly"admissile In the proceeding in Which Ws intended</w:t>
        <w:br/>
        <w:t>tote ued</w:t>
        <w:br/>
        <w:br/>
        <w:t>89. For sections 198 and 195 of the Code, the following</w:t>
        <w:br/>
        <w:t>sections shall be ul</w:t>
        <w:br/>
        <w:br/>
        <w:t>da uttow 730</w:t>
        <w:br/>
        <w:br/>
        <w:t>nen</w:t>
        <w:br/>
        <w:t>ora</w:t>
        <w:br/>
        <w:t>8</w:t>
        <w:br/>
        <w:br/>
        <w:t>Bee foe</w:t>
        <w:br/>
        <w:br/>
        <w:br/>
        <w:t>Page 455:</w:t>
        <w:br/>
        <w:t>0</w:t>
        <w:br/>
        <w:br/>
        <w:t>and if an fanccent person shall be conviced and exge=</w:t>
        <w:br/>
        <w:t>ted in consequence of fuch Tube esilence, the person 3</w:t>
        <w:br/>
        <w:t>tyres of Iabricates sch fate evidence shal Be pursed ith</w:t>
        <w:br/>
        <w:t>Seath or mprsanment fee Ife or the punsfiment hee</w:t>
        <w:br/>
        <w:t>before Souribed "</w:t>
        <w:br/>
        <w:br/>
        <w:t>198. Giving wr fbrcuing fle exdenceo procure conve</w:t>
        <w:br/>
        <w:t>visa Of fence punishable with imprisonment for Heo” apr</w:t>
        <w:br/>
        <w:t>Sonmont for Seren urs. or upmanc Whoever gives fae</w:t>
        <w:br/>
        <w:t>evidence in any Wal before a/Court of Justoe or fabrieates</w:t>
        <w:br/>
        <w:t>Fale evidence forthe purpose ef being used in any suck wil,</w:t>
        <w:br/>
        <w:t>Intending thciedy to cause, or Raowtng tt Be Masi that he</w:t>
        <w:br/>
        <w:t>‘sit theres cause, any perion te be convicted ofan ofene</w:t>
        <w:br/>
        <w:t>‘Shh St mot cpa, but punishable with mpesonmest or</w:t>
        <w:br/>
        <w:t>\Nism or even fears or win a more severe sohtenc. shal be</w:t>
        <w:br/>
        <w:t>unished asa person convicted ofthat ofence Would be lable</w:t>
        <w:br/>
        <w:t>0” be panied</w:t>
        <w:br/>
        <w:br/>
        <w:t>50, Alter sectio 198 of the Coe. the flowing sections shal</w:t>
        <w:br/>
        <w:br/>
        <w:t>be inet sels —</w:t>
        <w:br/>
        <w:br/>
        <w:t>OKA. Jswing_ ov signing fle medical cerieate—</w:t>
        <w:br/>
        <w:t>‘Whoever being 2 medical pesctioner sees stems any</w:t>
        <w:br/>
        <w:t>megeal cenfeats or certieate of hine, Keow ing that sch</w:t>
        <w:br/>
        <w:t>ate ase in any Material pertcula. sal he pois</w:t>
        <w:br/>
        <w:t>"ts impetsonment of ether decrption for 3 frm which</w:t>
        <w:br/>
        <w:t>‘uy extend To one year, or With fine, oF ith oth</w:t>
        <w:br/>
        <w:t>jf fe ows that the cert infeed be</w:t>
        <w:br/>
        <w:t>used iy Stage jail proceeding, e shall be pune</w:t>
        <w:br/>
        <w:t>Able with mprsonmest of ether deseuption for a tm which</w:t>
        <w:br/>
        <w:t>nay extend to thre ears, ce ith ine, se with Both</w:t>
        <w:br/>
        <w:br/>
        <w:t>VORB. Uline as true o redial cervfcate kaowe to be</w:t>
        <w:br/>
        <w:t>{alae Whoever corrapaly anes or attemps 1 se ny eh</w:t>
        <w:br/>
        <w:t>{ercate ss @ tue certeste, knowing the same tobe fae</w:t>
        <w:br/>
        <w:t>invany material pot shall Be punishable wah mpesonment</w:t>
        <w:br/>
        <w:t>‘ot ether desription for term which may extend to OMe</w:t>
        <w:br/>
        <w:t>Sear OF with fine. or With Both</w:t>
        <w:br/>
        <w:br/>
        <w:t>fad, if he so uses or attempts to we iin any stage of &amp;</w:t>
        <w:br/>
        <w:t>jugiial procoedig, he shall be punishable ith tmpesonement</w:t>
        <w:br/>
        <w:t>St etch descriplon for ater which may extend 10 thee</w:t>
        <w:br/>
        <w:t>Year or with feo with both</w:t>
        <w:br/>
        <w:br/>
        <w:t>9h, For sections 202 and 203 of the Code, the following</w:t>
        <w:br/>
        <w:br/>
        <w:t>sections Shall be substituted, namely: ~</w:t>
        <w:br/>
        <w:br/>
        <w:t>202, Giving fae formation respecting an offence</w:t>
        <w:br/>
        <w:t>committed. Whoever, koowing oF having 34800 to beieve</w:t>
        <w:br/>
        <w:br/>
        <w:br/>
        <w:br/>
        <w:t>Page 456:</w:t>
        <w:br/>
        <w:t>4st</w:t>
        <w:br/>
        <w:br/>
        <w:t>‘hat am offence has been commited. gives any information</w:t>
        <w:br/>
        <w:t>Fespecting that offence which he knows or bres to be false,</w:t>
        <w:br/>
        <w:t>Shall be punished wth imprsomment of either description (0:</w:t>
        <w:br/>
        <w:br/>
        <w:t>aterm wich may ext fo two Years. with Heo wth</w:t>
        <w:br/>
        <w:t>ton "</w:t>
        <w:br/>
        <w:br/>
        <w:t>20% Inenional cmision 4 sie information of ofece</w:t>
        <w:br/>
        <w:t>ty peso hora to inform. -WhsevenKoowing of. Sasing</w:t>
        <w:br/>
        <w:t>feafon to Pie thats ence hae been commited, ine</w:t>
        <w:br/>
        <w:t>ral gris oe a norman peng at ee</w:t>
        <w:br/>
        <w:t>sh young 0 Biv. shall be punted wih</w:t>
        <w:br/>
        <w:t>Iingnsonment ‘eur aescigton fara teh eheek mst</w:t>
        <w:br/>
        <w:t>extend tos mont cr mith fe, or with both</w:t>
        <w:br/>
        <w:br/>
        <w:t>Fxplonarion. tn setions 201 and 202 and in this see-</w:t>
        <w:br/>
        <w:t>tion. the mera “fen” inclades any act committed at ny</w:t>
        <w:br/>
        <w:t>place out DY Indi, hich Hf commited in Inds would Be</w:t>
        <w:br/>
        <w:br/>
        <w:t>following sections, samely. 302,</w:t>
        <w:br/>
        <w:t>98 104 395, 396, 397. 398, 39, 0, ABS,</w:t>
        <w:br/>
        <w:t>487,488,499 and igh”</w:t>
        <w:br/>
        <w:br/>
        <w:t>D2. ta setion 20 of the Coe. afer the word “coment”</w:t>
        <w:br/>
        <w:t>ssherever secur. ihe words “or ciberthinp” shal be mserted.</w:t>
        <w:br/>
        <w:br/>
        <w:t>DR. After ection 207 ofthe Code the following section shal</w:t>
        <w:br/>
        <w:t>tbe meted namely</w:t>
        <w:br/>
        <w:br/>
        <w:t>207%. Remora of ata propett&gt;—Wheever, now</w:t>
        <w:br/>
        <w:t>{25 gL ion seo to ehne ta amy movable propery</w:t>
        <w:br/>
        <w:t>Tas been tally tached bythe ose of 2 Cour of fstice.</w:t>
        <w:br/>
        <w:t>Temones of iyferes wilt such propery otherese than 8</w:t>
        <w:br/>
        <w:t>‘cordance with las shall. heber Ge Not he way 8 party {0</w:t>
        <w:br/>
        <w:t>the prowsedings in hich the ceder was made, te punished</w:t>
        <w:br/>
        <w:t>‘vi imprisonmem of ether. description for term which</w:t>
        <w:br/>
        <w:t>may extend to tuo yee. of wth ne: OF with Both</w:t>
        <w:br/>
        <w:br/>
        <w:t>194. For section 211 of the Code, the folloming section shall</w:t>
        <w:br/>
        <w:t>be subset namely =</w:t>
        <w:br/>
        <w:br/>
        <w:t>S211. Rabe chore of offence made with ite 10 ire. —</w:t>
        <w:br/>
        <w:t>Whoever, with iment 10 cause nury to any person-—</w:t>
        <w:br/>
        <w:br/>
        <w:t>(2) institutes or causes to be insted in Court of</w:t>
        <w:br/>
        <w:t>Justice any criminal. proceeding ‘guia tha person,</w:t>
        <w:br/>
        <w:t>Knowing tat tore eo jut of uta ground for sch</w:t>
        <w:br/>
        <w:t>ocecing asst that fern:</w:t>
        <w:br/>
        <w:br/>
        <w:t>(8) falsely charges that person in 2 Court of Justice</w:t>
        <w:br/>
        <w:t>wih having commited an fence, knowing ta the</w:t>
        <w:br/>
        <w:br/>
        <w:t>Sion</w:t>
        <w:br/>
        <w:br/>
        <w:br/>
        <w:br/>
        <w:t>Page 457:</w:t>
        <w:br/>
        <w:t>Amd</w:t>
        <w:br/>
        <w:t>pe</w:t>
        <w:br/>
        <w:br/>
        <w:t>a2</w:t>
        <w:br/>
        <w:br/>
        <w:t>1 mo justo lawful ground for such charge agains that</w:t>
        <w:br/>
        <w:t>fetson. shall be punmibed with imprsonmeat of either</w:t>
        <w:br/>
        <w:t>&lt;Sesrption fora frm which may extend to three Seats.</w:t>
        <w:br/>
        <w:t>fF with fine, or Sith hath</w:t>
        <w:br/>
        <w:br/>
        <w:t>and if such criminal proceeding be insted on =</w:t>
        <w:br/>
        <w:t>false charge of an offence ponihable wi imprisonment</w:t>
        <w:br/>
        <w:t>for seven "years of a more severe semenot. he shall be</w:t>
        <w:br/>
        <w:t>punished with imprisonment of ether description for 9</w:t>
        <w:br/>
        <w:t>{om which may extend to seven sears, and sal aso be</w:t>
        <w:br/>
        <w:t>lable Yo fe</w:t>
        <w:br/>
        <w:br/>
        <w:t>95. To section 213 ofthe C</w:t>
        <w:br/>
        <w:t>and Exception shall he addees</w:t>
        <w:br/>
        <w:br/>
        <w:t>the following. Explanation</w:t>
        <w:br/>
        <w:t>mel</w:t>
        <w:br/>
        <w:br/>
        <w:t>“Explanation — Wis nok necessary 10 the commbsion</w:t>
        <w:br/>
        <w:t>‘of an offence ‘under this sctgn that the OMeader should</w:t>
        <w:br/>
        <w:t>hhve done. or desised free doing. what he undertook to Go</w:t>
        <w:br/>
        <w:t>OF to dest from ain</w:t>
        <w:br/>
        <w:br/>
        <w:t>Excepion-~ The provisions of this setion do Hote</w:t>
        <w:br/>
        <w:t>fend (0 any cae in which the ofence may tail be com</w:t>
        <w:br/>
        <w:t>pounded:</w:t>
        <w:br/>
        <w:br/>
        <w:t>96. section 214 of the Code</w:t>
        <w:br/>
        <w:br/>
        <w:t>(a) the following Explanation shall be added before</w:t>
        <w:br/>
        <w:t>the Exception, namely</w:t>
        <w:br/>
        <w:br/>
        <w:t>“Esplonition I wot necessary \o the commision of</w:t>
        <w:br/>
        <w:t>fan fence under this section thatthe other person show</w:t>
        <w:br/>
        <w:t>have done. or desistedifom doing. what he wnderiouk todo.</w:t>
        <w:br/>
        <w:t>OF to dest from seine</w:t>
        <w:br/>
        <w:br/>
        <w:t>() for the Exception, the following shal be su</w:t>
        <w:br/>
        <w:t>stituted, namely</w:t>
        <w:br/>
        <w:br/>
        <w:t>“Exreption—Uhe_ provisions of this stction do. not</w:t>
        <w:br/>
        <w:t>‘extend to sy case in which the offence may lawfully be com</w:t>
        <w:br/>
        <w:t>pounded</w:t>
        <w:br/>
        <w:br/>
        <w:t>97. In seston 2160 of the Cod.</w:t>
        <w:br/>
        <w:br/>
        <w:t>12) forthe words “or have recently commited rob-</w:t>
        <w:br/>
        <w:t>beay or dacoity™ the words "ihe offence of kadnappiny,</w:t>
        <w:br/>
        <w:t>ction. robbery or Uacoit” shal be sbstauteds amd</w:t>
        <w:br/>
        <w:br/>
        <w:t>(©) for the words "such robbery or dacity or of</w:t>
        <w:br/>
        <w:t>screening them Ge ay of them trom punishment’: the</w:t>
        <w:br/>
        <w:t>‘words "Suck oflence™ all be sited</w:t>
        <w:br/>
        <w:br/>
        <w:br/>
        <w:br/>
        <w:t>Page 458:</w:t>
        <w:br/>
        <w:t>3</w:t>
        <w:br/>
        <w:br/>
        <w:t>9R. In section 217 aad in section 218 of the Code, fr the</w:t>
        <w:br/>
        <w:t>‘onde “lepal punishment the words “punishment for an of</w:t>
        <w:br/>
        <w:t>nce” shall BE ssttaea</w:t>
        <w:br/>
        <w:br/>
        <w:t>99, For sections 221 to 2288 of the Coe, the following se</w:t>
        <w:br/>
        <w:t>tions shall be subsitursd, namely</w:t>
        <w:br/>
        <w:br/>
        <w:t>“221. Pubic servant invention omiting to arrest or</w:t>
        <w:br/>
        <w:t>ermine escape. Whoser, being 2 pbc servant legally</w:t>
        <w:br/>
        <w:t>Sota 29 rest any person’ to keep hm in custody te</w:t>
        <w:br/>
        <w:t>Aeottonally omits arrest him or ane him in escaping</w:t>
        <w:br/>
        <w:t>temple to escape from’ sch cstody. "or satenaonal</w:t>
        <w:br/>
        <w:t>persis fim to escape Tom such costo, shall</w:t>
        <w:br/>
        <w:br/>
        <w:t>(3) i hat person isto be atrested oF kept in evs.</w:t>
        <w:br/>
        <w:t>ody By reason! of 2 sonvcsion et charge oF suspicion</w:t>
        <w:br/>
        <w:t>O18 capa offence be punished’ wath igoraut bmp</w:t>
        <w:br/>
        <w:t>Stoment Tor a tert whith may” extend 40 ten ears</w:t>
        <w:br/>
        <w:t>Sind shal aka fe Fable to" Anes</w:t>
        <w:br/>
        <w:br/>
        <w:t>{ty at reo to fe aed ket in nod</w:t>
        <w:br/>
        <w:t>by season of aconvcton or charge or suc of Ry</w:t>
        <w:br/>
        <w:t>her fee pannabe sith prisonment for eo</w:t>
        <w:br/>
        <w:t>for ten yeas "upwards be panied wh rigorous</w:t>
        <w:br/>
        <w:t>Iimprsoament Tor term which may ented 10 Bve</w:t>
        <w:br/>
        <w:t>Sehr and shal iso be habe fo fine</w:t>
        <w:br/>
        <w:br/>
        <w:t>(6) in any olor ease, be punisbed with ipeiso</w:t>
        <w:br/>
        <w:t>senso exher description for a stm hich may ech</w:t>
        <w:br/>
        <w:t>To thee Jear, oF wah fie. or with Bath</w:t>
        <w:br/>
        <w:br/>
        <w:t>222. Public secon negligently onaiting to arvet ov suffer</w:t>
        <w:br/>
        <w:t>neo escepe.—Whocrer being 2 pubic sefvantegally bound</w:t>
        <w:br/>
        <w:t>to arrest any person of 19 keep him in cstady. neghgenthy</w:t>
        <w:br/>
        <w:t>tity to arrest him of negligently sue him (escape rom</w:t>
        <w:br/>
        <w:t>Such cusiody. shal be pomtable th of</w:t>
        <w:br/>
        <w:t>either dscripion fox term which may extend to two Yea</w:t>
        <w:br/>
        <w:t>Srtanth fines oF wath bow</w:t>
        <w:br/>
        <w:br/>
        <w:t>223 Kee from lw cuted Whaee eis</w:t>
        <w:br/>
        <w:t>for attempts to rescue any ther person fom lawiul custody,</w:t>
        <w:br/>
        <w:t>De pe ,</w:t>
        <w:br/>
        <w:br/>
        <w:t>sal) Gh tenn ty ty eto oa cone</w:t>
        <w:br/>
        <w:t>viewon or chatge ‘er supicon of aay ‘other tence</w:t>
        <w:br/>
        <w:t>Prmshable Witsimprsonment for life or for ten years</w:t>
        <w:br/>
        <w:br/>
        <w:br/>
        <w:t>Page 459:</w:t>
        <w:br/>
        <w:t>nee</w:t>
        <w:br/>
        <w:br/>
        <w:t>Sete.</w:t>
        <w:br/>
        <w:t>tration</w:t>
        <w:br/>
        <w:t>ieStoo</w:t>
        <w:br/>
        <w:br/>
        <w:t>86</w:t>
        <w:br/>
        <w:br/>
        <w:t>fr upwards, be punished with egorous imprison</w:t>
        <w:br/>
        <w:t>or 2 term which may extend (0 five year and</w:t>
        <w:br/>
        <w:t>Sito" be able 10 fine</w:t>
        <w:br/>
        <w:br/>
        <w:t>sm any other ease. be punished with imprison:</w:t>
        <w:br/>
        <w:t>‘vent of either description Tor teem which may extend</w:t>
        <w:br/>
        <w:t>{two years. or with fine, oF with oth</w:t>
        <w:br/>
        <w:br/>
        <w:t>Resisance 10 arrest af another persox. Whoever</w:t>
        <w:br/>
        <w:t>coffers resistance OF legal ebstrtion 10 the Lanful arent</w:t>
        <w:br/>
        <w:t>‘of another person shall be punished with the punsshinens</w:t>
        <w:br/>
        <w:t>provided in section 223.</w:t>
        <w:br/>
        <w:br/>
        <w:t>Escape from laxful cstade—hoover. berg in</w:t>
        <w:br/>
        <w:t>Jawful cstody. imestionally escapes or alainps 1 ec</w:t>
        <w:br/>
        <w:t>fom such casi) = " m</w:t>
        <w:br/>
        <w:br/>
        <w:t>@) ifthe is in_ comedy by reanon of conviction</w:t>
        <w:br/>
        <w:t>oy Share 0 Spin fo eee. be pened ih</w:t>
        <w:br/>
        <w:t>Imprisonment of either description for firm hich</w:t>
        <w:br/>
        <w:t>iu extend to tao years oF ah fine or with oth</w:t>
        <w:br/>
        <w:br/>
        <w:t>(in any other case, be punished with imprison:</w:t>
        <w:br/>
        <w:t>ment uf ether devcrpton for term sebich may extend</w:t>
        <w:br/>
        <w:t>fo tx months, or wth fine, or with Doth</w:t>
        <w:br/>
        <w:br/>
        <w:t>Explanation —The_pusisheent ia this setion is in</w:t>
        <w:br/>
        <w:t>addition to the punishment for hich the person in cxstody</w:t>
        <w:br/>
        <w:t>‘was llabe forte offence of which he wat canticied. er WOuld</w:t>
        <w:br/>
        <w:t>hate been Hable on conviction for the oflence with = hich</w:t>
        <w:br/>
        <w:t>hey charged or of whch hes psd ab IR ce</w:t>
        <w:br/>
        <w:br/>
        <w:t>226. Resistance ro arces-Whoewer intentionally offers</w:t>
        <w:br/>
        <w:br/>
        <w:t>100. tn section 228 of the Code</w:t>
        <w:br/>
        <w:br/>
        <w:t>a) for the words “st mont’, the words “two years”</w:t>
        <w:br/>
        <w:t>shall be Substuted</w:t>
        <w:br/>
        <w:br/>
        <w:t>(8) the words “which may extend to one thowsand</w:t>
        <w:br/>
        <w:t>rupets” Stall'be omitted</w:t>
        <w:br/>
        <w:br/>
        <w:t>OL, For section 229 of he Cade, the following sctions</w:t>
        <w:br/>
        <w:t>shall Be substitute namely</w:t>
        <w:br/>
        <w:br/>
        <w:t>229. Inerferene with witnesses. Whoever, by thea</w:t>
        <w:br/>
        <w:t>Inites oF other sorrapt means, sinsoadey or aero a</w:t>
        <w:br/>
        <w:t>Sade any person fom gluing endence before a publi se</w:t>
        <w:br/>
        <w:t>‘ant legally competent 16 xatrine him aa witnes, ball</w:t>
        <w:br/>
        <w:br/>
        <w:br/>
        <w:br/>
        <w:t>Page 460:</w:t>
        <w:br/>
        <w:t>455</w:t>
        <w:br/>
        <w:br/>
        <w:t>pnishes with imprisonment of either description for aterm</w:t>
        <w:br/>
        <w:t>‘winch may extend Yo six month, oF sith fae, oF with both</w:t>
        <w:br/>
        <w:br/>
        <w:t>20 fae yr en fale</w:t>
        <w:br/>
        <w:br/>
        <w:t>Explanation ——The ponishment i this section =</w:t>
        <w:br/>
        <w:br/>
        <w:t>(a) te uddiion to the punnivment to which the</w:t>
        <w:br/>
        <w:t>olfesder would be lable on. eonsction forthe aence</w:t>
        <w:br/>
        <w:t>‘skh which he charged and</w:t>
        <w:br/>
        <w:br/>
        <w:t>(6) without preiice to the per of the court to</w:t>
        <w:br/>
        <w:t>ovat forfedute of the oad</w:t>
        <w:br/>
        <w:br/>
        <w:t>231, Vesariou sare without reasonable prowl: -Who-</w:t>
        <w:br/>
        <w:t>ever ing empowered by law to order or conduct search of</w:t>
        <w:br/>
        <w:t>Sint place: vetatiowsy, and wahouthavieg 2 tewsonable</w:t>
        <w:br/>
        <w:t>iron foe so doung orders or conducts such earch shall be</w:t>
        <w:br/>
        <w:t>ured uth imprnmet fetes deseption for = try</w:t>
        <w:br/>
        <w:t>‘Sih ay ettend to te sear, oF ith fine oF with both”</w:t>
        <w:br/>
        <w:br/>
        <w:t>102. Foe Chapter XU of the Code, the flowing Chapter Subsite</w:t>
        <w:br/>
        <w:br/>
        <w:t>salt Be sobbed. namely irae</w:t>
        <w:br/>
        <w:t>pine of</w:t>
        <w:br/>
        <w:t>Beene</w:t>
        <w:br/>
        <w:t>see</w:t>
        <w:br/>
        <w:t>Conoren XU</w:t>
        <w:br/>
        <w:br/>
        <w:t>OFFENCES RELATING TO CURRENCY NOTES,</w:t>
        <w:br/>
        <w:t>COINS AND STAMPS:</w:t>
        <w:br/>
        <w:br/>
        <w:t>2 Comore carne mee Whore son</w:t>
        <w:br/>
        <w:t>tevfets oe Koowingly perform any part of the process oF</w:t>
        <w:br/>
        <w:t>SmertGhing:anyeee ey Nese al fe panes wit</w:t>
        <w:br/>
        <w:t>fiporous mpesonmsst for aietm which. may extend 10</w:t>
        <w:br/>
        <w:t>Foonsen jeare and shall abo fe Hable tone</w:t>
        <w:br/>
        <w:br/>
        <w:t>Explonarion The expsssion “currency noes means—</w:t>
        <w:br/>
        <w:t>i any currency sotes of the Government of Indi:</w:t>
        <w:br/>
        <w:br/>
        <w:t>any bank notes issued by the Reserve Baok of</w:t>
        <w:br/>
        <w:t>Indias and</w:t>
        <w:br/>
        <w:br/>
        <w:br/>
        <w:br/>
        <w:t>Page 461:</w:t>
        <w:br/>
        <w:t>486</w:t>
        <w:br/>
        <w:br/>
        <w:t>(i) any notes. toy whatever name called) fue</w:t>
        <w:br/>
        <w:t>by or on behalf of the Government of any. country</w:t>
        <w:br/>
        <w:t>‘luside India which are legal tender in that county.</w:t>
        <w:br/>
        <w:br/>
        <w:t>223. Using as genuine coumterfet utrencysote—Who-</w:t>
        <w:br/>
        <w:t>fever sls 0, buts or receives {fom, any other person OF</w:t>
        <w:br/>
        <w:t>‘therwise tats in oF ses th genine, any eounerfen cur</w:t>
        <w:br/>
        <w:t>Feneyonces, knowing of having reason to bliss the sme</w:t>
        <w:br/>
        <w:t>tobe forged or courtsret. shall be punished wth rigorous</w:t>
        <w:br/>
        <w:t>Ingisoumeat Tora term sich may extend to fourteen years</w:t>
        <w:br/>
        <w:t>nd salle able fins</w:t>
        <w:br/>
        <w:br/>
        <w:t>234. Possession of forged or couseret eurreney-nates.</w:t>
        <w:br/>
        <w:t>‘whoever his in his posession any coumterfetcorrency- note,</w:t>
        <w:br/>
        <w:t>Knowing or haning Zeason to belive the same to te count</w:t>
        <w:br/>
        <w:t>Fei and intending to uve the same ns enine. or that ay</w:t>
        <w:br/>
        <w:t>theresed as genuine. shal be punished wih wpsonment of</w:t>
        <w:br/>
        <w:t>chet assciption for’ 2 term which may exterd 12 seve0</w:t>
        <w:br/>
        <w:t>Sears, or ith fine, or wah both</w:t>
        <w:br/>
        <w:br/>
        <w:t>235, Making or posessing struments or materials for</w:t>
        <w:br/>
        <w:t>comierfeing currencies" Whoever Maker. Or Bato</w:t>
        <w:br/>
        <w:t>Sy pat of the process of making or Buys or seth or ae</w:t>
        <w:br/>
        <w:t>Doe! of + hs hs porn any machiaens nsrument</w:t>
        <w:br/>
        <w:t>fr matenal for the purpose of being wed. of knowing or</w:t>
        <w:br/>
        <w:t>‘ivingeaton to Deo that i mended to te ured for</w:t>
        <w:br/>
        <w:t>Sontiistng ty crepe Sal be phe th</w:t>
        <w:br/>
        <w:t>Figorous imprisonment foe serm which may” vend. 10</w:t>
        <w:br/>
        <w:t>{emean years and shall as be hab ne</w:t>
        <w:br/>
        <w:br/>
        <w:t>236, Making. or ing documents resembling _cncencs-</w:t>
        <w:br/>
        <w:t>rt) What mak, 01 eae (Be md, In</w:t>
        <w:br/>
        <w:t>{or any purpose whatioryer, or delivers f0 an) peton, ny</w:t>
        <w:br/>
        <w:t>‘document puspoctiag to be, of ia any way resembling, OF 50</w:t>
        <w:br/>
        <w:t>neatly resembling. a 10, be calla to dace, ay ch</w:t>
        <w:br/>
        <w:t>‘eey.ote shall be punished with ne which tay extend 10</w:t>
        <w:br/>
        <w:t>‘slo hundesd rupee</w:t>
        <w:br/>
        <w:br/>
        <w:t>(2) At any prion whone mame appears on 2 dace</w:t>
        <w:br/>
        <w:t>"a ohieh is an offence ander subssscvion (1),</w:t>
        <w:br/>
        <w:t>fei thou awl excise, to Uo ta poice abet</w:t>
        <w:br/>
        <w:br/>
        <w:t>Fup.</w:t>
        <w:br/>
        <w:br/>
        <w:t>oer: the same of ay paon appears 08 any</w:t>
        <w:br/>
        <w:t>ince under subsection). ‘document</w:t>
        <w:br/>
        <w:br/>
        <w:t>that document ms).</w:t>
        <w:br/>
        <w:t>Unt ‘he contrary i proved, be presumed that that Peron</w:t>
        <w:br/>
        <w:t>fiased the document to be made</w:t>
        <w:br/>
        <w:br/>
        <w:br/>
        <w:br/>
        <w:t>Page 462:</w:t>
        <w:br/>
        <w:t>“7</w:t>
        <w:br/>
        <w:br/>
        <w:t>DL co to at</w:t>
        <w:br/>
        <w:br/>
        <w:t>_Explonaion.—Metal which hus been samped and issued</w:t>
        <w:br/>
        <w:t>ty Auton of the Goverment of Taian ner 10 fe</w:t>
        <w:br/>
        <w:t>‘as money shall contsue to be coin for the purposes</w:t>
        <w:br/>
        <w:t>this Chapter. otwhstnating that it may have” ceed</w:t>
        <w:br/>
        <w:t>wed ah omy,</w:t>
        <w:br/>
        <w:br/>
        <w:t>28S, Courting eolns. Whoever counterfeits, or</w:t>
        <w:br/>
        <w:t>hnowingly performs any part of the” procee of count:</w:t>
        <w:br/>
        <w:t>feting, any" coum. shall” be panied ‘ws imprisonment</w:t>
        <w:br/>
        <w:t>‘of iter description far a term whch muy extend to seven</w:t>
        <w:br/>
        <w:t>Years. and shall alco he fable foe</w:t>
        <w:br/>
        <w:br/>
        <w:t>29. Usain as semine comlerfet sin—Whotver sls</w:t>
        <w:br/>
        <w:t>{oof bays or seein from any ther pono sere</w:t>
        <w:br/>
        <w:t>Wali 'oF nes genuine ay countereat om, Know</w:t>
        <w:br/>
        <w:t>tr hing reason to belie the same toe couneyiet. shall</w:t>
        <w:br/>
        <w:t>Be puinshed ath mprionment of her dssnpjon es</w:t>
        <w:br/>
        <w:t>term Which may extend Yo seven yeas: an Shall sho be</w:t>
        <w:br/>
        <w:t>Hable Yo fie</w:t>
        <w:br/>
        <w:br/>
        <w:t>‘isan to baheve the te</w:t>
        <w:br/>
        <w:t>Shale pured</w:t>
        <w:br/>
        <w:t>‘eva (em whch muy extend to he ears oF wth io</w:t>
        <w:br/>
        <w:br/>
        <w:t>241. Making or possecring instrament o7 materials fe</w:t>
        <w:br/>
        <w:t>‘onnerfeting com.” Whoever maken. or pstforms any pa</w:t>
        <w:br/>
        <w:t>of the proces of making. or buys oF sel oF dispose a</w:t>
        <w:br/>
        <w:t>‘ras fn hip possession any machinery, matrument or mae:</w:t>
        <w:br/>
        <w:t>"a for the purpow of Being eed. of kaowing oT having</w:t>
        <w:br/>
        <w:t>reason to bsheve that Ili intended 49 be wea for coun</w:t>
        <w:br/>
        <w:t>Fetomg any"com. shall be pushed with omprnonmen oF</w:t>
        <w:br/>
        <w:t>‘ther description fora term sich ay exer to five Years</w:t>
        <w:br/>
        <w:t>Sind shall aloe able tone.</w:t>
        <w:br/>
        <w:br/>
        <w:t>Inport ar expoct of outefet «oins— Whoever</w:t>
        <w:br/>
        <w:t>iit india Gt exports thercrom an), counter</w:t>
        <w:br/>
        <w:t>Knowing or having reason to tefeve thatthe same i</w:t>
        <w:br/>
        <w:t>' "counterfeit coin. shall ‘be pucished. with iniprsonment</w:t>
        <w:br/>
        <w:t>of either description for a term whieh may extem to veven</w:t>
        <w:br/>
        <w:t>Year 'and shall aso be Hable tO. ie,</w:t>
        <w:br/>
        <w:br/>
        <w:t>283, Person emploved in ment cars con tobe of difer=</w:t>
        <w:br/>
        <w:t>{ut weight Or compsutin from that iced be fan Whoever,</w:t>
        <w:br/>
        <w:t>being employed in any mint lawfully exabithed tm Yad:</w:t>
        <w:br/>
        <w:br/>
        <w:br/>
        <w:t>Page 463:</w:t>
        <w:br/>
        <w:t>458</w:t>
        <w:br/>
        <w:br/>
        <w:t>does any_ sc. oF omits what hes legally Bound to do, Wi</w:t>
        <w:br/>
        <w:t>the intemon of eaoung any coin ised from that mot</w:t>
        <w:br/>
        <w:t>bieaf diferent weight or compostion from the. weight</w:t>
        <w:br/>
        <w:t>fr composition fed by law shall be punished ‘ith</w:t>
        <w:br/>
        <w:t>Dsonmene of either description for term which Yasy ex</w:t>
        <w:br/>
        <w:t>{end to seven yeas and shall aso be Hable’ (0 fine</w:t>
        <w:br/>
        <w:br/>
        <w:t>244 Unlefull: raking comune serument from iat —</w:t>
        <w:br/>
        <w:t>Whoever. without lawful authority, takes oUt oF aay Mint</w:t>
        <w:br/>
        <w:t>Inf sstabtahed in tdi, any coining Tool oF gstrament</w:t>
        <w:br/>
        <w:t>Shall be punihed ith amprnsnmest of either Sesception</w:t>
        <w:br/>
        <w:t>fora term whseh nay extend to seven year and hall ho</w:t>
        <w:br/>
        <w:t>be dale to ne</w:t>
        <w:br/>
        <w:br/>
        <w:t>245, Dishonest we of shies in vosding machines —Whe-</w:t>
        <w:br/>
        <w:t>‘ever dishoncallymsrts or ues ina machine which sells gods</w:t>
        <w:br/>
        <w:t>fr aerice or calles ares or ts, unsung that i mended</w:t>
        <w:br/>
        <w:t>{Sort ot. the mo the keno ae ht the</w:t>
        <w:br/>
        <w:t>Imachine designed to receive in exchange for the goods.</w:t>
        <w:br/>
        <w:t>{Sines ave or Wl as the cise may ber shall be pursed</w:t>
        <w:br/>
        <w:t>‘Sih impetsonment of eile eicription Tor term Shieh</w:t>
        <w:br/>
        <w:t>extend to one year, OF Sih ae of with Both</w:t>
        <w:br/>
        <w:br/>
        <w:t>ene Coates</w:t>
        <w:br/>
        <w:t>fits ‘or Anowinay. performs</w:t>
        <w:br/>
        <w:t>Suoterfeting any fevense</w:t>
        <w:br/>
        <w:br/>
        <w:t>Stapesonment of ether ssc</w:t>
        <w:br/>
        <w:t>xd to fen jeareand shall also be hale to fie</w:t>
        <w:br/>
        <w:br/>
        <w:t>Explanation. ~The expression “revenue stamp’ means &amp;</w:t>
        <w:br/>
        <w:t>samp tosued by Government Tor the purpose of revenue</w:t>
        <w:br/>
        <w:br/>
        <w:t>247 Meine or possesion or ale of eirunents oma</w:t>
        <w:br/>
        <w:t>terial for Counterfeiting revenue san" Whoever Mikey” ot</w:t>
        <w:br/>
        <w:t>perform any part ofthe process oF aking O, buys ox sll.</w:t>
        <w:br/>
        <w:t>{pote fora ia Ripracson any mache ny:</w:t>
        <w:br/>
        <w:t>tment or material for the purpes of being wed. of Knowing</w:t>
        <w:br/>
        <w:t>Teawon to bee tht It Intended to be uses</w:t>
        <w:br/>
        <w:t>:feting say Tevenue stamp. shall be punished wih</w:t>
        <w:br/>
        <w:t>inmprzonment of exher aeseripion for 2 term which may</w:t>
        <w:br/>
        <w:t>hlond to seves years and shall ato be Hable 10 fe</w:t>
        <w:br/>
        <w:br/>
        <w:t>248. Sole, we amd posesnon of reveme stamp.—Who-</w:t>
        <w:br/>
        <w:br/>
        <w:t>(2) so, or fers forsale, any sump. which be</w:t>
        <w:br/>
        <w:t>» Seow cr has reason 10 believe to be acountrfet</w:t>
        <w:br/>
        <w:t>eens simp. or</w:t>
        <w:br/>
        <w:br/>
        <w:t>(6) has in is poweson any stamp which he bnows</w:t>
        <w:br/>
        <w:t>to bela ceumedet revenoe stm, itending &gt;</w:t>
        <w:br/>
        <w:t>West spose "the same "asa eating</w:t>
        <w:br/>
        <w:t>Simo</w:t>
        <w:br/>
        <w:br/>
        <w:br/>
        <w:t>Page 464:</w:t>
        <w:br/>
        <w:t>+ a9</w:t>
        <w:br/>
        <w:br/>
        <w:t>(6) uses a8 genuine any stamp, knowing i 10 be a</w:t>
        <w:br/>
        <w:t>‘ourverert revenve stage</w:t>
        <w:br/>
        <w:t>Stall be punished with imprisonment of ether description</w:t>
        <w:br/>
        <w:br/>
        <w:t>Tora (erm won may eatend to seven years, 0 With,</w:t>
        <w:br/>
        <w:t>for with th</w:t>
        <w:br/>
        <w:br/>
        <w:t>249. Elling iting. or removing revenue stamp ised</w:t>
        <w:br/>
        <w:t>for it wth stent to canes to. Gotermet=- Whoever</w:t>
        <w:br/>
        <w:t>Fraudotinly with intent to cause fo to the Government</w:t>
        <w:br/>
        <w:t>Tomoves of eifwces sm any substance bearing 2 revenae</w:t>
        <w:br/>
        <w:t>Samp. any ‘tng o--dochment fOr which seh stamp</w:t>
        <w:br/>
        <w:t>thar Been "Uso or semones from any wehng. oF document</w:t>
        <w:br/>
        <w:t>dt rescnue samp which as been sal fe such sing of</w:t>
        <w:br/>
        <w:t>‘ocumet  se thal soch Stim may be une for dere</w:t>
        <w:br/>
        <w:br/>
        <w:t>ring er daca hell 52 ponished with imprison:</w:t>
        <w:br/>
        <w:t>tnvet of liber dcwrpuon fot a erm seh may evens</w:t>
        <w:br/>
        <w:t>fo thrSe Years. oF wit fie, or With Both</w:t>
        <w:br/>
        <w:br/>
        <w:t>240. Usine reveme,stinp known 10 have been before</w:t>
        <w:br/>
        <w:t>sed whore, "raadley ot wih ent to ane se</w:t>
        <w:br/>
        <w:t>{e the Government. ses for any purpose a revenve stamp</w:t>
        <w:br/>
        <w:t>‘sin he knoe to have osen before sed. shell Be punishes</w:t>
        <w:br/>
        <w:t>Sith impesonme' either eescrpion for a term which</w:t>
        <w:br/>
        <w:t>mus enend tw tow years of Sit Bea, with both</w:t>
        <w:br/>
        <w:br/>
        <w:t>il et a ar dein a tabs</w:t>
        <w:br/>
        <w:t>cof ih nn 1 ge to</w:t>
        <w:br/>
        <w:br/>
        <w:t>timp, any mark, put. or imesed “upon it</w:t>
        <w:br/>
        <w:t>for is purpose of denoting that he tame</w:t>
        <w:br/>
        <w:t>ee</w:t>
        <w:br/>
        <w:br/>
        <w:t>(0 kaon gs an i ht pomeson oF sl i</w:t>
        <w:br/>
        <w:t>Prost "Sanit stamp. trom ‘which atch</w:t>
        <w:br/>
        <w:t>ESE sn o0S te Go elo</w:t>
        <w:br/>
        <w:br/>
        <w:t>(ose or dng of ay sah snp hich, be</w:t>
        <w:br/>
        <w:t>Knows 10 have boen Used shall be’ panic</w:t>
        <w:br/>
        <w:br/>
        <w:t>swith imprisonment of either description for a term which</w:t>
        <w:br/>
        <w:t>may extend to thes years or Mitt fe, oF wth Hot,</w:t>
        <w:br/>
        <w:br/>
        <w:t>252. Application of preceding sections 10 orcigspastoxe</w:t>
        <w:br/>
        <w:br/>
        <w:t>stant-—The rovcions ot nevtnns Hb to 961 BOI I</w:t>
        <w:br/>
        <w:t>Sepals teats wo pose stamps nse By tae Go-</w:t>
        <w:br/>
        <w:t>ernment of ioe gn constes a8 they apply om relation 10</w:t>
        <w:br/>
        <w:br/>
        <w:t>3 (1) Profirion of front posage samy. Whe</w:t>
        <w:br/>
        <w:br/>
        <w:t>(4) makes. Kaowingly ters, deals in. sels any</w:t>
        <w:br/>
        <w:t>Attlee poscige stamp. or knowingly uses foe</w:t>
        <w:br/>
        <w:t>ny posal puipose any sueh stamp.</w:t>
        <w:br/>
        <w:br/>
        <w:br/>
        <w:t>Page 465:</w:t>
        <w:br/>
        <w:t>460</w:t>
        <w:br/>
        <w:br/>
        <w:t>(@) fas in hie posession, without lawful excuse,</w:t>
        <w:br/>
        <w:br/>
        <w:t>any foch stm, OF</w:t>
        <w:br/>
        <w:br/>
        <w:t>(6) makes of, without lawful excuse. has in his</w:t>
        <w:br/>
        <w:t>possession any de,</w:t>
        <w:br/>
        <w:t>‘ater Tor</w:t>
        <w:br/>
        <w:br/>
        <w:t>stall be punished with fine which may extend t0 two hund-</w:t>
        <w:br/>
        <w:t>red rape.</w:t>
        <w:br/>
        <w:br/>
        <w:t>(2) Aug. sgh samp’ de, late. nstrument or material</w:t>
        <w:br/>
        <w:t>in uke possesion of hy pefion for makingany Retious</w:t>
        <w:br/>
        <w:t>postage stamp may be seided and, Sail be Tor.</w:t>
        <w:br/>
        <w:t>Reve</w:t>
        <w:br/>
        <w:br/>
        <w:t>(3) In this sowion, “etitony postage stamp" means</w:t>
        <w:br/>
        <w:br/>
        <w:t>imp falsely purporting to. bs sued by the Govern</w:t>
        <w:br/>
        <w:t>St of hada oF of forege couney for the purpose of</w:t>
        <w:br/>
        <w:t>‘noting rate of postage, oF any fachimnle OF smitmson OF</w:t>
        <w:br/>
        <w:t>fepresoniation, wher on paper or otherwise. of 388 Stamp</w:t>
        <w:br/>
        <w:t>Fiiued by auch Governmer. for thal purpose</w:t>
        <w:br/>
        <w:br/>
        <w:t>103, tn each of sestions 268 40 267 of the Cade, for the</w:t>
        <w:br/>
        <w:t>swore “one year's the nts "wo shall be subsuted</w:t>
        <w:br/>
        <w:br/>
        <w:t>104, For section 286 of te Gods, the following wetion</w:t>
        <w:br/>
        <w:t>shalt Be bated, aml</w:t>
        <w:br/>
        <w:br/>
        <w:t>°268. Public maisane —(l) Whoever does any act oF</w:t>
        <w:br/>
        <w:t>ix guy of am egal Smiscise Wh</w:t>
        <w:br/>
        <w:t>(a) causes any common injury, danger of aenoye</w:t>
        <w:br/>
        <w:br/>
        <w:t>Stce tothe puble or (0 the poopie in, gnc</w:t>
        <w:br/>
        <w:t>‘tho dello occopy propery in the iy</w:t>
        <w:br/>
        <w:br/>
        <w:t>o) mist nocssrily cause injury, obstretion,</w:t>
        <w:br/>
        <w:t>danger or annoyance wo persons sho tay have ecasion|</w:t>
        <w:br/>
        <w:br/>
        <w:t>tose any public righ</w:t>
        <w:br/>
        <w:t>commits &amp; public nuisance</w:t>
        <w:br/>
        <w:br/>
        <w:t>explanation. Any such set oF illesal omission i, not</w:t>
        <w:br/>
        <w:t>cexcwle onthe ground that Heauses some, convenience</w:t>
        <w:br/>
        <w:t>Gr advange</w:t>
        <w:br/>
        <w:br/>
        <w:t>2) Whoever commis a public nuisance io any case</w:t>
        <w:br/>
        <w:t>se terme pune by fm Code al Be Pes</w:t>
        <w:br/>
        <w:t>an Bie</w:t>
        <w:br/>
        <w:br/>
        <w:br/>
        <w:t>Page 466:</w:t>
        <w:br/>
        <w:t>“or</w:t>
        <w:br/>
        <w:br/>
        <w:t>108. For sections 269 and 279 of the Code. the following</w:t>
        <w:br/>
        <w:t>section shall Be subaitued, namely</w:t>
        <w:br/>
        <w:br/>
        <w:t>260, Aer kel 1 spread ifesion of seas dangerous</w:t>
        <w:br/>
        <w:t>tw fe. “Whoever does amy ac whichis and which fe knows</w:t>
        <w:br/>
        <w:t>‘his feaon to bsieve to be, likely spread the wfecon</w:t>
        <w:br/>
        <w:t>‘oF any sare dangerous to ies stall be punished —</w:t>
        <w:br/>
        <w:br/>
        <w:t>(a ie ces such at nogligety, with imprison</w:t>
        <w:br/>
        <w:t>iment of either desripion fora term which may «tend</w:t>
        <w:br/>
        <w:t>{Drone years o with fine, or with both</w:t>
        <w:br/>
        <w:br/>
        <w:t>(b) if he does such act intentionally. with is</w:t>
        <w:br/>
        <w:t>mont ether desertion for aterm hich Te</w:t>
        <w:br/>
        <w:t>{thee years ov with ine. or wah both</w:t>
        <w:br/>
        <w:br/>
        <w:t>‘end</w:t>
        <w:br/>
        <w:br/>
        <w:t>106, te each of the sections 272 to 276 of the Code. for</w:t>
        <w:br/>
        <w:t>the words “k_monihe, of With fins which may extend 10 one</w:t>
        <w:br/>
        <w:t>theauand cupeen ee with both", the words "ives ears. OF</w:t>
        <w:br/>
        <w:t>‘Sith fine OF with oth” shal be sobstted</w:t>
        <w:br/>
        <w:br/>
        <w:t>107, For sccton 2/7 of the Code, the following section</w:t>
        <w:br/>
        <w:br/>
        <w:t>stall be subsrcuted. sumely =</w:t>
        <w:br/>
        <w:br/>
        <w:t>277, Fouling water of public spring, well or reser</w:t>
        <w:br/>
        <w:t>Whoever voluntary foul the water 8</w:t>
        <w:br/>
        <w:br/>
        <w:t>well or reervo, 30</w:t>
        <w:br/>
        <w:t>Borst</w:t>
        <w:br/>
        <w:br/>
        <w:t>pesca</w:t>
        <w:br/>
        <w:t>Bond os month. oF wt</w:t>
        <w:br/>
        <w:br/>
        <w:t>JOR. tn scion 278 of the Code, forthe words “with fine</w:t>
        <w:br/>
        <w:t>wich may cxend 10, five hundred rapes", the words “im</w:t>
        <w:br/>
        <w:t>Prsonmont A ithe description for 2 gem which fay exe</w:t>
        <w:br/>
        <w:t>Rowse month, or with fie. or with both shal be st</w:t>
        <w:br/>
        <w:br/>
        <w:t>10, For tion 279 of the Code. the following two sections</w:t>
        <w:br/>
        <w:t>sal Be Sobsituted namely</w:t>
        <w:br/>
        <w:br/>
        <w:t>219, Rash dive oF ring mo public way.—Whoever</w:t>
        <w:br/>
        <w:t>drives ams seh oF sides omany pene way io a mannet</w:t>
        <w:br/>
        <w:t>ovrash or nepagest as to endanger human fle. oF 10. Be</w:t>
        <w:br/>
        <w:t>Iikely to cane: hort or injury to af ouber petton shall be</w:t>
        <w:br/>
        <w:t>Dunnhed ith imprisonment of eter deseripuon for term</w:t>
        <w:br/>
        <w:t>Sich may extend t ak months or wath fine OF wit both</w:t>
        <w:br/>
        <w:br/>
        <w:t>Bisco</w:t>
        <w:br/>
        <w:br/>
        <w:t>Somes</w:t>
        <w:br/>
        <w:br/>
        <w:t>Sut</w:t>
        <w:br/>
        <w:t>Sonne</w:t>
        <w:br/>
        <w:t>sic</w:t>
        <w:br/>
        <w:br/>
        <w:br/>
        <w:br/>
        <w:t>Page 467:</w:t>
        <w:br/>
        <w:t>Pine</w:t>
        <w:br/>
        <w:br/>
        <w:t>Sei</w:t>
        <w:br/>
        <w:br/>
        <w:t>a</w:t>
        <w:br/>
        <w:br/>
        <w:t>2TPA. Dring uesafe or overloaded vehicle on a public</w:t>
        <w:br/>
        <w:t>Whoever Knowingly ‘or saghgenily drives any vehicle</w:t>
        <w:br/>
        <w:t>fon public way when that "sehen sacha sate 39</w:t>
        <w:br/>
        <w:t>Toated as to endanger if. shall be punished sath mpriton.</w:t>
        <w:br/>
        <w:t>iment of either descpign for asin which may "extend</w:t>
        <w:br/>
        <w:t>oti morthn, or with Sn, oF with oul</w:t>
        <w:br/>
        <w:t>110. tn cach ofthe sectoas 25, 252 24, 285, 286,257, 268,</w:t>
        <w:br/>
        <w:t>and 249 oF the Code, the worse “which may tend 10 One</w:t>
        <w:br/>
        <w:t>‘thousand Tupses tall Be aed</w:t>
        <w:br/>
        <w:br/>
        <w:t>114, Sesion 290 oF the Code shal be omit</w:t>
        <w:br/>
        <w:br/>
        <w:t>2 Section 292 of the Covle shall be semuimbered a6 sub</w:t>
        <w:br/>
        <w:t>CD threat, ant</w:t>
        <w:br/>
        <w:br/>
        <w:t>(2) in the Exception to subvszction (1) of section 292</w:t>
        <w:br/>
        <w:t>vy esnumbored for the woude "This set”, The words</w:t>
        <w:br/>
        <w:t>“This 'Subssoaion™ shall be sabstnsted:</w:t>
        <w:br/>
        <w:br/>
        <w:t>(€9 ales subsection (Hof section 292 as se re-nume</w:t>
        <w:br/>
        <w:t>eve “he Tbing s0b-eeion shall Be rsced, namely</w:t>
        <w:br/>
        <w:br/>
        <w:t>42) Where: in any proseution under this section, the</w:t>
        <w:br/>
        <w:t>question is whether the publiation of any bors, pamphlet</w:t>
        <w:br/>
        <w:t>Paper, wing. drawing. pamimg. sepreotation or figure</w:t>
        <w:br/>
        <w:t>Fitter of ment rte a oe erg or ahr</w:t>
        <w:br/>
        <w:t>‘jects ot penal soncera, the opinion of experts a8.</w:t>
        <w:br/>
        <w:t>Stel Teeray: arte suadom or oe</w:t>
        <w:br/>
        <w:t>beaded in erence</w:t>
        <w:br/>
        <w:br/>
        <w:t>Sn section 204 of the Code, for the words “imprison:</w:t>
        <w:br/>
        <w:t>ment ier description fOr teem which tay extend to three</w:t>
        <w:br/>
        <w:t>‘ont. or with fine oF with ouh the words “ine which</w:t>
        <w:br/>
        <w:t>tmoy ciend to-ene thetsand rupees” shal Be subsite,</w:t>
        <w:br/>
        <w:br/>
        <w:t>14, For section 294A of the Cods, the following section</w:t>
        <w:br/>
        <w:t>so be tied, mame</w:t>
        <w:br/>
        <w:br/>
        <w:t>“204A. Offences in connection with loteie: (1) Whee</w:t>
        <w:br/>
        <w:t>set_in connection with any lllery promoted oF proposed</w:t>
        <w:br/>
        <w:t>10 be promoted, ehether tm India a ehewhere</w:t>
        <w:br/>
        <w:br/>
        <w:t>(4) prints any tickets forse in the Jotery: oF</w:t>
        <w:br/>
        <w:t>4) sells dintibutes, of oflers or advertises for</w:t>
        <w:br/>
        <w:t>sale ‘or diatribonon, or has Im hit possession for the</w:t>
        <w:br/>
        <w:br/>
        <w:t>purpose of sale or distribution, any Fckels or chances</w:t>
        <w:br/>
        <w:t>inihe lottery: oF</w:t>
        <w:br/>
        <w:br/>
        <w:br/>
        <w:br/>
        <w:t>Page 468:</w:t>
        <w:br/>
        <w:t>“63</w:t>
        <w:br/>
        <w:br/>
        <w:t>(6) prints. pulses oF divbutes, oF has in his</w:t>
        <w:br/>
        <w:t>pesssion Tor "he purpose “al pubiation of Sst</w:t>
        <w:br/>
        <w:t>Boston</w:t>
        <w:br/>
        <w:br/>
        <w:t>(0 any advertisement of the lotery: or</w:t>
        <w:br/>
        <w:br/>
        <w:t>way Hist, whether complete oF not oF pine</w:t>
        <w:br/>
        <w:t>‘winners OF wining tekets im the htlery: oF</w:t>
        <w:br/>
        <w:br/>
        <w:t>(i) my, such. matter descrpsive of the draw</w:t>
        <w:br/>
        <w:t>ing or niche drawing of the loutery. or otherwise</w:t>
        <w:br/>
        <w:t>‘lating to the lotery” ass caleulaed to act a8 a9</w:t>
        <w:br/>
        <w:t>sleet 19 person (0 partipate i that Kets</w:t>
        <w:br/>
        <w:br/>
        <w:t>(a) brings or imies any person 19 send into tain</w:t>
        <w:br/>
        <w:t>fo the purpose of le oF distribution any ticket, OF</w:t>
        <w:br/>
        <w:t>Svenement ofthe lottery: OF</w:t>
        <w:br/>
        <w:br/>
        <w:t>(6) sends or tempt 0 send out oF Hoi any money</w:t>
        <w:br/>
        <w:t>‘or walle thing Faced Jp respect the sale d=</w:t>
        <w:br/>
        <w:t>{eietion. or ane document eecording te male or Sh</w:t>
        <w:br/>
        <w:t>Irion ot dhe wntity of the bolder of any eke OF</w:t>
        <w:br/>
        <w:t>hance is the lolteys oF</w:t>
        <w:br/>
        <w:br/>
        <w:t>ssi ony proait tts wad. fap ppt eben</w:t>
        <w:br/>
        <w:t>Ith the romovon or conduct of the Toner: er</w:t>
        <w:br/>
        <w:br/>
        <w:t>G) couse procures of attempts 10 procure any</w:t>
        <w:br/>
        <w:t>pent 10 do any of the abovementioned set,</w:t>
        <w:br/>
        <w:br/>
        <w:t>shall be punished with impeisoament of either description</w:t>
        <w:br/>
        <w:br/>
        <w:t>for term whch may extend Tosi montis or with fine</w:t>
        <w:br/>
        <w:t>‘orth both</w:t>
        <w:br/>
        <w:br/>
        <w:t>£2). Nothing i his ston apis in relation 4 a tery</w:t>
        <w:br/>
        <w:t>wich fs Slat ony er authorised the State Se</w:t>
        <w:br/>
        <w:br/>
        <w:t>(2) The State Goserament a</w:t>
        <w:br/>
        <w:t>fefernce to this section, where</w:t>
        <w:br/>
        <w:br/>
        <w:t>thorse a fonery with</w:t>
        <w:br/>
        <w:t>sated ha</w:t>
        <w:br/>
        <w:br/>
        <w:t>2) the profits of the fuer ate 10 be appropriated</w:t>
        <w:br/>
        <w:t>toward tay charitable purposes, of</w:t>
        <w:br/>
        <w:br/>
        <w:t>(0) participation in the fouery is confined 10 the</w:t>
        <w:br/>
        <w:t>members of 3 sovely or other Broup of persons, ands</w:t>
        <w:br/>
        <w:t>mo open #0 the pubic, or</w:t>
        <w:br/>
        <w:br/>
        <w:t>(6) the tovery is ineidental to an entertainment:</w:t>
        <w:br/>
        <w:br/>
        <w:t>4) it otherwive in the pubic intrest to authorise</w:t>
        <w:br/>
        <w:t>the fotter</w:t>
        <w:br/>
        <w:br/>
        <w:br/>
        <w:t>Page 469:</w:t>
        <w:br/>
        <w:t>68</w:t>
        <w:br/>
        <w:br/>
        <w:t>For section 2954 of the Code, the following secon</w:t>
        <w:br/>
        <w:t>‘all be subattutd, namely-—</w:t>
        <w:br/>
        <w:br/>
        <w:t>9A. Deliberate acts Intended 19 wound relipiou fol</w:t>
        <w:br/>
        <w:t>Ans of any class by insulting ts religion oF relics belies</w:t>
        <w:br/>
        <w:t>Whoever sith the deliberate mention of sounding thee</w:t>
        <w:br/>
        <w:t>Higtousfeaings of any class of etizens of India, UY words.</w:t>
        <w:br/>
        <w:t>‘either spoken or writen, or by signs or by vibe representa</w:t>
        <w:br/>
        <w:t>tions or otherene, suis of atempts to insult the religion</w:t>
        <w:br/>
        <w:t>br the religous bei ofthat cas, shall be punshod sith</w:t>
        <w:br/>
        <w:br/>
        <w:t>impetonment of either description Tor term hich</w:t>
        <w:br/>
        <w:t>‘lend to wo ears. or wi Be, with bathe</w:t>
        <w:br/>
        <w:br/>
        <w:t>fete 116 For sections 299 and 300 of the Code, the following</w:t>
        <w:br/>
        <w:t>Beret set shal be sobs. meh</w:t>
        <w:br/>
        <w:br/>
        <w:t>Sond</w:t>
        <w:br/>
        <w:br/>
        <w:t>299. Murder.-Whoewer causes death by doing an</w:t>
        <w:br/>
        <w:br/>
        <w:t>(2) with the intenion of causing death, oF</w:t>
        <w:br/>
        <w:br/>
        <w:t>(©) withthe atention of causing such bodily injury</w:t>
        <w:br/>
        <w:t>as is sufcent ithe ordinary coure of nature f0 cause</w:t>
        <w:br/>
        <w:t>eath'or as the offender ows to be Iikly to cause the</w:t>
        <w:br/>
        <w:t>‘Seah Sf the person to whom the hare caused. ot</w:t>
        <w:br/>
        <w:br/>
        <w:t>(6) withthe knowledge thatthe act sso imminent</w:t>
        <w:br/>
        <w:t>danger tht st must, ill pobabsity. cause death</w:t>
        <w:br/>
        <w:t>‘Se tech body. injury iy to eau death</w:t>
        <w:br/>
        <w:t>Stihowt iy excuse for tacrcing such sk</w:t>
        <w:br/>
        <w:br/>
        <w:t>commits, murder, exces in the crcomstances specited in</w:t>
        <w:br/>
        <w:t>sccuon 0,</w:t>
        <w:br/>
        <w:br/>
        <w:t>Eyplonation For the purposes ofthis section and see-</w:t>
        <w:br/>
        <w:t>ion 500</w:t>
        <w:br/>
        <w:br/>
        <w:t>(0) enwsing the death of a child inthe mosher</w:t>
        <w:br/>
        <w:t>womb i'ma famning the death of 8 human beg: But</w:t>
        <w:br/>
        <w:t>iting ie enh fig ch fer amy par of</w:t>
        <w:br/>
        <w:t>Ais emrpas from the wom, easing the death Of &amp;</w:t>
        <w:br/>
        <w:t>Iman ing showgh the shld may mt have breathed</w:t>
        <w:br/>
        <w:t>rien’ somplet brn:</w:t>
        <w:br/>
        <w:br/>
        <w:t>(3) a person who causes Bodily inary to athe who</w:t>
        <w:br/>
        <w:t>Js Adbguting under disorder disease or bodily infemity,</w:t>
        <w:br/>
        <w:t>Sd thereby aoclerates the death of that othe, shall Be</w:t>
        <w:br/>
        <w:t>‘eemed to have cavied his death,</w:t>
        <w:br/>
        <w:br/>
        <w:br/>
        <w:t>Page 470:</w:t>
        <w:br/>
        <w:t>465</w:t>
        <w:br/>
        <w:br/>
        <w:t>(a ere eth cased yoy ing the</w:t>
        <w:br/>
        <w:t>pram ch Si ny aed</w:t>
        <w:br/>
        <w:br/>
        <w:t>reeled ae ahaa Bf Ete pgs</w:t>
        <w:br/>
        <w:t>tenednd a sen a mig anes</w:t>
        <w:br/>
        <w:t>fener</w:t>
        <w:br/>
        <w:br/>
        <w:t>Mustravons</w:t>
        <w:br/>
        <w:br/>
        <w:t>(@) A shoots Z with the intention of killing him. Z dies</w:t>
        <w:br/>
        <w:t>in comequence. A" commits: mutder.</w:t>
        <w:br/>
        <w:br/>
        <w:t>(A intentionally gives Z a swordeat of club-wound</w:t>
        <w:br/>
        <w:t>sufficient to cause the death of an inthe ordinary course</w:t>
        <w:br/>
        <w:t>of natore Z dies in consequence A's fay of murder</w:t>
        <w:br/>
        <w:t>‘ltiouph he may not have intended to cause 2's death</w:t>
        <w:br/>
        <w:br/>
        <w:t>(6 A booming that Z bas an enlarged spleen a blow</w:t>
        <w:br/>
        <w:t>st mich ely to cat hs Sete sks im tose</w:t>
        <w:br/>
        <w:t>‘ithe inten of esing hr och Boy injury "2 Ges</w:t>
        <w:br/>
        <w:br/>
        <w:t>omeduence ofthe Blow: As ult) of murde,aough</w:t>
        <w:br/>
        <w:t>ie blow mig not have been sient inthe ordinary core</w:t>
        <w:br/>
        <w:t>nator wtcause the death ofa ern wih sun specs</w:t>
        <w:br/>
        <w:br/>
        <w:t>(2) A, without any excuse, fires a foaded cannon into a</w:t>
        <w:br/>
        <w:t>‘gow of persons and kilt one of them, A is gully of mer</w:t>
        <w:br/>
        <w:t>5; abo he may not have devgnd ol ay particu,</w:t>
        <w:br/>
        <w:br/>
        <w:t>hn hi a mt</w:t>
        <w:br/>
        <w:br/>
        <w:t>300. Cunable homicide, nt omsinting 1» merder—</w:t>
        <w:br/>
        <w:t>uN en Sah, na ie</w:t>
        <w:br/>
        <w:t>trenen of using sch boy inj ani Maye ats</w:t>
        <w:br/>
        <w:t>EAI id te Rnowedge that By nich che key</w:t>
        <w:br/>
        <w:t>{Sun death tnd soca shoe murder ander ese</w:t>
        <w:br/>
        <w:t>‘came ) of secon 9, he Commis elpabe emis</w:t>
        <w:br/>
        <w:t>‘or mouning to murder</w:t>
        <w:br/>
        <w:br/>
        <w:t>Maran</w:t>
        <w:br/>
        <w:br/>
        <w:t>A lav sticks and tur over a pit with the Knowledge that</w:t>
        <w:br/>
        <w:t>eat ig hikely to be thereby exosed. Z treads tls 2</w:t>
        <w:br/>
        <w:t>tnd is killed. A has commited culpable homicide not</w:t>
        <w:br/>
        <w:t>‘mound to monde.</w:t>
        <w:br/>
        <w:br/>
        <w:t>2) Whoever causes death by doing at sct with the</w:t>
        <w:br/>
        <w:t>intention or knowledge specie in section 299, but inthe</w:t>
        <w:br/>
        <w:t>SM ofLw/71—31</w:t>
        <w:br/>
        <w:br/>
        <w:br/>
        <w:t>Page 471:</w:t>
        <w:br/>
        <w:t>6</w:t>
        <w:br/>
        <w:br/>
        <w:t>exceptional circumstances. heteiafter_speifed, coamits</w:t>
        <w:br/>
        <w:t>ulpobie homoge not amounting to murder, nanel.—</w:t>
        <w:br/>
        <w:br/>
        <w:t>le ee, wit deprived a he power</w:t>
        <w:br/>
        <w:br/>
        <w:t>neo hy grave ad sen provecstion, fuss</w:t>
        <w:br/>
        <w:br/>
        <w:t>("prove the provoeaton=</w:t>
        <w:br/>
        <w:br/>
        <w:t>(2 ne sug oF voll provoked</w:t>
        <w:br/>
        <w:t>the sfladel as bo Sess for Rtg of Song hats</w:t>
        <w:br/>
        <w:br/>
        <w:t>(any person, oF</w:t>
        <w:br/>
        <w:br/>
        <w:t>() isnot given by 2 public servant inthe lawfut</w:t>
        <w:br/>
        <w:t>exercie Of the powers of Such public servant. or</w:t>
        <w:br/>
        <w:br/>
        <w:t>(6) isnot given by anything done in the lao</w:t>
        <w:br/>
        <w:t>cersst ofthe dato nate de</w:t>
        <w:br/>
        <w:br/>
        <w:t>):90 en by anything dove ia ateiene</w:t>
        <w:br/>
        <w:br/>
        <w:t>4) when the ofender in the exercise in good faith</w:t>
        <w:br/>
        <w:t>of therigt of pate dtece of erin. prope.</w:t>
        <w:br/>
        <w:t>iceeds'the power gives to him by faw and causes the</w:t>
        <w:br/>
        <w:t>‘Seath of the person against whom be is exercising such</w:t>
        <w:br/>
        <w:t>Fant of defence without premeditation and withovt</w:t>
        <w:br/>
        <w:t>ny intention of doing moce harm than is neces) TOF</w:t>
        <w:br/>
        <w:t>the porpote of selfdetence:</w:t>
        <w:br/>
        <w:br/>
        <w:t>(Ui) when the offender, not being a public servant</w:t>
        <w:br/>
        <w:t>cor aiding public servant acing forthe advancement of</w:t>
        <w:br/>
        <w:t>poblic justice exceed rs given to him by la</w:t>
        <w:br/>
        <w:br/>
        <w:t>‘by doing an act which he. n pod ith</w:t>
        <w:br/>
        <w:t>tehees to be lawfol nd necessary for the Jue ochre</w:t>
        <w:br/>
        <w:t>of his duties a5 soch pobhe servant and without Mell</w:t>
        <w:br/>
        <w:t>Sesto 8 person mhote death caused</w:t>
        <w:br/>
        <w:br/>
        <w:t>(ir) where the offender causes death without pees</w:t>
        <w:br/>
        <w:t>mediation i a sodden ght inthe beat of passion upon</w:t>
        <w:br/>
        <w:t>sudden quarrel and without having taken uodue 2d</w:t>
        <w:br/>
        <w:t>Santage oF acted in a erie! muatal mamoer: i h</w:t>
        <w:br/>
        <w:t>immetral im cach cases which pacty lets “the</w:t>
        <w:br/>
        <w:t>Drovecation ot commis the fst asa</w:t>
        <w:br/>
        <w:br/>
        <w:t>() whore the person whose death is caused. tons</w:t>
        <w:br/>
        <w:t>above the age of eigen yeas. consent to sufer death</w:t>
        <w:br/>
        <w:t>orto take the rst of death</w:t>
        <w:br/>
        <w:br/>
        <w:t>Maraiont</w:t>
        <w:br/>
        <w:br/>
        <w:t>(2) Y ives grave and sudden provocation to A. Aon</w:t>
        <w:br/>
        <w:t>this provocation. hres, 4 pistol at ¥, nether intending nor</w:t>
        <w:br/>
        <w:t>mowing bins tobe ikly to tll Z, who 8 neat hi. but</w:t>
        <w:br/>
        <w:t>‘out of ught. A kilt 2. Here A has sot commuted murder,</w:t>
        <w:br/>
        <w:t>But merely culpable homiciée net amounting t0 murder.</w:t>
        <w:br/>
        <w:br/>
        <w:br/>
        <w:t>Page 472:</w:t>
        <w:br/>
        <w:t>ca</w:t>
        <w:br/>
        <w:br/>
        <w:t>(9) A, ander the influenes of passion excited ty a provo-</w:t>
        <w:br/>
        <w:t>cation in by Vie Vs ca sanag meee Ths</w:t>
        <w:br/>
        <w:br/>
        <w:t>‘murder inasmuch ss the provocation was not given by</w:t>
        <w:br/>
        <w:t>the eh</w:t>
        <w:br/>
        <w:br/>
        <w:t>(0) A lawfully arcested by Z. a bali, A. excited</w:t>
        <w:br/>
        <w:t>to.udden and violent passion by the arrest, and kil 2. This</w:t>
        <w:br/>
        <w:t>' murder, nasmach as the eovocation was piven by a Un</w:t>
        <w:br/>
        <w:t>done by pubic servant in the lawl exercise of ix powers</w:t>
        <w:br/>
        <w:br/>
        <w:t>(a) 4 sstempts to pall 2's nose. Z, in the exercise of</w:t>
        <w:br/>
        <w:t>the HM of private defence, lays hold of @ A to prevent him</w:t>
        <w:br/>
        <w:t>from doing 0.”'A is moved wo sudden and vist passion fa</w:t>
        <w:br/>
        <w:t>consequence and kills 2, This is murder, inasmuch as the</w:t>
        <w:br/>
        <w:br/>
        <w:t>cavocation was given by a thing done tn ihe exercise ofthe</w:t>
        <w:br/>
        <w:t>WghUot private defence.</w:t>
        <w:br/>
        <w:br/>
        <w:t>(0) Z suikcs B. Bis by this provocation excited to</w:t>
        <w:br/>
        <w:t>violent rage. A. a bystander, intending to tate advantage OF</w:t>
        <w:br/>
        <w:t>Bis rage-rand to cause him to Ki'Z. puts 4 kaile i</w:t>
        <w:br/>
        <w:t>BB hand for the purpose. B Kills 2 wil the knde. Here</w:t>
        <w:br/>
        <w:t>'B may have commited only culpable homicide nat mount</w:t>
        <w:br/>
        <w:t>tolmurder, but Ais pully of murder</w:t>
        <w:br/>
        <w:br/>
        <w:t>(DZ attempts to horsewhip A, not in such a manner as</w:t>
        <w:br/>
        <w:t>to cause grievous hurt fo A. A draws out a pstol. Z pers</w:t>
        <w:br/>
        <w:t>inthe asa Aten goed Tah Wt he cay no</w:t>
        <w:br/>
        <w:t>‘ther means prevent himsel from being horsewhipped. soos</w:t>
        <w:br/>
        <w:t>Z ead, A has nou commited. murder, but ony culpable</w:t>
        <w:br/>
        <w:t>homicide ot amsunuing to murder"</w:t>
        <w:br/>
        <w:br/>
        <w:t>112, For section 308 of the Code the following vstion shal</w:t>
        <w:br/>
        <w:t>be subsitted, namely</w:t>
        <w:br/>
        <w:br/>
        <w:t>304, Pnishent for culpable homicile oY amounting 10</w:t>
        <w:br/>
        <w:t>imrer=-Whoever Commis culpable homicide not amount.</w:t>
        <w:br/>
        <w:t>ing to murder. shall be punished with imprisonment of</w:t>
        <w:br/>
        <w:t>description for a term which may extend to ten years</w:t>
        <w:br/>
        <w:t>Shall 3 be Table to fin</w:t>
        <w:br/>
        <w:br/>
        <w:t>118, ta section 304A of the Code, for the words, “two years”,</w:t>
        <w:br/>
        <w:t>the words “tive years” shall be subsites</w:t>
        <w:br/>
        <w:br/>
        <w:t>119. For section 307 and 308 of the Cade, the flowing</w:t>
        <w:br/>
        <w:t>sections Shall be substituted namely,</w:t>
        <w:br/>
        <w:br/>
        <w:t>307. Auenpr to murder-—Whoever attempts t0 coe:</w:t>
        <w:br/>
        <w:t>rit murder shall be punished with rigorous imprisonment</w:t>
        <w:br/>
        <w:br/>
        <w:t>ee</w:t>
        <w:br/>
        <w:t>Setion 0.</w:t>
        <w:br/>
        <w:br/>
        <w:t>2S,</w:t>
        <w:br/>
        <w:br/>
        <w:br/>
        <w:t>Page 473:</w:t>
        <w:br/>
        <w:t>468</w:t>
        <w:br/>
        <w:br/>
        <w:t>for a term which may extend to ten years, and shal also be</w:t>
        <w:br/>
        <w:br/>
        <w:t>Hable to fine, and i hurts cause to any pero by sach act</w:t>
        <w:br/>
        <w:t>the ofender may » rernen By seh</w:t>
        <w:br/>
        <w:br/>
        <w:t>(2) if under semence of imprisonment for</w:t>
        <w:br/>
        <w:t>ponshed with deaths and</w:t>
        <w:br/>
        <w:br/>
        <w:t>2) in any other case, be punished with imprison:</w:t>
        <w:br/>
        <w:t>ment Tori ~ "</w:t>
        <w:br/>
        <w:br/>
        <w:t>“308. Atiempi to commit culpable homicide Whoever</w:t>
        <w:br/>
        <w:t>uipable hommicide not amounting. {0</w:t>
        <w:br/>
        <w:t>‘urder shall be pusished</w:t>
        <w:br/>
        <w:br/>
        <w:t>sph a "shale punted</w:t>
        <w:br/>
        <w:t>iption for a teem wbych may extend to seven Sear OF</w:t>
        <w:br/>
        <w:t>‘sth he, oF with oth * =</w:t>
        <w:br/>
        <w:br/>
        <w:t>Msration</w:t>
        <w:br/>
        <w:br/>
        <w:t>‘A, on grave and sodden provocation, fires a pistol at</w:t>
        <w:br/>
        <w:t>% ue Clie be tey ated eh</w:t>
        <w:br/>
        <w:t>Murder A's Site the Ofc 2nd nt Se</w:t>
        <w:br/>
        <w:br/>
        <w:t>Subs. 120 Forscton 309 ofthe Code, the fllowing section shall</w:t>
        <w:br/>
        <w:t>ESS be cob my</w:t>
        <w:br/>
        <w:t>sie,</w:t>
        <w:br/>
        <w:t>“30, Driving member of fay 19 mide Whowve,</w:t>
        <w:br/>
        <w:t>ty penton tt of Sly” irs incr of he ay</w:t>
        <w:br/>
        <w:t>fei him vo corm said, shal be panel wit</w:t>
        <w:br/>
        <w:t>ipticomt oer dst 8</w:t>
        <w:br/>
        <w:t>SREnI es yea hn sil so Gale Be?</w:t>
        <w:br/>
        <w:t>rion, 421, Section 310 and 311 ofthe Cade sl be omits</w:t>
        <w:br/>
        <w:br/>
        <w:t>Ament: 122. tn section 312 of the Code. —</w:t>
        <w:br/>
        <w:br/>
        <w:t>(@ the following proviso shal be inserted, namely.</w:t>
        <w:br/>
        <w:t>Provided that it shall not be an ofence under this</w:t>
        <w:br/>
        <w:t>seston the macarrge cased within trees.</w:t>
        <w:br/>
        <w:t>‘Sf the commencemoot of prepaaacy by a. reps</w:t>
        <w:br/>
        <w:t>‘medial practioner with the coment of the woo 20-</w:t>
        <w:br/>
        <w:br/>
        <w:br/>
        <w:br/>
        <w:t>Page 474:</w:t>
        <w:br/>
        <w:t>“9</w:t>
        <w:br/>
        <w:br/>
        <w:t>{2 fe he Explanation the fowing Explanation shan</w:t>
        <w:br/>
        <w:t>be abel a 7</w:t>
        <w:br/>
        <w:br/>
        <w:t>Exploration —A woman who causes terse to</w:t>
        <w:br/>
        <w:t>rltcary when ae as been pean for more tee ie</w:t>
        <w:br/>
        <w:t>‘month within he meanog ace</w:t>
        <w:br/>
        <w:br/>
        <w:t>124 ln section 313 ofthe Code, forthe words “imprison-</w:t>
        <w:br/>
        <w:t>meat foc hie or with imprisonment of ether decay fees</w:t>
        <w:br/>
        <w:t>{61m whch may extend 1 tn years” the words “Tigcoooe ieee</w:t>
        <w:br/>
        <w:br/>
        <w:t>onment For a term which may extend to ten Jeasee shal be</w:t>
        <w:br/>
        <w:br/>
        <w:t>124 For section 317 of the Code, the fllowing section shall</w:t>
        <w:br/>
        <w:t>be substitted. masiely,c+</w:t>
        <w:br/>
        <w:br/>
        <w:t>PUT. Espoune and abandowent of child ander fire</w:t>
        <w:br/>
        <w:t>IRIE, bY Parent operon faving care of t—“Whoees</w:t>
        <w:br/>
        <w:t>{he father or mother of a child under the age ol'Re se</w:t>
        <w:br/>
        <w:t>Sf hasing the cate oF such Chit, shal expose of lene ae</w:t>
        <w:br/>
        <w:t>ShIG an any place with the intention of why abaeloed</w:t>
        <w:br/>
        <w:br/>
        <w:t>2S. For section 318 ofthe Code, the folowing section shal</w:t>
        <w:br/>
        <w:t>be substituted, named</w:t>
        <w:br/>
        <w:br/>
        <w:t>318. Foitae to. provide mecesaries of hfe-Whoeer,</w:t>
        <w:br/>
        <w:t>Seing laa bound to provi the neces oF eo ey</w:t>
        <w:br/>
        <w:t>iP cena 0, Know at</w:t>
        <w:br/>
        <w:t>AEH ilce wl endanger the ie, be Sect ee</w:t>
        <w:br/>
        <w:t>Seal ofthat evan, sail e punted wih imprint</w:t>
        <w:br/>
        <w:br/>
        <w:t>‘desertion for aterm which may ‘extend to hg</w:t>
        <w:br/>
        <w:t>Deas, oF with fn, OF wi bath</w:t>
        <w:br/>
        <w:br/>
        <w:t>12, For section 320 of the Code, the following section stat</w:t>
        <w:br/>
        <w:t>be sbsuteds namely</w:t>
        <w:br/>
        <w:br/>
        <w:t>"320, Grievous, hurt-—The folowing kinds of burt</w:t>
        <w:br/>
        <w:t>only are designated a grievous</w:t>
        <w:br/>
        <w:br/>
        <w:t>(1) Sepvivation or impairment of the sight of citer</w:t>
        <w:br/>
        <w:t>coe OP hing ee</w:t>
        <w:br/>
        <w:br/>
        <w:t>ee 13</w:t>
        <w:br/>
        <w:br/>
        <w:t>ten we</w:t>
        <w:br/>
        <w:t>‘tien 3</w:t>
        <w:br/>
        <w:br/>
        <w:t>geen</w:t>
        <w:br/>
        <w:br/>
        <w:br/>
        <w:br/>
        <w:t>Page 475:</w:t>
        <w:br/>
        <w:t>are</w:t>
        <w:br/>
        <w:br/>
        <w:t>sos</w:t>
        <w:br/>
        <w:br/>
        <w:t>free</w:t>
        <w:br/>
        <w:t>ca</w:t>
        <w:br/>
        <w:br/>
        <w:t>cy</w:t>
        <w:br/>
        <w:br/>
        <w:t>(2) deprivation oF destruction of any organ, member</w:t>
        <w:br/>
        <w:t>cr</w:t>
        <w:br/>
        <w:br/>
        <w:t>(3) permanent impairment of the powers of way</w:t>
        <w:br/>
        <w:t>crgom, member oF unt</w:t>
        <w:br/>
        <w:br/>
        <w:t>(4) permanent distiguration of the head oF faces</w:t>
        <w:br/>
        <w:br/>
        <w:t>(6) fractare or dislocation of a bone:</w:t>
        <w:br/>
        <w:br/>
        <w:t>(any burt which endangers if or which enue</w:t>
        <w:br/>
        <w:t>se sere to be in severe belly pain for tea days:</w:t>
        <w:br/>
        <w:br/>
        <w:t>127, tn. seston 323. of the Code, the words “which may</w:t>
        <w:br/>
        <w:t>‘extend 10" one thousand rupees” shall be ome.</w:t>
        <w:br/>
        <w:br/>
        <w:t>126, tn section 326 of the Code, the word, “with impriton-</w:t>
        <w:br/>
        <w:t>ment for Me of shall be ond</w:t>
        <w:br/>
        <w:br/>
        <w:t>Code, for the words “ten years”</w:t>
        <w:br/>
        <w:t>it be sabre</w:t>
        <w:br/>
        <w:br/>
        <w:t>129, In section 327 of</w:t>
        <w:br/>
        <w:t>the words “even years”</w:t>
        <w:br/>
        <w:br/>
        <w:t>130, For section 328 of the Code, the folowing section shal</w:t>
        <w:br/>
        <w:t>be Substituted, namely.</w:t>
        <w:br/>
        <w:br/>
        <w:t>+328, Administering pot ere. with intent 10 commit an</w:t>
        <w:br/>
        <w:t>ofence-=Whacver doer 0, oF exits 1 be la 3,</w:t>
        <w:br/>
        <w:t>hy peson any. poiton of any stupsfying, sotoxcating OF</w:t>
        <w:br/>
        <w:t>‘inwfolesome substance with anton to commit orto factbate</w:t>
        <w:br/>
        <w:t>‘he tommsnon ofan ofence, shall be ponithed with rigorous</w:t>
        <w:br/>
        <w:t>proscument fora tem which may extend (o ten years and</w:t>
        <w:br/>
        <w:t>SRaN'sso be able vo ine</w:t>
        <w:br/>
        <w:br/>
        <w:t>131, tn section 329 of the Code, the words “imprivonment</w:t>
        <w:br/>
        <w:t>for life Ge" shall be omted</w:t>
        <w:br/>
        <w:br/>
        <w:t>132, In each of the setions 332 and 333 of the Code, the</w:t>
        <w:br/>
        <w:t>words “awful shall be omited</w:t>
        <w:br/>
        <w:br/>
        <w:t>133, tn setion 334 of the Cae, for the words *</w:t>
        <w:br/>
        <w:t>pvisoninest of eter description for 2 tezm which may extend</w:t>
        <w:br/>
        <w:t>Toone nonin or wih fine which may extend to five bunGeed</w:t>
        <w:br/>
        <w:t>fopses or with bath the words wath fine which may" exe</w:t>
        <w:br/>
        <w:t>fond to one thousand. Topees” shall be substiued</w:t>
        <w:br/>
        <w:br/>
        <w:t>134, fe section 335 of the Code —</w:t>
        <w:br/>
        <w:br/>
        <w:t>(@) forthe words “Tour yeas? the words “three yeas”</w:t>
        <w:br/>
        <w:t>shalt be Substeated = nee</w:t>
        <w:br/>
        <w:br/>
        <w:br/>
        <w:br/>
        <w:t>Page 476:</w:t>
        <w:br/>
        <w:t>am</w:t>
        <w:br/>
        <w:br/>
        <w:t>(@)the words “which may extend to two thowsand rupees”</w:t>
        <w:br/>
        <w:t>Shalfteomited. me</w:t>
        <w:br/>
        <w:br/>
        <w:t>185, tn section 336 of the Code, —</w:t>
        <w:br/>
        <w:br/>
        <w:t>(@) for the words “tree months” the words “sx months"</w:t>
        <w:br/>
        <w:t>stall be substituted:</w:t>
        <w:br/>
        <w:br/>
        <w:t>(6) for the words “Ho hundred and filly rupess™ the</w:t>
        <w:br/>
        <w:t>words “five hundred rupess® shall be subsitated.</w:t>
        <w:br/>
        <w:br/>
        <w:t>13o. In section 337 of the Code—</w:t>
        <w:br/>
        <w:br/>
        <w:t>“a for the words “six months", the words “one year”</w:t>
        <w:br/>
        <w:t>shall be bub</w:t>
        <w:br/>
        <w:br/>
        <w:t>(0) the words “which may extend to fie hundred rupees</w:t>
        <w:br/>
        <w:t>shail Be omite ‘pes</w:t>
        <w:br/>
        <w:br/>
        <w:t>131, In section 338 of the Code, —</w:t>
        <w:br/>
        <w:br/>
        <w:t>2) for the words “two years” the words “three years”</w:t>
        <w:br/>
        <w:t>sul Be subst. *</w:t>
        <w:br/>
        <w:br/>
        <w:t>() the wouds “which may extend to one thousand rupees”</w:t>
        <w:br/>
        <w:t>stall be omiies.</w:t>
        <w:br/>
        <w:br/>
        <w:t>158, For sections 341 wo 344 ofthe Code, the fllowing sec-</w:t>
        <w:br/>
        <w:t>‘ions shal be substiued. namely.</w:t>
        <w:br/>
        <w:br/>
        <w:t>“341, Panishment for, wrontfel restraint —Whoevec</w:t>
        <w:br/>
        <w:t>ssongtlly retain 4 pert, Shalt be panied wi foe</w:t>
        <w:br/>
        <w:t>Sshich may exiend to ove thousand rupees</w:t>
        <w:br/>
        <w:br/>
        <w:t>snd if te fers iy commited ye oe more</w:t>
        <w:br/>
        <w:t>‘psesons, every one of them tall be punibed th impeone</w:t>
        <w:br/>
        <w:t>Irent of ether dexsipion fora ter wiveh may extend [0</w:t>
        <w:br/>
        <w:t>‘ee Year oF wilh fine, oF with both</w:t>
        <w:br/>
        <w:br/>
        <w:t>“342. Paishment for wrong. confenent — Whoever</w:t>
        <w:br/>
        <w:t>softy cin apr shal Se ped a pe</w:t>
        <w:br/>
        <w:t>‘ment of ethersxapon fora fem nik ay eid</w:t>
        <w:br/>
        <w:t>{o'one ear, orth ine or mth Boy</w:t>
        <w:br/>
        <w:br/>
        <w:t>and. ifthe offence is joinaly commited by fen of more</w:t>
        <w:br/>
        <w:t>persons every one of them shall be punished with impelton-</w:t>
        <w:br/>
        <w:t>Inn for ether deseripton fora term which may end</w:t>
        <w:br/>
        <w:t>‘hee yeas, gd Shall abo be habe to ne</w:t>
        <w:br/>
        <w:br/>
        <w:br/>
        <w:t>Page 477:</w:t>
        <w:br/>
        <w:t>nm</w:t>
        <w:br/>
        <w:br/>
        <w:t>33. Wranghal contnement for five days or more.—Who-</w:t>
        <w:br/>
        <w:t>ever wrongly conhoes any person for Rive days or more,</w:t>
        <w:br/>
        <w:t>“hall be ponished with impdsonment of eher description</w:t>
        <w:br/>
        <w:t>fora term which may exten tothe years, and shal also be</w:t>
        <w:br/>
        <w:t>table Fre</w:t>
        <w:br/>
        <w:br/>
        <w:t>Subwuyu 199, For the heading “OF criminal force and Assault” above</w:t>
        <w:br/>
        <w:br/>
        <w:t>iBeitiee scion 39; he Resaing “asset” shall be abated</w:t>
        <w:br/>
        <w:br/>
        <w:t>‘Amd; 140, For sections 349 t 385 of the Code, the folowing ste-</w:t>
        <w:br/>
        <w:t>oF jogs tall be subsuuted,samelyo—</w:t>
        <w:br/>
        <w:br/>
        <w:t>9390, Astaut.—Aporion is said to assault another</w:t>
        <w:br/>
        <w:t>when be wahoo that petions consent —</w:t>
        <w:br/>
        <w:br/>
        <w:t>(6) applies force direty ot inet, to hat person</w:t>
        <w:br/>
        <w:t>in ose tthe coring a once, or intending ot</w:t>
        <w:br/>
        <w:t>towing ito be tly that he wil thereby cause injry</w:t>
        <w:br/>
        <w:t>Erorunnoyance 10 that person, O°</w:t>
        <w:br/>
        <w:br/>
        <w:t>(oy threatens. by. any_eatute ot preparatory act</w:t>
        <w:br/>
        <w:t>to apply such forces soresad to that son, ending</w:t>
        <w:br/>
        <w:t>Se‘Wouing to be fey thatthe peste or act wil</w:t>
        <w:br/>
        <w:t>‘huts him to apprehend that sch force 8 about to be</w:t>
        <w:br/>
        <w:t>spl</w:t>
        <w:br/>
        <w:t>‘Explanation —Mote words donot amount to an assault;</w:t>
        <w:br/>
        <w:br/>
        <w:t>but the. merge winch a person. uses may Be, 10, HE</w:t>
        <w:br/>
        <w:t>eres or preparations suc meaning at may'make hove</w:t>
        <w:br/>
        <w:t>[Stee or preperation: amount to an saul</w:t>
        <w:br/>
        <w:br/>
        <w:t>rations</w:t>
        <w:br/>
        <w:br/>
        <w:t>{e) Z i siting in a, oored boat, on 2 vives. A un</w:t>
        <w:br/>
        <w:t>fut the moorings ai ay etal ee he Boa</w:t>
        <w:br/>
        <w:t>{0a own the scam. "Here A has tic appied</w:t>
        <w:br/>
        <w:t>force 0 Z</w:t>
        <w:br/>
        <w:br/>
        <w:t>16) 2: sidag in a horsecaiage. A lashes the hors,</w:t>
        <w:br/>
        <w:t>and thereby canes them to guckenthex pace. Here A'bas</w:t>
        <w:br/>
        <w:t>Indiewtly apphed force to 2</w:t>
        <w:br/>
        <w:br/>
        <w:t>{oA pulls up 2 woman's veil</w:t>
        <w:br/>
        <w:t>intenling ce knowing #40 be the</w:t>
        <w:br/>
        <w:t>fiighten or anpoy hee He has asa</w:t>
        <w:br/>
        <w:br/>
        <w:t>GA incites « dog t0 spring upon Z, without 2's com</w:t>
        <w:br/>
        <w:t>sent Yiee"A hat apple Port 0 Z and i he intends fo</w:t>
        <w:br/>
        <w:t>‘ise injury ear or annoyance Lo Z, he has assaulted Z</w:t>
        <w:br/>
        <w:br/>
        <w:t>thout her consent</w:t>
        <w:br/>
        <w:t>ie ih there</w:t>
        <w:br/>
        <w:br/>
        <w:br/>
        <w:br/>
        <w:t>Page 478:</w:t>
        <w:br/>
        <w:t>”</w:t>
        <w:br/>
        <w:br/>
        <w:t>{0A benno walose the mul of hs doe. niending</w:t>
        <w:br/>
        <w:t>or knowing It to be likely that be may thereby Cause 2 16</w:t>
        <w:br/>
        <w:t>brie that he s about to cause the dog to attack ZA hes</w:t>
        <w:br/>
        <w:t>assaulied 2</w:t>
        <w:br/>
        <w:br/>
        <w:t>(J) A shaes his fs 2 intend or knowing to be</w:t>
        <w:br/>
        <w:t>key at be may thereby cae Zo thee tat Mk abot</w:t>
        <w:br/>
        <w:t>to'stke 2""A"has ssa</w:t>
        <w:br/>
        <w:br/>
        <w:t>‘A takes up a stich, saying to Z, “will sve you a</w:t>
        <w:br/>
        <w:t>tealight ihe ods dt Both Sno</w:t>
        <w:br/>
        <w:t>ise amount fan sssabt, and though the mere. peur,</w:t>
        <w:br/>
        <w:t>tinacompanied by any othe itcumatanges, might nt srouni</w:t>
        <w:br/>
        <w:t>iol arnt he geste expand by te weds ay amount</w:t>
        <w:br/>
        <w:br/>
        <w:t>381. Punishment fr exsault—(1) Whoever assaults any</w:t>
        <w:br/>
        <w:t>person, "otherwise thas’ o grave nd sudden provocation</w:t>
        <w:br/>
        <w:br/>
        <w:t>ven by that person, sbll be punished with imprisonment of</w:t>
        <w:br/>
        <w:t>ihr description for a term which may extend fo ss month,</w:t>
        <w:br/>
        <w:t>‘or wid Bae or with both</w:t>
        <w:br/>
        <w:br/>
        <w:t>() Whoever asaulis any perio on pave ond sun</w:t>
        <w:br/>
        <w:t>provocation given By that person shall be ponished with ne</w:t>
        <w:br/>
        <w:t>ot excending five hundred tps,</w:t>
        <w:br/>
        <w:br/>
        <w:t>{@) Grave and sudden provocation wil not mitigate the</w:t>
        <w:br/>
        <w:t>pnthment for assault if fhe provoction-=</w:t>
        <w:br/>
        <w:br/>
        <w:t>(@) is sought or voluntarily provoked by the oflen-</w:t>
        <w:br/>
        <w:t>"ik ec fr the ten oe</w:t>
        <w:br/>
        <w:t>(©) is given by anything done in obedience tothe</w:t>
        <w:br/>
        <w:t>Inv, by 5 publ sera the faker of te</w:t>
        <w:br/>
        <w:t>powers of such pubic servant, oF</w:t>
        <w:br/>
        <w:t>(0s piven by anything done in the lawl exerise</w:t>
        <w:br/>
        <w:t>of the right oF private defence</w:t>
        <w:br/>
        <w:br/>
        <w:t>$2 A ose oe a fd of</w:t>
        <w:br/>
        <w:t>ayn Ai ae eo</w:t>
        <w:br/>
        <w:t>So Renee oer craen o</w:t>
        <w:br/>
        <w:t>S mankg iatarnet ora ccee at</w:t>
        <w:br/>
        <w:t>SECM ae ele eek</w:t>
        <w:br/>
        <w:br/>
        <w:t>°353, Assit on woman with intent 10 outrage her</w:t>
        <w:br/>
        <w:t>modety--Whoeverasauls any woman, intending to Ourage</w:t>
        <w:br/>
        <w:t>‘or knowing if to be huely that he wil teredy outrage, ber</w:t>
        <w:br/>
        <w:t>‘poy, Shailesh vith impruonnent fy cher</w:t>
        <w:br/>
        <w:t>‘eserpton for a tm which may extend to two year o wi</w:t>
        <w:br/>
        <w:t>fine or with both</w:t>
        <w:br/>
        <w:br/>
        <w:t>er</w:t>
        <w:br/>
        <w:br/>
        <w:br/>
        <w:br/>
        <w:t>Page 479:</w:t>
        <w:br/>
        <w:t>en,</w:t>
        <w:br/>
        <w:br/>
        <w:t>-</w:t>
        <w:br/>
        <w:br/>
        <w:t>35s, degen aud on minor Whee, ats</w:t>
        <w:br/>
        <w:t>any minot under sateen years of agen an indesent, lascivious</w:t>
        <w:br/>
        <w:t>‘or abuseae manner. shall be punisbed wih imprisonment of</w:t>
        <w:br/>
        <w:t>fier description for a term Which may extend three</w:t>
        <w:br/>
        <w:t>Sear. SF with Be, or with both</w:t>
        <w:br/>
        <w:br/>
        <w:t>355. Assault with intent r9dichoour person, otherwie</w:t>
        <w:br/>
        <w:t>than a grave. provocation -Whoerer assaults any. Person</w:t>
        <w:br/>
        <w:t>iid thy te shonoxr tat pen there thn</w:t>
        <w:br/>
        <w:t>fon grave and sudden provocation given by that person</w:t>
        <w:br/>
        <w:t>be pasted with imprsonment of ether dessnption for a</w:t>
        <w:br/>
        <w:t>{em which may extend a wo year, OF with Ae, or With</w:t>
        <w:br/>
        <w:t>both."</w:t>
        <w:br/>
        <w:br/>
        <w:t>N41 In section 256 of the Cose,—</w:t>
        <w:br/>
        <w:br/>
        <w:t>(@) the words “or uses criminal force fo shall be omitted:</w:t>
        <w:br/>
        <w:t>) forthe words “on any property”, the words “of any</w:t>
        <w:br/>
        <w:t>property shal be substiutaa</w:t>
        <w:br/>
        <w:br/>
        <w:t>In seston 387 of the Code, the words “or uss eiinal</w:t>
        <w:br/>
        <w:t>‘pail'be ome.</w:t>
        <w:br/>
        <w:br/>
        <w:t>1,</w:t>
        <w:br/>
        <w:t>force</w:t>
        <w:br/>
        <w:br/>
        <w:t>1, Section 388 of the Code shall be omited,</w:t>
        <w:br/>
        <w:br/>
        <w:t>144, Sections 389 aed 360 of the Code shall be omied</w:t>
        <w:br/>
        <w:br/>
        <w:t>14S, For sections 36 to 363 of the Code, the following se=</w:t>
        <w:br/>
        <w:br/>
        <w:t>onan vions shall be substituted, namely.</w:t>
        <w:br/>
        <w:br/>
        <w:t>364, Kideapping.—Whoever takes or entices any per-</w:t>
        <w:br/>
        <w:t>son whol ner iin years to umnund min</w:t>
        <w:br/>
        <w:t>ot of the Keeping of the lawiat Beardian of such person</w:t>
        <w:br/>
        <w:t>Setnout the convent of such guardian, is sid To Kidnap hat</w:t>
        <w:br/>
        <w:t>non</w:t>
        <w:br/>
        <w:br/>
        <w:t>Explanation ta this. section,</w:t>
        <w:br/>
        <w:br/>
        <w:t>arian” codes any person who has fel eastody of 4</w:t>
        <w:br/>
        <w:t>{sor or ols person of onsound mind</w:t>
        <w:br/>
        <w:br/>
        <w:t>Smmoral purpose.</w:t>
        <w:br/>
        <w:br/>
        <w:br/>
        <w:t>Page 480:</w:t>
        <w:br/>
        <w:t>cf</w:t>
        <w:br/>
        <w:br/>
        <w:t>362. Abduction —Whowser</w:t>
        <w:br/>
        <w:t>{) by force 0: show of force compels, or by any</w:t>
        <w:br/>
        <w:t>tsp eas induces ny eon og om any</w:t>
        <w:br/>
        <w:br/>
        <w:t>(6) takes any person away from any place without</w:t>
        <w:br/>
        <w:br/>
        <w:t>"he consent of tha peson some perso! egal tho=</w:t>
        <w:br/>
        <w:br/>
        <w:t>‘sed 10 consent on behalf of that peton, said t0</w:t>
        <w:br/>
        <w:br/>
        <w:t>Suet "ual person</w:t>
        <w:br/>
        <w:br/>
        <w:t>“20 nen fr_ binging Whew</w:t>
        <w:br/>
        <w:t>any pes who neem yea fag shall be puced</w:t>
        <w:br/>
        <w:t>“i prioument o eter design fa term which may</w:t>
        <w:br/>
        <w:t>‘tend’ even pears and shal ao be hablo ey</w:t>
        <w:br/>
        <w:br/>
        <w:t>and whoever tkdngps any perton who isnot under een</w:t>
        <w:br/>
        <w:t>cats Of ape shall be punished wih imprisonment cf either</w:t>
        <w:br/>
        <w:t>Sesripion for a term which may extend to thee yea, sd</w:t>
        <w:br/>
        <w:t>SiN Bao be hale 0 fines”</w:t>
        <w:br/>
        <w:br/>
        <w:t>146, In yeotion 363A of the Code, —</w:t>
        <w:br/>
        <w:br/>
        <w:t>(2) 0 sobsection</w:t>
        <w:br/>
        <w:br/>
        <w:t>0) for the words “imprisonment of either descrip-</w:t>
        <w:br/>
        <w:br/>
        <w:t>sion? the ‘wonds “tigen impesonmeat™ shall</w:t>
        <w:br/>
        <w:t>oboe ee</w:t>
        <w:br/>
        <w:br/>
        <w:t>(i) alter the words “en yeas”, the words “but</w:t>
        <w:br/>
        <w:t>‘which shall ot be fess than thee Year Shall be inverted,</w:t>
        <w:br/>
        <w:br/>
        <w:t>{for subset (, the Following shall substitutes,</w:t>
        <w:br/>
        <w:br/>
        <w:t>&lt;4) In this sexton, minor” means &amp; person under</w:t>
        <w:br/>
        <w:t>eighteen years of ag</w:t>
        <w:br/>
        <w:br/>
        <w:t>147, For yection 364 of the Code, the following section shal</w:t>
        <w:br/>
        <w:t>sobstinuted, mame</w:t>
        <w:br/>
        <w:br/>
        <w:t>"364, Kidnoring or obduting in order t0 murder or 10</w:t>
        <w:br/>
        <w:t>‘eno Whoever kidnaps ot abducts any person i Ser</w:t>
        <w:br/>
        <w:t>that Soc person —</w:t>
        <w:br/>
        <w:br/>
        <w:t>(@) may be mucdered, or</w:t>
        <w:br/>
        <w:br/>
        <w:t>() may te so disposed of a8 Lo Be putin danger o¢</w:t>
        <w:br/>
        <w:t>twin deh oe -</w:t>
        <w:br/>
        <w:br/>
        <w:t>(©) may be eld to ransom.</w:t>
        <w:br/>
        <w:br/>
        <w:t>Sense</w:t>
        <w:br/>
        <w:t>ioe</w:t>
        <w:br/>
        <w:br/>
        <w:t>Set new</w:t>
        <w:br/>
        <w:t>Es</w:t>
        <w:br/>
        <w:br/>
        <w:br/>
        <w:t>Page 481:</w:t>
        <w:br/>
        <w:t>46</w:t>
        <w:br/>
        <w:br/>
        <w:t>Stall be punished with rigorous imprisonment for. tem</w:t>
        <w:br/>
        <w:t>which may extend (0 fouteen Years, and shall aso be Ube</w:t>
        <w:br/>
        <w:br/>
        <w:t>ie!</w:t>
        <w:br/>
        <w:br/>
        <w:t>Sutin 48. For section 365 ofthe Cade the flowing setion shal</w:t>
        <w:br/>
        <w:br/>
        <w:t>ono nes be substituted, namely, — “ss st</w:t>
        <w:br/>
        <w:br/>
        <w:t>“368. Kidnsppig or abducing vith intent 10 comes</w:t>
        <w:br/>
        <w:br/>
        <w:t>au of Inn oF terely confine person-~Whoeer Kidnap</w:t>
        <w:br/>
        <w:t>Se" abaact any’ person with nem tau tha person fo</w:t>
        <w:br/>
        <w:t>Be conveyed oof india or to be secretly and wrongly</w:t>
        <w:br/>
        <w:t>‘Solna shal te punubed with ngoroehmpasoanctt for</w:t>
        <w:br/>
        <w:t>Perm whch may" extend to seven Yar, and shal ao BE</w:t>
        <w:br/>
        <w:t>iat”</w:t>
        <w:br/>
        <w:br/>
        <w:t>faye 149, For etions 366 and 366A of the Code, the fllowing</w:t>
        <w:br/>
        <w:br/>
        <w:t>So econ shat Be subsatned mance</w:t>
        <w:br/>
        <w:br/>
        <w:t>Sean</w:t>
        <w:br/>
        <w:br/>
        <w:t>366. Kidnapping or ahdcting woman 10 compel</w:t>
        <w:br/>
        <w:t>fer mortage ee Whoever nape Se abducts an) moma</w:t>
        <w:br/>
        <w:t>(e) with intent that she may be compelled oF know</w:t>
        <w:br/>
        <w:t>io"be ely that she all Be complies 10 arty</w:t>
        <w:br/>
        <w:t>ny" peson “against her wil Se "oe</w:t>
        <w:br/>
        <w:br/>
        <w:t>AP tent tat se ay be fred ede</w:t>
        <w:br/>
        <w:t>to ie intercourse, ot knowing i to be key that she</w:t>
        <w:br/>
        <w:t>‘wi be forced or seed t0 HR intercourse</w:t>
        <w:br/>
        <w:br/>
        <w:t>tlle und with gorousimprionment fay tm</w:t>
        <w:br/>
        <w:t>shih may extend to ten Year, and shall 0 be Hable to fe</w:t>
        <w:br/>
        <w:br/>
        <w:t>MEGA. Prociation of woman or minor girl—(I) Who=</w:t>
        <w:br/>
        <w:t>‘vee, by means of criminal lvimidstion or of Sbuse St ath:</w:t>
        <w:br/>
        <w:t>[iy or any other method of compulsion, induces any woman</w:t>
        <w:br/>
        <w:t>{9 from ny place wth iment that she may te, oF Knowing</w:t>
        <w:br/>
        <w:t>that ei Tely that she Wil be, forced seduced to ih</w:t>
        <w:br/>
        <w:br/>
        <w:t xml:space="preserve"> iesoure wth aneier peon shal be pnd th</w:t>
        <w:br/>
        <w:t>igofous imprisonment which may extent (6 len Yeas, and</w:t>
        <w:br/>
        <w:t>Shall so be Hable to fie.</w:t>
        <w:br/>
        <w:br/>
        <w:t>(2) Whoever, by any means whatsoever, induces suy</w:t>
        <w:br/>
        <w:br/>
        <w:t>minor a der the ape of pee pers C0 rom. any</w:t>
        <w:br/>
        <w:t>pace or todo any act with tent hat. Such piel may” be</w:t>
        <w:br/>
        <w:t>Er Knowing ito be likely that she wil be, forced or Seduced</w:t>
        <w:br/>
        <w:br/>
        <w:t>ict Tmcrcoure another perso’ shal be panied</w:t>
        <w:br/>
        <w:t>Sich rigorous imprtsonment which may extend (9 ten years</w:t>
        <w:br/>
        <w:t>rsa ao be table to fine</w:t>
        <w:br/>
        <w:br/>
        <w:br/>
        <w:br/>
        <w:t>Page 482:</w:t>
        <w:br/>
        <w:t>a”</w:t>
        <w:br/>
        <w:br/>
        <w:t>159, In section 3668 of the Code, for the word “imprison:</w:t>
        <w:br/>
        <w:t>ment" the words “rigorous imprisonment” shall be svbttted,</w:t>
        <w:br/>
        <w:br/>
        <w:t>1S, n sccon 367 of th Code, oF the words “imprison.</w:t>
        <w:br/>
        <w:t>sent of either description”, the words rigorous imprionment=</w:t>
        <w:br/>
        <w:t>shat Be Scbscted worous</w:t>
        <w:br/>
        <w:br/>
        <w:t>152. For sections 368 and 369 of the Code, the following</w:t>
        <w:br/>
        <w:t>sections shall be subsutoed, namely.</w:t>
        <w:br/>
        <w:br/>
        <w:t>"368, Wroneflly conceling or keeping in confinement,</w:t>
        <w:br/>
        <w:t>Autnapped ov abdeted person“ Whoever, Knowing iat Sa</w:t>
        <w:br/>
        <w:t>spon, hasbeen dapped o abducted, wo</w:t>
        <w:br/>
        <w:t>“mprisonment fora term which may extend to sven years</w:t>
        <w:br/>
        <w:t>tnd shall aso be fable to fe</w:t>
        <w:br/>
        <w:br/>
        <w:t>3. Kuinappiog or abiucting. child under. tm yeors</w:t>
        <w:br/>
        <w:t>sth nia sel ros the person Whoever Knap ot</w:t>
        <w:br/>
        <w:t>oducts any Child wader the ag&gt; of ton. years withthe iene</w:t>
        <w:br/>
        <w:t>ton of taking dishonesty any movable propery from the</w:t>
        <w:br/>
        <w:t>Peon of sch Sa al be pie hoon mp</w:t>
        <w:br/>
        <w:t>Scnment for aterm which may extend to seven yearr bot</w:t>
        <w:br/>
        <w:t>sth shal ot Beli tan eo yas and sal aso be ible</w:t>
        <w:br/>
        <w:t>tne</w:t>
        <w:br/>
        <w:br/>
        <w:t>13._ fn section 390 of the Code, for the words “imprison:</w:t>
        <w:br/>
        <w:t>‘ent of either deseripuon” the words “rigorous imprisonment</w:t>
        <w:br/>
        <w:t>Shall be substusted</w:t>
        <w:br/>
        <w:br/>
        <w:t>154. Section 371 ofthe Code shal be omited,</w:t>
        <w:br/>
        <w:br/>
        <w:t>155. tn section 372 of the Cade, for the words “imprison:</w:t>
        <w:br/>
        <w:t>spent of ether descripsion™, the words “rigorous impriscument&gt;</w:t>
        <w:br/>
        <w:t>Be Subsite</w:t>
        <w:br/>
        <w:br/>
        <w:t>156, To setion 373 of the Code, the following Explanation</w:t>
        <w:br/>
        <w:t>shall Se added, namely,</w:t>
        <w:br/>
        <w:br/>
        <w:t>“Explanation IM-—For the purposes of this setion,</w:t>
        <w:br/>
        <w:t>Wt is not necessary that the posselon of the minor should</w:t>
        <w:br/>
        <w:t>bine ‘teem obsained from a hind person”</w:t>
        <w:br/>
        <w:br/>
        <w:br/>
        <w:br/>
        <w:t>Page 483:</w:t>
        <w:br/>
        <w:t>”</w:t>
        <w:br/>
        <w:br/>
        <w:t>m9 378 19377 of</w:t>
        <w:br/>
        <w:t>all be sbsi=</w:t>
        <w:br/>
        <w:br/>
        <w:t>"Sexual Offences</w:t>
        <w:br/>
        <w:br/>
        <w:t>375, Rapes “Aman is said 10, coment rape who has</w:t>
        <w:br/>
        <w:t>sexual intercourse wh woman, othr han his wife</w:t>
        <w:br/>
        <w:br/>
        <w:t>(0) against her wil,</w:t>
        <w:br/>
        <w:t>(©) withoot her consent, oF</w:t>
        <w:br/>
        <w:br/>
        <w:t>(6) with ee consent when i has been obtained by</w:t>
        <w:br/>
        <w:t>putting het in eat of death or oF hue, eer to herself</w:t>
        <w:br/>
        <w:t>Srto anyone else present al the place or</w:t>
        <w:br/>
        <w:br/>
        <w:t>(3) with her consent, knowing</w:t>
        <w:br/>
        <w:t>sband!</w:t>
        <w:br/>
        <w:br/>
        <w:t>the behet that he i het me evens</w:t>
        <w:br/>
        <w:br/>
        <w:t>“Explonaion [Penetration is sulkient to constitate</w:t>
        <w:br/>
        <w:t>the seal iniereourse necessary to the oflence of rape</w:t>
        <w:br/>
        <w:br/>
        <w:t>Explanation IA woman living separately from hes</w:t>
        <w:br/>
        <w:t>Inosband tinder decree of jadi separation of by mtoal</w:t>
        <w:br/>
        <w:t>Egrecment shall be deemed to be a’ woman other than hs</w:t>
        <w:br/>
        <w:t>‘Ste foc the purpose of this section.</w:t>
        <w:br/>
        <w:br/>
        <w:t>316, Punishment for rape —Whoever compits rape shall</w:t>
        <w:br/>
        <w:t>bbe punshed with rigorous imprisonment Ter a ler whch</w:t>
        <w:br/>
        <w:t>‘may eutend {0 fourteen yearn and shall also te hable tO</w:t>
        <w:br/>
        <w:t>foe</w:t>
        <w:br/>
        <w:br/>
        <w:t>ST6A. Sexual smercourse with child wife. Whoever</w:t>
        <w:br/>
        <w:t>has sexual ntercoure. with. Bis wife the wife being under</w:t>
        <w:br/>
        <w:t>fifteen years of ape soll be ponished</w:t>
        <w:br/>
        <w:br/>
        <w:t>(4) she is under weve years of age with Figorous</w:t>
        <w:br/>
        <w:t>mperscament for'a term wtich may ehiend 10 sexe</w:t>
        <w:br/>
        <w:t>Years, and shall ao be hale to fine: and</w:t>
        <w:br/>
        <w:br/>
        <w:t>308, lis eros wih a Between nce on</w:t>
        <w:br/>
        <w:t>sustoen-=Whoever has ict aexual nleicourse with a gil</w:t>
        <w:br/>
        <w:t>Linder sateen yeacs, bat not under twelve years of ag, wh</w:t>
        <w:br/>
        <w:t>tee coment shall be panied with Impidonment tea</w:t>
        <w:br/>
        <w:br/>
        <w:t>seit for tetm which may extend (0 seven Year a</w:t>
        <w:br/>
        <w:t>Shall also be Table to ne</w:t>
        <w:br/>
        <w:br/>
        <w:br/>
        <w:br/>
        <w:t>Page 484:</w:t>
        <w:br/>
        <w:t>”</w:t>
        <w:br/>
        <w:br/>
        <w:t>ve Beta Be Seene to chars ander his eto for</w:t>
        <w:br/>
        <w:t>the accued to prove that he, in pood faith, Believed the Bi</w:t>
        <w:br/>
        <w:t>{abe above skeen years of ae.</w:t>
        <w:br/>
        <w:br/>
        <w:t>376C, ht wrercurgof peligro! nih, roman</w:t>
        <w:br/>
        <w:t>sn ig eustady Whoever, being a pube servant, compels</w:t>
        <w:br/>
        <w:t>‘or sedsces 10 ili seal alercautse any woman WHO 1</w:t>
        <w:br/>
        <w:t>fn his custody ae such pub vervant, shal be punnhed with</w:t>
        <w:br/>
        <w:t>Utmprionmest of either deseripion for a “erm abieh way</w:t>
        <w:br/>
        <w:t>‘extend to tuo Sea, OF With Be oF woh Bot</w:t>
        <w:br/>
        <w:br/>
        <w:t>316 D. Mics tercourse of superintendent etc. with</w:t>
        <w:br/>
        <w:t>‘inmate of women's or children’s ingituon Whoever, Df</w:t>
        <w:br/>
        <w:t>the superintendent or manager ofa women's or ciklen's</w:t>
        <w:br/>
        <w:t>{stitution of eiding any other fee fn such istution by</w:t>
        <w:br/>
        <w:t>‘vntue of which he can exten any authority or control over</w:t>
        <w:br/>
        <w:t>ics Inmates compels oe seduces to iat Sexual intercourse</w:t>
        <w:br/>
        <w:t>Siny femate imate of the sittin shall be punished ith</w:t>
        <w:br/>
        <w:t>Smpisonment of ether "description for a term whch may</w:t>
        <w:br/>
        <w:t>‘extend fo tao years th Ae wit Both</w:t>
        <w:br/>
        <w:br/>
        <w:t>ExploatonIo thi section, “women's or chlder's</w:t>
        <w:br/>
        <w:t>smal aiton hei can Span:</w:t>
        <w:br/>
        <w:t>ger ome for negicted women or chigren, mows ome</w:t>
        <w:br/>
        <w:t>St‘by'any other save which exabisbed and mane</w:t>
        <w:br/>
        <w:t>ie thettpon ane of women cen, tS</w:t>
        <w:br/>
        <w:t>sot inde</w:t>
        <w:br/>
        <w:br/>
        <w:t>(any hostel or boarding house attached to. of</w:t>
        <w:br/>
        <w:t>contoied or recognized by, a educatonsh tnstituion</w:t>
        <w:br/>
        <w:br/>
        <w:t>() any seformatory, ceried or other school, or</w:t>
        <w:br/>
        <w:t>any home or worthouse, governed by dey enactment</w:t>
        <w:br/>
        <w:t>{ot the time being tn force</w:t>
        <w:br/>
        <w:br/>
        <w:t>276E. Mit nercourse of manager ete. of @ hospital</w:t>
        <w:br/>
        <w:t>sith mentally disordered paten:--Wheere, being concerned</w:t>
        <w:br/>
        <w:t>‘nth the management ofa hospital or being on the staff of</w:t>
        <w:br/>
        <w:t>hospital, hat cit sexe intercourse with 2 woman wo</w:t>
        <w:br/>
        <w:t>Ss tecetng weatment for a mental disorder in that hospi,</w:t>
        <w:br/>
        <w:t>Shall be punished wilh imprBonment of ether" desripuon</w:t>
        <w:br/>
        <w:t>{ofa teh which ay extend 10 two Year ot With fe oF</w:t>
        <w:br/>
        <w:t>sith boa</w:t>
        <w:br/>
        <w:br/>
        <w:t>-splanayion.—M shall be a defence 19 a charge under</w:t>
        <w:br/>
        <w:t>thin scion forthe aceased f9 prove that he ded not know,</w:t>
        <w:br/>
        <w:t>find tad'no retson to beet, thatthe woman was a mesial</w:t>
        <w:br/>
        <w:t>IY" disordered patient.</w:t>
        <w:br/>
        <w:br/>
        <w:br/>
        <w:br/>
        <w:t>Page 485:</w:t>
        <w:br/>
        <w:t>80</w:t>
        <w:br/>
        <w:br/>
        <w:t>377. Buggery-—-Whoever volunatly has carnal inter:</w:t>
        <w:br/>
        <w:t>‘courte apni the order of nature wath any man or woman</w:t>
        <w:br/>
        <w:t>Shall'be punished with imprisoament of ether" desripion</w:t>
        <w:br/>
        <w:t>fora tm which may extent two yen oF wih ine oF</w:t>
        <w:br/>
        <w:br/>
        <w:t>and where such offence is committed by a person over</w:t>
        <w:br/>
        <w:t>cighten years of age with a person under that age, the fm</w:t>
        <w:br/>
        <w:t>Disonment may extend to seven Seas,</w:t>
        <w:br/>
        <w:br/>
        <w:t>Fsplanation.—Penetration is suficient 10 | constitute</w:t>
        <w:br/>
        <w:br/>
        <w:t>the cara inercowse necessary the offence described</w:t>
        <w:br/>
        <w:t>bse. 158, For sections 380 and 381 of the Code the folowing</w:t>
        <w:br/>
        <w:t>‘ivtiew sections shall be subsutuied, namely.</w:t>
        <w:br/>
        <w:br/>
        <w:t>80, Tet ning, eile o temple ee—Whowre</w:t>
        <w:br/>
        <w:br/>
        <w:t>(a) im any building or tent used as a human dwel- \</w:t>
        <w:br/>
        <w:t>ling oF forthe eased) ot property,</w:t>
        <w:br/>
        <w:br/>
        <w:t>(i, oF in respect of, any vehicle, vessel or air</w:t>
        <w:br/>
        <w:t>crafted (oF the teapot of od OF potest OF</w:t>
        <w:br/>
        <w:br/>
        <w:t>(0) in a temple, mosque, church, guardwara or</w:t>
        <w:br/>
        <w:t>‘other pce of worship open to the public, in respect,</w:t>
        <w:br/>
        <w:t>any propa wick Dang fo, ot pal of ch</w:t>
        <w:br/>
        <w:t>lace of warship, oF</w:t>
        <w:br/>
        <w:br/>
        <w:t>(4) in respect of any property of the Goveenmeat</w:t>
        <w:br/>
        <w:t>or oft eal aathoniy. OP</w:t>
        <w:br/>
        <w:br/>
        <w:t>shall be punished with imprisonment of either description</w:t>
        <w:br/>
        <w:t>fora txm which may extend to seven years, and thal alsa be</w:t>
        <w:br/>
        <w:t>Table to Fie</w:t>
        <w:br/>
        <w:br/>
        <w:t>"SSOA. Theft of property affeced by accident. fie flood</w:t>
        <w:br/>
        <w:t>cre —Whowver, taking advantage of the occurrence of 3</w:t>
        <w:br/>
        <w:t>Scent ina public place or offre loos, rit, earthquake</w:t>
        <w:br/>
        <w:t>‘Or suit ealamity, commits theft i texpect of any proper</w:t>
        <w:br/>
        <w:t>‘tected by such accident or calamiy, sal be punted wi</w:t>
        <w:br/>
        <w:br/>
        <w:t>imprisonment of ether’ escription for a term Which may</w:t>
        <w:br/>
        <w:t>‘ile to seven yeas, td shall alo be habe to Boe</w:t>
        <w:br/>
        <w:br/>
        <w:t>2 Pet ty pine hoe hy ep</w:t>
        <w:br/>
        <w:t>aattremrpceaearcns cattle</w:t>
        <w:br/>
        <w:t>Seay ackwinn Sorc ne ase</w:t>
        <w:br/>
        <w:br/>
        <w:br/>
        <w:br/>
        <w:t>Page 486:</w:t>
        <w:br/>
        <w:t>48</w:t>
        <w:br/>
        <w:br/>
        <w:t>159, In seston 382 of the Code, for whe words “ten yeas",</w:t>
        <w:br/>
        <w:t>the words “seven years” shall be Substituted</w:t>
        <w:br/>
        <w:br/>
        <w:t>140. After section 385 of the Code the following section</w:t>
        <w:br/>
        <w:t>shall be nseied. nassely,</w:t>
        <w:br/>
        <w:br/>
        <w:t>385A. Blckmll—Whoeer dsbooety threatens</w:t>
        <w:br/>
        <w:t>any pon, ih te ang o ubatin of any tn,</w:t>
        <w:br/>
        <w:t>ia Rich is ely to harm bis patton oy the repettion</w:t>
        <w:br/>
        <w:t>‘Stay er person, shal be punted. wih imprisonment</w:t>
        <w:br/>
        <w:t>‘Stether descpion fora term whic may extend to seven</w:t>
        <w:br/>
        <w:t>Sears and shal alo be able to ne</w:t>
        <w:br/>
        <w:br/>
        <w:t>16, In section 386 ofthe Code, the words “and, if the oflence</w:t>
        <w:br/>
        <w:t>bbs ome ponsihable under secuos 397 of this Code, “may be</w:t>
        <w:br/>
        <w:t>‘punished ith Imprisonment for hie” stall’ be onite.</w:t>
        <w:br/>
        <w:br/>
        <w:t>162. tn section 389 ofthe Code, the words “and, if the offence</w:t>
        <w:br/>
        <w:t>‘be ponishable under section 377 ef his Code, may be punished</w:t>
        <w:br/>
        <w:t>Sich imprsonment for” Ie” shal! be omitted</w:t>
        <w:br/>
        <w:br/>
        <w:t>163 Tn section 394 of the Code, for the words “imprion-</w:t>
        <w:br/>
        <w:t>‘ment for Iie or wit rigorous Iroprisoneent for‘ term which</w:t>
        <w:br/>
        <w:t>fray extend to ten years, the words "rigorous \mpruooment</w:t>
        <w:br/>
        <w:t>{Gear teh may end to Youre Yas shal be Sse</w:t>
        <w:br/>
        <w:br/>
        <w:t>168. For sections 396 to 402 ofthe Code, the fllowies sec</w:t>
        <w:br/>
        <w:t>tion shall be “subatnated, namely.—</w:t>
        <w:br/>
        <w:br/>
        <w:t>"396, Rohbery or docoty with murder —Hf any one of</w:t>
        <w:br/>
        <w:t>‘oof more pry wo ae cot commuting eae</w:t>
        <w:br/>
        <w:t>‘Commute musder in 0 commitung robbery. oF any one of</w:t>
        <w:br/>
        <w:br/>
        <w:t>thot pon shal be pod with ato impart</w:t>
        <w:br/>
        <w:br/>
        <w:t>ot rigorous dmpegonment for 4 eth which Ty</w:t>
        <w:br/>
        <w:t>‘exiend io te0 Seats and shall aso be able to ie”</w:t>
        <w:br/>
        <w:br/>
        <w:t>165. In section 397 of the Code the words “uses any deadly</w:t>
        <w:br/>
        <w:t>‘weapon, 01" sll be omited.</w:t>
        <w:br/>
        <w:br/>
        <w:t>3 Mec Lanrtns</w:t>
        <w:br/>
        <w:br/>
        <w:t>olor se</w:t>
        <w:br/>
        <w:t>eos</w:t>
        <w:br/>
        <w:br/>
        <w:br/>
        <w:br/>
        <w:t>Page 487:</w:t>
        <w:br/>
        <w:t>2</w:t>
        <w:br/>
        <w:br/>
        <w:t>166. tn section 398 of the Code</w:t>
        <w:br/>
        <w:br/>
        <w:t>(2), afer the words “atthe time of” the words “commite</w:t>
        <w:br/>
        <w:t>ting OPS Be nsvte and</w:t>
        <w:br/>
        <w:br/>
        <w:t>() forthe words "seven years the wor “irew year</w:t>
        <w:br/>
        <w:t>shat! Be ated i.</w:t>
        <w:br/>
        <w:br/>
        <w:t>167. In section 399 of the Code, for the words</w:t>
        <w:br/>
        <w:t>the words "Seven ears shal be substituted</w:t>
        <w:br/>
        <w:br/>
        <w:t>seas"</w:t>
        <w:br/>
        <w:br/>
        <w:t>168, For sections 400, 401 and 402 of the Code, the follow:</w:t>
        <w:br/>
        <w:t>Scitons shall be subsite, namely</w:t>
        <w:br/>
        <w:br/>
        <w:t>400. Belonging 10 gave of dacots- Whoever betonss</w:t>
        <w:br/>
        <w:t>to. gang of perons assoaated forthe purpose of habually</w:t>
        <w:br/>
        <w:t>‘commiting dacory, shall be punished wih imprisonment</w:t>
        <w:br/>
        <w:t>forte of with rigorous imprisoament fora term which ma)</w:t>
        <w:br/>
        <w:t>‘extend totem years and shal also be abe 19 fie</w:t>
        <w:br/>
        <w:br/>
        <w:t>401, Beloneing 10 gang of thieves or robbers —Whoesee</w:t>
        <w:br/>
        <w:t>holomgs to any wandering or otber pang of persons associa</w:t>
        <w:br/>
        <w:t>{cd forthe purpose of habitually commiting het or obbery,</w:t>
        <w:br/>
        <w:t>sind not being a ane of dacois, shall be puoished with Ie</w:t>
        <w:br/>
        <w:t>Drisoament fora erm which may eXtebd to seven Sears and</w:t>
        <w:br/>
        <w:t>fall algo be Table to fine</w:t>
        <w:br/>
        <w:br/>
        <w:t>$402. Assembling for pupose of commiting robbers</w:t>
        <w:br/>
        <w:t>or dace Woe a</w:t>
        <w:br/>
        <w:t>(2) is one of thzee or more persons assembled for</w:t>
        <w:br/>
        <w:t>ube perp of commiting sobber OF</w:t>
        <w:br/>
        <w:t>(©) is one of five or more persons assembled for</w:t>
        <w:br/>
        <w:t>the ‘purpose of commiting ficou,</w:t>
        <w:br/>
        <w:t>shall be punished with rigorous imprisonment for 3 tem</w:t>
        <w:br/>
        <w:t>sien exend Yo seven en and sl ao be able</w:t>
        <w:br/>
        <w:br/>
        <w:t>169, tn section 403 of the Code.~</w:t>
        <w:br/>
        <w:br/>
        <w:t>{4) afer asteaton (2) to the main section, the fllow-</w:t>
        <w:br/>
        <w:t>ng ration shal be seed, namely</w:t>
        <w:br/>
        <w:br/>
        <w:t>(4) A and B are porters ina frm which crses on the</w:t>
        <w:br/>
        <w:t>bousincy of jelly A takes jewel which isthe property</w:t>
        <w:br/>
        <w:t>cof the fra, ntending {0 Show it toa prospective cistomer,</w:t>
        <w:br/>
        <w:br/>
        <w:br/>
        <w:t>Page 488:</w:t>
        <w:br/>
        <w:t>485</w:t>
        <w:br/>
        <w:br/>
        <w:t>Hore as A has a “right 10 0 50. A does not dishonesty</w:t>
        <w:br/>
        <w:t>imosipproprate." But it A ss the joes and. appropriotes</w:t>
        <w:br/>
        <w:t>Ihe hore proteeds to hs ou use wnthoutauthey Io do</w:t>
        <w:br/>
        <w:t>‘Sunder the partseshipagrecent he ful OF am offence</w:t>
        <w:br/>
        <w:t>‘ner this seston:</w:t>
        <w:br/>
        <w:t>(©) for Explanation 2 Gosling 3h thee parearephs)</w:t>
        <w:br/>
        <w:t>the lowing Explanation shal be sebiuted, nately</w:t>
        <w:br/>
        <w:t>~Esplanrion 2—W is oot dishovest misappropriation</w:t>
        <w:br/>
        <w:t>foc pra ah as ors ie om</w:t>
        <w:br/>
        <w:t>‘ther person. Yo Uke Tok the purpese of protecting For.</w:t>
        <w:br/>
        <w:t>So'St atormg tothe owner but tk such miapprop=</w:t>
        <w:br/>
        <w:t>Uni he approprates To Rs ew Se</w:t>
        <w:br/>
        <w:t>(a) whea Re knows. of has the means of dizovering</w:t>
        <w:br/>
        <w:t>the oom</w:t>
        <w:br/>
        <w:t>(8) when he does no in good faith Bteve tha the</w:t>
        <w:br/>
        <w:t>‘ouner canmot be dicovered, &amp;</w:t>
        <w:br/>
        <w:t>Wo) before he has wed reasonable means 10 doe</w:t>
        <w:br/>
        <w:t>tind pre novice tothe owner. and allowed 91a</w:t>
        <w:br/>
        <w:br/>
        <w:t>Somabie um Tor the wwner to aim tbe property.</w:t>
        <w:br/>
        <w:t>170. ta scetign 408 ofthe Cou before the word “peoperty", Amend</w:t>
        <w:br/>
        <w:t>the coed ny sll be sree ses</w:t>
        <w:br/>
        <w:br/>
        <w:t>In sction 408 ofthe Code. forthe words “being a clerk Amend.</w:t>
        <w:br/>
        <w:t>for svt or employed ast fork tenant =the words “being</w:t>
        <w:br/>
        <w:t>‘Spy im ay capacity” shall be seated</w:t>
        <w:br/>
        <w:br/>
        <w:t>172 ta seston 409 of the Cove —</w:t>
        <w:br/>
        <w:br/>
        <w:t>(4 the word “Fast” shall be omitted</w:t>
        <w:br/>
        <w:br/>
        <w:t>1h for the words “iprisonment For life or with imps</w:t>
        <w:br/>
        <w:br/>
        <w:t>er deswhpuon Tor a tsk which may extend</w:t>
        <w:br/>
        <w:t>‘Srfen sears the wonds “rigorounsmprsgameat Tor 3 tert</w:t>
        <w:br/>
        <w:t>‘sich fy exten tot Years the words. igoroos.</w:t>
        <w:br/>
        <w:br/>
        <w:t>Prtnaen fort term hash may extend 40 fourtcen yea”</w:t>
        <w:br/>
        <w:t>Phe vabuitted</w:t>
        <w:br/>
        <w:t>For section $10 of the Cove, te folowing section shall Sait</w:t>
        <w:br/>
        <w:t>he saaiteted. nately Sioa</w:t>
        <w:br/>
        <w:br/>
        <w:t>410, Stoll propere-—Properts. the poweoion where</w:t>
        <w:br/>
        <w:t>‘of ts hoe amr by tate extortion, Noble or ches</w:t>
        <w:br/>
        <w:t>fag ine props hich has een ctiminalymaepproptated</w:t>
        <w:br/>
        <w:br/>
        <w:br/>
        <w:br/>
        <w:t>Page 489:</w:t>
        <w:br/>
        <w:t>Ant</w:t>
        <w:br/>
        <w:br/>
        <w:t>as</w:t>
        <w:br/>
        <w:br/>
        <w:t>rin espet of which criminal reach of trust hus Béen com</w:t>
        <w:br/>
        <w:t>Inuited,frdesignated "stolen peopsty" wether the tas:</w:t>
        <w:br/>
        <w:t>Fer as been muse. o° the misappropriation or beach of ust</w:t>
        <w:br/>
        <w:t>has been commited. within without India. Bat Sf such</w:t>
        <w:br/>
        <w:t>propery subveqoently comes into the possession of 3 person</w:t>
        <w:br/>
        <w:t>lepally ented to the possesion there, i then cease to be</w:t>
        <w:br/>
        <w:t>olen property</w:t>
        <w:br/>
        <w:br/>
        <w:t>Toph pray a</w:t>
        <w:br/>
        <w:t>eased by an ctw a other the oti</w:t>
        <w:br/>
        <w:br/>
        <w:t>Mstration,</w:t>
        <w:br/>
        <w:br/>
        <w:t>[Ac cil, six years of age, snatches away 2 necklace</w:t>
        <w:br/>
        <w:t>from another chil, voluntary causing hury fa Thi hid</w:t>
        <w:br/>
        <w:t>Zr knowing this faci, Gahonetly rect. the neckice fom</w:t>
        <w:br/>
        <w:t>A hough XI Ses nt Tob By sa aon A</w:t>
        <w:br/>
        <w:t>the necklace i stolen property, and Z has commited the</w:t>
        <w:br/>
        <w:t>fflonce dened in sect Sil</w:t>
        <w:br/>
        <w:br/>
        <w:t>‘of the Code, the folowing shall be added,</w:t>
        <w:br/>
        <w:br/>
        <w:t>174. To scion 4</w:t>
        <w:br/>
        <w:t>amely</w:t>
        <w:br/>
        <w:br/>
        <w:t>“and i he solen property isthe propery of the Govecn=</w:t>
        <w:br/>
        <w:t>mentor of local author. shal be punished with rigorous</w:t>
        <w:br/>
        <w:t>impesonient for a tem wih may extend 10 seven Sear,</w:t>
        <w:br/>
        <w:t>Sind shal 30 be able to fives"</w:t>
        <w:br/>
        <w:br/>
        <w:t>175, In scion 412 of the Cade,</w:t>
        <w:br/>
        <w:br/>
        <w:t>(2) the words "wth imprisonment for fife or” shall be</w:t>
        <w:br/>
        <w:t>comiteds</w:t>
        <w:br/>
        <w:br/>
        <w:t>176. tn section 413 of the Code, forthe words “vith impr</w:t>
        <w:br/>
        <w:t>sonment for ie or with imprisonment ef either dessrption for</w:t>
        <w:br/>
        <w:t>{Term which may exend to fen years the words “igorogs ime</w:t>
        <w:br/>
        <w:t>pesctment (rt ee whch Mah ened toute sear sa</w:t>
        <w:br/>
        <w:t xml:space="preserve"> subate,</w:t>
        <w:br/>
        <w:br/>
        <w:t>177, To section 14 ofthe Code, ths following shall be added,</w:t>
        <w:br/>
        <w:t>namely.</w:t>
        <w:br/>
        <w:br/>
        <w:t>~and ithe stolen property i the property ofthe Govern</w:t>
        <w:br/>
        <w:t>rent or ofa toal autor. shal be Pontahed with igorous</w:t>
        <w:br/>
        <w:t>Imprvonmcot fora term which may extend 10 seven ears,</w:t>
        <w:br/>
        <w:t>and shal ss eet ie</w:t>
        <w:br/>
        <w:br/>
        <w:br/>
        <w:t>Page 490:</w:t>
        <w:br/>
        <w:t>485</w:t>
        <w:br/>
        <w:br/>
        <w:t>17% or ection 415 ofthe Code, the following section shalt</w:t>
        <w:br/>
        <w:t>be substiaied, mares =</w:t>
        <w:br/>
        <w:br/>
        <w:t>“45, Chearng. Whoever, by doeiving any person,—</w:t>
        <w:br/>
        <w:br/>
        <w:t>(2) fravdeleuly oF dishonesty induces the person</w:t>
        <w:br/>
        <w:t>9 deeticd to deiser any property 10 any person tt to</w:t>
        <w:br/>
        <w:t>consent that any” person shall retain an), propery., oe</w:t>
        <w:br/>
        <w:br/>
        <w:t>5) intentionally Indes. the p rsom so. deccived</w:t>
        <w:br/>
        <w:t>{9.49 or omit to do anvthing which he woul wet do et</w:t>
        <w:br/>
        <w:t>onthe Wate nota dtl und whch at or</w:t>
        <w:br/>
        <w:t>ymission cates of likly to cause damage of harm</w:t>
        <w:br/>
        <w:t>ion rn uy. mind Sepsiton popes</w:t>
        <w:br/>
        <w:br/>
        <w:t>Explanation —N dishonest concealment of faci os,</w:t>
        <w:br/>
        <w:t>Jie there i Tegal day to disclose paracular facta</w:t>
        <w:br/>
        <w:br/>
        <w:t>hones omiaton to disclose those facta 8 deception</w:t>
        <w:br/>
        <w:t>Snthe: meaning of ths section,</w:t>
        <w:br/>
        <w:br/>
        <w:t>179. For secon 430 ofthe Code. the following seiion shall</w:t>
        <w:br/>
        <w:t>be Substieted, namely,</w:t>
        <w:br/>
        <w:br/>
        <w:t>$2.) Chewing ond dishonest inducing deers of</w:t>
        <w:br/>
        <w:t>egrets U0) Whoever chats and then Shouse</w:t>
        <w:br/>
        <w:t>Tales the! person deve</w:t>
        <w:br/>
        <w:br/>
        <w:t>(20 delner way property 10 any person, oF</w:t>
        <w:br/>
        <w:br/>
        <w:t>(©) 0 vonsent that any person shall retain any</w:t>
        <w:br/>
        <w:t>property:</w:t>
        <w:br/>
        <w:br/>
        <w:t>(6) 10 take, ater oF destcy the whole oF a</w:t>
        <w:br/>
        <w:t>rart'of a aluableSxuriy, "</w:t>
        <w:br/>
        <w:br/>
        <w:t>{91 19 make. aker or destroy anything which</w:t>
        <w:br/>
        <w:br/>
        <w:t>‘iene or sealed and whichis capable of being. converted</w:t>
        <w:br/>
        <w:t>fimo” a valuable security,</w:t>
        <w:br/>
        <w:br/>
        <w:t>shall be punished sith imprisonment of ether description</w:t>
        <w:br/>
        <w:br/>
        <w:t>fora term which may extend to seven years. ond sal a</w:t>
        <w:br/>
        <w:t>be Tai ie</w:t>
        <w:br/>
        <w:br/>
        <w:t>I. Afier section 430 of the Code, the following ston</w:t>
        <w:br/>
        <w:t>shall be Imeried. nurs</w:t>
        <w:br/>
        <w:br/>
        <w:t>"1204, Civatieg guile auoriies we perform.nce of</w:t>
        <w:br/>
        <w:t>certain coneacss- Whose, in performance BF fay cana</w:t>
        <w:br/>
        <w:br/>
        <w:t>sai:</w:t>
        <w:br/>
        <w:t>mtew</w:t>
        <w:br/>
        <w:t>=</w:t>
        <w:br/>
        <w:br/>
        <w:t>Istion</w:t>
        <w:br/>
        <w:t>age</w:t>
        <w:br/>
        <w:t>30 3.</w:t>
        <w:br/>
        <w:br/>
        <w:br/>
        <w:t>Page 491:</w:t>
        <w:br/>
        <w:t>486</w:t>
        <w:br/>
        <w:br/>
        <w:t>with the Gosernment oF other peblic authority. for the</w:t>
        <w:br/>
        <w:t>Mipniy of any poods the contraction of any buiding or</w:t>
        <w:br/>
        <w:t>etzution ol other work—</w:t>
        <w:br/>
        <w:br/>
        <w:t>(a) nthe case of contact for the yoppy of good.</w:t>
        <w:br/>
        <w:t>ishonestysepnlice goods which. are es in quan</w:t>
        <w:br/>
        <w:t>than or ANeror i Quaity 10. shose he, contracted</w:t>
        <w:br/>
        <w:t>{b supply, or whieh are, ia any’ manner whatever, Pot</w:t>
        <w:br/>
        <w:t>in accordance with the contact, oF</w:t>
        <w:br/>
        <w:br/>
        <w:t>(b) inthe cate of contract for the contruction</w:t>
        <w:br/>
        <w:t>‘of a tulding oF exscution ot other Work. dishonest</w:t>
        <w:br/>
        <w:t>lek materials whic are ess quality tha, ox terior</w:t>
        <w:br/>
        <w:t>inqlity to those he contracied to Uso whic ae</w:t>
        <w:br/>
        <w:t>In Gny:manser watever, not i ‘accordance with the</w:t>
        <w:br/>
        <w:br/>
        <w:t>all be poinhed with imprisonment of either devcription</w:t>
        <w:br/>
        <w:br/>
        <w:t>scm ih may extend 10 faa 08 sl Re ao</w:t>
        <w:br/>
        <w:br/>
        <w:t>-Explanasinn —In this section. “public authority” means =</w:t>
        <w:br/>
        <w:br/>
        <w:t>(2) 2 corporation established by or under # Central</w:t>
        <w:br/>
        <w:t>Provincal or tte AC</w:t>
        <w:br/>
        <w:br/>
        <w:t>{bY a Government company as defined in section</w:t>
        <w:br/>
        <w:t>67 OF ths Company At. 1986, and</w:t>
        <w:br/>
        <w:br/>
        <w:t>{e) a lead authority</w:t>
        <w:br/>
        <w:br/>
        <w:t>“208, Enplvee taking bribe in respect af eploner’s</w:t>
        <w:br/>
        <w:t>airs or hanes. -Whoevse, bee emplosed by another,</w:t>
        <w:br/>
        <w:t>sreiisor ata or agres to acept oratempts to obtn,</w:t>
        <w:br/>
        <w:t>irony pes fo en on fran ther reson. 2)</w:t>
        <w:br/>
        <w:t>fateaton: oir than fyal feownetaion. 29 a moxie OF</w:t>
        <w:br/>
        <w:t>ad .</w:t>
        <w:br/>
        <w:t>(4) for doing ofr b</w:t>
        <w:br/>
        <w:t>to nis employers ans</w:t>
        <w:br/>
        <w:br/>
        <w:t>() for showing of for bearing o show. inthe exer</w:t>
        <w:br/>
        <w:t>‘cst of hn fanctions, favour or disfevour (9 any person</w:t>
        <w:br/>
        <w:t>Sorelation to a employers affairs o- busines</w:t>
        <w:br/>
        <w:br/>
        <w:t>‘hall be pusished with imprisonment of either description</w:t>
        <w:br/>
        <w:br/>
        <w:t>Fora ern which extend to tee year, oF wih ie. of</w:t>
        <w:br/>
        <w:br/>
        <w:t>‘sh bo,</w:t>
        <w:br/>
        <w:br/>
        <w:t>Explanations (1) The word “gratfeaton™ is wot</w:t>
        <w:br/>
        <w:t>resttcigd to pecuniary gratileation, "or te. graifeauons</w:t>
        <w:br/>
        <w:t>‘Stimable in mone</w:t>
        <w:br/>
        <w:t>(2) The words. “egal remuneration” ate not rstited</w:t>
        <w:br/>
        <w:t>reamncration which any employee can awfully “dma</w:t>
        <w:br/>
        <w:t>‘SoCinclage all somneration whee he permed By Bs</w:t>
        <w:br/>
        <w:t>ployer to accept</w:t>
        <w:br/>
        <w:br/>
        <w:t>ng 9 do any at imesation</w:t>
        <w:br/>
        <w:t>sins oe</w:t>
        <w:br/>
        <w:br/>
        <w:br/>
        <w:br/>
        <w:t>Page 492:</w:t>
        <w:br/>
        <w:t>47</w:t>
        <w:br/>
        <w:br/>
        <w:t>(3) “A motive of reward for doing”—A person who</w:t>
        <w:br/>
        <w:t>receives a gratification as a motive or reward for doing what</w:t>
        <w:br/>
        <w:t>Ine does no intend oes not i's ponion todo or has not dome,</w:t>
        <w:br/>
        <w:t>comes within these words</w:t>
        <w:br/>
        <w:br/>
        <w:t>Exception. —This provision does not extend t0.acase in</w:t>
        <w:br/>
        <w:t>Uwhich the employee 1s pubis servant acting a6 such."</w:t>
        <w:br/>
        <w:br/>
        <w:t>SL, For sections 426 to 432 ofthe Code, the fofowing sec</w:t>
        <w:br/>
        <w:t>tions shal "be subwituted, namely</w:t>
        <w:br/>
        <w:br/>
        <w:t>tered wi impoament ote dx</w:t>
        <w:br/>
        <w:t>‘ero which may extend 10 ove year. of With ine</w:t>
        <w:br/>
        <w:t>‘rm oth * =</w:t>
        <w:br/>
        <w:br/>
        <w:t>42. Michiel causing damage, to pbc ragerty or</w:t>
        <w:br/>
        <w:t>nachos aos of de hed Popes Ree</w:t>
        <w:br/>
        <w:br/>
        <w:t>rvs ‘chin rennet of ay propery the Gone</w:t>
        <w:br/>
        <w:br/>
        <w:t>item ore oa seory orn epee any sche</w:t>
        <w:br/>
        <w:t>nd heeby cases os oe damage ta the sino Co</w:t>
        <w:br/>
        <w:t>ini es apr ha We punted wih ps</w:t>
        <w:br/>
        <w:t>thant ot tthe seseipion fora term whch may edt</w:t>
        <w:br/>
        <w:t>three Sear or with Rot wth Boh</w:t>
        <w:br/>
        <w:br/>
        <w:t>225 Moi bite or maining inal —Whoeve</w:t>
        <w:br/>
        <w:t>omits mischiet by king. poisoning. maiming. or renin.</w:t>
        <w:br/>
        <w:t>uncles, any elephent came honey mle baal, bull Sow</w:t>
        <w:br/>
        <w:t>‘oF 04, whateer maybe the val theres, or any cir soma</w:t>
        <w:br/>
        <w:t>‘ofthe value of two hundred rupes or ypwards thal be pom</w:t>
        <w:br/>
        <w:t>hed with iprsonment of ether desenption for aterm which</w:t>
        <w:br/>
        <w:t>may extend to three ears, ot wih, or wih bot</w:t>
        <w:br/>
        <w:br/>
        <w:t>429, Miscieh by causing domination of supply of water</w:t>
        <w:br/>
        <w:t>e+ snindton of bir Ih ple duage Water</w:t>
        <w:br/>
        <w:t>‘Commits misciet by doing any act which cautes. or which</w:t>
        <w:br/>
        <w:t>fhe knows to be hkely to cae —</w:t>
        <w:br/>
        <w:br/>
        <w:t>.@) a Siminution ofthe supply of water tothe public</w:t>
        <w:br/>
        <w:t>cor 19 any petson fot any" purpose ot</w:t>
        <w:br/>
        <w:br/>
        <w:t>©) an inundation of, of obstruction to, any. pub</w:t>
        <w:br/>
        <w:t>ic drainage,</w:t>
        <w:br/>
        <w:br/>
        <w:t>shall be punished with impisonment of ites description for</w:t>
        <w:br/>
        <w:t>{erm Which mat extend fo thre pears mh eo with</w:t>
        <w:br/>
        <w:t>tot</w:t>
        <w:br/>
        <w:br/>
        <w:t>80. Misclief by in 10 public road. ridge, veer or</w:t>
        <w:br/>
        <w:t>hone! —Woeser commis machie by dome. any At stich</w:t>
        <w:br/>
        <w:t>Tenders any pubive road. bldpe, navigable change, natural</w:t>
        <w:br/>
        <w:t>‘or ati, tnpassable ox tes sa for traveling orang</w:t>
        <w:br/>
        <w:br/>
        <w:t>oe</w:t>
        <w:br/>
        <w:br/>
        <w:br/>
        <w:t>Page 493:</w:t>
        <w:br/>
        <w:t>288</w:t>
        <w:br/>
        <w:br/>
        <w:t>property shall be punished with imprisonment of ther des</w:t>
        <w:br/>
        <w:t>PigRion fora crm which may etend 0 thre yeas, oF With</w:t>
        <w:br/>
        <w:t>fine, of with both. mm</w:t>
        <w:br/>
        <w:br/>
        <w:t>“21, Michlef commited after prapration mae for</w:t>
        <w:br/>
        <w:t>cash ether hur ot wronged res —Whowre cM</w:t>
        <w:br/>
        <w:t>‘la'ache, having mage preparation for causing to any</w:t>
        <w:br/>
        <w:t>ra eho hur, or wrongietresuain,o er Of death,</w:t>
        <w:br/>
        <w:br/>
        <w:t>er hao mone lb pcre th</w:t>
        <w:br/>
        <w:t>opnsonmeat of exer description for rm which</w:t>
        <w:br/>
        <w:t>ae dng shal se ete (0 Rae</w:t>
        <w:br/>
        <w:br/>
        <w:t>432. Misclief by deviroying, mong or rendering tes</w:t>
        <w:br/>
        <w:t>seal ainroute beacon ete—-Whosvet commits. mschiel</w:t>
        <w:br/>
        <w:t>ee Gestosing oe moving. or rendering Ass Uslul any ai</w:t>
        <w:br/>
        <w:t>Oy gerezcon or aerodrome ip, OF any light at or the</w:t>
        <w:br/>
        <w:t>Reibtiommocd of am aieroute or aerodrome provided in</w:t>
        <w:br/>
        <w:t>cera pce with a, or any oter thing exhibited or wsed for</w:t>
        <w:br/>
        <w:t>Fprnidtace ot urran shall be punied wath iprionment</w:t>
        <w:br/>
        <w:t>tf eer desgon fora tm ech my etn 10</w:t>
        <w:br/>
        <w:t>Searh oF ith ne, of with both.”</w:t>
        <w:br/>
        <w:br/>
        <w:t>182. For sections 434 to 480 of the Code, the following</w:t>
        <w:br/>
        <w:t>sections shall be sebsited, namely. —</w:t>
        <w:br/>
        <w:br/>
        <w:t>$3. Mice tnt dro, oc ah ee</w:t>
        <w:br/>
        <w:t>circuit or nessel Whoever commits miscel 0, any ai</w:t>
        <w:br/>
        <w:t>aio any decked vere oe to any veel of &amp; butden of</w:t>
        <w:br/>
        <w:t>Sra ot pal or upwards, intending 10. destoy oF fender</w:t>
        <w:br/>
        <w:t>EY (GPS coming i toe hkl that he ll thereby destroy</w:t>
        <w:br/>
        <w:t>wunsae ogra tha acta oc vessel, shall be punished</w:t>
        <w:br/>
        <w:br/>
        <w:t>xpiosve subaanc</w:t>
        <w:br/>
        <w:t>Taeoe oh the punshiment aforesaid</w:t>
        <w:br/>
        <w:br/>
        <w:t>435, Mischief by fire or explosive substance with intent</w:t>
        <w:br/>
        <w:t>0 cone damage f9 amount of ove hired npees-Whoevet</w:t>
        <w:br/>
        <w:t>Fe eck by fe oF any exphonve substance, inten-</w:t>
        <w:br/>
        <w:t>Sora tse, or knowing i (0 be nly that he wil eer</w:t>
        <w:br/>
        <w:t>so cag to amy precy to the amount of one hundred</w:t>
        <w:br/>
        <w:t>Sau Sorbeardes shall be punished with imprsonment of</w:t>
        <w:br/>
        <w:t>Tapees oe pin fora term which may extend Wo seven es</w:t>
        <w:br/>
        <w:t>hth also be able to Be</w:t>
        <w:br/>
        <w:br/>
        <w:t>1336, Mischie hy Jive or expose suhuance with nt</w:t>
        <w:br/>
        <w:t>Jo daa Mcriphouse ete=-Whoever commats michel</w:t>
        <w:br/>
        <w:t>1 Hace aa explsive substance, intending to cause, OF</w:t>
        <w:br/>
        <w:br/>
        <w:br/>
        <w:br/>
        <w:t>Page 494:</w:t>
        <w:br/>
        <w:t>489</w:t>
        <w:br/>
        <w:br/>
        <w:t>owing 0 be ey that he wil hereby cae the ests</w:t>
        <w:br/>
        <w:br/>
        <w:t>(6) any building whichis ordinarily wed 25 place</w:t>
        <w:br/>
        <w:t>‘of worship or as a human dweling cr 383 pace for the</w:t>
        <w:br/>
        <w:t>usiody of propery: OF</w:t>
        <w:br/>
        <w:br/>
        <w:t>1b) ay objet</w:t>
        <w:br/>
        <w:t>clas 0 penn,</w:t>
        <w:br/>
        <w:t>shall be panished with imprisonment fr lf, or with mpc</w:t>
        <w:br/>
        <w:br/>
        <w:t>Soniment ‘of ether description for's term which may extend</w:t>
        <w:br/>
        <w:br/>
        <w:t>{olen years, and sal ho be able to fine</w:t>
        <w:br/>
        <w:br/>
        <w:t>113, For section 4 ofthe Code, the following section shall</w:t>
        <w:br/>
        <w:t>be subsite namely</w:t>
        <w:br/>
        <w:br/>
        <w:t>in whichis held sacred by any</w:t>
        <w:br/>
        <w:br/>
        <w:t>HN, Criminal trespass —Whever—</w:t>
        <w:br/>
        <w:br/>
        <w:t>(a) eaters ito ot upon property in the posession</w:t>
        <w:br/>
        <w:t>ot anater with inet 10 Sma ence otto ti</w:t>
        <w:br/>
        <w:br/>
        <w:t>‘acyissicorannoyany person in posesion of sich</w:t>
        <w:br/>
        <w:t>(©) faving cotered</w:t>
        <w:br/>
        <w:t>ino Sch</w:t>
        <w:br/>
        <w:br/>
        <w:t>is said 10 coms</w:t>
        <w:br/>
        <w:br/>
        <w:t>Into of upon, sich</w:t>
        <w:br/>
        <w:t>inlaw lly temas there wah ack</w:t>
        <w:br/>
        <w:br/>
        <w:t>criminal trespass.”</w:t>
        <w:br/>
        <w:br/>
        <w:t>184, For sections 443 t0 460 of the Code, the following</w:t>
        <w:br/>
        <w:t>sections shall be subuituted namely</w:t>
        <w:br/>
        <w:br/>
        <w:t>“483, BurglaryA person commits burglary, if—</w:t>
        <w:br/>
        <w:br/>
        <w:t>(a) he commits house-trespass in order to commit</w:t>
        <w:br/>
        <w:t>theft or any offence punishable with impesonient Tor</w:t>
        <w:br/>
        <w:t>‘sen Yeats oF with a'more severe punishment oF</w:t>
        <w:br/>
        <w:br/>
        <w:t>() having committed housetrespass, he commits</w:t>
        <w:br/>
        <w:t>thet or any such offence as aforesaa</w:t>
        <w:br/>
        <w:br/>
        <w:t>“84, Pismo fr rnin espa Whers com</w:t>
        <w:br/>
        <w:br/>
        <w:t>Teespns, shall be punched with imprisonment</w:t>
        <w:br/>
        <w:t>‘ither description for term which may extend (05</w:t>
        <w:br/>
        <w:t>tmonths- or sill Se, or with och”</w:t>
        <w:br/>
        <w:br/>
        <w:t>"445. Penishoent for hows trespass Whoever comms</w:t>
        <w:br/>
        <w:t>‘house rexpou, sal be ponibed wth imprisonment of ether</w:t>
        <w:br/>
        <w:t>Sescrption for 8 term hich may extend to three sera, oF</w:t>
        <w:br/>
        <w:t>‘Sth ha, or with both”</w:t>
        <w:br/>
        <w:br/>
        <w:t>Sette</w:t>
        <w:br/>
        <w:t>Soren</w:t>
        <w:br/>
        <w:t>Slonete</w:t>
        <w:br/>
        <w:br/>
        <w:t>0%,</w:t>
        <w:br/>
        <w:br/>
        <w:br/>
        <w:t>Page 495:</w:t>
        <w:br/>
        <w:t>fo see</w:t>
        <w:br/>
        <w:br/>
        <w:t>“46. Housesrespass after preparation foc hurt, axsoult</w:t>
        <w:br/>
        <w:t>for wrongful resin —-Whoeser commits howeirespase,</w:t>
        <w:br/>
        <w:t>Raving made prepara</w:t>
        <w:br/>
        <w:br/>
        <w:t>(4) for causing burt to, assauking. oF wronsfelly</w:t>
        <w:br/>
        <w:t>resesining Say" penom: OF</w:t>
        <w:br/>
        <w:br/>
        <w:t>(6) for putting any person in fear of hon</w:t>
        <w:br/>
        <w:t>or wrongful retain,</w:t>
        <w:br/>
        <w:br/>
        <w:t>seat oh taro es tacrs</w:t>
        <w:br/>
        <w:t>pa</w:t>
        <w:br/>
        <w:br/>
        <w:t>8. Grou rt cad i commating bay. —</w:t>
        <w:br/>
        <w:t>‘Whoever, whilst committing burgi “</w:t>
        <w:br/>
        <w:br/>
        <w:t>(@) causes grievous hurt to any person, oF</w:t>
        <w:br/>
        <w:br/>
        <w:t>(6) attempt to cause death or grievous hurt 10 any</w:t>
        <w:br/>
        <w:t>rersor</w:t>
        <w:br/>
        <w:br/>
        <w:t>‘hall be punished with igorous imprisonment for a term whicl</w:t>
        <w:br/>
        <w:t>‘may extend to Fourteen year, and shall also be liable to fe.”</w:t>
        <w:br/>
        <w:br/>
        <w:t>“9, All persons jointly concerned in burglary punish</w:t>
        <w:br/>
        <w:t>‘able where death or grievous hurt caused by one of them</w:t>
        <w:br/>
        <w:t>ifar the ime of commiting burglary. 209 person gully of</w:t>
        <w:br/>
        <w:t>‘uch offence shall voluntarily cause oratempe to cause death</w:t>
        <w:br/>
        <w:t>‘or grevous burt to any person, every person Jontly concerned</w:t>
        <w:br/>
        <w:t>in Cemonting such bargury shall be pushed with rigorous</w:t>
        <w:br/>
        <w:t>Tinprsonment for a term. which may extend to fouteen</w:t>
        <w:br/>
        <w:t>eure and shall aso be habe te ne</w:t>
        <w:br/>
        <w:br/>
        <w:t>INS. For sections 463 19477 ofthe Code, the following sec-</w:t>
        <w:br/>
        <w:t>sions shall be subaststed. namely,</w:t>
        <w:br/>
        <w:br/>
        <w:t>“463. Forgers-—A person is said to commit forgery</w:t>
        <w:br/>
        <w:t>who, dishonesty oc fawdutestly or with intent tha fraud may</w:t>
        <w:br/>
        <w:t>te Committed on the publi or on any persou~</w:t>
        <w:br/>
        <w:br/>
        <w:t>(4) mates signs or executes a document or part</w:t>
        <w:br/>
        <w:t>cof a osumeni with the intention of causing i 12 be</w:t>
        <w:br/>
        <w:t>Scieved that such docoment or pat of docement was</w:t>
        <w:br/>
        <w:t>inde, signed "or execute</w:t>
        <w:br/>
        <w:br/>
        <w:t>0) ob the autora peson by whom:</w:t>
        <w:br/>
        <w:t>fo by’ whose authority, he knows that it Was MOL</w:t>
        <w:br/>
        <w:t>‘ade, Signed or executed. oF</w:t>
        <w:br/>
        <w:br/>
        <w:br/>
        <w:br/>
        <w:t>Page 496:</w:t>
        <w:br/>
        <w:t>1</w:t>
        <w:br/>
        <w:br/>
        <w:t>4a) (when the ime of place is material) at &amp;</w:t>
        <w:br/>
        <w:t>time place at which he knows that i ws ROL</w:t>
        <w:br/>
        <w:t>nade, signed or executed” of</w:t>
        <w:br/>
        <w:br/>
        <w:t>{by canceltation. addin. obliteration or other</w:t>
        <w:br/>
        <w:t>wing lees 2 document many pateral part threo,</w:t>
        <w:br/>
        <w:t>hse thas been made signed of executed elther by him=</w:t>
        <w:br/>
        <w:t>SEor by any’ ether getson. whether sech person be</w:t>
        <w:br/>
        <w:t>Sing or dead at the tie of such alteration; oF</w:t>
        <w:br/>
        <w:br/>
        <w:t>() caver any persion w sign. ensue or alle a</w:t>
        <w:br/>
        <w:t>iocoment. knowing that such pen. by reason of un</w:t>
        <w:br/>
        <w:t>Sendbes Pinna or muoieuloneaimar, or by reason</w:t>
        <w:br/>
        <w:t>GF decption practised upon him does ot, know the</w:t>
        <w:br/>
        <w:t>Santen othe document or the nature ofthe alteration</w:t>
        <w:br/>
        <w:br/>
        <w:t>Explanation. (1) Wn this section, “exccute™ intodes</w:t>
        <w:br/>
        <w:t>sealing tad making sy! matk denoting excction of docu</w:t>
        <w:br/>
        <w:br/>
        <w:t>(2) A man’s signature of his own mame may amoust to</w:t>
        <w:br/>
        <w:t>freee:</w:t>
        <w:br/>
        <w:br/>
        <w:t>(2) The making ofa document inthe name of fious</w:t>
        <w:br/>
        <w:t>penson inning ito be believed that was</w:t>
        <w:br/>
        <w:t>rade by real person, or i the name of a deceased Penson,</w:t>
        <w:br/>
        <w:t>‘inending to be believed thatthe document was made by the</w:t>
        <w:br/>
        <w:t>porson hs etme, may amount to forgery</w:t>
        <w:br/>
        <w:br/>
        <w:t>464, Forged dociment.A docament in respect of which</w:t>
        <w:br/>
        <w:t>a ay ar lw orgy has ben commited I</w:t>
        <w:br/>
        <w:br/>
        <w:t>465, nist for forgerr—Whoever commits for~</w:t>
        <w:br/>
        <w:t>ery sil be panshed wide imprisonment of ether dese</w:t>
        <w:br/>
        <w:t>{ioe oe aterm’ which may extend fo the years. of with in,</w:t>
        <w:br/>
        <w:t>si both,</w:t>
        <w:br/>
        <w:br/>
        <w:t>“66, Forgrs of court record, pub register, wil,</w:t>
        <w:br/>
        <w:t>rate etn cles -Whcever commas forgery iN Fespect</w:t>
        <w:br/>
        <w:t>OF 3 Gocuiment which Hs oe purports to be</w:t>
        <w:br/>
        <w:br/>
        <w:t>0 a record or prooseding of ot ia x Court of us</w:t>
        <w:br/>
        <w:br/>
        <w:t>(i) a sister ept, or document made, by a public</w:t>
        <w:br/>
        <w:t>servant 40 Bs Cal capa:</w:t>
        <w:br/>
        <w:br/>
        <w:t>sy a regisier of Bvt, Baptism. marriage or basil</w:t>
        <w:br/>
        <w:t>(ie) a wil.</w:t>
        <w:br/>
        <w:t>(6) &amp; vahuble secarity</w:t>
        <w:br/>
        <w:br/>
        <w:t>(oi) am authority to raake or transee any valuable</w:t>
        <w:br/>
        <w:br/>
        <w:br/>
        <w:t>Page 497:</w:t>
        <w:br/>
        <w:t>an</w:t>
        <w:br/>
        <w:br/>
        <w:t>(it) an authority 1 reoeive or deliver any valuable</w:t>
        <w:br/>
        <w:t>secenty, movable property or money.</w:t>
        <w:br/>
        <w:br/>
        <w:t>(i) am acquittance of receipt for the delivery of</w:t>
        <w:br/>
        <w:t>any Saluable ‘secutity oF movable: property or Tor the</w:t>
        <w:br/>
        <w:t>payment of any money.</w:t>
        <w:br/>
        <w:br/>
        <w:t>) an authoriy 10 insite oF defend any suit</w:t>
        <w:br/>
        <w:t>for to take any proceedings therein or to confess jee</w:t>
        <w:br/>
        <w:t>tent, or</w:t>
        <w:br/>
        <w:br/>
        <w:t>(8) 4 power of attorney.</w:t>
        <w:br/>
        <w:br/>
        <w:t>hall be punished with rigorous imprisonment wh</w:t>
        <w:br/>
        <w:t>‘hiend totem yeats, nd Shall abo Be table 10 fne</w:t>
        <w:br/>
        <w:br/>
        <w:t>469. Using at, gemuine @ forged documnent:—Whoeve</w:t>
        <w:br/>
        <w:t>fraudulently or dishonesty uses a6 genuine amy document</w:t>
        <w:br/>
        <w:t>‘wich he knows or has feazon 19 Beer, to be forged dot</w:t>
        <w:br/>
        <w:br/>
        <w:t>(a) shall, the document is one of the description</w:t>
        <w:br/>
        <w:t>rmenbons 1 action 46, be punted th rps</w:t>
        <w:br/>
        <w:t>Imprsonment fora term sbch ay exend to ton Yeah,</w:t>
        <w:br/>
        <w:t>{indshal aso be Hable to Bact aaa</w:t>
        <w:br/>
        <w:br/>
        <w:t>(&amp;) shall a any other case, be panied with inpe-</w:t>
        <w:br/>
        <w:t>sonment of either deszipion fora erm which may ek:</w:t>
        <w:br/>
        <w:t>fend to thre year, or with fine</w:t>
        <w:br/>
        <w:br/>
        <w:t>A68. Maing or pssesing compere soc. ith</w:t>
        <w:br/>
        <w:t>inet comma frgrk pani de ro 4 Whor</w:t>
        <w:br/>
        <w:t>sesrmate ov cote ay Seal, Bale other semen</w:t>
        <w:br/>
        <w:t>is min Imes, nding the Se al</w:t>
        <w:br/>
        <w:t>{ied eke rpc comming Sy for hich ou</w:t>
        <w:br/>
        <w:t>‘purse ener secon ser or eith Sih intent at</w:t>
        <w:br/>
        <w:t>RisPouteston ny such sepa orator stroma: Eaous</w:t>
        <w:br/>
        <w:t>Ine the same tobe countess De punted wh gory</w:t>
        <w:br/>
        <w:t>{Meter nich may eaend to fn ets and wal sho</w:t>
        <w:br/>
        <w:t>rae ine</w:t>
        <w:br/>
        <w:br/>
        <w:t>49. osesing a fed dcanent denied sion</w:t>
        <w:br/>
        <w:br/>
        <w:t>Sinton evn inate 1. Rg</w:t>
        <w:br/>
        <w:t>{Ses and sntending thatthe same al</w:t>
        <w:br/>
        <w:t>‘br sukbesly be ted pene, shall be punished wt</w:t>
        <w:br/>
        <w:br/>
        <w:t>is imprisonment foe &amp; term which may extend to se.e8</w:t>
        <w:br/>
        <w:t>Sean and shal alo be habe f fine</w:t>
        <w:br/>
        <w:br/>
        <w:t>‘470. Counterfeiting device or marks sed for</w:t>
        <w:br/>
        <w:t>awhenicaing docunens “described tn tection a6</w:t>
        <w:br/>
        <w:t>or possessing ‘couerfit “marked atria Whoeses</w:t>
        <w:br/>
        <w:t>Soumterfats epon or in the substance ofan material any</w:t>
        <w:br/>
        <w:t>SSevee or mark used or the purpose of autheneatine any</w:t>
        <w:br/>
        <w:br/>
        <w:br/>
        <w:t>Page 498:</w:t>
        <w:br/>
        <w:t>3</w:t>
        <w:br/>
        <w:br/>
        <w:t>Socument described in section 466, intending that such de-</w:t>
        <w:br/>
        <w:t>‘ice o mark sal be wed forthe pape of eving the apes</w:t>
        <w:br/>
        <w:t>ance of authenticity to any doctment then forged thete=</w:t>
        <w:br/>
        <w:t>fer to be forged om such materia ox who, with 30h tent</w:t>
        <w:br/>
        <w:t>has‘ his posesion any material upon ot in the substance</w:t>
        <w:br/>
        <w:t>‘or which any sich device of make bas been counterfeited.</w:t>
        <w:br/>
        <w:t>shal be’ punished with rigorous impeizonment which ma)</w:t>
        <w:br/>
        <w:t>‘extend Yo fen years, and shall also be lable to foe”</w:t>
        <w:br/>
        <w:br/>
        <w:t>41, Frauddent cancelation, description ete. of valuable</w:t>
        <w:br/>
        <w:t>secarity or will-=Whoever fraudulently of dishonesty. ot with</w:t>
        <w:br/>
        <w:t>Fen to cause damage or injuy tothe puble or 10 any per</w:t>
        <w:br/>
        <w:br/>
        <w:t>(2) cancels, destroys or defaces. or attempts to cane</w:t>
        <w:br/>
        <w:t>cl, desiroy or deface, of secretes oF arene 10 sect</w:t>
        <w:br/>
        <w:t>‘ny valuable security oe any document which i or put</w:t>
        <w:br/>
        <w:t>ports 0 bea wil</w:t>
        <w:br/>
        <w:br/>
        <w:t>1b) commits mischief in respect of such valuable</w:t>
        <w:br/>
        <w:t>secuniy or dacoment.</w:t>
        <w:br/>
        <w:br/>
        <w:t>shal bepoashed wih rigorous imprisonment for aterm which</w:t>
        <w:br/>
        <w:t>tay ended ote joa and sale be fable fo he</w:t>
        <w:br/>
        <w:br/>
        <w:t>86. Section 4774 of the Code shll be renumbered section</w:t>
        <w:br/>
        <w:br/>
        <w:t>187. Sections 489A to 489E of the Cade shall te omited</w:t>
        <w:br/>
        <w:br/>
        <w:t>488. For Chapter XIX of the Code, the fllowing Chapter</w:t>
        <w:br/>
        <w:t>stall be substituted, namely —</w:t>
        <w:br/>
        <w:br/>
        <w:t>‘Curren XIX,</w:t>
        <w:br/>
        <w:t>OFFENCES AGAINST PRIVACY</w:t>
        <w:br/>
        <w:br/>
        <w:t>490. Use of atcit listening oF recording. opparanis—</w:t>
        <w:br/>
        <w:t>(1) Whoever. Knowing that any sei Uatening or rey</w:t>
        <w:br/>
        <w:t>‘ding apparatus has been incodced tnto any premises with</w:t>
        <w:br/>
        <w:t>‘ut the Knowledge or consent of the person fn posession</w:t>
        <w:br/>
        <w:t>the rom iy conversio wit the ch</w:t>
        <w:br/>
        <w:t>Apparatus of uses sock apparatus Tor the purposes of recor:</w:t>
        <w:br/>
        <w:t>ding any convertion, shat be penitbed Gi ipesonesen</w:t>
        <w:br/>
        <w:t>‘of euher desertion ior’ term which may extesd 10 sit</w:t>
        <w:br/>
        <w:t>month of with fine, or with Both</w:t>
        <w:br/>
        <w:br/>
        <w:t>Rem,</w:t>
        <w:br/>
        <w:t>tebe ot</w:t>
        <w:br/>
        <w:br/>
        <w:t>onion</w:t>
        <w:br/>
        <w:br/>
        <w:t>Satta</w:t>
        <w:br/>
        <w:t>ena ew</w:t>
        <w:br/>
        <w:br/>
        <w:t>Ei</w:t>
        <w:br/>
        <w:t>fer Ci.</w:t>
        <w:br/>
        <w:t>hor SI,</w:t>
        <w:br/>
        <w:br/>
        <w:br/>
        <w:t>Page 499:</w:t>
        <w:br/>
        <w:t>al ew</w:t>
        <w:br/>
        <w:br/>
        <w:t>44</w:t>
        <w:br/>
        <w:br/>
        <w:t>2) Whoever publishes any conversation or 9 secon!</w:t>
        <w:br/>
        <w:t>Ahorat, Knowing that it wa Itenedfo.or recorded Wich the</w:t>
        <w:br/>
        <w:t>sida any ariel tien</w:t>
        <w:br/>
        <w:br/>
        <w:t>nfo any premises without</w:t>
        <w:br/>
        <w:t>Person in possession of the premises. shall be posiched with</w:t>
        <w:br/>
        <w:t>Imprisonment of ether desertion for a term which tay</w:t>
        <w:br/>
        <w:t>fttend to dneJear oth Ane: oF th Both</w:t>
        <w:br/>
        <w:br/>
        <w:t>491. Unonthord_ photography) Whoever ion:</w:t>
        <w:br/>
        <w:t>ding to cane oF knowing sob aly tha he wil he.</w:t>
        <w:br/>
        <w:t>Simoyance to any person, kes a photograph ofthat person</w:t>
        <w:br/>
        <w:t>tints eet syne hana pepe oP</w:t>
        <w:br/>
        <w:t>[hs photograph in’ pbc pce hen tht pestom hes pro</w:t>
        <w:br/>
        <w:t>Unie sh taking. sal pushed wath imple iso</w:t>
        <w:br/>
        <w:t>‘ment fora teem such may fiend tot monte ox wl ne,</w:t>
        <w:br/>
        <w:t>emt bah</w:t>
        <w:br/>
        <w:br/>
        <w:t>2) Whoever. intending 10 cause, oF knowing it fo be</w:t>
        <w:br/>
        <w:t>icy that he wil uae, annoyance to any person. pubis</w:t>
        <w:br/>
        <w:t>{ny photograph ofthat person taken in contravention of sub:</w:t>
        <w:br/>
        <w:t>Sccuion (1) shal be panhed wth simple imprisonment for 3</w:t>
        <w:br/>
        <w:t>{erin which may extn to ane year, or wit ine. oF th Bath</w:t>
        <w:br/>
        <w:br/>
        <w:t>492. Exception regarding certain act of public servant</w:t>
        <w:br/>
        <w:t>and evs acting sur the sections: Nothing in 3</w:t>
        <w:br/>
        <w:t>{ton 090 "or Section 491 appies—</w:t>
        <w:br/>
        <w:br/>
        <w:t>4) 10 6 public servant ucting in good faith in the</w:t>
        <w:br/>
        <w:t>course of is dunes connected wth the scarf Sie.</w:t>
        <w:br/>
        <w:t>the provention, detection or-imestization of ellences</w:t>
        <w:br/>
        <w:t>the admimstration of juste, oF the mantenance of pub=</w:t>
        <w:br/>
        <w:t>Iie onde oe</w:t>
        <w:br/>
        <w:br/>
        <w:t>(6) 10 persons acting under he girectons oF such</w:t>
        <w:br/>
        <w:t>pti sera</w:t>
        <w:br/>
        <w:br/>
        <w:t>199. For sections 494 and 49S of the Code, the following</w:t>
        <w:br/>
        <w:t>sections shall be subsutued, namely</w:t>
        <w:br/>
        <w:br/>
        <w:t>498, Bigany Whoever, being married, contrsts 2</w:t>
        <w:br/>
        <w:t>couher marviage in any case i hich such matriage 5 vond</w:t>
        <w:br/>
        <w:t>Fy'teanon ols taking place during the. suistaee of the</w:t>
        <w:br/>
        <w:t>irker mariage, commits Digan</w:t>
        <w:br/>
        <w:br/>
        <w:t>‘chon, the marge Shall noweibsendiog’ We sistem,</w:t>
        <w:br/>
        <w:br/>
        <w:br/>
        <w:br/>
        <w:t>Page 500:</w:t>
        <w:br/>
        <w:t>ws</w:t>
        <w:br/>
        <w:br/>
        <w:t>Excepron:—The offence is not commilied by any per-</w:t>
        <w:br/>
        <w:t>som ho" conacs ie ae mariage dong he ie othe</w:t>
        <w:br/>
        <w:t>Spout by carey artige, if atthe tmpe oF theater marriage</w:t>
        <w:br/>
        <w:t>‘teh spouse shal have been continvally absent from such pe</w:t>
        <w:br/>
        <w:t>fon for seven yeas ind shall not, within that period. Mave</w:t>
        <w:br/>
        <w:t>en ad ot by Sch person a8 eng lve, proms he</w:t>
        <w:br/>
        <w:t>Person contracting the tte macriage mforms the person with</w:t>
        <w:br/>
        <w:t>SStom i contracted ofthe veal state of face 20 Ta 38 the</w:t>
        <w:br/>
        <w:t>Shove are within iv oF er Koleos.</w:t>
        <w:br/>
        <w:br/>
        <w:t>495. Panisiment fr bigamy-—Whowver commits bigamy</w:t>
        <w:br/>
        <w:t>hall be punished sith imprisonment of either deserption for</w:t>
        <w:br/>
        <w:t>erm hich may extend to three yeaa, and shall 380 Be</w:t>
        <w:br/>
        <w:t>iisbie to ne</w:t>
        <w:br/>
        <w:br/>
        <w:t>™@) Whoever commits bigamy, having concealed. fom</w:t>
        <w:br/>
        <w:t>‘he person with whom the Ite marnage is contracted the</w:t>
        <w:br/>
        <w:t>fact Of the carlerrarrage shall be punted wth impugn</w:t>
        <w:br/>
        <w:t>ment of either descipion fora term which may exend $0</w:t>
        <w:br/>
        <w:t>Seven Sears, and shall soe hable to ine =</w:t>
        <w:br/>
        <w:br/>
        <w:t>190, Tn section 496 ofthe Code forthe words “seven years</w:t>
        <w:br/>
        <w:t>‘the words "three years shall be substituted.</w:t>
        <w:br/>
        <w:br/>
        <w:t>191. For section 497 ofthe Code, the Following section shat</w:t>
        <w:br/>
        <w:t>be substited, namely</w:t>
        <w:br/>
        <w:br/>
        <w:t>497. Adultery &lt;I 2 man has sexual intercourse witha</w:t>
        <w:br/>
        <w:t>‘woman whos and whom he kews or ha reason to believe</w:t>
        <w:br/>
        <w:t>ISG the Sito another man-wthow he cone a en</w:t>
        <w:br/>
        <w:t>lance of that man, such sexbai vatercourse not amounting 10</w:t>
        <w:br/>
        <w:t>i olence of rape, the man aha the woman are gully ofthe</w:t>
        <w:br/>
        <w:t>offence of adultery ad shal be punished wih samprisoament</w:t>
        <w:br/>
        <w:t>‘ferther deverption fora tex whch may extend 1 to ea</w:t>
        <w:br/>
        <w:t>Orth fine, or wih box</w:t>
        <w:br/>
        <w:br/>
        <w:t>192. For section 498 ofthe Code, the Following section shall</w:t>
        <w:br/>
        <w:t>he Subsieted, namely —</w:t>
        <w:br/>
        <w:br/>
        <w:t>"498. Tuking or enticing axov- or concealing with erin</w:t>
        <w:br/>
        <w:t>tel ine a mervied vornan Whoever kes or entices</w:t>
        <w:br/>
        <w:t>onceais any woman who and whom heknows of bas too</w:t>
        <w:br/>
        <w:t>Son to believe to te the wife of anyother: man, Irom that</w:t>
        <w:br/>
        <w:t>‘ham Or from any person having the care of her om behalf of</w:t>
        <w:br/>
        <w:t>That ann, with anc that She may hae ie ltercourse With</w:t>
        <w:br/>
        <w:t>“any person, shall be punshed ith imprnonment of either</w:t>
        <w:br/>
        <w:t>‘eseripion for term hich may extend ho two Seas, OF with</w:t>
        <w:br/>
        <w:t>ioe or wath both</w:t>
        <w:br/>
        <w:br/>
        <w:t>Sota</w:t>
        <w:br/>
        <w:t>incon of</w:t>
        <w:br/>
        <w:br/>
        <w:t>ie</w:t>
        <w:br/>
        <w:br/>
        <w:br/>
        <w:t>Page 501:</w:t>
        <w:br/>
        <w:t>Shion for</w:t>
        <w:br/>
        <w:br/>
        <w:t>eee</w:t>
        <w:br/>
        <w:t>ah</w:t>
        <w:br/>
        <w:br/>
        <w:t>96</w:t>
        <w:br/>
        <w:br/>
        <w:t>193. In section 499 of the Code,</w:t>
        <w:br/>
        <w:br/>
        <w:t>@) in the Firgt Exception, the second sentence, that is</w:t>
        <w:br/>
        <w:t>4 say, the words "Whether or nat it forthe public good</w:t>
        <w:br/>
        <w:t>1S auestion of fact shall be omitted,</w:t>
        <w:br/>
        <w:br/>
        <w:t>() im the Fourth Exception</w:t>
        <w:br/>
        <w:br/>
        <w:t>(0 afer the words “report of the proceedioas</w:t>
        <w:br/>
        <w:t>the Woedh im open court” shal be nse</w:t>
        <w:br/>
        <w:br/>
        <w:t>(i) the Explanation shall be omits</w:t>
        <w:br/>
        <w:br/>
        <w:t>194. For section 500 of the Cade, the fllowing section</w:t>
        <w:br/>
        <w:t>shalt Be subsites. namely—</w:t>
        <w:br/>
        <w:br/>
        <w:t>00, Pnisonent for, dfomaion 40) Whoever de</w:t>
        <w:br/>
        <w:t>ames another shall be punished with impeonment of eiher</w:t>
        <w:br/>
        <w:t>‘Gesrption for atm which may extend 1 #40 Yeas, oF #1</w:t>
        <w:br/>
        <w:t>fine or wath both.</w:t>
        <w:br/>
        <w:br/>
        <w:t>2, Whee he once has teen, commie pubis</w:t>
        <w:br/>
        <w:t>ing a imputation in' newspaper, the Court convicting the</w:t>
        <w:br/>
        <w:t>‘offender may farther order tet its judgment shales publish</w:t>
        <w:br/>
        <w:t>‘38 in whole ‘oro pst in such aewpaper a Cay speci)</w:t>
        <w:br/>
        <w:br/>
        <w:t>) The costs of such pubation shall be recoverable</w:t>
        <w:br/>
        <w:t>from the snc peson 368 fas</w:t>
        <w:br/>
        <w:br/>
        <w:t>195, In sections SOI and $02 of the Code, forthe words</w:t>
        <w:br/>
        <w:t>“simple. imprisonment’ the words “imprisonment of either</w:t>
        <w:br/>
        <w:t>‘deeiption™ shall be “subsuiuted.</w:t>
        <w:br/>
        <w:br/>
        <w:t>196. In Chapter XXM of the Code:—</w:t>
        <w:br/>
        <w:br/>
        <w:t>(ction S08 and $06 sal be oni and ns</w:t>
        <w:br/>
        <w:t>so Sn Si lb remus BF, 3 a 38</w:t>
        <w:br/>
        <w:t>respectively;</w:t>
        <w:br/>
        <w:br/>
        <w:br/>
        <w:t>Page 502:</w:t>
        <w:br/>
        <w:t>“7</w:t>
        <w:br/>
        <w:br/>
        <w:t>() afer section 506, a8 90 e-mumbers, the following</w:t>
        <w:br/>
        <w:t>sections shall be ieee</w:t>
        <w:br/>
        <w:br/>
        <w:t>SOT, Thveat of suicide with intent to concern @</w:t>
        <w:br/>
        <w:t>pubic aborts —Whever holes out threat of srcide</w:t>
        <w:br/>
        <w:t>{0- pubbe authority. with iment to cause that authority</w:t>
        <w:br/>
        <w:t>{0 do any act which i not lealy bound to do, ort</w:t>
        <w:br/>
        <w:t>‘mit to do any act which i egal ented {0 40,8</w:t>
        <w:br/>
        <w:t>the mears of aoding the execution of atch threat, ad</w:t>
        <w:br/>
        <w:t>‘doce any act towards the execution of such thes shal</w:t>
        <w:br/>
        <w:t>be punished with impeisonment of euher description for</w:t>
        <w:br/>
        <w:t>aU term which way extend to three Jats, or With fin,</w:t>
        <w:br/>
        <w:t>or sit bt</w:t>
        <w:br/>
        <w:br/>
        <w:t>no 2 ena nove etna n</w:t>
        <w:br/>
        <w:t>sults any person. intending oF knowing 10 e kely</w:t>
        <w:br/>
        <w:t>that such Insult "will provoke that person to Break the</w:t>
        <w:br/>
        <w:t>puble peace or to commu any oder offence, shall be</w:t>
        <w:br/>
        <w:t>Ponished with imprisonment of ether desenpiion for a</w:t>
        <w:br/>
        <w:t>{rm which may extend to tWo Jeary, oF wh hey or</w:t>
        <w:br/>
        <w:t>‘with Both</w:t>
        <w:br/>
        <w:br/>
        <w:t>500. Pevorming mack fara of _</w:t>
        <w:br/>
        <w:t>ose i ae nice 1 Ge pbc</w:t>
        <w:br/>
        <w:t>Flo any person of eth the krwledge tht anya</w:t>
        <w:br/>
        <w:t>iiey tbe cous tothe publi o te any person pots</w:t>
        <w:br/>
        <w:t>Forms or takes pat in the performance of any mock</w:t>
        <w:br/>
        <w:t>funeral associated wth referable Yo, hung person</w:t>
        <w:br/>
        <w:t>shal be pisbed wih impesonment of either deer</w:t>
        <w:br/>
        <w:t>Alon or term which may extend foto Jars oF Wh</w:t>
        <w:br/>
        <w:t>fine, ot wih both</w:t>
        <w:br/>
        <w:br/>
        <w:t>{) section 510 shall be omitted, and the ensingsstion</w:t>
        <w:br/>
        <w:t>00 shal be re-sumbered a5 section 30</w:t>
        <w:br/>
        <w:br/>
        <w:t>197, Foe Chapter XXIII of the Code, the fllowing Chapter Suan</w:t>
        <w:br/>
        <w:t>shall te subsite, namely Pe Sot</w:t>
        <w:br/>
        <w:br/>
        <w:t>fr</w:t>
        <w:br/>
        <w:t>fer</w:t>
        <w:br/>
        <w:br/>
        <w:t>Cunpren 23</w:t>
        <w:br/>
        <w:t>LIMITATION FOR TAKING COGNIZANCE OF</w:t>
        <w:br/>
        <w:t>OFFENCES</w:t>
        <w:br/>
        <w:br/>
        <w:t>SU. Defiions, For the purpose of ths. Chapter,</w:t>
        <w:br/>
        <w:t>votes the content otherwise euler mre</w:t>
        <w:br/>
        <w:br/>
        <w:t>{2} “pvod of tintin” means the pid of i</w:t>
        <w:br/>
        <w:t>tao for taking copmeanse of an oes, pes</w:t>
        <w:br/>
        <w:br/>
        <w:t>3M ottaw7I—33</w:t>
        <w:br/>
        <w:br/>
        <w:br/>
        <w:t>Page 503:</w:t>
        <w:br/>
        <w:t>(©) “preserited period” means the peri of limita</w:t>
        <w:br/>
        <w:t>tion, compoted In aetordance with the provions of this</w:t>
        <w:br/>
        <w:t>Chair</w:t>
        <w:br/>
        <w:br/>
        <w:t>ee ating comin frp of tine {0</w:t>
        <w:br/>
        <w:t>Suet he ce pve tis Capers court al</w:t>
        <w:br/>
        <w:t>tne coarse anos pms sade i Code</w:t>
        <w:br/>
        <w:t>1s Sar hem ces an</w:t>
        <w:br/>
        <w:br/>
        <w:t>2) The peri of imitation for taking cognizance of am</w:t>
        <w:br/>
        <w:t>nts sha Seo eee</w:t>
        <w:br/>
        <w:br/>
        <w:t>(2) six mooths, iF he ofence is punishable with</w:t>
        <w:br/>
        <w:t>fn Say</w:t>
        <w:br/>
        <w:br/>
        <w:t>(©) one yea. iF the offence is punishable with impri</w:t>
        <w:br/>
        <w:t>sonoten Tora etm not excecding one seas ond</w:t>
        <w:br/>
        <w:br/>
        <w:t>(c) thee years, ifthe offece i punishable with</w:t>
        <w:br/>
        <w:t>lonprisonment Fora ttm not exceeding tees sea</w:t>
        <w:br/>
        <w:br/>
        <w:t>S13. Commencement of the period of ination —(1)</w:t>
        <w:br/>
        <w:t>The period of hmitaton commences. i reaton to any een:</w:t>
        <w:br/>
        <w:t>der, From the day whch hs parncipation in the ollence fits</w:t>
        <w:br/>
        <w:br/>
        <w:t>ove 10 the knowledge of = person agarieved by the ofc</w:t>
        <w:br/>
        <w:t>Sof an oler investigating the ofence</w:t>
        <w:br/>
        <w:br/>
        <w:t>(2) Io computing the said period, the day teem which</w:t>
        <w:br/>
        <w:t>such period toe Feckonod, shall be etude</w:t>
        <w:br/>
        <w:br/>
        <w:t>S14, Exchuign of te n certain coses—40) In vompa</w:t>
        <w:br/>
        <w:t>‘ing the period of vation. thsi daring winch any "Pers</w:t>
        <w:br/>
        <w:t>‘or hts Beem pronecuing: wh de dilgnce anther rose.</w:t>
        <w:br/>
        <w:t>tioo.wircr ing cour a fest stance oe ina court Of sppeal</w:t>
        <w:br/>
        <w:t>‘orrevsion agains te ofendor. shall be excluded. whee the</w:t>
        <w:br/>
        <w:t>frosettion reaty to the ame fact nda pronecued in good</w:t>
        <w:br/>
        <w:t>Fh n'a court whub. from defect of joredetiem oF other</w:t>
        <w:br/>
        <w:t>‘che of ke sate,</w:t>
        <w:br/>
        <w:br/>
        <w:t>(2) Whee the insttion of the poss a tenet of</w:t>
        <w:br/>
        <w:t>an ls ts age an union ea</w:t>
        <w:br/>
        <w:t>{sats made" th Woy om which wasn shall</w:t>
        <w:br/>
        <w:t>ie esctade</w:t>
        <w:br/>
        <w:br/>
        <w:t>(2) Where notice of poseesion foram offence hasbeen</w:t>
        <w:br/>
        <w:t>tiven, of wire for prosecation for an offence the previous</w:t>
        <w:br/>
        <w:t>Eat nein of the Caernment or am theory</w:t>
        <w:br/>
        <w:t>Fe requied im accordance withthe requirements of any law</w:t>
        <w:br/>
        <w:t>fore tame being tn fore, then in computing the period of</w:t>
        <w:br/>
        <w:t>imitation for ‘aking counsance of the offence, the pened of</w:t>
        <w:br/>
        <w:t>Senate or the cave may’ be, the time requed for ob-</w:t>
        <w:br/>
        <w:t>{aiming sch coment or sanction, shal</w:t>
        <w:br/>
        <w:br/>
        <w:br/>
        <w:br/>
        <w:t>Page 504:</w:t>
        <w:br/>
        <w:t>Explanation: tn excluding the tne required for obtain</w:t>
        <w:br/>
        <w:br/>
        <w:t>Jing ibs consent oe sanction of the Governinent or any other</w:t>
        <w:br/>
        <w:br/>
        <w:t>{uthoriye the dste on winch the appliation wa made for</w:t>
        <w:br/>
        <w:br/>
        <w:t>‘Stung the consent or sanction and the date of fceie af</w:t>
        <w:br/>
        <w:br/>
        <w:t>theese Goverment other whan sa oth</w:t>
        <w:br/>
        <w:t>3S counted</w:t>
        <w:br/>
        <w:br/>
        <w:t>(3) to computing the period of gimitation,</w:t>
        <w:br/>
        <w:t>‘which the oflendee—</w:t>
        <w:br/>
        <w:br/>
        <w:t>(2) has bec absent from India and fom the teri</w:t>
        <w:br/>
        <w:t>toriy butside nda uoder the administralvon of the</w:t>
        <w:br/>
        <w:t>Conrad Government, or</w:t>
        <w:br/>
        <w:br/>
        <w:t>() has avonad arvest by abscondiag ox conce</w:t>
        <w:br/>
        <w:t>ating bine</w:t>
        <w:br/>
        <w:br/>
        <w:t>Stal be excludes.</w:t>
        <w:br/>
        <w:t>S15. Exclusion of dare om hich coun i loge. Where</w:t>
        <w:br/>
        <w:t>thee peo Tr aking cogmance of an fest</w:t>
        <w:br/>
        <w:br/>
        <w:t>‘expire om day when th court elo. the court may ke</w:t>
        <w:br/>
        <w:t>‘ogitzance on she day thon the court re-open.</w:t>
        <w:br/>
        <w:br/>
        <w:t>Esplanayow.—A. cout shall be deemed to be closed on</w:t>
        <w:br/>
        <w:br/>
        <w:t>the time</w:t>
        <w:br/>
        <w:br/>
        <w:t>any day mihin the mcming of this secon. i ering 29y</w:t>
        <w:br/>
        <w:t>ga oP nova woking Boers reas lowed om that</w:t>
        <w:br/>
        <w:br/>
        <w:t>S16, Coming offences.</w:t>
        <w:br/>
        <w:t>‘offence, Tres petied of i</w:t>
        <w:br/>
        <w:br/>
        <w:t>lathe case of a continuing</w:t>
        <w:br/>
        <w:t>ins to run at er</w:t>
        <w:br/>
        <w:t>he once contns.</w:t>
        <w:br/>
        <w:br/>
        <w:br/>
        <w:br/>
        <w:t>Page 505:</w:t>
        <w:br/>
        <w:t>COMPARATIVE TABLE,</w:t>
        <w:br/>
        <w:br/>
        <w:t>“Code Reed Esiung Cole Cea Renae</w:t>
        <w:br/>
        <w:t>‘soon</w:t>
        <w:br/>
        <w:t>euarrer 1</w:t>
        <w:br/>
        <w:t>2 ‘ 2 Oita</w:t>
        <w:br/>
        <w:t>Fi 3 FS 3</w:t>
        <w:br/>
        <w:t>4 5 4 2</w:t>
        <w:br/>
        <w:t>curren</w:t>
        <w:br/>
        <w:t>5 Rew</w:t>
        <w:br/>
        <w:t>1 e 7 ‘</w:t>
        <w:br/>
        <w:t>ne &gt;</w:t>
        <w:br/>
        <w:t>nu) “</w:t>
        <w:br/>
        <w:t>Bay 2</w:t>
        <w:br/>
        <w:t>xponaion 3</w:t>
        <w:br/>
        <w:t>mp 28</w:t>
        <w:br/>
        <w:t>He) ®</w:t>
        <w:br/>
        <w:t>wo a</w:t>
        <w:br/>
        <w:t>19 »</w:t>
        <w:br/>
        <w:t>on 6</w:t>
        <w:br/>
        <w:t>me 2</w:t>
        <w:br/>
        <w:t>1 0</w:t>
        <w:br/>
        <w:t>Pay i</w:t>
        <w:br/>
        <w:t>mM »</w:t>
        <w:br/>
        <w:t>1 0</w:t>
        <w:br/>
        <w:t>: ES © onites</w:t>
        <w:br/>
        <w:t>&gt; 5 Ont</w:t>
        <w:br/>
        <w:t>Fs 1»</w:t>
        <w:br/>
        <w:t>Ey Onis</w:t>
        <w:br/>
        <w:t>3 rae)</w:t>
        <w:br/>
        <w:t>5, input 1 Abend pel</w:t>
        <w:br/>
        <w:t>ina te Ones</w:t>
        <w:br/>
        <w:t>2 15 deaf rete</w:t>
        <w:br/>
        <w:br/>
        <w:br/>
        <w:br/>
        <w:t>Page 506:</w:t>
        <w:br/>
        <w:t>sor</w:t>
        <w:br/>
        <w:br/>
        <w:t>0</w:t>
        <w:br/>
        <w:t>ia</w:t>
        <w:br/>
        <w:br/>
        <w:t>a)</w:t>
        <w:br/>
        <w:t>»</w:t>
        <w:br/>
        <w:t>FS</w:t>
        <w:br/>
        <w:t>%</w:t>
        <w:br/>
        <w:t>FY</w:t>
        <w:br/>
        <w:t>»</w:t>
        <w:br/>
        <w:br/>
        <w:t>Wascatone (2)</w:t>
        <w:br/>
        <w:t>%</w:t>
        <w:br/>
        <w:br/>
        <w:t>jssaces</w:t>
        <w:br/>
        <w:br/>
        <w:t>CHAPTER 11-4)</w:t>
        <w:br/>
        <w:br/>
        <w:t>x</w:t>
        <w:br/>
        <w:t>»</w:t>
        <w:br/>
        <w:t>Bin pam</w:t>
        <w:br/>
        <w:t>B ino</w:t>
        <w:br/>
        <w:t>Fa</w:t>
        <w:br/>
        <w:t>%</w:t>
        <w:br/>
        <w:t>oe</w:t>
        <w:br/>
        <w:t>3</w:t>
        <w:br/>
        <w:t>sn</w:t>
        <w:br/>
        <w:t>=</w:t>
        <w:br/>
        <w:t>New</w:t>
        <w:br/>
        <w:t>oe</w:t>
        <w:br/>
        <w:t>@</w:t>
        <w:br/>
        <w:t>New</w:t>
        <w:br/>
        <w:t>71 pa</w:t>
        <w:br/>
        <w:t>1b a ed prs</w:t>
        <w:br/>
        <w:t>%</w:t>
        <w:br/>
        <w:t>26 a pare</w:t>
        <w:br/>
        <w:t>ia pee</w:t>
        <w:br/>
        <w:t>26 op and</w:t>
        <w:br/>
        <w:t>hasan ) of</w:t>
        <w:br/>
        <w:t>srr 09.</w:t>
        <w:br/>
        <w:t>”</w:t>
        <w:br/>
        <w:t>&amp;</w:t>
        <w:br/>
        <w:br/>
        <w:t>n</w:t>
        <w:br/>
        <w:br/>
        <w:t>eee</w:t>
        <w:br/>
        <w:br/>
        <w:t>Soucy</w:t>
        <w:br/>
        <w:br/>
        <w:t>Seats</w:t>
        <w:br/>
        <w:br/>
        <w:t>Aiea pete.</w:t>
        <w:br/>
        <w:t>Ons</w:t>
        <w:br/>
        <w:t>5)</w:t>
        <w:br/>
        <w:t>Ps)</w:t>
        <w:br/>
        <w:t>fa</w:t>
        <w:br/>
        <w:t>B</w:t>
        <w:br/>
        <w:t>Eo</w:t>
        <w:br/>
        <w:t>omued,</w:t>
        <w:br/>
        <w:t>Omived</w:t>
        <w:br/>
        <w:br/>
        <w:t>70)</w:t>
        <w:br/>
        <w:t>bong</w:t>
        <w:br/>
        <w:t>70)</w:t>
        <w:br/>
        <w:br/>
        <w:t>w</w:t>
        <w:br/>
        <w:t>Ey</w:t>
        <w:br/>
        <w:br/>
        <w:br/>
        <w:br/>
        <w:t>Page 507:</w:t>
        <w:br/>
        <w:t>Pry</w:t>
        <w:br/>
        <w:t>fae)</w:t>
        <w:br/>
        <w:t>acne)</w:t>
        <w:br/>
        <w:t>aay</w:t>
        <w:br/>
        <w:br/>
        <w:t>«</w:t>
        <w:br/>
        <w:t>on</w:t>
        <w:br/>
        <w:t>80K)</w:t>
        <w:br/>
        <w:t>ony</w:t>
        <w:br/>
        <w:t>3210)</w:t>
        <w:br/>
        <w:t>(ua pa.</w:t>
        <w:br/>
        <w:t>bg,</w:t>
        <w:br/>
        <w:t>tiay</w:t>
        <w:br/>
        <w:br/>
        <w:t>«</w:t>
        <w:br/>
        <w:br/>
        <w:t>Ting Gods, ‘ing Code. Cafe ws Reve</w:t>
        <w:br/>
        <w:br/>
        <w:t>‘Seton ‘Secon</w:t>
        <w:br/>
        <w:br/>
        <w:t>CHAPTER No)</w:t>
        <w:br/>
        <w:br/>
        <w:t>« omits</w:t>
        <w:br/>
        <w:t>Ome</w:t>
        <w:br/>
        <w:t>Pn ‘Onset</w:t>
        <w:br/>
        <w:t>2 2</w:t>
        <w:br/>
        <w:t>A Bay</w:t>
        <w:br/>
        <w:t>2 Ey</w:t>
        <w:br/>
        <w:t>sa EN</w:t>
        <w:br/>
        <w:t>“1 sted.</w:t>
        <w:br/>
        <w:t>s Omid</w:t>
        <w:br/>
        <w:t>SA ‘mie</w:t>
        <w:br/>
        <w:t>$6 beady repels</w:t>
        <w:br/>
        <w:br/>
        <w:t>s Ey</w:t>
        <w:br/>
        <w:t>58 Abed repeal</w:t>
        <w:br/>
        <w:br/>
        <w:t>Brenly pele</w:t>
        <w:br/>
        <w:br/>
        <w:t>° Es</w:t>
        <w:br/>
        <w:t>61 beady repealed</w:t>
        <w:br/>
        <w:br/>
        <w:t>100, Fat and Seconds</w:t>
        <w:br/>
        <w:t>oa, thay and Fwy.</w:t>
        <w:br/>
        <w:br/>
        <w:t>3, Seco.</w:t>
        <w:br/>
        <w:br/>
        <w:t>103, Fs</w:t>
        <w:br/>
        <w:t>103, Four,</w:t>
        <w:br/>
        <w:t>103, Thy</w:t>
        <w:br/>
        <w:t>‘oe</w:t>
        <w:br/>
        <w:br/>
        <w:t>105, tt pa</w:t>
        <w:br/>
        <w:t>108, ed ra</w:t>
        <w:br/>
        <w:t>105, and pa.</w:t>
        <w:br/>
        <w:br/>
        <w:br/>
        <w:t>Page 508:</w:t>
        <w:br/>
        <w:t>Code as Revie</w:t>
        <w:br/>
        <w:br/>
        <w:t>aration ta</w:t>
        <w:br/>
        <w:t>oO</w:t>
        <w:br/>
        <w:t>6</w:t>
        <w:br/>
        <w:t>»</w:t>
        <w:br/>
        <w:br/>
        <w:t>Fring Ce</w:t>
        <w:br/>
        <w:br/>
        <w:t>CHAPTER 1-wonit)</w:t>
        <w:br/>
        <w:br/>
        <w:t>1th ot</w:t>
        <w:br/>
        <w:t>ie, Eps Sand 3</w:t>
        <w:br/>
        <w:t>tos Em</w:t>
        <w:br/>
        <w:t>io e</w:t>
        <w:br/>
        <w:t>i 2</w:t>
        <w:br/>
        <w:t>2</w:t>
        <w:br/>
        <w:t>2</w:t>
        <w:br/>
        <w:t>q</w:t>
        <w:br/>
        <w:t>1</w:t>
        <w:br/>
        <w:t>ne 1%</w:t>
        <w:br/>
        <w:t>Iearaton</w:t>
        <w:br/>
        <w:br/>
        <w:t>Onis.</w:t>
        <w:br/>
        <w:t>oa</w:t>
        <w:br/>
        <w:t>i)</w:t>
        <w:br/>
        <w:t>38 and 6</w:t>
        <w:br/>
        <w:br/>
        <w:t>Ome</w:t>
        <w:br/>
        <w:br/>
        <w:t>npn sae,</w:t>
        <w:br/>
        <w:t>Onin,</w:t>
        <w:br/>
        <w:br/>
        <w:t>Maran Maint of</w:t>
        <w:br/>
        <w:br/>
        <w:t>i</w:t>
        <w:br/>
        <w:t>3M in pa</w:t>
        <w:br/>
        <w:t>64P—Comeauenis)</w:t>
        <w:br/>
        <w:t>‘artanenent oh</w:t>
        <w:br/>
        <w:br/>
        <w:t>2</w:t>
        <w:br/>
        <w:t>2 insur and</w:t>
        <w:br/>
        <w:t>Wisttion</w:t>
        <w:br/>
        <w:t>oat</w:t>
        <w:br/>
        <w:br/>
        <w:br/>
        <w:t>Page 509:</w:t>
        <w:br/>
        <w:t>Fxg Code Code as Reed</w:t>
        <w:br/>
        <w:br/>
        <w:t>Seton Seton</w:t>
        <w:br/>
        <w:t>CHAPTER 1V«Con8),</w:t>
        <w:br/>
        <w:br/>
        <w:t>By Es</w:t>
        <w:br/>
        <w:t>4 Expastions $6, Masatios,</w:t>
        <w:br/>
        <w:t>Vind and 0)</w:t>
        <w:br/>
        <w:t>Sr reste)</w:t>
        <w:br/>
        <w:t>Sr Sect, SKN</w:t>
        <w:br/>
        <w:t>* 3</w:t>
        <w:br/>
        <w:t>o&gt; o</w:t>
        <w:br/>
        <w:br/>
        <w:t>108 Fin &amp; Seco. 12K)</w:t>
        <w:br/>
        <w:t>109, Tare &amp; Four 6230)</w:t>
        <w:br/>
        <w:t>"i</w:t>
        <w:br/>
        <w:br/>
        <w:t>100, En, stay) ant co,</w:t>
        <w:br/>
        <w:t>00S Grane, Ie oa</w:t>
        <w:br/>
        <w:t>vor Stoke ie pa</w:t>
        <w:br/>
        <w:t>10 «</w:t>
        <w:br/>
        <w:br/>
        <w:t>103, Fi Son</w:t>
        <w:br/>
        <w:t>13 Seconty. ——_Omited</w:t>
        <w:br/>
        <w:t>108, Tey sae.</w:t>
        <w:br/>
        <w:t>Yes Fowmiy. Sx)</w:t>
        <w:br/>
        <w:t>roe ts pa</w:t>
        <w:br/>
        <w:t>TWstetgacn ey te</w:t>
        <w:br/>
        <w:t>YO and sa, a</w:t>
        <w:br/>
        <w:t>fossa S40</w:t>
        <w:br/>
        <w:t>osaihpen S40,</w:t>
        <w:br/>
        <w:t>oe sia)</w:t>
        <w:br/>
        <w:br/>
        <w:t>HAPTER Y</w:t>
        <w:br/>
        <w:t>10 6</w:t>
        <w:br/>
        <w:t>toe “ay</w:t>
        <w:br/>
        <w:t>104 apt 63)</w:t>
        <w:br/>
        <w:t>10m Exe and Sts)</w:t>
        <w:br/>
        <w:br/>
        <w:t>108, Eo ay</w:t>
        <w:br/>
        <w:t>vara “aa</w:t>
        <w:br/>
        <w:br/>
        <w:br/>
        <w:br/>
        <w:t>Page 510:</w:t>
        <w:br/>
        <w:t>‘Cooeas ewes, Esing ose. ning Cale. Coe t Rid.</w:t>
        <w:br/>
        <w:br/>
        <w:t>‘Sica ‘Seton ston sition</w:t>
        <w:br/>
        <w:br/>
        <w:t>CHAPTER ¥-AComtd</w:t>
        <w:br/>
        <w:br/>
        <w:t>ny n</w:t>
        <w:br/>
        <w:br/>
        <w:t>Onset,</w:t>
        <w:br/>
        <w:t>tmesaeion ).——Hoxeaon cy.</w:t>
        <w:br/>
        <w:t>raion). Msn</w:t>
        <w:br/>
        <w:t>siren Omid.</w:t>
        <w:br/>
        <w:t>iy »</w:t>
        <w:br/>
        <w:br/>
        <w:t>CHAPTER VA</w:t>
        <w:br/>
        <w:t>rma, Py</w:t>
        <w:br/>
        <w:t>8 0</w:t>
        <w:br/>
        <w:t>cnaprer vt</w:t>
        <w:br/>
        <w:t>aA ne</w:t>
        <w:br/>
        <w:br/>
        <w:t>1 ey ha</w:t>
        <w:br/>
        <w:br/>
        <w:t>ey E cs</w:t>
        <w:br/>
        <w:br/>
        <w:t>ke ne ne</w:t>
        <w:br/>
        <w:br/>
        <w:t>1a bes ta</w:t>
        <w:br/>
        <w:br/>
        <w:t>Ds bo se bo 25.010</w:t>
        <w:br/>
        <w:br/>
        <w:t>‘cuarren vit</w:t>
        <w:br/>
        <w:t>Bax and 8</w:t>
        <w:br/>
        <w:t>Be)</w:t>
        <w:br/>
        <w:t>au)</w:t>
        <w:br/>
        <w:br/>
        <w:t>ne,</w:t>
        <w:br/>
        <w:br/>
        <w:br/>
        <w:br/>
        <w:t>Page 511:</w:t>
        <w:br/>
        <w:t>sand 136</w:t>
        <w:br/>
        <w:br/>
        <w:t>ir</w:t>
        <w:br/>
        <w:br/>
        <w:t>1580</w:t>
        <w:br/>
        <w:t>W101</w:t>
        <w:br/>
        <w:br/>
        <w:t>co 1</w:t>
        <w:br/>
        <w:t>ion</w:t>
        <w:br/>
        <w:t>ison</w:t>
        <w:br/>
        <w:br/>
        <w:t>12) and</w:t>
        <w:br/>
        <w:br/>
        <w:t>ipa</w:t>
        <w:br/>
        <w:t>moe)</w:t>
        <w:br/>
        <w:br/>
        <w:t>esting Cate, Exaing Code</w:t>
        <w:br/>
        <w:t>secon Sesion</w:t>
        <w:br/>
        <w:t>Nsank BE Sane</w:t>
        <w:br/>
        <w:t>be ig</w:t>
        <w:br/>
        <w:t>ws be</w:t>
        <w:br/>
        <w:t>Ha</w:t>
        <w:br/>
        <w:br/>
        <w:t>cnarren vat</w:t>
        <w:br/>
        <w:br/>
        <w:t>i tite</w:t>
        <w:br/>
        <w:t>New</w:t>
        <w:br/>
        <w:t>Mews tesoist</w:t>
        <w:br/>
        <w:t>sero 18 os</w:t>
        <w:br/>
        <w:t>in</w:t>
        <w:br/>
        <w:br/>
        <w:t>coarren ix</w:t>
        <w:br/>
        <w:t>1s 6 to m6</w:t>
        <w:br/>
        <w:t>New</w:t>
        <w:br/>
        <w:t>ie we</w:t>
        <w:br/>
        <w:t>Nae taco</w:t>
        <w:br/>
        <w:t>ma 1A</w:t>
        <w:br/>
        <w:t>Vane ang oH</w:t>
        <w:br/>
        <w:t>me ime</w:t>
        <w:br/>
        <w:t>m3, m</w:t>
        <w:br/>
        <w:br/>
        <w:t>Ce Revs,</w:t>
        <w:br/>
        <w:br/>
        <w:t>bas and 136</w:t>
        <w:br/>
        <w:t>Br</w:t>
        <w:br/>
        <w:t>“Aes Rep</w:t>
        <w:br/>
        <w:br/>
        <w:t>rane</w:t>
        <w:br/>
        <w:br/>
        <w:t>to 18</w:t>
        <w:br/>
        <w:t>eos</w:t>
        <w:br/>
        <w:br/>
        <w:t>1,</w:t>
        <w:br/>
        <w:br/>
        <w:t>11000) and 0,</w:t>
        <w:br/>
        <w:br/>
        <w:t>mew.</w:t>
        <w:br/>
        <w:br/>
        <w:t>ime,</w:t>
        <w:br/>
        <w:t>Hie (ane</w:t>
        <w:br/>
        <w:t>mb</w:t>
        <w:br/>
        <w:t>me</w:t>
        <w:br/>
        <w:t>Onis</w:t>
        <w:br/>
        <w:t>Omid</w:t>
        <w:br/>
        <w:br/>
        <w:br/>
        <w:br/>
        <w:t>Page 512:</w:t>
        <w:br/>
        <w:t>a</w:t>
        <w:br/>
        <w:br/>
        <w:t>Colca Revd ‘ning Code “Easing Cae Code as Revied</w:t>
        <w:br/>
        <w:t>sean ‘toe ‘Sisson Sesion</w:t>
        <w:br/>
        <w:t>CHAPTER</w:t>
        <w:br/>
        <w:t>re 9 1019 Ire 0 12000</w:t>
        <w:br/>
        <w:t>‘CHAPTER AE</w:t>
        <w:br/>
        <w:t>mo 19140 08 oie 9it9196</w:t>
        <w:br/>
        <w:t>8 New</w:t>
        <w:br/>
        <w:t>1 31 mom W902 19900201</w:t>
        <w:br/>
        <w:t>= 2 2» eo</w:t>
        <w:br/>
        <w:t>oo mm Es om</w:t>
        <w:br/>
        <w:t>eo stom atte? 0410207</w:t>
        <w:br/>
        <w:t>208 to 2168 Besto2GA 28 to 216A 208 10 216A,</w:t>
        <w:br/>
        <w:t>ih Ally rp</w:t>
        <w:br/>
        <w:t>27 to 20 are2 2020 ‘ea</w:t>
        <w:br/>
        <w:t>a) and 2h inp. m1 2 aan</w:t>
        <w:br/>
        <w:t>© Ene pe. ©</w:t>
        <w:br/>
        <w:t>20) 25a sper</w:t>
        <w:br/>
        <w:t>Bh input m m</w:t>
        <w:br/>
        <w:t>nsa.inger</w:t>
        <w:br/>
        <w:t>25 6 and 28 i pat Ey me</w:t>
        <w:br/>
        <w:t>®</w:t>
        <w:br/>
        <w:t>Prat) 258 nye</w:t>
        <w:br/>
        <w:t>26 (a) and Dain ne a 22s4a)and</w:t>
        <w:br/>
        <w:t>° asayand34</w:t>
        <w:br/>
        <w:t>@ 225 pat</w:t>
        <w:br/>
        <w:t>a ein pa zs moans</w:t>
        <w:br/>
        <w:t>we</w:t>
        <w:br/>
        <w:t>°</w:t>
        <w:br/>
        <w:t>224 2B 21 ans</w:t>
        <w:br/>
        <w:t>250 pr</w:t>
        <w:br/>
        <w:t>nin m1@.240,</w:t>
        <w:br/>
        <w:t>25226</w:t>
        <w:br/>
        <w:t>x6 2k in sor 226 Arent peed</w:t>
        <w:br/>
        <w:t>239i pr</w:t>
        <w:br/>
        <w:t>za amos matem mom</w:t>
        <w:br/>
        <w:t>Es) New ° ‘Ontied</w:t>
        <w:br/>
        <w:br/>
        <w:br/>
        <w:br/>
        <w:t>Page 513:</w:t>
        <w:br/>
        <w:t>508</w:t>
        <w:br/>
        <w:br/>
        <w:t>‘Cole aw Revd Fusing Cale Eng Code Codes Reval</w:t>
        <w:br/>
        <w:t>‘Seon ‘Sion “Scion</w:t>
        <w:br/>
        <w:t>cnapren xt</w:t>
        <w:br/>
        <w:t>New » ow</w:t>
        <w:br/>
        <w:t>new Bh kana,</w:t>
        <w:br/>
        <w:t>98 a Binge</w:t>
        <w:br/>
        <w:t>oy mina,</w:t>
        <w:br/>
        <w:t>4c Be Dain</w:t>
        <w:br/>
        <w:t>890 26</w:t>
        <w:br/>
        <w:t>2a ana 232 as</w:t>
        <w:br/>
        <w:t>2 to 38 re03tt</w:t>
        <w:br/>
        <w:t>233,284 and 235</w:t>
        <w:br/>
        <w:t>aed 220, ia pat,</w:t>
        <w:br/>
        <w:t>en 2 he ine</w:t>
        <w:br/>
        <w:t>Fm eae</w:t>
        <w:br/>
        <w:t>sew Moe</w:t>
        <w:br/>
        <w:t>35 msio2st Oni,</w:t>
        <w:br/>
        <w:t>eae 57</w:t>
        <w:br/>
        <w:t>258389200</w:t>
        <w:br/>
        <w:t>Et</w:t>
        <w:br/>
        <w:t>30</w:t>
        <w:br/>
        <w:t>263000</w:t>
        <w:br/>
        <w:t>fan</w:t>
        <w:br/>
        <w:t>284 109 Gap—Conscquential en te</w:t>
        <w:br/>
        <w:t>con nd earta</w:t>
        <w:br/>
        <w:t>=</w:t>
        <w:br/>
        <w:t>2</w:t>
        <w:br/>
        <w:t>ss</w:t>
        <w:br/>
        <w:t>Er)</w:t>
        <w:br/>
        <w:t>EA</w:t>
        <w:br/>
        <w:t>2a</w:t>
        <w:br/>
        <w:t>6</w:t>
        <w:br/>
        <w:t>20AU9, 204 0</w:t>
        <w:br/>
        <w:t>2N0</w:t>
        <w:br/>
        <w:br/>
        <w:br/>
        <w:br/>
        <w:t>Page 514:</w:t>
        <w:br/>
        <w:t>00</w:t>
        <w:br/>
        <w:br/>
        <w:t>Codsae Rea ning Cote EntingCake Cade at Rese</w:t>
        <w:br/>
        <w:t>Scie Soe Secon Seton</w:t>
        <w:br/>
        <w:t>cuarren xn</w:t>
        <w:br/>
        <w:t>2 we etio364 281026 810389</w:t>
        <w:br/>
        <w:t>cnaeren x</w:t>
        <w:br/>
        <w:br/>
        <w:t>ss es 2 200)</w:t>
        <w:br/>
        <w:t>7 Pa 2090)</w:t>
        <w:br/>
        <w:br/>
        <w:t>26%) x0</w:t>
        <w:br/>
        <w:br/>
        <w:t>Es</w:t>
        <w:br/>
        <w:t>290" Gem Comal v0 21900)</w:t>
        <w:br/>
        <w:t>2140 29 mem mem</w:t>
        <w:br/>
        <w:br/>
        <w:t>New</w:t>
        <w:br/>
        <w:t>290 10 3 200 9 010299 00 2</w:t>
        <w:br/>
        <w:t>2 Gar Comcgun ane 290 26)</w:t>
        <w:br/>
        <w:t>By — om 21</w:t>
        <w:br/>
        <w:br/>
        <w:t>20</w:t>
        <w:br/>
        <w:br/>
        <w:t>2920) =</w:t>
        <w:br/>
        <w:br/>
        <w:t>pcr nee</w:t>
        <w:br/>
        <w:t>2s to down to HA MeN ALOHA</w:t>
        <w:br/>
        <w:br/>
        <w:t>cnarree xv</w:t>
        <w:br/>
        <w:t>25 »s ms as</w:t>
        <w:br/>
        <w:t>A Bsa DA En</w:t>
        <w:br/>
        <w:t>ec 61030 29610308 26008</w:t>
        <w:br/>
        <w:t>cnarren xv</w:t>
        <w:br/>
        <w:br/>
        <w:t>290 a m0</w:t>
        <w:br/>
        <w:t>soo = Ea</w:t>
        <w:br/>
        <w:t>sa to at stem sro 98</w:t>
        <w:br/>
        <w:t>jaea ory Sona</w:t>
        <w:br/>
        <w:t>05 toe &gt;estoe 20510108</w:t>
        <w:br/>
        <w:t>so New ‘Onis</w:t>
        <w:br/>
        <w:t>208 Gan —Consguena on m= and 3H Onin,</w:t>
        <w:br/>
        <w:br/>
        <w:br/>
        <w:br/>
        <w:t>Page 515:</w:t>
        <w:br/>
        <w:t>S10</w:t>
        <w:br/>
        <w:br/>
        <w:t>Cade ae Resa Ting Cade ‘Enting Code Cade as Revi</w:t>
        <w:br/>
        <w:br/>
        <w:t>CHAPTER x¥1— Co</w:t>
        <w:br/>
        <w:br/>
        <w:t>32 2</w:t>
        <w:br/>
        <w:t>Provio New</w:t>
        <w:br/>
        <w:t>38 3 pest? ss a31037</w:t>
        <w:br/>
        <w:t>as New a Oni</w:t>
        <w:br/>
        <w:t>9 46 "0 sono Perey aston</w:t>
        <w:br/>
        <w:t>3 tnt pun a ME 38h ts pr</w:t>
        <w:br/>
        <w:t>341 2a pa New</w:t>
        <w:br/>
        <w:t>3s pur 32 32 wt</w:t>
        <w:br/>
        <w:t>M2, New</w:t>
        <w:br/>
        <w:t>mo aisand a ao a re</w:t>
        <w:br/>
        <w:t>M4 Gop Come on MeN in at</w:t>
        <w:br/>
        <w:t>‘entices</w:t>
        <w:br/>
        <w:t>M6 9 Sto 8 sto ns susie</w:t>
        <w:br/>
        <w:t>39 Gop--Comeanaa we Onived</w:t>
        <w:br/>
        <w:t>‘newt ater</w:t>
        <w:br/>
        <w:t>10 Sand a8 3050 or</w:t>
        <w:br/>
        <w:t>S38 aut</w:t>
        <w:br/>
        <w:t>sub) ca</w:t>
        <w:br/>
        <w:t>sie 2</w:t>
        <w:br/>
        <w:t>38 35 333 352</w:t>
        <w:br/>
        <w:t>M60 510357 3510357 SsioNT</w:t>
        <w:br/>
        <w:t>358 ta Gop Comey aa ae</w:t>
        <w:br/>
        <w:t>rent of ctor</w:t>
        <w:br/>
        <w:t>29 ant 3 Onsite</w:t>
        <w:br/>
        <w:t>rat to 30 sto ios servos</w:t>
        <w:br/>
        <w:t>sa Ma Py Sea</w:t>
        <w:br/>
        <w:t>Sota 5 ota is Stand 6s et ond a6s</w:t>
        <w:br/>
        <w:t>Ms carer Dobe and aac</w:t>
        <w:br/>
        <w:t>Seca) te part Boon 366802)</w:t>
        <w:br/>
        <w:t>sen) ny</w:t>
        <w:br/>
        <w:t>se 368 ss</w:t>
        <w:br/>
        <w:t>36 to 30 361070 281039</w:t>
        <w:br/>
        <w:t>37) Gap Comeau on a</w:t>
        <w:br/>
        <w:br/>
        <w:t>“monte Stans</w:t>
        <w:br/>
        <w:br/>
        <w:br/>
        <w:br/>
        <w:t>Page 516:</w:t>
        <w:br/>
        <w:t>Code a Revs Existing Code Cove Revd</w:t>
        <w:br/>
        <w:t>CHAPTER xV1-Coms</w:t>
        <w:br/>
        <w:t>YR te ms mao pons srtoars</w:t>
        <w:br/>
        <w:t>6 mm 6 Mera,</w:t>
        <w:br/>
        <w:t>ana68</w:t>
        <w:br/>
        <w:t>ey fs</w:t>
        <w:br/>
        <w:t>sree Me</w:t>
        <w:br/>
        <w:t>seb No</w:t>
        <w:br/>
        <w:t>cnarreR xvi</w:t>
        <w:br/>
        <w:t>er) S803 vt yo</w:t>
        <w:br/>
        <w:t>om to 85 sarees to too 5</w:t>
        <w:br/>
        <w:t>Bs, New</w:t>
        <w:br/>
        <w:t>M6 9 a a0 610 ord</w:t>
        <w:br/>
        <w:t>410, a Fi 319 ta po,</w:t>
        <w:br/>
        <w:t>400, 2 por New</w:t>
        <w:br/>
        <w:t>24, para a GM st pare</w:t>
        <w:br/>
        <w:t>ae Msi s1st009 15.00</w:t>
        <w:br/>
        <w:t>“0 90)</w:t>
        <w:br/>
        <w:t>a =)</w:t>
        <w:br/>
        <w:t>Ps a a</w:t>
        <w:br/>
        <w:t>aviang te PH nated</w:t>
        <w:br/>
        <w:t>25 ant 85 Sande sand 6 eosant 6</w:t>
        <w:br/>
        <w:t>27 4 Gan Comment on pid ae</w:t>
        <w:br/>
        <w:t>sie omits</w:t>
        <w:br/>
        <w:br/>
        <w:br/>
        <w:t>Page 517:</w:t>
        <w:br/>
        <w:t>sk</w:t>
        <w:br/>
        <w:br/>
        <w:t>Tuitng Cole Cade a Revised</w:t>
        <w:br/>
        <w:br/>
        <w:t>‘Coie a Revd Exiting Code</w:t>
        <w:br/>
        <w:br/>
        <w:t>secon ‘Seton ‘Seton ‘ston</w:t>
        <w:br/>
        <w:br/>
        <w:t>41 ans ate hand det airondn2 thant 2</w:t>
        <w:br/>
        <w:t>a Hs “ Ones</w:t>
        <w:br/>
        <w:t>Pa o Pr Snes</w:t>
        <w:br/>
        <w:t>us “ as Ps</w:t>
        <w:br/>
        <w:t>Ms 452, 5 and 5, fe omits</w:t>
        <w:br/>
        <w:t>“ 19 to ah we os</w:t>
        <w:br/>
        <w:t>ats o as as</w:t>
        <w:br/>
        <w:br/>
        <w:t>#9 (0 $60 Gay ~Comsennial os</w:t>
        <w:br/>
        <w:t>‘ment ssoctons 66340 0</w:t>
        <w:br/>
        <w:br/>
        <w:t>Py oa</w:t>
        <w:br/>
        <w:t>we Pa</w:t>
        <w:br/>
        <w:t>os 6</w:t>
        <w:br/>
        <w:t>Po er</w:t>
        <w:br/>
        <w:t>6 ones Wants astandact a6 an 2</w:t>
        <w:br/>
        <w:t>‘enarren xv</w:t>
        <w:br/>
        <w:t>a oma</w:t>
        <w:br/>
        <w:t>te ‘= a</w:t>
        <w:br/>
        <w:t>“s % oe</w:t>
        <w:br/>
        <w:t>ws soma oo we</w:t>
        <w:br/>
        <w:t>a 2 ra</w:t>
        <w:br/>
        <w:t>us anand oe</w:t>
        <w:br/>
        <w:t>Pr Py</w:t>
        <w:br/>
        <w:t>Po wosand 6 "0</w:t>
        <w:br/>
        <w:t>m a a</w:t>
        <w:br/>
        <w:t>Pay om m</w:t>
        <w:br/>
        <w:t>3 10478 Gap -Conteuenal on %</w:t>
        <w:br/>
        <w:br/>
        <w:t>fensensan</w:t>
        <w:br/>
        <w:br/>
        <w:t>ou we</w:t>
        <w:br/>
        <w:t>5 a0, pre</w:t>
        <w:br/>
        <w:t>6H pare</w:t>
        <w:br/>
        <w:br/>
        <w:br/>
        <w:br/>
        <w:t>Page 518:</w:t>
        <w:br/>
        <w:t>Go</w:t>
        <w:br/>
        <w:br/>
        <w:t>a28</w:t>
        <w:br/>
        <w:br/>
        <w:t>0 8</w:t>
        <w:br/>
        <w:br/>
        <w:t>eeeseege</w:t>
        <w:br/>
        <w:br/>
        <w:t>Sart</w:t>
        <w:br/>
        <w:br/>
        <w:t>so</w:t>
        <w:br/>
        <w:br/>
        <w:t>Custng Cole Elsing Cose Codes Reed</w:t>
        <w:br/>
        <w:br/>
        <w:t>sein Seton Scton</w:t>
        <w:br/>
        <w:br/>
        <w:t>CHAPTER X¥Ut—Comd,</w:t>
        <w:br/>
        <w:t>n an</w:t>
        <w:br/>
        <w:t>pay ”</w:t>
        <w:br/>
        <w:t>8 Arey eed.</w:t>
        <w:br/>
        <w:br/>
        <w:t>” &gt; ra</w:t>
        <w:br/>
        <w:t>es S80 Aeaty pete</w:t>
        <w:br/>
        <w:br/>
        <w:t>tere aso</w:t>
        <w:br/>
        <w:t>Fay</w:t>
        <w:br/>
        <w:t>3s</w:t>
        <w:br/>
        <w:t>Bs</w:t>
        <w:br/>
        <w:t>cmapren xix</w:t>
        <w:br/>
        <w:t>New 20 Abeayrepea</w:t>
        <w:br/>
        <w:t>New om Oniet.</w:t>
        <w:br/>
        <w:t>New 2 Atuadyrepae</w:t>
        <w:br/>
        <w:t>warren se</w:t>
        <w:br/>
        <w:t>wom 1008 wren</w:t>
        <w:br/>
        <w:t>ve ” ”</w:t>
        <w:br/>
        <w:t>$00 rs sox)</w:t>
        <w:br/>
        <w:t>New</w:t>
        <w:br/>
        <w:t>Solna SOlangsn2—sotane soe</w:t>
        <w:br/>
        <w:t>CHAPTER xx!</w:t>
        <w:br/>
        <w:t>Son 6 ‘ot</w:t>
        <w:br/>
        <w:t>New ry 25</w:t>
        <w:br/>
        <w:t>New = 510</w:t>
        <w:br/>
        <w:br/>
        <w:br/>
        <w:br/>
        <w:t>Page 519:</w:t>
        <w:br/>
        <w:t>Fring Cose——Codeas Reet</w:t>
        <w:br/>
        <w:t>‘ecton ‘Stoo</w:t>
        <w:br/>
        <w:t>“CHAPTER XI1—Coms.</w:t>
        <w:br/>
        <w:t>su eae</w:t>
        <w:br/>
        <w:t>(CHAPTER XX11—Qeo)</w:t>
        <w:br/>
        <w:t>2 New</w:t>
        <w:br/>
        <w:t>se New</w:t>
        <w:br/>
        <w:br/>
        <w:t>se New</w:t>
        <w:br/>
        <w:br/>
        <w:br/>
        <w:br/>
        <w:t>Page 520:</w:t>
        <w:br/>
        <w:t>INNA PENAL CODE</w:t>
        <w:br/>
        <w:br/>
        <w:t>‘nde sng the ner of etot i eo Chae 0 the cde an he</w:t>
        <w:br/>
        <w:br/>
        <w:t>cme</w:t>
        <w:br/>
        <w:t>Caper</w:t>
        <w:br/>
        <w:t>‘Chapert</w:t>
        <w:br/>
        <w:t>‘chaser</w:t>
        <w:br/>
        <w:t>apter V</w:t>
        <w:br/>
        <w:t>‘chaps YA</w:t>
        <w:br/>
        <w:t>Chap ve</w:t>
        <w:br/>
        <w:t>‘chaps YE</w:t>
        <w:br/>
        <w:t>‘cmap vit</w:t>
        <w:br/>
        <w:t>aap INA</w:t>
        <w:br/>
        <w:t>‘aie X</w:t>
        <w:br/>
        <w:t>‘Chaser Xt</w:t>
        <w:br/>
        <w:t>Grape Xt</w:t>
        <w:br/>
        <w:t>(Cases XIN</w:t>
        <w:br/>
        <w:t>‘Ghaper XV</w:t>
        <w:br/>
        <w:t>‘Chap ®VE</w:t>
        <w:br/>
        <w:t>‘Chase</w:t>
        <w:br/>
        <w:t>‘Chaper XV</w:t>
        <w:br/>
        <w:t>Ccapeer XP</w:t>
        <w:br/>
        <w:t>‘Chor Xx</w:t>
        <w:br/>
        <w:t>‘Carter</w:t>
        <w:br/>
        <w:t>(Cacia</w:t>
        <w:br/>
        <w:br/>
        <w:t>"yserion hat Chaser oe he ope eb</w:t>
        <w:br/>
        <w:br/>
        <w:t>Som che?</w:t>
        <w:br/>
        <w:br/>
        <w:t>soo</w:t>
        <w:br/>
        <w:t>mos</w:t>
        <w:br/>
        <w:br/>
        <w:t>Loom os</w:t>
        <w:br/>
        <w:br/>
        <w:t>: oS</w:t>
        <w:br/>
        <w:br/>
        <w:t>2 o®</w:t>
        <w:br/>
        <w:br/>
        <w:t>re)</w:t>
        <w:br/>
        <w:br/>
        <w:t>a)</w:t>
        <w:br/>
        <w:br/>
        <w:t>as</w:t>
        <w:br/>
        <w:br/>
        <w:br/>
        <w:t>Page 521:</w:t>
        <w:br/>
        <w:t>APPENDIX.-3</w:t>
        <w:br/>
        <w:br/>
        <w:t>Amendaens of the Code</w:t>
        <w:br/>
        <w:t>‘STC Procedare" and otber</w:t>
        <w:br/>
        <w:br/>
        <w:t>ftiow)</w:t>
        <w:br/>
        <w:br/>
        <w:br/>
        <w:br/>
        <w:t>Page 522:</w:t>
        <w:br/>
        <w:t>ONS ERIS CEOURE AND OTHER CENTRAL ACTS.</w:t>
        <w:br/>
        <w:t>The Code of Criminal Procter</w:t>
        <w:br/>
        <w:t>1. J section in ach ofthe sabaacont (2) ad 3), he wotdsinlaig soe</w:t>
        <w:br/>
        <w:t>sot cnn a ate yea be ted</w:t>
        <w:br/>
        <w:t>2 tn con 5, susie (Wf tbe word and fee “seslon 71" he words</w:t>
        <w:br/>
        <w:t>ans ures Sen Sted 36" sl we sobs |</w:t>
        <w:br/>
        <w:t>2 seven 42, suelo (tase =</w:t>
        <w:br/>
        <w:t>“ute favre "121A atl Be ome</w:t>
        <w:br/>
        <w:t>(a afer tbe gu "125 he igures "120A, 1238" shal be see</w:t>
        <w:br/>
        <w:br/>
        <w:t>ang ats aie ear, fous ong Gets Os</w:t>
        <w:br/>
        <w:t>‘3 (ene nd ae Wo as (OSE nee) sna Oeste,</w:t>
        <w:br/>
        <w:br/>
        <w:t>"ain sebaecton (clase) —</w:t>
        <w:br/>
        <w:t>{ote re nd tea, 9 0 238, nc he</w:t>
        <w:br/>
        <w:br/>
        <w:t>seth ‘Bia Taal, RB sh te</w:t>
        <w:br/>
        <w:t>(G(r the wot ores and aces “A364. 450,437 10 4 it</w:t>
        <w:br/>
        <w:t>inch "it MSE a 8 She werd Rose ood Wace 6</w:t>
        <w:br/>
        <w:br/>
        <w:t>SS ts our cts” sh be sbsed</w:t>
        <w:br/>
        <w:br/>
        <w:t>gusto case i fo te words, Sg and aches 36, 9,</w:t>
        <w:br/>
        <w:t>Tacs) ehe woh fgures and ics “186 Sd</w:t>
        <w:br/>
        <w:br/>
        <w:t>Sigurt en fo 1</w:t>
        <w:br/>
        <w:t>rae tego hea nee eI,</w:t>
        <w:br/>
        <w:t>esol Raa?</w:t>
        <w:br/>
        <w:br/>
        <w:t>"stan cent rn ert ga tn 4, ion</w:t>
        <w:br/>
        <w:br/>
        <w:t>avon ce sts late a et</w:t>
        <w:br/>
        <w:t>snr en er nn al a,</w:t>
        <w:br/>
        <w:t>vacances crt ta a ee a</w:t>
        <w:br/>
        <w:t>SSR es ei hae etn commited aay pce tn a ch</w:t>
        <w:br/>
        <w:t>ro sn aig a en</w:t>
        <w:br/>
        <w:br/>
        <w:t>at oneal Se ge sor ed naa caw the. ee</w:t>
        <w:br/>
        <w:t>SRache't ie ES Soret bal</w:t>
        <w:br/>
        <w:br/>
        <w:t>Doeaieucrat wi ceer eae ema</w:t>
        <w:br/>
        <w:br/>
        <w:t>Sth Rien ng ced oR oe Case of hl Pedr</w:t>
        <w:br/>
        <w:t>‘Sale ne re</w:t>
        <w:br/>
        <w:br/>
        <w:t>2 Comeau ste eel foe 8 an 4 ft odin PetCo: sr</w:t>
        <w:br/>
        <w:t>Sse Rae</w:t>
        <w:br/>
        <w:br/>
        <w:t>2. See par 119 of Oe Report</w:t>
        <w:br/>
        <w:br/>
        <w:br/>
        <w:br/>
        <w:t>Page 523:</w:t>
        <w:br/>
        <w:t>0</w:t>
        <w:br/>
        <w:br/>
        <w:t>An secon 196, substion (I).</w:t>
        <w:br/>
        <w:br/>
        <w:t>ao it SES Sh fey he Moe ewes and ake “280</w:t>
        <w:br/>
        <w:br/>
        <w:t>oo NEN a se Ri es</w:t>
        <w:br/>
        <w:br/>
        <w:t>9. Insect 197 —</w:t>
        <w:br/>
        <w:br/>
        <w:t>ea cee rg en ke es</w:t>
        <w:br/>
        <w:t>het geurtreorneneee Beare</w:t>
        <w:br/>
        <w:br/>
        <w:t>i fn fe 104", he warts and gs subse)</w:t>
        <w:br/>
        <w:br/>
        <w:t>10, Seton 198 salt emia?</w:t>
        <w:br/>
        <w:br/>
        <w:t>1 In seton 201, seb wcon (1, le, forte gue “WO, he</w:t>
        <w:br/>
        <w:t>san be bc ‘ ae</w:t>
        <w:br/>
        <w:t>12 Fe stton 202 the fowing ton sh be sett, may —</w:t>
        <w:br/>
        <w:br/>
        <w:t>202. Posen for seal nrc wth cll mifeNo cov al ake</w:t>
        <w:br/>
        <w:t>cognac A Sn ee SUR ote nah ea eset mote an</w:t>
        <w:br/>
        <w:t>ne seat nar eur rom the dof he commason fe ese |</w:t>
        <w:br/>
        <w:br/>
        <w:t>1. ta secion 2150 Masato (he folowing shalt subsite, names</w:t>
        <w:br/>
        <w:br/>
        <w:t>SSE Setictaln co one inns ed</w:t>
        <w:br/>
        <w:br/>
        <w:t>14. ty weton 219.8 ilaseaton a othe are “212 the Agee “240 shal be</w:t>
        <w:br/>
        <w:t>sb con</w:t>
        <w:br/>
        <w:t>15, tn seen 236-—</w:t>
        <w:br/>
        <w:br/>
        <w:t>(a in uaecin fr the nord an Rue “secon 1</w:t>
        <w:br/>
        <w:t>estan Sate tae</w:t>
        <w:br/>
        <w:br/>
        <w:t>(iain fe the re 25" se le "28" sal sb,</w:t>
        <w:br/>
        <w:t>(6 i tata (=</w:t>
        <w:br/>
        <w:br/>
        <w:t>seal oH mos “Rose reakng Oy dy he man tereay” sh</w:t>
        <w:br/>
        <w:br/>
        <w:t>te words ad pes</w:t>
        <w:br/>
        <w:br/>
        <w:t>mia on the adion of two mew seins 29 and 29, rang wit intrierence</w:t>
        <w:br/>
        <w:t>Separatit Semen nara Reparc, wie oer eaten ese nce com:</w:t>
        <w:br/>
        <w:t>ipa on rlation co proceedings in 8 Cour Hs sation shouldbe chred te</w:t>
        <w:br/>
        <w:t>ee coguame tae</w:t>
        <w:br/>
        <w:t>‘Spear cn te pong eri te oe fh asf en an</w:t>
        <w:br/>
        <w:t>% SSRN a cang Sn 140 of hw Chae hd proponedsesson 81" Se oar 30</w:t>
        <w:br/>
        <w:t>oF nepot</w:t>
        <w:br/>
        <w:t>4. Communi om the propa whee the ofenee of rane, wie if ave of</w:t>
        <w:br/>
        <w:t>SSIES Ost how ene 1S sen nt ak</w:t>
        <w:br/>
        <w:t>SESSn HES we Lan sca 904 Se prs Tes the Repos.</w:t>
        <w:br/>
        <w:br/>
        <w:t>4. Comat nt eed enon of mare and cpa hme ot amounting</w:t>
        <w:br/>
        <w:t>‘Sandee secu 1eS othe Resor</w:t>
        <w:br/>
        <w:br/>
        <w:br/>
        <w:br/>
        <w:t>Page 524:</w:t>
        <w:br/>
        <w:t>au</w:t>
        <w:br/>
        <w:br/>
        <w:t>or te Aig 88, the gre "447" al be sues:</w:t>
        <w:br/>
        <w:t>(0 in stasion (fo Hee "3" the ges subse,</w:t>
        <w:br/>
        <w:t>4) itsraion (9, ote hce "S06" the Sere "SO" al be sated</w:t>
        <w:br/>
        <w:t>A) be tneaon (eee "38°, he “251 sal be abe</w:t>
        <w:br/>
        <w:br/>
        <w:t>(0 seat oe node, prs nd ah "1 ew on</w:t>
        <w:br/>
        <w:t>a ee a estate “</w:t>
        <w:br/>
        <w:br/>
        <w:t>16 scion 29, cas gh</w:t>
        <w:br/>
        <w:t>snl £8 Salt camer cou he wns “emt ues wos or</w:t>
        <w:br/>
        <w:br/>
        <w:t>esate? “ie ame con the words“ utemy noes oF i</w:t>
        <w:br/>
        <w:br/>
        <w:t>1, sain 24 sult oc he words and es “stone nd 9",</w:t>
        <w:br/>
        <w:t>te word tn Sgr Seon 9a be ata</w:t>
        <w:br/>
        <w:t>te eon 265 essen (=</w:t>
        <w:br/>
        <w:br/>
        <w:t>shyt oi the wor snd Hee “ton 30° wor and Ku</w:t>
        <w:br/>
        <w:br/>
        <w:t>(0) in aoe fo the gare“ te fue ADE” shat be sea</w:t>
        <w:br/>
        <w:br/>
        <w:t>(6) ase (2) sal be ented?</w:t>
        <w:br/>
        <w:br/>
        <w:t>(4 fr close Ft caer al esti,</w:t>
        <w:br/>
        <w:br/>
        <w:t>cnn ition ede sein $04 th dan Penal Coles</w:t>
        <w:br/>
        <w:t>itso tamer ston 508 of te Inn Penal Cade</w:t>
        <w:br/>
        <w:t>19, tsectin 26, case) —</w:t>
        <w:br/>
        <w:br/>
        <w:t>(0) bore the Rre "277 he Sere °268 a be ie</w:t>
        <w:br/>
        <w:br/>
        <w:t>(2) the re "30" shal eons</w:t>
        <w:br/>
        <w:br/>
        <w:t>(6 Fern gates °352, 38s ge “39 shal be subsite</w:t>
        <w:br/>
        <w:br/>
        <w:t>(fr te fire “7, he ge "AE shal Be subtiaed</w:t>
        <w:br/>
        <w:br/>
        <w:t>(Fore re "58" the igure 308" sl Be subsite</w:t>
        <w:br/>
        <w:br/>
        <w:t>20m 32</w:t>
        <w:br/>
        <w:t>(3 ine eae iow wbtion</w:t>
        <w:br/>
        <w:t>(0 te yrange eo tii Ce fling</w:t>
        <w:br/>
        <w:t>cov Ne hat</w:t>
        <w:br/>
        <w:t>val anes “Te pon sd</w:t>
        <w:br/>
        <w:t>(0 he cy mating to mai te Fre 2 al be aid</w:t>
        <w:br/>
        <w:t>{in hc sing tcl port Be "4 ect</w:t>
        <w:br/>
        <w:t>al A RRS fe ‘</w:t>
        <w:br/>
        <w:t>7, than on th ncn fic siting oot cue ates</w:t>
        <w:br/>
        <w:t>care</w:t>
        <w:br/>
        <w:br/>
        <w:t>Seine fers ning ctecy nots soa. Torts</w:t>
        <w:br/>
        <w:t>‘nore. ree oh tame fone ens sag Toca</w:t>
        <w:br/>
        <w:br/>
        <w:t>2 Sein 2th) sees to oferces under exising esos SI 45, 454 and 46</w:t>
        <w:br/>
        <w:t>im pein pica sm ore ny nana</w:t>
        <w:br/>
        <w:br/>
        <w:br/>
        <w:br/>
        <w:t>Page 525:</w:t>
        <w:br/>
        <w:t>sn</w:t>
        <w:br/>
        <w:br/>
        <w:t>{ie ety reeting to hoe eps. for Oe Hee AB" he gre</w:t>
        <w:br/>
        <w:t>sh bests</w:t>
        <w:br/>
        <w:br/>
        <w:t>1) forthe ety cling “Cina ech of conta af see” te</w:t>
        <w:br/>
        <w:t>fang ets sl me mbes. mae</w:t>
        <w:br/>
        <w:br/>
        <w:t>‘Use ariel ttewngor 60 The pexon atsned by</w:t>
        <w:br/>
        <w:t>‘eine snares he ite,</w:t>
        <w:br/>
        <w:t>Unaanoried photogany. 2 e_ psion susie</w:t>
        <w:br/>
        <w:br/>
        <w:t>sei) OM ae eth he nig ess st</w:t>
        <w:br/>
        <w:t>‘inna tone 04 Th perc iid</w:t>
        <w:br/>
        <w:br/>
        <w:t>Acsttinghatestitesn “* ec petites</w:t>
        <w:br/>
        <w:br/>
        <w:t>‘Shoat Sle Slee</w:t>
        <w:br/>
        <w:t>eso at so The person Ineo ™</w:t>
        <w:br/>
        <w:br/>
        <w:t>(in te tte et baton )—</w:t>
        <w:br/>
        <w:br/>
        <w:t>10 te ot ring o "Weonly coninng eo fr tute dass</w:t>
        <w:br/>
        <w:t>orm Oa ones dae! worn ate thal be wt</w:t>
        <w:br/>
        <w:br/>
        <w:t>se il tt atin “Wry efi fore mie” hl</w:t>
        <w:br/>
        <w:t>(ifr the tenes eating a "Asal ceil fee he lon</w:t>
        <w:br/>
        <w:t>ings in be sabre nay</w:t>
        <w:br/>
        <w:br/>
        <w:t>TSatto oop he modest “</w:t>
        <w:br/>
        <w:br/>
        <w:t>Aun fnateraping ors: 157 The peson ane</w:t>
        <w:br/>
        <w:t>‘iy tne Fensa</w:t>
        <w:br/>
        <w:br/>
        <w:t>6 forte nie rating ci 8 Owing es Sa</w:t>
        <w:br/>
        <w:br/>
        <w:t>"Mice by Mibag or mae 428 The one the ani</w:t>
        <w:br/>
        <w:br/>
        <w:t>Much wy cqasge dmioue 429. ——The peso 16 whom the ose</w:t>
        <w:br/>
        <w:t>“it tay ava for ‘SSomaee 9s</w:t>
        <w:br/>
        <w:br/>
        <w:t>‘ey puree, wb hoy</w:t>
        <w:br/>
        <w:t>itm Sige cared sxe</w:t>
        <w:br/>
        <w:br/>
        <w:t>0) een ring te “Mousecpas to conat an ec fhe thie</w:t>
        <w:br/>
        <w:t>see) punt ih prions Sha be ome</w:t>
        <w:br/>
        <w:br/>
        <w:t>(86th eaey sling to “Maven again dung the eine of a</w:t>
        <w:br/>
        <w:t>‘nein oe the aw ee ha Sabie ama</w:t>
        <w:br/>
        <w:t>“tiga. TO) The hooand ot we of ge</w:t>
        <w:br/>
        <w:t>“on Somme bar</w:t>
        <w:br/>
        <w:br/>
        <w:t>{ph the ten othe te “9 he ge S10" sat be as</w:t>
        <w:br/>
        <w:br/>
        <w:br/>
        <w:t>Page 526:</w:t>
        <w:br/>
        <w:t>By</w:t>
        <w:br/>
        <w:br/>
        <w:t>eon 3, for wc (1) teflon ub secon sal be bite,</w:t>
        <w:br/>
        <w:br/>
        <w:t>a gra en vig Cont a oe</w:t>
        <w:br/>
        <w:t>pps rime seek cae tees</w:t>
        <w:br/>
        <w:t>sy Se el Scone aa ee fs hea aa</w:t>
        <w:br/>
        <w:t>1s ite vera ap sas ty aroma a</w:t>
        <w:br/>
        <w:t>Senet eb a ay Oa areata</w:t>
        <w:br/>
        <w:t>Sane Src Sanat Mtcnooye ea</w:t>
        <w:br/>
        <w:br/>
        <w:t>2 wevon 36 fr ssc he owing seston hl be sbi,</w:t>
        <w:br/>
        <w:br/>
        <w:t>“2 Wer prion com nd dowel nde which of wo foe</w:t>
        <w:br/>
        <w:t>Samael ae Cot ha es pts te So aad SS,</w:t>
        <w:br/>
        <w:t>dementia rn</w:t>
        <w:br/>
        <w:br/>
        <w:t>2 ln. ogcon 368. swbseon te words and Agnes “sean 4A, section</w:t>
        <w:br/>
        <w:t>90 eto TC orton SB" aS Sed</w:t>
        <w:br/>
        <w:br/>
        <w:t>2 te eton 48</w:t>
        <w:br/>
        <w:t>(2) soe (al be omit</w:t>
        <w:br/>
        <w:t>{oti batt forthe words“ the Spot he words and fe</w:t>
        <w:br/>
        <w:br/>
        <w:t>when cou pane eds ude sci 5 le ns an Coe oy See</w:t>
        <w:br/>
        <w:br/>
        <w:t>mac ct of ito the cn lan hand ihe eave ah Soe</w:t>
        <w:br/>
        <w:br/>
        <w:t>(9) ad econ (aes he won a compensation unr the woes and</w:t>
        <w:br/>
        <w:t>Soren See tds end Ce cha</w:t>
        <w:br/>
        <w:br/>
        <w:t>25 For Ihe Fa Shade, the flings be mitted, eae</w:t>
        <w:br/>
        <w:br/>
        <w:t>Fiest scHEDULE</w:t>
        <w:br/>
        <w:t>CLASSIFICATION OF OFFENCES</w:t>
        <w:br/>
        <w:br/>
        <w:t>10 tsa canes unde te Lan Yel Code, the eis nthe second ae</w:t>
        <w:br/>
        <w:t>saved</w:t>
        <w:br/>
        <w:br/>
        <w:t>1 ths Stele, i he agen “Maes</w:t>
        <w:br/>
        <w:t>Spee ede</w:t>
        <w:br/>
        <w:br/>
        <w:t>pei ht of ee, ate ad Any</w:t>
        <w:br/>
        <w:t>tatands fr ple far may an wane aah</w:t>
        <w:br/>
        <w:t>Tnoncopncie tna foe's pte ah Seas</w:t>
        <w:br/>
        <w:br/>
        <w:t>‘Sie Shot saraer</w:t>
        <w:br/>
        <w:t>1. Comeau oe the ri of OS eising at 75 ae pa 3.39 of te Reso.</w:t>
        <w:br/>
        <w:t>&gt; SGPT tarmac ae agate 2 oe</w:t>
        <w:br/>
        <w:t>4. Gerscouel gn he commendation 1 mrt ne section in he nda Peal Cade,</w:t>
        <w:br/>
        <w:br/>
        <w:t>‘Saimin py Conpommton a feta AS naa Ce</w:t>
        <w:br/>
        <w:t>Se ke Rope</w:t>
        <w:br/>
        <w:br/>
        <w:br/>
        <w:br/>
        <w:t>Page 527:</w:t>
        <w:br/>
        <w:t>Pisin</w:t>
        <w:br/>
        <w:br/>
        <w:t>omens</w:t>
        <w:br/>
        <w:br/>
        <w:t>£88</w:t>
        <w:br/>
        <w:t>hres</w:t>
        <w:br/>
        <w:br/>
        <w:t>wi.</w:t>
        <w:br/>
        <w:br/>
        <w:t>es</w:t>
        <w:br/>
        <w:br/>
        <w:t>a aa</w:t>
        <w:br/>
        <w:br/>
        <w:t>4G}</w:t>
        <w:br/>
        <w:br/>
        <w:t>ih</w:t>
        <w:br/>
        <w:br/>
        <w:t>nD 8</w:t>
        <w:br/>
        <w:br/>
        <w:t>Ha ha j</w:t>
        <w:br/>
        <w:br/>
        <w:t>its Ht Hiv iff</w:t>
        <w:br/>
        <w:t>? z 3 z</w:t>
        <w:br/>
        <w:t>Piidd</w:t>
        <w:br/>
        <w:br/>
        <w:br/>
        <w:t>Page 528:</w:t>
        <w:br/>
        <w:t>ry ‘hnogo verso wy</w:t>
        <w:br/>
        <w:t>Seely Shaye wes Sey</w:t>
        <w:br/>
        <w:br/>
        <w:t>eye,</w:t>
        <w:br/>
        <w:t>saat ¢ oj sR pees oe 9 49 04</w:t>
        <w:br/>
        <w:br/>
        <w:t>Soe sper, e283 Sa</w:t>
        <w:br/>
        <w:t>enna 2" Sepey mt y wltltay Pa ie Paety</w:t>
        <w:br/>
        <w:t>set sae</w:t>
        <w:br/>
        <w:br/>
        <w:t>elder)</w:t>
        <w:br/>
        <w:t>easiest —</w:t>
        <w:br/>
        <w:t>es:</w:t>
        <w:br/>
        <w:br/>
        <w:t>‘0409 Kg od a</w:t>
        <w:br/>
        <w:t>weve BE eaaSiBan, eo eSemut may</w:t>
        <w:br/>
        <w:t>aynaocory nang sos</w:t>
        <w:br/>
        <w:t>‘ate Sad 5 ene a</w:t>
        <w:br/>
        <w:br/>
        <w:t>&amp; pepmuy</w:t>
        <w:br/>
        <w:br/>
        <w:t>un ssa</w:t>
        <w:br/>
        <w:br/>
        <w:br/>
        <w:t>Page 529:</w:t>
        <w:br/>
        <w:t>“CRIMINAL CONSPIRACY</w:t>
        <w:br/>
        <w:t>i: ite</w:t>
        <w:br/>
        <w:br/>
        <w:br/>
        <w:br/>
        <w:t>Page 530:</w:t>
        <w:br/>
        <w:t>SPGae Steak</w:t>
        <w:br/>
        <w:br/>
        <w:t>ee Accrding anite Acigiting ate Com yc</w:t>
        <w:br/>
        <w:t>“sorene Senthil</w:t>
        <w:br/>
        <w:br/>
        <w:t>stort “Shenoe wien</w:t>
        <w:br/>
        <w:br/>
        <w:t>ae</w:t>
        <w:br/>
        <w:t>Semahes | Secombe</w:t>
        <w:br/>
        <w:br/>
        <w:t>“,</w:t>
        <w:br/>
        <w:br/>
        <w:t>fers</w:t>
        <w:br/>
        <w:br/>
        <w:t>a</w:t>
        <w:br/>
        <w:br/>
        <w:t>5</w:t>
        <w:br/>
        <w:t>7</w:t>
        <w:br/>
        <w:t>Hy</w:t>
        <w:br/>
        <w:t>i</w:t>
        <w:br/>
        <w:br/>
        <w:t>cosprn VE</w:t>
        <w:br/>
        <w:t>‘OFFENCES AGAINST THE STATE</w:t>
        <w:br/>
        <w:br/>
        <w:t>Ba)</w:t>
        <w:br/>
        <w:br/>
        <w:t>Cott of Sein</w:t>
        <w:br/>
        <w:br/>
        <w:t>eng eet</w:t>
        <w:br/>
        <w:t>te Covet</w:t>
        <w:br/>
        <w:br/>
        <w:t>121 Wasing of aterping 19 wae, De wont oe Conia, Nowa</w:t>
        <w:br/>
        <w:t>ie. Sn</w:t>
        <w:br/>
        <w:br/>
        <w:t>ini</w:t>
        <w:br/>
        <w:br/>
        <w:t>123 Conan wh intent toatl Ri</w:t>
        <w:br/>
        <w:br/>
        <w:t>bite, Bis,</w:t>
        <w:br/>
        <w:br/>
        <w:t>iler io,</w:t>
        <w:br/>
        <w:br/>
        <w:t>‘Son tre</w:t>
        <w:br/>
        <w:br/>
        <w:t>hhc dbp to wane se</w:t>
        <w:br/>
        <w:br/>
        <w:t>Lelgorossinronment foe</w:t>
        <w:br/>
        <w:br/>
        <w:t>‘oad es</w:t>
        <w:br/>
        <w:br/>
        <w:t>ent</w:t>
        <w:br/>
        <w:br/>
        <w:t>i</w:t>
        <w:br/>
        <w:br/>
        <w:br/>
        <w:br/>
        <w:t>Page 531:</w:t>
        <w:br/>
        <w:t>Cou of Seo.</w:t>
        <w:br/>
        <w:br/>
        <w:t>if</w:t>
        <w:br/>
        <w:t>i</w:t>
        <w:br/>
        <w:br/>
        <w:t>ise</w:t>
        <w:br/>
        <w:br/>
        <w:t>Dies</w:t>
        <w:br/>
        <w:br/>
        <w:t>Nota Com of Sonim</w:t>
        <w:br/>
        <w:br/>
        <w:t>iso</w:t>
        <w:br/>
        <w:t>lmcpgoamen for Nonsoeniabe</w:t>
        <w:br/>
        <w:br/>
        <w:t>eal</w:t>
        <w:br/>
        <w:br/>
        <w:t>Imeronment for 3 yea, Copan</w:t>
        <w:br/>
        <w:t>besser</w:t>
        <w:br/>
        <w:br/>
        <w:t>fetig Genes Stn</w:t>
        <w:br/>
        <w:br/>
        <w:t>took othe Con</w:t>
        <w:br/>
        <w:br/>
        <w:t>24 Amahing Preset, Gone Rigroutimeisenment for</w:t>
        <w:br/>
        <w:br/>
        <w:t>A</w:t>
        <w:br/>
        <w:br/>
        <w:br/>
        <w:br/>
        <w:t>Page 532:</w:t>
        <w:br/>
        <w:t>Ey</w:t>
        <w:br/>
        <w:br/>
        <w:t>‘oma</w:t>
        <w:br/>
        <w:br/>
        <w:t>“oma</w:t>
        <w:br/>
        <w:br/>
        <w:t>“wom 20 80D</w:t>
        <w:br/>
        <w:t>a4 Tan</w:t>
        <w:br/>
        <w:br/>
        <w:t>“wong yo nay</w:t>
        <w:br/>
        <w:br/>
        <w:t>‘oma</w:t>
        <w:br/>
        <w:br/>
        <w:t>atormsten</w:t>
        <w:br/>
        <w:br/>
        <w:t>“an0</w:t>
        <w:br/>
        <w:t>savy pus mak of Bi te in</w:t>
        <w:br/>
        <w:t>“ona 10) waneotaitfosehry Ray we oper oh Ray</w:t>
        <w:br/>
        <w:br/>
        <w:t>pes gt</w:t>
        <w:br/>
        <w:t>‘oma soy weuitshtoy nemRly es m0 Ae U1</w:t>
        <w:br/>
        <w:br/>
        <w:t>we</w:t>
        <w:br/>
        <w:t>Bok Sy</w:t>
        <w:br/>
        <w:t>agraito fomonitiy GL</w:t>
        <w:br/>
        <w:br/>
        <w:t>geetosoy sy Tesla eng iad aun</w:t>
        <w:br/>
        <w:t>auypee wt sen jo ons</w:t>
        <w:br/>
        <w:t>‘mig 96 of 9) waded) “tenon nueast "Sang</w:t>
        <w:br/>
        <w:br/>
        <w:t>ct pony</w:t>
        <w:br/>
        <w:br/>
        <w:t>Hv ppeuy</w:t>
        <w:br/>
        <w:br/>
        <w:t>3M Leet“</w:t>
        <w:br/>
        <w:br/>
        <w:br/>
        <w:t>Page 533:</w:t>
        <w:br/>
        <w:t>set</w:t>
        <w:br/>
        <w:br/>
        <w:t>ous “ma oma “¢ Side woody ar oo</w:t>
        <w:br/>
        <w:t>wo</w:t>
        <w:br/>
        <w:t>ow oa same e0, o</w:t>
        <w:br/>
        <w:br/>
        <w:br/>
        <w:t>Page 534:</w:t>
        <w:br/>
        <w:t>33</w:t>
        <w:br/>
        <w:br/>
        <w:t>aga</w:t>
        <w:br/>
        <w:t>zoey Se</w:t>
        <w:br/>
        <w:br/>
        <w:t>eee ot</w:t>
        <w:br/>
        <w:t>oa en</w:t>
        <w:br/>
        <w:t>oma vey oon</w:t>
        <w:br/>
        <w:t>wa on</w:t>
        <w:br/>
        <w:br/>
        <w:t>sone Soy au</w:t>
        <w:br/>
        <w:br/>
        <w:t>sensi Key ot pouty</w:t>
        <w:br/>
        <w:br/>
        <w:br/>
        <w:t>Page 535:</w:t>
        <w:br/>
        <w:t>‘</w:t>
        <w:br/>
        <w:br/>
        <w:t>3</w:t>
        <w:br/>
        <w:br/>
        <w:t>any Masi</w:t>
        <w:br/>
        <w:br/>
        <w:t>Daw,</w:t>
        <w:br/>
        <w:br/>
        <w:t>Dao,</w:t>
        <w:br/>
        <w:br/>
        <w:br/>
        <w:br/>
        <w:t>Page 536:</w:t>
        <w:br/>
        <w:t>‘smrteyy say</w:t>
        <w:br/>
        <w:br/>
        <w:t>‘oo</w:t>
        <w:br/>
        <w:t>aa 9 neg</w:t>
        <w:br/>
        <w:t>“om</w:t>
        <w:br/>
        <w:t>‘oma</w:t>
        <w:br/>
        <w:br/>
        <w:t>areata oy</w:t>
        <w:br/>
        <w:br/>
        <w:t>ee</w:t>
        <w:br/>
        <w:br/>
        <w:t>surat ¢ Jo) ontop, os</w:t>
        <w:br/>
        <w:t>Be cotaoy soa”</w:t>
        <w:br/>
        <w:br/>
        <w:t>een te</w:t>
        <w:br/>
        <w:br/>
        <w:t>‘eadntay (vast pansaay</w:t>
        <w:br/>
        <w:br/>
        <w:t>put oto ©</w:t>
        <w:br/>
        <w:br/>
        <w:br/>
        <w:br/>
        <w:t>Page 537:</w:t>
        <w:br/>
        <w:t>si</w:t>
        <w:br/>
        <w:br/>
        <w:t>wa</w:t>
        <w:br/>
        <w:br/>
        <w:t>PL nse 0</w:t>
        <w:br/>
        <w:t>ee se soa oP pate al</w:t>
        <w:br/>
        <w:t>oma wma vores ¢ MP Waiibay S"nttunae oy matong</w:t>
        <w:br/>
        <w:br/>
        <w:t>2 29</w:t>
        <w:br/>
        <w:t>oma omer ses «25 cy</w:t>
        <w:br/>
        <w:br/>
        <w:t>oma</w:t>
        <w:br/>
        <w:br/>
        <w:br/>
        <w:br/>
        <w:t>Page 538:</w:t>
        <w:br/>
        <w:t>33s</w:t>
        <w:br/>
        <w:br/>
        <w:t>imo ‘toa sy ip, 2024</w:t>
        <w:br/>
        <w:t>coma PRI Rts os gan re od 6</w:t>
        <w:br/>
        <w:br/>
        <w:t>SABA hs cyamen MEE yn</w:t>
        <w:br/>
        <w:br/>
        <w:t>tues oes</w:t>
        <w:br/>
        <w:t>Salad yee Sera ol eM</w:t>
        <w:br/>
        <w:br/>
        <w:br/>
        <w:t>Page 539:</w:t>
        <w:br/>
        <w:t>oregucs Bs</w:t>
        <w:br/>
        <w:t>soma ma ona idol arg Ba orenwy</w:t>
        <w:br/>
        <w:t>no</w:t>
        <w:br/>
        <w:t>soma ‘oma soma vy "Whaoon lan,</w:t>
        <w:br/>
        <w:t>vs aga oo)</w:t>
        <w:br/>
        <w:t>ye 009 9 o6u dpa gs oat</w:t>
        <w:br/>
        <w:t>amnstns Soy -saning stacey Claman saong jlbsuse pote oF epi LT PASAY</w:t>
        <w:br/>
        <w:br/>
        <w:t>SUNVANAE ONAN 4O LARVOHLAY TMV SHA SO SLAMALNOO~X WALAVHO</w:t>
        <w:br/>
        <w:br/>
        <w:t>na ona</w:t>
        <w:br/>
        <w:t>ona oma,</w:t>
        <w:br/>
        <w:t>ua net</w:t>
        <w:br/>
        <w:br/>
        <w:t>vioava aut pipe</w:t>
        <w:br/>
        <w:br/>
        <w:t>o</w:t>
        <w:br/>
        <w:br/>
        <w:t>‘SNOM2#19 OF ONUWTEYSIDNEEYO—VaE ALVES</w:t>
        <w:br/>
        <w:br/>
        <w:br/>
        <w:t>Page 540:</w:t>
        <w:br/>
        <w:br/>
        <w:br/>
        <w:t>Page 541:</w:t>
        <w:br/>
        <w:t>: SET 4</w:t>
        <w:br/>
        <w:br/>
        <w:t>ef ff bei: a</w:t>
        <w:br/>
        <w:t>: &amp; E2SReee 5 #</w:t>
        <w:br/>
        <w:t>2 ¢</w:t>
        <w:br/>
        <w:br/>
        <w:t>“Pr dood</w:t>
        <w:br/>
        <w:br/>
        <w:br/>
        <w:t>Page 542:</w:t>
        <w:br/>
        <w:t>se</w:t>
        <w:br/>
        <w:br/>
        <w:t>ome</w:t>
        <w:br/>
        <w:br/>
        <w:t>ona</w:t>
        <w:br/>
        <w:br/>
        <w:t>ona</w:t>
        <w:br/>
        <w:br/>
        <w:t>“ma</w:t>
        <w:br/>
        <w:br/>
        <w:t>sup hema</w:t>
        <w:br/>
        <w:br/>
        <w:t>oma</w:t>
        <w:br/>
        <w:br/>
        <w:t>qpenyeg cau</w:t>
        <w:br/>
        <w:t>“of Mecaonncy he</w:t>
        <w:br/>
        <w:br/>
        <w:t>od</w:t>
        <w:br/>
        <w:br/>
        <w:t>Prpeuy</w:t>
        <w:br/>
        <w:br/>
        <w:br/>
        <w:t>Page 543:</w:t>
        <w:br/>
        <w:t>“won Jona</w:t>
        <w:br/>
        <w:t>‘on</w:t>
        <w:br/>
        <w:t>ons 9 180</w:t>
        <w:br/>
        <w:t>ooenateny Sey</w:t>
        <w:br/>
        <w:br/>
        <w:t>0</w:t>
        <w:br/>
        <w:t>on Poe,</w:t>
        <w:br/>
        <w:br/>
        <w:t>eye Ay</w:t>
        <w:br/>
        <w:br/>
        <w:t>snp aeaien,</w:t>
        <w:br/>
        <w:br/>
        <w:t>©</w:t>
        <w:br/>
        <w:br/>
        <w:t>ouigo 2 4s)</w:t>
        <w:br/>
        <w:br/>
        <w:t>soge 29</w:t>
        <w:br/>
        <w:t>soy would</w:t>
        <w:br/>
        <w:br/>
        <w:t>iy SEER</w:t>
        <w:br/>
        <w:br/>
        <w:br/>
        <w:br/>
        <w:t>Page 544:</w:t>
        <w:br/>
        <w:t>tot carente_one The se a or ghia or Noncopsie. Doltble.</w:t>
        <w:br/>
        <w:t>‘erie ac “Hastie dieses Noms</w:t>
        <w:br/>
        <w:br/>
        <w:t>Dito,</w:t>
        <w:br/>
        <w:t>eee toh</w:t>
        <w:br/>
        <w:br/>
        <w:t>198A. lingo seng fe medic Imprsoament for 1 yen,</w:t>
        <w:br/>
        <w:br/>
        <w:t>New</w:t>
        <w:br/>
        <w:br/>
        <w:t>bo,</w:t>
        <w:br/>
        <w:br/>
        <w:t>ito</w:t>
        <w:br/>
        <w:br/>
        <w:t>Waa</w:t>
        <w:br/>
        <w:br/>
        <w:t>i</w:t>
        <w:br/>
        <w:t>s</w:t>
        <w:br/>
        <w:t>t</w:t>
        <w:br/>
        <w:t>x</w:t>
        <w:br/>
        <w:t>i</w:t>
        <w:br/>
        <w:br/>
        <w:t>a</w:t>
        <w:br/>
        <w:t>rf</w:t>
        <w:br/>
        <w:t>2</w:t>
        <w:br/>
        <w:t>iH</w:t>
        <w:br/>
        <w:br/>
        <w:t>bina,</w:t>
        <w:br/>
        <w:br/>
        <w:t>Impticament fr 3 years, ito.</w:t>
        <w:br/>
        <w:br/>
        <w:t>"ia eh</w:t>
        <w:br/>
        <w:br/>
        <w:t>ove in joi pesca.</w:t>
        <w:br/>
        <w:br/>
        <w:br/>
        <w:br/>
        <w:t>Page 545:</w:t>
        <w:br/>
        <w:br/>
        <w:br/>
        <w:t>Page 546:</w:t>
        <w:br/>
        <w:t>remy</w:t>
        <w:br/>
        <w:br/>
        <w:t>104 9 9</w:t>
        <w:br/>
        <w:t>cont met om sea Sy Sa</w:t>
        <w:br/>
        <w:t>ova oma cng sar ay pe</w:t>
        <w:br/>
        <w:br/>
        <w:t>“oon ‘aygraton-von, ‘seat zon neowlomasuy, Sasep = Secs SHUR SE</w:t>
        <w:br/>
        <w:t>ow 0</w:t>
        <w:br/>
        <w:t>ayo ‘smrntoy ws ¢ pale God papmRye mow YEON</w:t>
        <w:br/>
        <w:br/>
        <w:t>mg “ mer ssc Sy ec</w:t>
        <w:br/>
        <w:br/>
        <w:t>sane key we, ona</w:t>
        <w:br/>
        <w:br/>
        <w:br/>
        <w:t>Page 547:</w:t>
        <w:br/>
        <w:t>soy pup Rasalan nnd</w:t>
        <w:br/>
        <w:t>ena ona coma sa 20) Jo Seman 0 48 Bebo wiz</w:t>
        <w:br/>
        <w:br/>
        <w:br/>
        <w:br/>
        <w:t>Page 548:</w:t>
        <w:br/>
        <w:t>ara oy</w:t>
        <w:br/>
        <w:br/>
        <w:t>owe</w:t>
        <w:br/>
        <w:br/>
        <w:t>“ae</w:t>
        <w:br/>
        <w:t>oe oe</w:t>
        <w:br/>
        <w:br/>
        <w:t>“say na</w:t>
        <w:br/>
        <w:t>sup ater</w:t>
        <w:br/>
        <w:br/>
        <w:t>ona</w:t>
        <w:br/>
        <w:br/>
        <w:t>2M of Las eae</w:t>
        <w:br/>
        <w:br/>
        <w:br/>
        <w:t>Page 549:</w:t>
        <w:br/>
        <w:t>la '</w:t>
        <w:br/>
        <w:t>ok j :</w:t>
        <w:br/>
        <w:t>Hof ;</w:t>
        <w:br/>
        <w:t>~FHgd Sid</w:t>
        <w:br/>
        <w:t>dogg ad ey</w:t>
        <w:br/>
        <w:br/>
        <w:t>pound</w:t>
        <w:br/>
        <w:br/>
        <w:br/>
        <w:br/>
        <w:t>Page 550:</w:t>
        <w:br/>
        <w:t>SH</w:t>
        <w:br/>
        <w:br/>
        <w:t>-sunten tov</w:t>
        <w:br/>
        <w:br/>
        <w:t>mp 2a</w:t>
        <w:br/>
        <w:t>on Sit,</w:t>
        <w:br/>
        <w:br/>
        <w:t>omg ou</w:t>
        <w:br/>
        <w:br/>
        <w:t>sare fey</w:t>
        <w:br/>
        <w:br/>
        <w:t>om</w:t>
        <w:br/>
        <w:br/>
        <w:t>“wens 9 1me9</w:t>
        <w:br/>
        <w:br/>
        <w:t>sansten Soy</w:t>
        <w:br/>
        <w:br/>
        <w:t>“se 1</w:t>
        <w:br/>
        <w:t>poe</w:t>
        <w:br/>
        <w:br/>
        <w:t>owe</w:t>
        <w:br/>
        <w:t>‘owner</w:t>
        <w:br/>
        <w:t>oma</w:t>
        <w:br/>
        <w:t>‘omg surat 2 3 auto</w:t>
        <w:br/>
        <w:t>a) ty pee</w:t>
        <w:br/>
        <w:br/>
        <w:t>srerntey sey oy</w:t>
        <w:br/>
        <w:br/>
        <w:t>a0 yo Ave w 6)</w:t>
        <w:br/>
        <w:br/>
        <w:br/>
        <w:t>Page 551:</w:t>
        <w:br/>
        <w:t>“91 a 0</w:t>
        <w:br/>
        <w:t>ae ay</w:t>
        <w:br/>
        <w:br/>
        <w:br/>
        <w:br/>
        <w:t>Page 552:</w:t>
        <w:br/>
        <w:t>30</w:t>
        <w:br/>
        <w:br/>
        <w:t>uy 0 Seay</w:t>
        <w:br/>
        <w:br/>
        <w:t>se</w:t>
        <w:br/>
        <w:t>on poet</w:t>
        <w:br/>
        <w:br/>
        <w:t>“aeeyy Sey</w:t>
        <w:br/>
        <w:br/>
        <w:t>010 Jo 10&gt;</w:t>
        <w:br/>
        <w:br/>
        <w:t>Pune orden mL</w:t>
        <w:br/>
        <w:br/>
        <w:t>neo</w:t>
        <w:br/>
        <w:t>ey po nce acg_s Wty</w:t>
        <w:br/>
        <w:t>RMON —aumiog Sono 1 oy maui ejowno® seme ae Ban, Ee</w:t>
        <w:br/>
        <w:t>og poe</w:t>
        <w:br/>
        <w:t>uy pa ee)</w:t>
        <w:br/>
        <w:t>amen omer a «soy a woos sonusnenes "he</w:t>
        <w:br/>
        <w:br/>
        <w:t>SAMVIS ANY SNIOD ‘LON AONT¥ND OL ONILVIOY SIONRAEO~HNK WALAVH</w:t>
        <w:br/>
        <w:br/>
        <w:br/>
        <w:t>Page 553:</w:t>
        <w:br/>
        <w:t>380</w:t>
        <w:br/>
        <w:br/>
        <w:t>“ona</w:t>
        <w:br/>
        <w:br/>
        <w:t>‘one</w:t>
        <w:br/>
        <w:br/>
        <w:t>aa</w:t>
        <w:br/>
        <w:br/>
        <w:t>net</w:t>
        <w:br/>
        <w:br/>
        <w:t>hes</w:t>
        <w:br/>
        <w:t>sp EIA a ein et</w:t>
        <w:br/>
        <w:br/>
        <w:t>ena oe</w:t>
        <w:br/>
        <w:t>super tein 3 tuautan gts Bia)</w:t>
        <w:br/>
        <w:t>‘mt {0p vee ae U8 9 REE</w:t>
        <w:br/>
        <w:br/>
        <w:t>oper wa)</w:t>
        <w:br/>
        <w:t>set of vy mabey np nunssRenaa8</w:t>
        <w:br/>
        <w:br/>
        <w:t>spo 2892, pau te</w:t>
        <w:br/>
        <w:t>se Shooto guns etme ao Now SHIN</w:t>
        <w:br/>
        <w:br/>
        <w:t>= roma worpnounas —Ugpe + Sera)</w:t>
        <w:br/>
        <w:t>wo (5 wan op ewes hae een AE</w:t>
        <w:br/>
        <w:br/>
        <w:t>ee&gt; Best</w:t>
        <w:br/>
        <w:t>te</w:t>
        <w:br/>
        <w:br/>
        <w:br/>
        <w:t>Page 554:</w:t>
        <w:br/>
        <w:t>ss</w:t>
        <w:br/>
        <w:br/>
        <w:t>‘oot hoy</w:t>
        <w:br/>
        <w:t>awe atinoun</w:t>
        <w:br/>
        <w:br/>
        <w:t>enn Ay</w:t>
        <w:br/>
        <w:br/>
        <w:t>oc</w:t>
        <w:br/>
        <w:t>sao titoen,</w:t>
        <w:br/>
        <w:br/>
        <w:br/>
        <w:t>Page 555:</w:t>
        <w:br/>
        <w:t>$82</w:t>
        <w:br/>
        <w:br/>
        <w:t>ona ma</w:t>
        <w:br/>
        <w:t>ona ona</w:t>
        <w:br/>
        <w:t>oma ona</w:t>
        <w:br/>
        <w:t>ssa</w:t>
        <w:br/>
        <w:t>smo a</w:t>
        <w:br/>
        <w:t>ae Spe ong</w:t>
        <w:br/>
        <w:br/>
        <w:t>remy Goya</w:t>
        <w:br/>
        <w:br/>
        <w:br/>
        <w:br/>
        <w:t>Page 556:</w:t>
        <w:br/>
        <w:t>383</w:t>
        <w:br/>
        <w:br/>
        <w:t>omen. hay</w:t>
        <w:br/>
        <w:br/>
        <w:t>ember. sey</w:t>
        <w:br/>
        <w:br/>
        <w:br/>
        <w:br/>
        <w:t>Page 557:</w:t>
        <w:br/>
        <w:t>st</w:t>
        <w:br/>
        <w:br/>
        <w:t>-wosg Jo una</w:t>
        <w:br/>
        <w:br/>
        <w:t>‘ona</w:t>
        <w:br/>
        <w:br/>
        <w:t>le sp04 asa8 7"</w:t>
        <w:br/>
        <w:br/>
        <w:t>we</w:t>
        <w:br/>
        <w:br/>
        <w:t>we</w:t>
        <w:br/>
        <w:br/>
        <w:br/>
        <w:t>Page 558:</w:t>
        <w:br/>
        <w:t>$85</w:t>
        <w:br/>
        <w:br/>
        <w:t>ona</w:t>
        <w:br/>
        <w:br/>
        <w:t>‘seater oy</w:t>
        <w:br/>
        <w:br/>
        <w:t>0 pseu</w:t>
        <w:br/>
        <w:br/>
        <w:t>‘enssen soy</w:t>
        <w:br/>
        <w:br/>
        <w:t>comet</w:t>
        <w:br/>
        <w:t>“penta Sy</w:t>
        <w:br/>
        <w:br/>
        <w:t>wa ces bony</w:t>
        <w:br/>
        <w:br/>
        <w:t>ie</w:t>
        <w:br/>
        <w:t>NOWOMIEH OF ONUYTAN S3&gt;K9880.</w:t>
        <w:br/>
        <w:br/>
        <w:t>or</w:t>
        <w:br/>
        <w:br/>
        <w:t>= ax mUavHD</w:t>
        <w:br/>
        <w:br/>
        <w:t>yey</w:t>
        <w:br/>
        <w:br/>
        <w:br/>
        <w:br/>
        <w:t>Page 559:</w:t>
        <w:br/>
        <w:t>586</w:t>
        <w:br/>
        <w:br/>
        <w:t>“seg ome</w:t>
        <w:br/>
        <w:br/>
        <w:t>‘oq yoantery</w:t>
        <w:br/>
        <w:br/>
        <w:t>04 NVHKTH SEL ONILD:LHAY S3DNEIIO-IAN WaDEVEEO</w:t>
        <w:br/>
        <w:br/>
        <w:br/>
        <w:t>Page 560:</w:t>
        <w:br/>
        <w:t>so</w:t>
        <w:br/>
        <w:br/>
        <w:t>owe een</w:t>
        <w:br/>
        <w:br/>
        <w:t>ome</w:t>
        <w:br/>
        <w:br/>
        <w:t>me 1</w:t>
        <w:br/>
        <w:t>sae oeahoen,</w:t>
        <w:br/>
        <w:br/>
        <w:t>oss 1809</w:t>
        <w:br/>
        <w:br/>
        <w:t>ov 93 05 16 2</w:t>
        <w:br/>
        <w:br/>
        <w:br/>
        <w:br/>
        <w:t>Page 561:</w:t>
        <w:br/>
        <w:t>388</w:t>
        <w:br/>
        <w:br/>
        <w:t>‘wag 10D</w:t>
        <w:br/>
        <w:br/>
        <w:t>ss</w:t>
        <w:br/>
        <w:t>2 pete</w:t>
        <w:br/>
        <w:br/>
        <w:t>oma</w:t>
        <w:br/>
        <w:br/>
        <w:t>sna</w:t>
        <w:br/>
        <w:br/>
        <w:t>omaseny S0y</w:t>
        <w:br/>
        <w:br/>
        <w:t>smal wa</w:t>
        <w:br/>
        <w:br/>
        <w:t>omar oma</w:t>
        <w:br/>
        <w:br/>
        <w:t>pun swat gid</w:t>
        <w:br/>
        <w:t>aE HON</w:t>
        <w:br/>
        <w:br/>
        <w:t>oma</w:t>
        <w:br/>
        <w:br/>
        <w:t>sen</w:t>
        <w:br/>
        <w:br/>
        <w:br/>
        <w:br/>
        <w:t>Page 562:</w:t>
        <w:br/>
        <w:t>39</w:t>
        <w:br/>
        <w:br/>
        <w:t>“penstey sey</w:t>
        <w:br/>
        <w:br/>
        <w:t>“me 193</w:t>
        <w:br/>
        <w:t>a» pene</w:t>
        <w:br/>
        <w:br/>
        <w:t>sete Soy</w:t>
        <w:br/>
        <w:br/>
        <w:t>‘msg 39 9</w:t>
        <w:br/>
        <w:br/>
        <w:t>a0 Senne,</w:t>
        <w:br/>
        <w:br/>
        <w:t>sn</w:t>
        <w:br/>
        <w:br/>
        <w:t>sep</w:t>
        <w:br/>
        <w:t>op p bent,</w:t>
        <w:br/>
        <w:br/>
        <w:t>soma</w:t>
        <w:br/>
        <w:br/>
        <w:t>ona</w:t>
        <w:br/>
        <w:br/>
        <w:t>syerate</w:t>
        <w:br/>
        <w:br/>
        <w:t>mc) na oF 10 ecuy Snot "Soa</w:t>
        <w:br/>
        <w:br/>
        <w:t>‘met perso 6) 4)</w:t>
        <w:br/>
        <w:br/>
        <w:t>a3</w:t>
        <w:br/>
        <w:br/>
        <w:t>oy</w:t>
        <w:br/>
        <w:br/>
        <w:t>omy</w:t>
        <w:br/>
        <w:br/>
        <w:br/>
        <w:t>Page 563:</w:t>
        <w:br/>
        <w:t>mnien hoy Oh</w:t>
        <w:br/>
        <w:t>oe 1</w:t>
        <w:br/>
        <w:t>ng po SRE Aare</w:t>
        <w:br/>
        <w:br/>
        <w:t>“sap 8</w:t>
        <w:br/>
        <w:br/>
        <w:t>supose om</w:t>
        <w:br/>
        <w:t>oma ot</w:t>
        <w:br/>
        <w:t>ow cod</w:t>
        <w:br/>
        <w:t>oa ‘ow</w:t>
        <w:br/>
        <w:t>oma ow</w:t>
        <w:br/>
        <w:t>aujomion oma</w:t>
        <w:br/>
        <w:br/>
        <w:t>aration,</w:t>
        <w:br/>
        <w:br/>
        <w:t>os</w:t>
        <w:br/>
        <w:t>sn</w:t>
        <w:br/>
        <w:br/>
        <w:t>cre ype</w:t>
        <w:br/>
        <w:t>fy “ponimey</w:t>
        <w:br/>
        <w:t>od</w:t>
        <w:br/>
        <w:br/>
        <w:br/>
        <w:t>Page 564:</w:t>
        <w:br/>
        <w:t>pn 2 1a OFC Fue Gee Soe OF SegRAH SHIEH</w:t>
        <w:br/>
        <w:br/>
        <w:t>oma sw oa (se pouy</w:t>
        <w:br/>
        <w:t>ona amERWON —ageyetey —amat ¢ Wy MowoonAou se taney</w:t>
        <w:br/>
        <w:t>“og 16.19 30 oe</w:t>
        <w:br/>
        <w:t>seen soy sameg sanmutoseoy ems 7 1) ouaetiOay out se ppmney</w:t>
        <w:br/>
        <w:t>"99 1 3.0</w:t>
        <w:br/>
        <w:t>oma ona oma smc ¢ My uty souwe wo ymeee miner ase ON</w:t>
        <w:br/>
        <w:t>“og 0 amy</w:t>
        <w:br/>
        <w:t>ona ena oma soe ¢ Sy vsutedon ren</w:t>
        <w:br/>
        <w:t>“oq 0 20</w:t>
        <w:br/>
        <w:t>ma oma sternuso vec gol eb</w:t>
        <w:br/>
        <w:t>oma ona ‘ova steno 9014 uapes pur asi</w:t>
        <w:br/>
        <w:t>‘09.0 28 0</w:t>
        <w:br/>
        <w:t>ona ona nia stom 9) Romero oye we</w:t>
        <w:br/>
        <w:br/>
        <w:t>renter hoy ‘oma mma ¢ 30} aout a Foy mouneywes REO, SC</w:t>
        <w:br/>
        <w:br/>
        <w:t>3M oftawri—</w:t>
        <w:br/>
        <w:br/>
        <w:br/>
        <w:t>Page 565:</w:t>
        <w:br/>
        <w:t>-prinso xq orp 2m J st aOR OFAN GI ML HORE EE UNE WF PAO “f</w:t>
        <w:br/>
        <w:br/>
        <w:br/>
        <w:br/>
        <w:t>Page 566:</w:t>
        <w:br/>
        <w:t>"Faw 012900 24704 vos ONESELF</w:t>
        <w:br/>
        <w:br/>
        <w:t>seuenay</w:t>
        <w:br/>
        <w:br/>
        <w:t>onion ay sin</w:t>
        <w:br/>
        <w:br/>
        <w:t>oma oma</w:t>
        <w:br/>
        <w:t>2 pu sap</w:t>
        <w:br/>
        <w:br/>
        <w:t>out oma coma sprout Sah</w:t>
        <w:br/>
        <w:t>wa neve</w:t>
        <w:br/>
        <w:t>om ona oma</w:t>
        <w:br/>
        <w:t>0 19</w:t>
        <w:br/>
        <w:br/>
        <w:t>su setesiert one “wa</w:t>
        <w:br/>
        <w:br/>
        <w:t>oy Sede a oa</w:t>
        <w:br/>
        <w:t>SES alae use “pore</w:t>
        <w:br/>
        <w:br/>
        <w:t>mesg 91m on owe ona,</w:t>
        <w:br/>
        <w:br/>
        <w:br/>
        <w:t>Page 567:</w:t>
        <w:br/>
        <w:t>6</w:t>
        <w:br/>
        <w:br/>
        <w:t>‘updater yo</w:t>
        <w:br/>
        <w:t>ugper se poy er 20 She</w:t>
        <w:br/>
        <w:t>ona, ona ota wa ¢ 1 woitonn “ean oae RORY</w:t>
        <w:br/>
        <w:br/>
        <w:t>‘oeneyy fay rmmauoy —agecttog sent ¢ sl neon</w:t>
        <w:br/>
        <w:t>ALIBUONE ISNIVOY SES3NO_</w:t>
        <w:br/>
        <w:t>peerens</w:t>
        <w:br/>
        <w:br/>
        <w:t>sme ee</w:t>
        <w:br/>
        <w:br/>
        <w:t>a3 ye</w:t>
        <w:br/>
        <w:br/>
        <w:t>oe 31009 Sian ‘Re aonsS</w:t>
        <w:br/>
        <w:br/>
        <w:t>oer</w:t>
        <w:br/>
        <w:br/>
        <w:t>ona</w:t>
        <w:br/>
        <w:br/>
        <w:t>wont 9</w:t>
        <w:br/>
        <w:br/>
        <w:t>°</w:t>
        <w:br/>
        <w:br/>
        <w:br/>
        <w:t>Page 568:</w:t>
        <w:br/>
        <w:t>ora</w:t>
        <w:br/>
        <w:br/>
        <w:t>0 mn</w:t>
        <w:br/>
        <w:t>one Seino</w:t>
        <w:br/>
        <w:br/>
        <w:t>‘nt</w:t>
        <w:br/>
        <w:br/>
        <w:t>un fey</w:t>
        <w:br/>
        <w:br/>
        <w:t>au Se</w:t>
        <w:br/>
        <w:br/>
        <w:t>oma</w:t>
        <w:br/>
        <w:br/>
        <w:t>sien Sy</w:t>
        <w:br/>
        <w:br/>
        <w:t>oma</w:t>
        <w:br/>
        <w:t>aeeMeON on</w:t>
        <w:br/>
        <w:t>‘goq.0'2ay50 op aso ie ay</w:t>
        <w:br/>
        <w:t>a coma sak z 3) Yom Ot wale Saute Boog sec</w:t>
        <w:br/>
        <w:t>“aaetooey ‘goa. su</w:t>
        <w:br/>
        <w:t>seem" ve ¢ Sates</w:t>
        <w:br/>
        <w:t>‘wma omg tej sem Seg</w:t>
        <w:br/>
        <w:br/>
        <w:br/>
        <w:br/>
        <w:t>Page 569:</w:t>
        <w:br/>
        <w:t>235</w:t>
        <w:br/>
        <w:br/>
        <w:t>meee</w:t>
        <w:br/>
        <w:t>wea ome omg) apm ao change psy</w:t>
        <w:br/>
        <w:t>Dron</w:t>
        <w:br/>
        <w:t>oq J 0 oma yn) 38 29 ON visor $66</w:t>
        <w:br/>
        <w:t>= SEE</w:t>
        <w:br/>
        <w:t>miss, Sees</w:t>
        <w:br/>
        <w:t>ee</w:t>
        <w:br/>
        <w:br/>
        <w:t>‘oma von °</w:t>
        <w:br/>
        <w:t>“og py sa ¢ 2)</w:t>
        <w:br/>
        <w:t>" simon S05 ~Lias va BUSHY</w:t>
        <w:br/>
        <w:t>rage poe sue sa</w:t>
        <w:br/>
        <w:br/>
        <w:t>ashy en ig ay 8, FS</w:t>
        <w:br/>
        <w:br/>
        <w:br/>
        <w:br/>
        <w:t>Page 570:</w:t>
        <w:br/>
        <w:t>sor</w:t>
        <w:br/>
        <w:br/>
        <w:t>op pur uacg Ganges yoo sacs</w:t>
        <w:br/>
        <w:t>oma spent ony, ania sop</w:t>
        <w:br/>
        <w:br/>
        <w:t>‘ay po oq</w:t>
        <w:br/>
        <w:t>“oma sy mrstonaay Sook sane 0 Bode ENO</w:t>
        <w:br/>
        <w:br/>
        <w:br/>
        <w:br/>
        <w:t>Page 571:</w:t>
        <w:br/>
        <w:t>ona</w:t>
        <w:br/>
        <w:t>sey ay</w:t>
        <w:br/>
        <w:t>ou Suen</w:t>
        <w:br/>
        <w:t>yeast oy</w:t>
        <w:br/>
        <w:t>“woes one</w:t>
        <w:br/>
        <w:t>one seneaeh.</w:t>
        <w:br/>
        <w:t>sremsey sy</w:t>
        <w:br/>
        <w:br/>
        <w:t>sau</w:t>
        <w:br/>
        <w:t>mn soley</w:t>
        <w:br/>
        <w:br/>
        <w:t>reequtesuoy ety hwo</w:t>
        <w:br/>
        <w:br/>
        <w:t>sauce Stoel Esa oye booed ta</w:t>
        <w:br/>
        <w:br/>
        <w:t>“9 0 19</w:t>
        <w:br/>
        <w:br/>
        <w:t>swt spanoonadel. amend 91 Apadoat</w:t>
        <w:br/>
        <w:br/>
        <w:t>yon oy 0 ay ob a stony SUS</w:t>
        <w:br/>
        <w:t>‘wat ¢ Aang pn "Rasen Avoca</w:t>
        <w:br/>
        <w:br/>
        <w:t>oy vane andl, an en ae</w:t>
        <w:br/>
        <w:br/>
        <w:t>up</w:t>
        <w:br/>
        <w:t>suet ey mae</w:t>
        <w:br/>
        <w:br/>
        <w:br/>
        <w:br/>
        <w:t>Page 572:</w:t>
        <w:br/>
        <w:t>_ yoqsn ag</w:t>
        <w:br/>
        <w:br/>
        <w:t>oma vont ‘omer ‘amo =p oR ‘</w:t>
        <w:br/>
        <w:t>“omar ‘oma oma ‘ws ¢ SP omaha : we</w:t>
        <w:br/>
        <w:t>99,0 000,</w:t>
        <w:br/>
        <w:t>oma ona ema, se ¢ Rewer @</w:t>
        <w:br/>
        <w:t>_ yoyo 32</w:t>
        <w:br/>
        <w:t>ahead ona omg ‘wee: Sy sow, ca</w:t>
        <w:br/>
        <w:t>‘go3.0 0</w:t>
        <w:br/>
        <w:t>‘oa. Ma REDHOR HEA ¢ 5) awwoN 00</w:t>
        <w:br/>
        <w:t>P ap</w:t>
        <w:br/>
        <w:t>‘ona ‘oma ‘oma “9 yb vox</w:t>
        <w:br/>
        <w:br/>
        <w:t>oo Batty ome</w:t>
        <w:br/>
        <w:br/>
        <w:t>‘meaner, oy sees</w:t>
        <w:br/>
        <w:br/>
        <w:br/>
        <w:br/>
        <w:t>Page 573:</w:t>
        <w:br/>
        <w:t>370</w:t>
        <w:br/>
        <w:br/>
        <w:t>eo Bm ara somata 292,</w:t>
        <w:br/>
        <w:t>ce Tim tremens ‘9a 2052029 ep eoon 4 pom Foo</w:t>
        <w:br/>
        <w:t>ayer, 20, ynaue ayeun owt</w:t>
        <w:br/>
        <w:t>oma oa coma sak nj ental ae ey he ual Nay pareouy</w:t>
        <w:br/>
        <w:t>yo. 90 :</w:t>
        <w:br/>
        <w:t>mc</w:t>
        <w:br/>
        <w:br/>
        <w:t>2am soma seme , Sy eazonsduy Honda Seohn Soe 3K GND</w:t>
        <w:br/>
        <w:t>ro</w:t>
        <w:br/>
        <w:br/>
        <w:t>19 pop</w:t>
        <w:br/>
        <w:t>“ma eo pepo</w:t>
        <w:br/>
        <w:br/>
        <w:t>7</w:t>
        <w:br/>
        <w:t>ow por a per</w:t>
        <w:br/>
        <w:br/>
        <w:t>“mete hey</w:t>
        <w:br/>
        <w:br/>
        <w:br/>
        <w:br/>
        <w:t>Page 574:</w:t>
        <w:br/>
        <w:t>sm</w:t>
        <w:br/>
        <w:br/>
        <w:t>ox BORE OVD PE OR POH OO SoHE oF NES NE</w:t>
        <w:br/>
        <w:br/>
        <w:t>og</w:t>
        <w:br/>
        <w:br/>
        <w:t>tig, ysnepay ba asd</w:t>
        <w:br/>
        <w:t>Sie" a ens pons</w:t>
        <w:br/>
        <w:br/>
        <w:t>vou.» nap 0 Sue eee</w:t>
        <w:br/>
        <w:t>oma ona em (Sinaia Solan ee tes Se</w:t>
        <w:br/>
        <w:t>ce REARS</w:t>
        <w:br/>
        <w:br/>
        <w:t>aaeena nc sue Yin) Tet“ [Sad Rayna AOS</w:t>
        <w:br/>
        <w:t>Es</w:t>
        <w:br/>
        <w:br/>
        <w:t>ay oe sk 91 et ee oa</w:t>
        <w:br/>
        <w:br/>
        <w:t>ona wag ESE ORE SS a th</w:t>
        <w:br/>
        <w:t>moe sim “aging rian</w:t>
        <w:br/>
        <w:br/>
        <w:t>met cont 25 Ea te yp SI</w:t>
        <w:br/>
        <w:t>ovat son 5 SO ly sma</w:t>
        <w:br/>
        <w:br/>
        <w:t>ater s2N</w:t>
        <w:br/>
        <w:br/>
        <w:t>or pmo</w:t>
        <w:br/>
        <w:br/>
        <w:t>oe peau</w:t>
        <w:br/>
        <w:br/>
        <w:t>so popmy</w:t>
        <w:br/>
        <w:br/>
        <w:t>ser ppey</w:t>
        <w:br/>
        <w:br/>
        <w:br/>
        <w:t>Page 575:</w:t>
        <w:br/>
        <w:t>sn</w:t>
        <w:br/>
        <w:br/>
        <w:t>a ono &gt; pipwony</w:t>
        <w:br/>
        <w:t>“one ona omy</w:t>
        <w:br/>
        <w:t>xe</w:t>
        <w:br/>
        <w:t>oma ova 7 prey</w:t>
        <w:br/>
        <w:t>om sae</w:t>
        <w:br/>
        <w:t>oe</w:t>
        <w:br/>
        <w:t>sy pee ue ot w pasonvow vole a</w:t>
        <w:br/>
        <w:t>ome oma rem sy eaten soshy Jo to nowy Set</w:t>
        <w:br/>
        <w:t>sop pay eso tay ise PANSY</w:t>
        <w:br/>
        <w:t>wormon</w:t>
        <w:br/>
        <w:t>yn RS</w:t>
        <w:br/>
        <w:t>‘ona rs Grapba tineg custo gap roy</w:t>
        <w:br/>
        <w:t>00 28,</w:t>
        <w:br/>
        <w:t>a? Salsdin</w:t>
        <w:br/>
        <w:br/>
        <w:t>S¥BYW AUNROWd YO 3AVEL OL ONY SINSNNDOG OF ONLY TEE SIDNSIO—IIAK, 12D</w:t>
        <w:br/>
        <w:br/>
        <w:br/>
        <w:t>Page 576:</w:t>
        <w:br/>
        <w:t>3</w:t>
        <w:br/>
        <w:br/>
        <w:t>vow</w:t>
        <w:br/>
        <w:br/>
        <w:t>ssmasaui Aey</w:t>
        <w:br/>
        <w:br/>
        <w:t>ome</w:t>
        <w:br/>
        <w:br/>
        <w:t>sam</w:t>
        <w:br/>
        <w:br/>
        <w:t>payeco 290 290 fag Eat a8</w:t>
        <w:br/>
        <w:t>ron or 298 (84 we</w:t>
        <w:br/>
        <w:br/>
        <w:t>Peo 9901 psp [an Wit i eo EFL ONT DSN“</w:t>
        <w:br/>
        <w:br/>
        <w:t>"909 20 20) 19, dap Nap wooo 9</w:t>
        <w:br/>
        <w:t>ox oes 9} adhesin “hy eye GN</w:t>
        <w:br/>
        <w:br/>
        <w:t>say</w:t>
        <w:br/>
        <w:t>mq “tHe ¢ 05 seu</w:t>
        <w:br/>
        <w:br/>
        <w:t>“oq &gt; ag</w:t>
        <w:br/>
        <w:t>oma some: yas</w:t>
        <w:br/>
        <w:br/>
        <w:t>0q2 20g 0a wo acon or Se</w:t>
        <w:br/>
        <w:t>sjgematosuny ‘ax 1 SY bucomkiy om” mss oy San</w:t>
        <w:br/>
        <w:br/>
        <w:t>SHWE AnEWOM! ANY JIM 40.</w:t>
        <w:br/>
        <w:br/>
        <w:t>‘yng. 0</w:t>
        <w:br/>
        <w:t>cm “ak (9</w:t>
        <w:br/>
        <w:br/>
        <w:t>ur pop0uy</w:t>
        <w:br/>
        <w:br/>
        <w:br/>
        <w:t>Page 577:</w:t>
        <w:br/>
        <w:t>sms</w:t>
        <w:br/>
        <w:br/>
        <w:t>sea</w:t>
        <w:br/>
        <w:br/>
        <w:t>unto</w:t>
        <w:br/>
        <w:t>JOVANI ASNIVOW S5ONBAIO—NIK MANA</w:t>
        <w:br/>
        <w:br/>
        <w:t>(coe</w:t>
        <w:br/>
        <w:br/>
        <w:t>oe</w:t>
        <w:br/>
        <w:br/>
        <w:t>ory oor</w:t>
        <w:br/>
        <w:br/>
        <w:br/>
        <w:t>Page 578:</w:t>
        <w:br/>
        <w:t>S75</w:t>
        <w:br/>
        <w:br/>
        <w:t>mu 2 0 989 I PE 9 UP Foe LN Lz</w:t>
        <w:br/>
        <w:t>“toc smc pastne eng sed oman 9 019900 WR PU JOY LV GAP HIN OF AOE HALL</w:t>
        <w:br/>
        <w:br/>
        <w:t>‘wa</w:t>
        <w:br/>
        <w:br/>
        <w:t>oma ae eee</w:t>
        <w:br/>
        <w:t>na 0 oa co</w:t>
        <w:br/>
        <w:br/>
        <w:t>“na four oN</w:t>
        <w:br/>
        <w:t>ma mL (Oe mo</w:t>
        <w:br/>
        <w:br/>
        <w:br/>
        <w:br/>
        <w:t>Page 579:</w:t>
        <w:br/>
        <w:t>316</w:t>
        <w:br/>
        <w:br/>
        <w:t>see a</w:t>
        <w:br/>
        <w:t>on esa</w:t>
        <w:br/>
        <w:br/>
        <w:t>“wong ome</w:t>
        <w:br/>
        <w:br/>
        <w:t>ayer</w:t>
        <w:br/>
        <w:t>aemaoocny 9 ¢ 1) woah ne</w:t>
        <w:br/>
        <w:br/>
        <w:t>roomy</w:t>
        <w:br/>
        <w:br/>
        <w:t>peomy</w:t>
        <w:br/>
        <w:br/>
        <w:t>peu</w:t>
        <w:br/>
        <w:br/>
        <w:br/>
        <w:br/>
        <w:t>Page 580:</w:t>
        <w:br/>
        <w:t>jen</w:t>
        <w:br/>
        <w:br/>
        <w:t>‘oes</w:t>
        <w:br/>
        <w:br/>
        <w:t>au jo uate,</w:t>
        <w:br/>
        <w:br/>
        <w:t>mse 105 Popuouy</w:t>
        <w:br/>
        <w:br/>
        <w:br/>
        <w:br/>
        <w:t>Page 581:</w:t>
        <w:br/>
        <w:t>tgs</w:t>
        <w:br/>
        <w:t>sasmuon ese ocpoa ay i</w:t>
        <w:br/>
        <w:t>og 10 mak yh grea a at sg)</w:t>
        <w:br/>
        <w:br/>
        <w:t>t</w:t>
        <w:br/>
        <w:br/>
        <w:t>owa oma 10} Riiwonatist ag dees "pa ae Moat E pepey</w:t>
        <w:br/>
        <w:t>(yous a, oa a «</w:t>
        <w:br/>
        <w:br/>
        <w:t>oma array sat 7 Sy Honea ¥ ty yee BONY ws</w:t>
        <w:br/>
        <w:br/>
        <w:t>‘ig</w:t>
        <w:br/>
        <w:br/>
        <w:t>zee, Setaeeames al</w:t>
        <w:br/>
        <w:br/>
        <w:t>ona amuntoseny smae¢ S Say SRT RR Ny “SE preney</w:t>
        <w:br/>
        <w:t>Seuss. tomestgess man</w:t>
        <w:br/>
        <w:br/>
        <w:t>oma aremtng one ¢ SUS o BENT oe ane</w:t>
        <w:br/>
        <w:br/>
        <w:t>DNVAONNY GN LISNI NOLLVOUSLINE TYNIATIOIDNX 840)</w:t>
        <w:br/>
        <w:t>-~:remnngne ag e a Bay} aa BPD HIN RPE JO MX EE 0 FMT aN 2</w:t>
        <w:br/>
        <w:br/>
        <w:br/>
        <w:t>Page 582:</w:t>
        <w:br/>
        <w:t>0</w:t>
        <w:br/>
        <w:t>24 Ine Second Sehalle—</w:t>
        <w:br/>
        <w:br/>
        <w:t>(9 ia Form No 3h—</w:t>
        <w:br/>
        <w:t>(ey Far neti). vam, forte fie "24", he</w:t>
        <w:br/>
        <w:t>I halen: een ore Sse fess</w:t>
        <w:br/>
        <w:t>(8 in Par fr te see “7S te re" sal be sabe</w:t>
        <w:br/>
        <w:br/>
        <w:t>(6) in Vor No, 4, ef he candace "320" sal be</w:t>
        <w:br/>
        <w:t>sebaed</w:t>
        <w:br/>
        <w:br/>
        <w:t>The Poms Aer, 1896</w:t>
        <w:br/>
        <w:br/>
        <w:t>1 tnsesion 3 aubaestion (0), the weds “or emploed on abou at on</w:t>
        <w:br/>
        <w:t>esc ont Ged</w:t>
        <w:br/>
        <w:br/>
        <w:t>2 Inston</w:t>
        <w:br/>
        <w:t>(2) te words an brace</w:t>
        <w:br/>
        <w:br/>
        <w:t>(esting athe 0 dees be ote</w:t>
        <w:br/>
        <w:br/>
        <w:t>(0) forthe word “a poner not semen fo sigrou inion, the</w:t>
        <w:br/>
        <w:t>rds Sepa al bebe</w:t>
        <w:br/>
        <w:br/>
        <w:t>he Cina LanAenbnent) ,1938</w:t>
        <w:br/>
        <w:t>“ruil om te groper orp he sabstunce of is Ac Chapter 7</w:t>
        <w:br/>
        <w:t>ot ne CREAT Mle Bee. fein Cates</w:t>
        <w:br/>
        <w:br/>
        <w:t>|. Gesequena oh raponl ha ape Parone sul eh A</w:t>
        <w:br/>
        <w:t>GEESE TSR Sareea ot Be wate ae La,</w:t>
        <w:br/>
        <w:t>TELS hare be mined bye Se Gover, whee ae:</w:t>
        <w:br/>
        <w:t>Nk edtea fos pom</w:t>
        <w:br/>
        <w:br/>
        <w:t>12 See prs, HHO othe Repo.</w:t>
        <w:br/>
        <w:br/>
        <w:t>GGHPRRND=) Mo Leta Sep 840-712.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