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é</w:t>
        <w:br/>
        <w:br/>
        <w:t>GOVERNMENT OF INDIA</w:t>
        <w:br/>
        <w:br/>
        <w:t>&amp;</w:t>
        <w:br/>
        <w:br/>
        <w:t>LAW COMMISSION OF INDIA</w:t>
        <w:br/>
        <w:br/>
        <w:t>Report No.262</w:t>
        <w:br/>
        <w:br/>
        <w:t>The Death Penalty</w:t>
        <w:br/>
        <w:br/>
        <w:t>August 2015</w:t>
        <w:br/>
        <w:br/>
        <w:br/>
        <w:t>Page 2:</w:t>
        <w:br/>
        <w:t>Justice Ajit Prakash Shah</w:t>
        <w:br/>
        <w:t>Former Chief Justice of Delhi High court</w:t>
        <w:br/>
        <w:t>‘Chairman</w:t>
        <w:br/>
        <w:t>Law Commission of India</w:t>
        <w:br/>
        <w:t>Government of Ingia</w:t>
        <w:br/>
        <w:t>14” Floor, Hindustan Times House</w:t>
        <w:br/>
        <w:t>Kasturba Gandhi Marg</w:t>
        <w:br/>
        <w:br/>
        <w:t>sag fecti—110 001 Now Delhi - 110 001</w:t>
        <w:br/>
        <w:t>D.O. No.6(31263/2014-LCILS) 31 August 2015,</w:t>
        <w:br/>
        <w:br/>
        <w:t>Dear Mr. Sadananda Gowda ji,</w:t>
        <w:br/>
        <w:br/>
        <w:t>‘The Law Commission of India received a reference from the Supreme Court in Santosh Kumar</w:t>
        <w:br/>
        <w:t>Satishbhushan Bariyarv. Maharashtra |(2009) 6 SCC 498) and Shankar Kisayvao Khade v. Maharashtra</w:t>
        <w:br/>
        <w:t>[[2013) 5 SCC 546}, to study the issue of the death penalty in India to “allow for an up-to-date and</w:t>
        <w:br/>
        <w:t>informed discussion and debate on the subject.”</w:t>
        <w:br/>
        <w:br/>
        <w:t>‘This isnot the frst time that the Commission has been asked to look into the death penalty - the</w:t>
        <w:br/>
        <w:t>35% Report (‘Capital Punishment’, 1967), notably, is a key report in this regard. That Report</w:t>
        <w:br/>
        <w:t>‘recommended the retention ofthe death penalty in India. The Supreme Court has also, in Bachan Singh</w:t>
        <w:br/>
        <w:t>©». VOIIAIR 1980 SC #98], upheld the constitution: ty, but confined its application</w:t>
        <w:br/>
        <w:t>to the ‘rarest of rare cases, to reduce the arbitrariness of the penalty. However, the social, economic</w:t>
        <w:br/>
        <w:t>‘and cultural contexts of the country have changed drastically since the 35 report. Further,</w:t>
        <w:br/>
        <w:t>arbitrariness has remained a major concern in the adjudication of death penalty cases in the 35 years</w:t>
        <w:br/>
        <w:t>Since the foremost precedent on the issue was laid down.</w:t>
        <w:br/>
        <w:br/>
        <w:t>Accordingly, and in recognition of the fact that the death penalty is an issue of a very sensitive</w:t>
        <w:br/>
        <w:t>nature, the Commission decided to undertake an extensive study on the issue. In May 2014, the</w:t>
        <w:br/>
        <w:t>‘Commission invited public comments on the subject by issuing a consultation paper. Towards the same</w:t>
        <w:br/>
        <w:t>goal, the Commission also held a one-day Consultation on "The Death Penaity in India” on 11 July</w:t>
        <w:br/>
        <w:t>2015 in New Delhi, Thereafter, upon extensive deliberations, discussions and in-depth study, the</w:t>
        <w:br/>
        <w:t>Commission has given shape to the present Report. The recommendation of the Commission in the</w:t>
        <w:br/>
        <w:t>‘matter is sent herewith in the form of the Commission's Report No.262 titled "The Death Penalty”,</w:t>
        <w:br/>
        <w:t>{or consideration by the Government.</w:t>
        <w:br/>
        <w:br/>
        <w:t>Certain concerns were raised by Part Time Member Prof (Dr) Yogesh Tyagi, which have been</w:t>
        <w:br/>
        <w:t>‘addressed to the best possible extent in the present Report; however, his signature could not be</w:t>
        <w:br/>
        <w:t>obtained as he was out of the country. Justice (etd) Ms Usha Mehra, Member; Mr PK Malhotra, Law</w:t>
        <w:br/>
        <w:t>Secretary and Dr. Sanjay Singh, Secretary, Legislative Department, Ex-Officio Members, chose not to</w:t>
        <w:br/>
        <w:t>Sign the Report and have submitied notes on the issue, which are attached to the Report as appendices.</w:t>
        <w:br/>
        <w:br/>
        <w:t>With warm regards,</w:t>
        <w:br/>
        <w:t>Yours sincerely,</w:t>
        <w:br/>
        <w:br/>
        <w:t>saj-</w:t>
        <w:br/>
        <w:br/>
        <w:t>[Wit Prakash Shab]</w:t>
        <w:br/>
        <w:t>Mr. D.V. Sadananda Gowda</w:t>
        <w:br/>
        <w:br/>
        <w:t>Hon'ble Minister for Law and Justice</w:t>
        <w:br/>
        <w:br/>
        <w:t>Government of India</w:t>
        <w:br/>
        <w:br/>
        <w:t>‘Shastri Bhawan,</w:t>
        <w:br/>
        <w:br/>
        <w:t>New Delht</w:t>
        <w:br/>
        <w:br/>
        <w:br/>
        <w:t>Page 3:</w:t>
        <w:br/>
        <w:t>Report No. 262</w:t>
        <w:br/>
        <w:t>The Death Penalty</w:t>
        <w:br/>
        <w:t>Table of Contents</w:t>
        <w:br/>
        <w:br/>
        <w:t>Chapter Title Page</w:t>
        <w:br/>
        <w:t>I Introduction 1-14</w:t>
        <w:br/>
        <w:t>A [References from the Supreme Court 1</w:t>
        <w:br/>
        <w:t>B__| Previous Reports of the Law Commission 3</w:t>
        <w:br/>
        <w:t>(| The 35% Report on Capital Punishment 3</w:t>
        <w:br/>
        <w:t>(1967)</w:t>
        <w:br/>
        <w:t>(i | The 187 Report on the Mode of 4</w:t>
        <w:br/>
        <w:t>Execution (2003)</w:t>
        <w:br/>
        <w:t>C__| Need for re-examining the 35% Report 4</w:t>
        <w:br/>
        <w:t>( [Development in India 5</w:t>
        <w:br/>
        <w:t>(ii) | The new Code of Criminal Procedure in 7</w:t>
        <w:br/>
        <w:t>1973</w:t>
        <w:br/>
        <w:t>(iii) | The emergence of constitutional due- 8</w:t>
        <w:br/>
        <w:t>process standards</w:t>
        <w:br/>
        <w:t>(iv) | Judicial developments on the arbitrary 10</w:t>
        <w:br/>
        <w:t>and subjective application of the death</w:t>
        <w:br/>
        <w:t>penalty</w:t>
        <w:br/>
        <w:t>(vy) | Recent Political Developments it</w:t>
        <w:br/>
        <w:t>(vi) | International Developments 12</w:t>
        <w:br/>
        <w:t>D |The Consultation Process Adopted by the 12</w:t>
        <w:br/>
        <w:t>Commission</w:t>
        <w:br/>
        <w:t>E__ |The Present Report 13</w:t>
        <w:br/>
        <w:t>1 History of the death penalty in India 15-37</w:t>
        <w:br/>
        <w:t>‘A | Pre-Constitutional History and 15</w:t>
        <w:br/>
        <w:t>Constituent Assembly Debates</w:t>
        <w:br/>
        <w:t>B__ | Legislative Backdrop 17</w:t>
        <w:br/>
        <w:t>C__| Previous Law Commission Reports 18</w:t>
        <w:br/>
        <w:t>(|The 35th Report of the Law Commission 18</w:t>
        <w:br/>
        <w:t>(ii) [The 187th Report of the Law Commission | _21</w:t>
        <w:br/>
        <w:t>D | Constitutionality of the Death Penalty in 22</w:t>
        <w:br/>
        <w:br/>
        <w:t>India</w:t>
        <w:br/>
        <w:br/>
        <w:br/>
        <w:br/>
        <w:t>Page 4:</w:t>
        <w:br/>
        <w:t>( [From Jagmohan to Bachan Singh 22</w:t>
        <w:br/>
        <w:t>{ii) | Mandatory Death Sentences 27</w:t>
        <w:br/>
        <w:t>{iii) | Method of Execution 28</w:t>
        <w:br/>
        <w:t>(iv) | Delay and the death penalty 29</w:t>
        <w:br/>
        <w:t>Laws on the death penalty in India 31</w:t>
        <w:br/>
        <w:t>(| Recent expansions of the scope of the 33</w:t>
        <w:br/>
        <w:t>death penalty</w:t>
        <w:br/>
        <w:t>(i | The Death Penalty and Non-Homicide 33</w:t>
        <w:br/>
        <w:t>offences</w:t>
        <w:br/>
        <w:t>(ii) | Continued existence of the mandatory 35</w:t>
        <w:br/>
        <w:t>death penalty</w:t>
        <w:br/>
        <w:t>(iv) | Death penalty and anti-terror laws 35</w:t>
        <w:br/>
        <w:t>(v) | Bills proposing abolition of the death 36</w:t>
        <w:br/>
        <w:t>penalty</w:t>
        <w:br/>
        <w:t>Recent Executions in India 36</w:t>
        <w:br/>
        <w:t>m1 International Trends 38-73</w:t>
        <w:br/>
        <w:t>Developments in the International 40</w:t>
        <w:br/>
        <w:t>Human Rights Law Framework</w:t>
        <w:br/>
        <w:t>(| Capital Punishment in International 40</w:t>
        <w:br/>
        <w:t>Human Rights Treaties</w:t>
        <w:br/>
        <w:t>a. | The International Covenant on Civil and 41</w:t>
        <w:br/>
        <w:t>Political Rights</w:t>
        <w:br/>
        <w:t>b. | The Second Optional Protocol to the 43</w:t>
        <w:br/>
        <w:t>ICCPR, aiming at the abolition of the</w:t>
        <w:br/>
        <w:t>death penalty</w:t>
        <w:br/>
        <w:t>c. |The Convention on the Rights of the 43</w:t>
        <w:br/>
        <w:t>Child</w:t>
        <w:br/>
        <w:t>&lt;d_ |The Convention against Torture and 44</w:t>
        <w:br/>
        <w:t>Cruel, Inhuman or Degrading Treatment</w:t>
        <w:br/>
        <w:t>or Punishment</w:t>
        <w:br/>
        <w:t>e. | International Criminal Law 45</w:t>
        <w:br/>
        <w:t>f | International Treaty Obligations in 46</w:t>
        <w:br/>
        <w:t>Indian Law</w:t>
        <w:br/>
        <w:t>(i | Safeguards regarding capital punishment | __ 47</w:t>
        <w:br/>
        <w:t>in international law</w:t>
        <w:br/>
        <w:t>a. | The ECOSOC Safeguards a7</w:t>
        <w:br/>
        <w:br/>
        <w:br/>
        <w:br/>
        <w:t>Page 5:</w:t>
        <w:br/>
        <w:t>b. | Reports by the Special Rapporteur on 50</w:t>
        <w:br/>
        <w:t>extrajudicial, summary or arbitrary</w:t>
        <w:br/>
        <w:t>executions</w:t>
        <w:br/>
        <w:t>c. | The Special Rapporteur on torture and 50</w:t>
        <w:br/>
        <w:t>other cruel, inhuman or degrading</w:t>
        <w:br/>
        <w:t>treatment or punishment</w:t>
        <w:br/>
        <w:t>(ii) | Political Commitments regarding the 51</w:t>
        <w:br/>
        <w:t>Death Penalty globally</w:t>
        <w:br/>
        <w:t>a. | General Assembly Resolution 51</w:t>
        <w:br/>
        <w:t>b. | UN Human Rights Council 52</w:t>
        <w:br/>
        <w:t>(iv) | Death penalty and the law of extradition 53</w:t>
        <w:br/>
        <w:t>B | International Trends on the Death 55</w:t>
        <w:br/>
        <w:t>Penalty</w:t>
        <w:br/>
        <w:t>(| Regional Trends regarding the Death 36</w:t>
        <w:br/>
        <w:t>Penalty</w:t>
        <w:br/>
        <w:t>a. | The Americas 56</w:t>
        <w:br/>
        <w:t>b. | Europe 58</w:t>
        <w:br/>
        <w:t>c. [Africa 61</w:t>
        <w:br/>
        <w:t>d. | Asia and the Pacific 65</w:t>
        <w:br/>
        <w:t>1. | South Asia 68</w:t>
        <w:br/>
        <w:t>[Conclusion 70</w:t>
        <w:br/>
        <w:t>Vv Penological Justifications for the 74-105</w:t>
        <w:br/>
        <w:t>Death Penalty</w:t>
        <w:br/>
        <w:t>A__[ Scope of Consideration 74</w:t>
        <w:br/>
        <w:t>B | Approach of the 35th Report of Law 75</w:t>
        <w:br/>
        <w:t>Commission</w:t>
        <w:br/>
        <w:t>[Deterrence 76</w:t>
        <w:br/>
        <w:t>(| Empirical Evidence on Deterrent Value of | 79</w:t>
        <w:br/>
        <w:t>the Death Penalty</w:t>
        <w:br/>
        <w:t>(i) [Assumptions of Deterrence 82</w:t>
        <w:br/>
        <w:t>a. | Knowledge Fallacies 83</w:t>
        <w:br/>
        <w:t>b. | Rationality Fallacies 84</w:t>
        <w:br/>
        <w:t>(iii) | The Case of Terrorism 84</w:t>
        <w:br/>
        <w:t>D___[Incapacitation 87</w:t>
        <w:br/>
        <w:t>E | Retribution ES</w:t>
        <w:br/>
        <w:t>( [Retribution as Revenge EC)</w:t>
        <w:br/>
        <w:br/>
        <w:br/>
        <w:br/>
        <w:t>Page 6:</w:t>
        <w:br/>
        <w:t>(i)</w:t>
        <w:br/>
        <w:br/>
        <w:t>Retribution as Punishment Deserved by</w:t>
        <w:br/>
        <w:t>the Offender</w:t>
        <w:br/>
        <w:br/>
        <w:t>90</w:t>
        <w:br/>
        <w:br/>
        <w:t>F__| Proportionality 92</w:t>
        <w:br/>
        <w:t>G__[ Reformation 95</w:t>
        <w:br/>
        <w:t>(@ [Supreme Court on Reformation 96</w:t>
        <w:br/>
        <w:t>H__| Other important issues ‘99</w:t>
        <w:br/>
        <w:t>(@ [Public Opinion 99</w:t>
        <w:br/>
        <w:t>I__ |The Move towards Restorative Justice 100</w:t>
        <w:br/>
        <w:t>‘Sentencing in Capital Offences 106-173</w:t>
        <w:br/>
        <w:t>A |The Bachan Singh Framework: Guided 106</w:t>
        <w:br/>
        <w:t>Discretion and Individualized Sentencing</w:t>
        <w:br/>
        <w:t>B | Implementation of the Bachan Singh 108</w:t>
        <w:br/>
        <w:t>Framework</w:t>
        <w:br/>
        <w:t>@ [Doctrinal Frameworks 110</w:t>
        <w:br/>
        <w:t>a. | Machhi Singh 11</w:t>
        <w:br/>
        <w:t>b. | Crime Centric Focus 112</w:t>
        <w:br/>
        <w:t>c. | Shock to the Collective Conscience and 115</w:t>
        <w:br/>
        <w:t>Society’s Cry for Justice</w:t>
        <w:br/>
        <w:t>d_ | The Crime Test, the Criminal Test and 118</w:t>
        <w:br/>
        <w:t>the Rarest of Rare Test</w:t>
        <w:br/>
        <w:t>(i | Factors considered Aggravating and 121</w:t>
        <w:br/>
        <w:t>Mitigating</w:t>
        <w:br/>
        <w:t>a. | Non-Consideration of Aggravating and 121</w:t>
        <w:br/>
        <w:t>Mitigating Circumstances</w:t>
        <w:br/>
        <w:t>b. | Age as a Mitigating Factor 122</w:t>
        <w:br/>
        <w:t>c. | Nature of offence as an Aggravating 124</w:t>
        <w:br/>
        <w:t>Factor</w:t>
        <w:br/>
        <w:t>_ | Prior Criminal Record of the Offender as, 127</w:t>
        <w:br/>
        <w:t>an Aggravating Factor</w:t>
        <w:br/>
        <w:t>e. | The Possibility of Reform 129</w:t>
        <w:br/>
        <w:t>(ii) | Rules of Prudence 132</w:t>
        <w:br/>
        <w:t>a. | Circumstantial evidence 133</w:t>
        <w:br/>
        <w:t>b. | Disagreement on guilt or sentence 134</w:t>
        <w:br/>
        <w:t>between judges</w:t>
        <w:br/>
        <w:t>(iv) | Empirical Data on the Imposition of the 140</w:t>
        <w:br/>
        <w:t>Death Penalty</w:t>
        <w:br/>
        <w:t>a. | Rates of Imposition of the Death Penalty 140</w:t>
        <w:br/>
        <w:br/>
        <w:br/>
        <w:br/>
        <w:t>Page 7:</w:t>
        <w:br/>
        <w:t>b.] “Judge Centric” Death Penalty 142</w:t>
        <w:br/>
        <w:t>Jurisprudence</w:t>
        <w:br/>
        <w:t>¢. | Geographical Variations 144</w:t>
        <w:br/>
        <w:t>€ | Systemic and Structural Concerns with 145</w:t>
        <w:br/>
        <w:t>the Criminal Justice Process:</w:t>
        <w:br/>
        <w:t>Implications for the Death Penalty</w:t>
        <w:br/>
        <w:t>(i [Assessing Capacity to Reform 145</w:t>
        <w:br/>
        <w:t>(ii) [Economic and Educational Vulnerability 149</w:t>
        <w:br/>
        <w:t>D___| Fallibility of the Criminal Justice System 155</w:t>
        <w:br/>
        <w:t>and the Death Penalty</w:t>
        <w:br/>
        <w:t>(| Guilt Determination’ 156</w:t>
        <w:br/>
        <w:t>(ii) [Admitted Error in Imposing the Death 161</w:t>
        <w:br/>
        <w:t>Sentence</w:t>
        <w:br/>
        <w:t>(iii) | Variations in Application of the Rarest of | 165</w:t>
        <w:br/>
        <w:t>Rare framework</w:t>
        <w:br/>
        <w:t>vi ‘Clemency Powers and Due Process 174-212</w:t>
        <w:br/>
        <w:t>Issues pertaining to the Execution of</w:t>
        <w:br/>
        <w:t>Death Sentence</w:t>
        <w:br/>
        <w:t>A [Introduction 174</w:t>
        <w:br/>
        <w:t>B | Nature, Purpose and Scope of Clemency 174</w:t>
        <w:br/>
        <w:t>Powers</w:t>
        <w:br/>
        <w:t>| Standard of Judicial Review for 183</w:t>
        <w:br/>
        <w:t>Examining Exercise of Mercy Powers</w:t>
        <w:br/>
        <w:t>D__ | Duty of Writ Courts Carrying Out 185</w:t>
        <w:br/>
        <w:t>Judicial Review of Exercise of Mercy</w:t>
        <w:br/>
        <w:t>Powers</w:t>
        <w:br/>
        <w:t>E | Subjectivity in Exercise of Power under 186</w:t>
        <w:br/>
        <w:t>Article 72 by the President</w:t>
        <w:br/>
        <w:t>F | Judicial Review of Exercise of Mercy 190</w:t>
        <w:br/>
        <w:t>Powers</w:t>
        <w:br/>
        <w:t>(| Chronic Mental Iiness Ignored: The Case | 191</w:t>
        <w:br/>
        <w:t>of Sunder Singh</w:t>
        <w:br/>
        <w:t>(i | Cases involving Long delays in 192</w:t>
        <w:br/>
        <w:t>Investigation and Trial</w:t>
        <w:br/>
        <w:t>a. | The Case of Gurmeet Singh 192</w:t>
        <w:br/>
        <w:t>b. | The Cases of Simon and Others 193</w:t>
        <w:br/>
        <w:br/>
        <w:br/>
        <w:br/>
        <w:t>Page 8:</w:t>
        <w:br/>
        <w:t>(i)</w:t>
        <w:br/>
        <w:br/>
        <w:t>Partial and Incomplete Summary</w:t>
        <w:br/>
        <w:t>Prepared for President: The Case of</w:t>
        <w:br/>
        <w:t>Mahendra Nath Das</w:t>
        <w:br/>
        <w:br/>
        <w:t>193</w:t>
        <w:br/>
        <w:br/>
        <w:t>(iv) | Non-Application of Mind 194</w:t>
        <w:br/>
        <w:t>a. | The Case of Dhananjoy Chatterjee 194</w:t>
        <w:br/>
        <w:t>b. | The Case of Bandu Baburao Tidke 194</w:t>
        <w:br/>
        <w:t>(v} | Mercy Petition Rejected Without Access 194</w:t>
        <w:br/>
        <w:t>to Relevant Records of the Case: The</w:t>
        <w:br/>
        <w:t>Case of Praveen Kumar</w:t>
        <w:br/>
        <w:t>(vi) | Wrongful Executions and Failure of the 195</w:t>
        <w:br/>
        <w:t>Clemency Process</w:t>
        <w:br/>
        <w:t>a. | The Case of Jeeta Singh 195</w:t>
        <w:br/>
        <w:t>b. | The Cases of Ravji Rao and Surja Ram 196</w:t>
        <w:br/>
        <w:t>(vii) | Cases of Other Prisoners Sentenced to 197</w:t>
        <w:br/>
        <w:t>Death under Judgments Subsequently</w:t>
        <w:br/>
        <w:t>Declared to be Per Incuriam</w:t>
        <w:br/>
        <w:t>a. | Cases which have placed reliance on the 197</w:t>
        <w:br/>
        <w:t>Per Incuriam Decision of Rayji</w:t>
        <w:br/>
        <w:t>b. | The Case of Saibanna 198</w:t>
        <w:br/>
        <w:t>c. | Decisions held to be Per Incuriam by 199</w:t>
        <w:br/>
        <w:t>Sangeet and Khade</w:t>
        <w:br/>
        <w:t>G | Constitutional Implications of Pain and 200</w:t>
        <w:br/>
        <w:t>Suffering Imposed on Convicts on Death</w:t>
        <w:br/>
        <w:t>Row in the Pre-Execution Phase</w:t>
        <w:br/>
        <w:t>(@ [Enduring Long Years on Death Row 202</w:t>
        <w:br/>
        <w:t>a. | Revised Standard of Delay in Pratt 204</w:t>
        <w:br/>
        <w:t>b. | Delayed Execution serves No Penological | 207</w:t>
        <w:br/>
        <w:t>Purpose and is, therefore, Excessive</w:t>
        <w:br/>
        <w:t>(i [Mlegal Solitary Conditions of Detention 209</w:t>
        <w:br/>
        <w:t>H__ [Conclusion 211</w:t>
        <w:br/>
        <w:t>vit Conclusions and Recommendation 213-218</w:t>
        <w:br/>
        <w:t>A___ [Conclusions 213</w:t>
        <w:br/>
        <w:t>B__[ Recommendation 217</w:t>
        <w:br/>
        <w:t>‘Annexures</w:t>
        <w:br/>
        <w:t>T List of Participants of One-day 219-221</w:t>
        <w:br/>
        <w:br/>
        <w:t>Consultation</w:t>
        <w:br/>
        <w:br/>
        <w:br/>
        <w:br/>
        <w:t>Page 9:</w:t>
        <w:br/>
        <w:t>Appendices</w:t>
        <w:br/>
        <w:br/>
        <w:t>Note from Justice (Retd.) Ms. Usha 222-229</w:t>
        <w:br/>
        <w:t>Mehra, Member</w:t>
        <w:br/>
        <w:br/>
        <w:t>Note from Dr. Sanjay Singh, Member | 230-233</w:t>
        <w:br/>
        <w:t>(Ex-Officio)</w:t>
        <w:br/>
        <w:br/>
        <w:t>Note from Shri P K Malhotra, Member | 234-242</w:t>
        <w:br/>
        <w:br/>
        <w:t>(Ex-Officio)</w:t>
        <w:br/>
        <w:br/>
        <w:br/>
        <w:br/>
        <w:t>Page 10:</w:t>
        <w:br/>
        <w:t>Cuaprer -1</w:t>
        <w:br/>
        <w:t>INTRODUCTION</w:t>
        <w:br/>
        <w:t>A. References from the Supreme Court</w:t>
        <w:br/>
        <w:br/>
        <w:t>1.1.1 In Shankar Kisanrao Khade v. State of</w:t>
        <w:br/>
        <w:t>Maharashtra (‘Khade),’ the Supreme Court of India,</w:t>
        <w:br/>
        <w:t>while dealing with an appeal on the issue of death</w:t>
        <w:br/>
        <w:t>sentence, expressed its concern with the lack of a</w:t>
        <w:br/>
        <w:t>coherent and consistent purpose and basis for awarding</w:t>
        <w:br/>
        <w:t>death and granting clemency. The Court specifically</w:t>
        <w:br/>
        <w:t>called for the intervention of the Law Commission of</w:t>
        <w:br/>
        <w:t>India (‘the Commission} on these two issues, noting</w:t>
        <w:br/>
        <w:t>that:</w:t>
        <w:br/>
        <w:br/>
        <w:t>It seems to me that though the courts have been</w:t>
        <w:br/>
        <w:t>applying the rarest of rare principle, the executive</w:t>
        <w:br/>
        <w:t>has taken into consideration some factors not</w:t>
        <w:br/>
        <w:t>known to the courts for converting a death sentence</w:t>
        <w:br/>
        <w:t>to imprisonment for life. It is imperative, in this</w:t>
        <w:br/>
        <w:t>regard, since we are dealing with the lives of people</w:t>
        <w:br/>
        <w:t>(both the accused and the rape-murder victim) that</w:t>
        <w:br/>
        <w:t>the courts lay down a jurisprudential basis for</w:t>
        <w:br/>
        <w:t>awarding the death penalty and when the</w:t>
        <w:br/>
        <w:t>alternative is unquestionably foreclosed so that the</w:t>
        <w:br/>
        <w:t>prevailing uncertainty is avoided. Death penalty</w:t>
        <w:br/>
        <w:t>and its execution should not become a matter of</w:t>
        <w:br/>
        <w:t>uncertainty nor should converting a death sentence</w:t>
        <w:br/>
        <w:t>into imprisonment for life become a matter of</w:t>
        <w:br/>
        <w:t>chance. Perhaps the Law Commission of India</w:t>
        <w:br/>
        <w:t>can resolve the issue by examining whether</w:t>
        <w:br/>
        <w:t>death penalty is a deterrent punishment or is</w:t>
        <w:br/>
        <w:t>retributive justice or serves an incapacitative</w:t>
        <w:br/>
        <w:t>goal. (Emphasis supplied)</w:t>
        <w:br/>
        <w:br/>
        <w:t>It does prima facie appear that two important</w:t>
        <w:br/>
        <w:t>organs of the State, that is, the judiciary and the</w:t>
        <w:br/>
        <w:t>executive are treating the life of convicts convicted</w:t>
        <w:br/>
        <w:t>of an offence punishable with death with different</w:t>
        <w:br/>
        <w:br/>
        <w:t>(2018) 5 SCC 546.</w:t>
        <w:br/>
        <w:t>2 Shankar Kisanrao Khade v. State of Maharashtra, (2013) 6 SCC 546, at para 148.</w:t>
        <w:br/>
        <w:br/>
        <w:t>1</w:t>
        <w:br/>
        <w:br/>
        <w:br/>
        <w:t>Page 11:</w:t>
        <w:br/>
        <w:t>standards. While the standard applied by the</w:t>
        <w:br/>
        <w:t>judiciary is that of the rarest of rare principle</w:t>
        <w:br/>
        <w:t>(however subjective or Judge-centric it may be</w:t>
        <w:br/>
        <w:t>in its application), the standard applied by the</w:t>
        <w:br/>
        <w:t>executive in granting commutation is not</w:t>
        <w:br/>
        <w:t>known. Therefore, it could happen (and might well</w:t>
        <w:br/>
        <w:t>have happened) that in a given case the Sessions</w:t>
        <w:br/>
        <w:t>Judge, the High Court and the Supreme Court are</w:t>
        <w:br/>
        <w:t>unanimous in their view in awarding the death</w:t>
        <w:br/>
        <w:t>penalty to a convict, any other option being</w:t>
        <w:br/>
        <w:t>unquestionably foreclosed, but the executive has</w:t>
        <w:br/>
        <w:t>taken a diametrically opposite opinion and has</w:t>
        <w:br/>
        <w:t>commuted the death penalty. This may also need</w:t>
        <w:br/>
        <w:t>to be considered by the Law Commission of</w:t>
        <w:br/>
        <w:t>India.’ (Emphasis supplied)</w:t>
        <w:br/>
        <w:br/>
        <w:t>1.1.2 Khade was not the first recent instance of the</w:t>
        <w:br/>
        <w:t>Supreme Court referring a question concerning the</w:t>
        <w:br/>
        <w:t>death penalty to the Commission. In Santosh Kumar</w:t>
        <w:br/>
        <w:t>Satishbhushan Bariyar v. State of Maharashtra</w:t>
        <w:br/>
        <w:t>(‘Bariyar),* lamenting the lack of empirical research on</w:t>
        <w:br/>
        <w:t>this issue, the Court observed:</w:t>
        <w:br/>
        <w:br/>
        <w:t>We are also aware that on 18-12-2007, the United</w:t>
        <w:br/>
        <w:t>Nations General Assembly adopted Resolution</w:t>
        <w:br/>
        <w:t>62/149 calling upon countries that retain the death</w:t>
        <w:br/>
        <w:t>penalty to establish a worldwide moratorium on</w:t>
        <w:br/>
        <w:t>executions with a view to abolishing the death</w:t>
        <w:br/>
        <w:t>penalty. India is, however, one of the 59 nations</w:t>
        <w:br/>
        <w:t>that retain the death penalty. Credible research,</w:t>
        <w:br/>
        <w:t>perhaps by the Law Commission of India or the</w:t>
        <w:br/>
        <w:t>National Human Rights Commission may</w:t>
        <w:br/>
        <w:t>allow for an up-to-date and informed</w:t>
        <w:br/>
        <w:t>discussion and debate on the subject.°</w:t>
        <w:br/>
        <w:t>(Emphasis supplied)</w:t>
        <w:br/>
        <w:br/>
        <w:t>1.1.3 _ The present Report is thus largely driven by</w:t>
        <w:br/>
        <w:t>these references of the Supreme Court and the need for</w:t>
        <w:br/>
        <w:t>re-examination of the Commission's own</w:t>
        <w:br/>
        <w:br/>
        <w:t>® Shankar Kisanrao Khade v, State of Maharashtra, (2012) § SCC 546, at para 149.</w:t>
        <w:br/>
        <w:t>+ (2008) 6 SCC 488.</w:t>
        <w:br/>
        <w:br/>
        <w:t>® Santosh Kumar Satshbhushan Bariyar v. State of Maharashtra, (2008) 6 SCC 498,</w:t>
        <w:br/>
        <w:t>atpara 112</w:t>
        <w:br/>
        <w:br/>
        <w:t>2</w:t>
        <w:br/>
        <w:br/>
        <w:br/>
        <w:t>Page 12:</w:t>
        <w:br/>
        <w:t>recommendations on the death penalty in the light of</w:t>
        <w:br/>
        <w:t>changed circumstances.</w:t>
        <w:br/>
        <w:br/>
        <w:t>B. Previous Reports of the Law Commission</w:t>
        <w:br/>
        <w:t>(i) The 35 Report on Capital Punishment (1967)</w:t>
        <w:br/>
        <w:br/>
        <w:t>1.2.1 The Commission began work on its 35"</w:t>
        <w:br/>
        <w:t>Report on “Capital Punishment’ in December 1962,</w:t>
        <w:br/>
        <w:t>which it presented in December 1967. The Report was</w:t>
        <w:br/>
        <w:t>the consequence of a reference by the Parliament, when</w:t>
        <w:br/>
        <w:t>the third Lok Sabha debated on the resolution moved by</w:t>
        <w:br/>
        <w:t>Shri Raghunath Singh, Member, Lok Sabha for the</w:t>
        <w:br/>
        <w:t>abolition of capital punishment.s The Commission</w:t>
        <w:br/>
        <w:t>undertook an extensive exercise to consider the issue of</w:t>
        <w:br/>
        <w:t>abolition of capital punishment from the statute books.</w:t>
        <w:br/>
        <w:t>Based on its analysis of the existing socio-economic-</w:t>
        <w:br/>
        <w:t>cultural structures (including education levels and</w:t>
        <w:br/>
        <w:t>crime rates) and the absence of any Indian empirical</w:t>
        <w:br/>
        <w:t>research to the contrary, it concluded that the death</w:t>
        <w:br/>
        <w:t>penalty should be retained.</w:t>
        <w:br/>
        <w:br/>
        <w:t>1.2.2 Its recommendations said:</w:t>
        <w:br/>
        <w:br/>
        <w:t>Itis difficult to rule out the validity of, or the strength</w:t>
        <w:br/>
        <w:t>behind, many of the arguments for abolition. Nor</w:t>
        <w:br/>
        <w:t>does the Commission treat lightly the argument of</w:t>
        <w:br/>
        <w:t>irrevocability of the sentence of death, the need for</w:t>
        <w:br/>
        <w:t>@ modern approach, the severity of capital</w:t>
        <w:br/>
        <w:t>punishment, and the strong feeling shown by</w:t>
        <w:br/>
        <w:t>certain sections of public opinion, in stressing</w:t>
        <w:br/>
        <w:t>deeper questions of human values.</w:t>
        <w:br/>
        <w:br/>
        <w:t>Having regard, however, to the conditions in India,</w:t>
        <w:br/>
        <w:t>to the variety of the social upbringing of its</w:t>
        <w:br/>
        <w:t>inhabitants, to the disparity in the level of morality</w:t>
        <w:br/>
        <w:t>and education in the country, to the vastness of its</w:t>
        <w:br/>
        <w:t>area, to the diversity of its population, and to the</w:t>
        <w:br/>
        <w:t>paramount need for maintaining law and order in</w:t>
        <w:br/>
        <w:t>the country at the present juncture, India cannot</w:t>
        <w:br/>
        <w:br/>
        <w:t>© Law Commission of india, 95" Report, 1967, available at</w:t>
        <w:br/>
        <w:t>nit: laweommissionofindia:nic n/t S0/Repor36Volt and dt and</w:t>
        <w:br/>
        <w:t>hitp-awcommissionofindia nic irit-50/Repoi35Vol2 pal last visited on 25.08.2015)</w:t>
        <w:br/>
        <w:br/>
        <w:t>3</w:t>
        <w:br/>
        <w:br/>
        <w:br/>
        <w:t>Page 13:</w:t>
        <w:br/>
        <w:t>risk the experiment of abolition of capital</w:t>
        <w:br/>
        <w:t>punishment.</w:t>
        <w:br/>
        <w:br/>
        <w:t>Arguments which would be valid in respect of one</w:t>
        <w:br/>
        <w:t>area of the world may not hold good in respect of</w:t>
        <w:br/>
        <w:t>another area in this context. Similarly, even if</w:t>
        <w:br/>
        <w:t>abolition in some parts of India may not make a</w:t>
        <w:br/>
        <w:t>material difference, it may be fraught with serious</w:t>
        <w:br/>
        <w:t>consequences in other parts.</w:t>
        <w:br/>
        <w:br/>
        <w:t>On a consideration of all the issues involved, the</w:t>
        <w:br/>
        <w:t>Commission is of the opinion that capital</w:t>
        <w:br/>
        <w:t>punishment should be retained in the present state</w:t>
        <w:br/>
        <w:t>of the country.”</w:t>
        <w:br/>
        <w:br/>
        <w:t>(ii) The 187 Report on the Mode of Execution (2003)</w:t>
        <w:br/>
        <w:br/>
        <w:t>1.2.3 The Commission dealt with the issue of death</w:t>
        <w:br/>
        <w:t>penalty once more ~ in its 187" Report on the “Mode of</w:t>
        <w:br/>
        <w:t>Execution of Death Sentence and Incidental</w:t>
        <w:br/>
        <w:t>Matters’ in 2003. This was a suo motu issue taken up</w:t>
        <w:br/>
        <w:t>by the Commission “technological advances in the field</w:t>
        <w:br/>
        <w:t>of science, technology, medicine, anaesthetics’.® It was</w:t>
        <w:br/>
        <w:t>concerned only with a limited question on the mode of</w:t>
        <w:br/>
        <w:t>execution and did not engage with the substantial</w:t>
        <w:br/>
        <w:t>question of the constitutionality and desirability of</w:t>
        <w:br/>
        <w:t>death penalty as a punishment.</w:t>
        <w:br/>
        <w:br/>
        <w:t>C. Need for re-examining the 35 Report</w:t>
        <w:br/>
        <w:br/>
        <w:t>1.3.1 The Commission’s conclusion in the 35%</w:t>
        <w:br/>
        <w:t>Report that “at the present juncture, India cannot risk the</w:t>
        <w:br/>
        <w:t>experiment of abolition of capital punishment,”:® and its</w:t>
        <w:br/>
        <w:t>recommendation that “capital punishment should be</w:t>
        <w:br/>
        <w:br/>
        <w:t>* Law Commission of India, 35" Report, 1967, atpara 1 (Summary af Main Conclusions</w:t>
        <w:br/>
        <w:t>land” Recommendations). avaiable at hiplawcommissionofinda nein</w:t>
        <w:br/>
        <w:t>‘50/Report35VoMtand@ pat (last viewed on 7.08.2015).</w:t>
        <w:br/>
        <w:br/>
        <w:t>Slaw Commission of India, 187" Report, 2003, available at</w:t>
        <w:br/>
        <w:t>\avicommissionoinda.nc ivreports/187th report last viewed on 25.08.2018)</w:t>
        <w:br/>
        <w:t>*"Law Commission of India, 187 Repor, 2003, at page 5, avaiable at</w:t>
        <w:br/>
        <w:t>hitp-lawcommissionofindanicintepots/187th%&lt;20repor.pat (last viewed at</w:t>
        <w:br/>
        <w:t>26082015)</w:t>
        <w:br/>
        <w:br/>
        <w:t>® Law Commission of India, 35" Report. 1967, at para 1 (Summary of Main</w:t>
        <w:br/>
        <w:t>Conclusions and Recommendations), availabe at htp/lawcommissionotindia cit</w:t>
        <w:br/>
        <w:t>‘S0/Report35VoMtand3.pat (last viewed on 7.08.2015).</w:t>
        <w:br/>
        <w:br/>
        <w:t>4</w:t>
        <w:br/>
        <w:br/>
        <w:br/>
        <w:br/>
        <w:t>Page 14:</w:t>
        <w:br/>
        <w:t>retained in the present state of the country," were</w:t>
        <w:br/>
        <w:t>clearly dependent on, and qualified by, the conditions</w:t>
        <w:br/>
        <w:t>that prevailed in India at that point in time. A great deal</w:t>
        <w:br/>
        <w:t>has changed in India, and indeed around the world,</w:t>
        <w:br/>
        <w:t>since December 1967, so much so that a fresh look at</w:t>
        <w:br/>
        <w:t>the issue in the contemporary context has become</w:t>
        <w:br/>
        <w:t>desirable. Six factors require special mention.</w:t>
        <w:br/>
        <w:br/>
        <w:t>(i) Development in India</w:t>
        <w:br/>
        <w:br/>
        <w:t>1.3.2 The Commission's conclusions in the 35%</w:t>
        <w:br/>
        <w:t>Report rejecting the abolition of capital punishment</w:t>
        <w:br/>
        <w:t>were linked to the “conditions in India, to the variety of</w:t>
        <w:br/>
        <w:t>the social upbringing of its inhabitants, to the disparity in</w:t>
        <w:br/>
        <w:t>the level of morality and education in the country.”!?</w:t>
        <w:br/>
        <w:br/>
        <w:t>1.3.3 Nevertheless, education, general well-being,</w:t>
        <w:br/>
        <w:t>and social and economic conditions are vastly different</w:t>
        <w:br/>
        <w:t>today from those prevailing at the time of writing the</w:t>
        <w:br/>
        <w:t>35: Report. For example, per capita Net National</w:t>
        <w:br/>
        <w:t>Income at constant prices, based on the 2004-2005</w:t>
        <w:br/>
        <w:t>series was Rs. 1838.5 in 2011 - 2012, while it was Rs.</w:t>
        <w:br/>
        <w:t>191.9 in 1967-1968.15 Similarly, adult literacy was</w:t>
        <w:br/>
        <w:t>24.02% in 1961! and 74.0% in 2011,'5 and life</w:t>
        <w:br/>
        <w:t>expectancy (a product of nutrition, health care, etc.) was</w:t>
        <w:br/>
        <w:t>47.1 years in 1965-1970" and 64.9 years in 2010-</w:t>
        <w:br/>
        <w:br/>
        <w:t>“ Law Commission of India, 35" Report, 1967, at para 1 (Summary of Main</w:t>
        <w:br/>
        <w:t>Conclusions and Recommendations), availabe at hp/lawcommissionotindia cit</w:t>
        <w:br/>
        <w:t>‘S0/Report35VoMtand®.pat (ast viewed on 7.08.2015).</w:t>
        <w:br/>
        <w:br/>
        <w:t>® Law Commission of India, 35" Report. 1967, at para 1 (Summary of Main</w:t>
        <w:br/>
        <w:t>‘Conclusions and Recommendations), avalabe at htp:/lawcommissionoindia.nicivt</w:t>
        <w:br/>
        <w:t>‘S0/Report35VoMtand3.pat (last viewed on 7.08.2015).</w:t>
        <w:br/>
        <w:br/>
        <w:t>® Seo Table 1.1, The Statistical Appendix to the Economic Survey 2014-2015,</w:t>
        <w:br/>
        <w:t>avaliable at: ntp/indlabuagetnienies2014-Stestatt pa (lat viewed on 608.2015),</w:t>
        <w:br/>
        <w:t>State of Literacy, Census of india. available at Census of India. 1961</w:t>
        <w:br/>
        <w:t>hitps/eensusingia gov inData_ ProductsiLibvary/Proviional Population Total tink’PO</w:t>
        <w:br/>
        <w:t>F Linksichapter pal lat viewed on 19.08.2015).</w:t>
        <w:br/>
        <w:br/>
        <w:t>© "Siatus of Lieracy’, Census of India 2011, available at</w:t>
        <w:br/>
        <w:t>hitps/eensusingia gov i201 -prov-esulsidata flesimpl07Literacy pat (last viewed</w:t>
        <w:br/>
        <w:t>(on 19:08 2015)</w:t>
        <w:br/>
        <w:br/>
        <w:t>® Lite Expectancy at Bith- Both Sexes Combined, 1965.70, UN Data, available at</w:t>
        <w:br/>
        <w:t>hiipidata un org Data aspx 7qsinciaviflevexpectancy' 19658d=PopDWvai-varablelD</w:t>
        <w:br/>
        <w:t>‘ca G8%SberID¥3a956%.Sbtimel0%=2a109%42e106 (last viewed on 19.08.2015).</w:t>
        <w:br/>
        <w:br/>
        <w:t>5</w:t>
        <w:br/>
        <w:br/>
        <w:br/>
        <w:br/>
        <w:t>Page 15:</w:t>
        <w:br/>
        <w:t>2015.17 The state of the country and its inhabitants has</w:t>
        <w:br/>
        <w:t>thus changed significantly.</w:t>
        <w:br/>
        <w:br/>
        <w:t>1.3.4 Further, the 35% Report justified its</w:t>
        <w:br/>
        <w:t>hesitation in “riskfing] the experiment of abolition,” “at</w:t>
        <w:br/>
        <w:t>the present juncture,” on the prevailing (high) crime rate.</w:t>
        <w:br/>
        <w:t>It expressed its concern in the following manner:</w:t>
        <w:br/>
        <w:br/>
        <w:t>The figures of homicide in India during the several</w:t>
        <w:br/>
        <w:t>years have not shown any marked decline. The rate</w:t>
        <w:br/>
        <w:t>of homicide per million of the population is</w:t>
        <w:br/>
        <w:t>considerably higher in India than in many of the</w:t>
        <w:br/>
        <w:t>countries where capital punishment has been</w:t>
        <w:br/>
        <w:t>abolished. *</w:t>
        <w:br/>
        <w:br/>
        <w:t>1.3.5 However, according to the Crime in India’?</w:t>
        <w:br/>
        <w:t>reports, published by the National Crime Records</w:t>
        <w:br/>
        <w:t>Bureau (‘NCRB}) under the aegis of the Ministry of Home</w:t>
        <w:br/>
        <w:t>Affairs, the murder rate has been in continuous and</w:t>
        <w:br/>
        <w:t>uninterrupted decline since 1992, when it was 4.6 per</w:t>
        <w:br/>
        <w:t>lakh of population. As per the latest figures for 2013,</w:t>
        <w:br/>
        <w:t>the murder rate is 2.7 per lakh of population, after</w:t>
        <w:br/>
        <w:t>having fallen further from 2012, when it was 2.8.2! This</w:t>
        <w:br/>
        <w:t>decline in the murder rate has coincided with a</w:t>
        <w:br/>
        <w:t>corresponding decline in the rate of executions, thus</w:t>
        <w:br/>
        <w:t>raising questions about whether the death penalty has</w:t>
        <w:br/>
        <w:t>any greater deterrent effect than life imprisonment.2?</w:t>
        <w:br/>
        <w:br/>
        <w:t>1.3.6 It is evident that the socio-economic and</w:t>
        <w:br/>
        <w:t>cultural conditions in India, which had influenced the</w:t>
        <w:br/>
        <w:br/>
        <w:t>” Life Expectancy at Birth Both Sexes Combined, 2010-2015, UN Data, avallable at</w:t>
        <w:br/>
        <w:t>hitpdata un.org Data aspx 7q=inciaviflevexpectancy'+20108d-PopDival-varablelD</w:t>
        <w:br/>
        <w:t>‘a6 3berID¥-3a956%. dbtmelD%2ai 124420113 (last viewed on 19.08.2015)</w:t>
        <w:br/>
        <w:br/>
        <w:t>® Law Gommission of india, 35” Report, 1967, at paras 262, 263, available at</w:t>
        <w:br/>
        <w:t>hitp-lawcommissionofindia.ic.init-SO/Repad35VollandSpdt (last viewed on</w:t>
        <w:br/>
        <w:t>7.08,2015),</w:t>
        <w:br/>
        <w:br/>
        <w:t>See Crime in India, National Crime Records Bureau, available at</w:t>
        <w:br/>
        <w:t>hitp/nere govsniCD-C2013/Mome asp (last viewed on 2.08.2015).</w:t>
        <w:br/>
        <w:br/>
        <w:t>2" Grime. in. India, 2013, "National Crime Records Bureau, avaiable at</w:t>
        <w:br/>
        <w:t>hitp/ner. ni in'iprevous/DataCIIT992/CII-1992!able-2 pdt (last viewed at</w:t>
        <w:br/>
        <w:t>2.08,2015},</w:t>
        <w:br/>
        <w:br/>
        <w:t>3 Grime in India, 2013, National Crime Records Bureau, avaiable at</w:t>
        <w:br/>
        <w:t>hitp/ners goviniCD-Cl2013iigure%-20at%203%.20giance pat (last viewed on</w:t>
        <w:br/>
        <w:t>8.08,2015}</w:t>
        <w:br/>
        <w:br/>
        <w:t>2 See Yug Mohit Chaudhry, Hanging on Theories, Frontline, 7 September 2012, 29</w:t>
        <w:br/>
        <w:t>2</w:t>
        <w:br/>
        <w:br/>
        <w:t>6</w:t>
        <w:br/>
        <w:br/>
        <w:br/>
        <w:t>Page 16:</w:t>
        <w:br/>
        <w:t>Commission in formulating its conclusions in the 35%</w:t>
        <w:br/>
        <w:t>Report, have changed considerably since 1967.</w:t>
        <w:br/>
        <w:br/>
        <w:t>(ii) The new Code of Criminal Procedure in 1973</w:t>
        <w:br/>
        <w:br/>
        <w:t>1.3.7. The Commission’s recommendations in the</w:t>
        <w:br/>
        <w:t>35 Report predate the current Code of Criminal</w:t>
        <w:br/>
        <w:t>Procedure (‘CrPC), which was enacted in 1973. This</w:t>
        <w:br/>
        <w:t>resulted in an amendment to Section 354(3), requiring</w:t>
        <w:br/>
        <w:t>“special reasons” to be given when the death sentence</w:t>
        <w:br/>
        <w:t>was imposed for an offence where the punishment could</w:t>
        <w:br/>
        <w:t>be life imprisonment or death. The Supreme Court, in</w:t>
        <w:br/>
        <w:t>Bachan Singh v. State of Punjab** (‘Bachan Singh’) has</w:t>
        <w:br/>
        <w:t>interpreted this to mean that the normal sentence for</w:t>
        <w:br/>
        <w:t>murder should be imprisonment for life, and that only</w:t>
        <w:br/>
        <w:t>in the rarest of rare cases should the death penalty be</w:t>
        <w:br/>
        <w:t>imposed.</w:t>
        <w:br/>
        <w:br/>
        <w:t>1.3.8 Section 354(3) went contrary to the</w:t>
        <w:br/>
        <w:t>Recommendations of the 35 Report, which stated that,</w:t>
        <w:br/>
        <w:t>“The Commission does not recommend any provision (a)</w:t>
        <w:br/>
        <w:t>that the normal sentence for murder should be</w:t>
        <w:br/>
        <w:t>imprisonment for life but in aggravating circumstances</w:t>
        <w:br/>
        <w:t>the court may award the sentence of death.”*</w:t>
        <w:br/>
        <w:br/>
        <w:t>1.3.9 Pertinently, the Report also recommended</w:t>
        <w:br/>
        <w:t>that Section 303 of the Indian Penal Code, remain</w:t>
        <w:br/>
        <w:t>unchanged?5 (subsequently held unconstitutional in</w:t>
        <w:br/>
        <w:t>Mithu v. State of Punjab),2° and that there was no</w:t>
        <w:br/>
        <w:t>requirement for a minimum interval between the death</w:t>
        <w:br/>
        <w:t>sentence and the actual execution?’ (subsequently</w:t>
        <w:br/>
        <w:t>made 14 days in Shatrughan Chauhan v. Union of</w:t>
        <w:br/>
        <w:br/>
        <w:t>© (1980) 2 Sc 684</w:t>
        <w:br/>
        <w:t>‘Law Commission of India, 25" Report. 1967, at para 7 (Summary of Main</w:t>
        <w:br/>
        <w:t>Conclusions and Recommendations), avalabe at htp:/lawcommissionotindia nicivt</w:t>
        <w:br/>
        <w:t>{0eport35Voltand3.pdt (last viewed on 7-08-2015).</w:t>
        <w:br/>
        <w:br/>
        <w:t>% Law Commission of India, 35” Report. 1967, at para 4 (Summary of Main</w:t>
        <w:br/>
        <w:t>‘Conclusions and Recommendations), availabe at hp /laweommissionotindia nici</w:t>
        <w:br/>
        <w:t>‘S/Raport35VoMtand®.pat (last viewed on 7.08.2015).</w:t>
        <w:br/>
        <w:br/>
        <w:t>(1983) 2 SCC 277.</w:t>
        <w:br/>
        <w:br/>
        <w:t>© Law Commission of India, 35° Report, 1967, at para 1161-1162, available at</w:t>
        <w:br/>
        <w:t>hitp-lawcommissionofindanicinit-SO/Repad35Volland3pdt (last viewed on</w:t>
        <w:br/>
        <w:t>7.08,2015),</w:t>
        <w:br/>
        <w:br/>
        <w:t>7</w:t>
        <w:br/>
        <w:br/>
        <w:br/>
        <w:t>Page 17:</w:t>
        <w:br/>
        <w:t>India).* Such developments emphasise the importance</w:t>
        <w:br/>
        <w:t>of relooking at the Report.</w:t>
        <w:br/>
        <w:br/>
        <w:t>(iii) The emergence of constitutional due-process</w:t>
        <w:br/>
        <w:t>standards</w:t>
        <w:br/>
        <w:br/>
        <w:t>1.3.10 Post-1967, India has witnessed an expansion</w:t>
        <w:br/>
        <w:t>of the interpretation of Article 21 of the Constitution of</w:t>
        <w:br/>
        <w:t>India, reading into the right to dignity and substantive</w:t>
        <w:br/>
        <w:t>and due process. Most famously, Maneka Gandhi v</w:t>
        <w:br/>
        <w:t>Union of India,2? held that the procedure prescribed by</w:t>
        <w:br/>
        <w:t>law has to be “fair, just and reasonable, not fanciful,</w:t>
        <w:br/>
        <w:t>oppressive or arbitrary.” *°</w:t>
        <w:br/>
        <w:br/>
        <w:t>1.3.11 Subsequently, in Bachan Singh, the Court</w:t>
        <w:br/>
        <w:t>observed that Section 354(3) of the CrPC, 1973, is part</w:t>
        <w:br/>
        <w:t>of the due process framework on the death penalty. In</w:t>
        <w:br/>
        <w:t>this regard, the Court held the followin;</w:t>
        <w:br/>
        <w:br/>
        <w:t>There are numerous other circumstances justifying</w:t>
        <w:br/>
        <w:t>the passing of the lighter sentence; as there are</w:t>
        <w:br/>
        <w:t>countervailing circumstances of aggravation. We</w:t>
        <w:br/>
        <w:t>cannot obviously feed into a judicial computer all</w:t>
        <w:br/>
        <w:t>such situations since they are astrological</w:t>
        <w:br/>
        <w:t>imponderables in an imperfect and undulating</w:t>
        <w:br/>
        <w:t>society. Nonetheless, it cannot be over-</w:t>
        <w:br/>
        <w:t>emphasised that the scope and concept of</w:t>
        <w:br/>
        <w:t>mitigating factors in the area of death penalty</w:t>
        <w:br/>
        <w:t>must receive a liberal and expansive</w:t>
        <w:br/>
        <w:t>construction by the courts in accord with the</w:t>
        <w:br/>
        <w:t>sentencing policy writ large in Section 354(3).</w:t>
        <w:br/>
        <w:t>Judges should never be bloodthirsty. Hanging of</w:t>
        <w:br/>
        <w:t>murderers has never been too good for them. Facts</w:t>
        <w:br/>
        <w:t>and Figures, albeit incomplete, furnished by the</w:t>
        <w:br/>
        <w:t>Union of India, show that in the past, courts have</w:t>
        <w:br/>
        <w:t>inflicted the extreme penalty with extreme</w:t>
        <w:br/>
        <w:t>infrequency — a fact which attests to the caution</w:t>
        <w:br/>
        <w:t>and compassion which they have always brought</w:t>
        <w:br/>
        <w:t>to bear on the exercise of their sentencing discretion</w:t>
        <w:br/>
        <w:t>in so grave a matter. It is, therefore, imperative</w:t>
        <w:br/>
        <w:t>2 (g014) 9 $00 1</w:t>
        <w:br/>
        <w:br/>
        <w:t>2 (1978) 1 SCO 248,</w:t>
        <w:br/>
        <w:t>% Maneka Gandhi v. UO, (1978) 1 SCC 248, at para 48</w:t>
        <w:br/>
        <w:br/>
        <w:t>a</w:t>
        <w:br/>
        <w:br/>
        <w:br/>
        <w:t>Page 18:</w:t>
        <w:br/>
        <w:t>to voice the concern that courts, aided by the</w:t>
        <w:br/>
        <w:t>broad illustrative guide-lines indicated by us,</w:t>
        <w:br/>
        <w:t>will discharge the onerous function with</w:t>
        <w:br/>
        <w:t>evermore scrupulous care and humane</w:t>
        <w:br/>
        <w:t>concern, directed along the highroad of</w:t>
        <w:br/>
        <w:t>legislative policy outlined in Section 354(3)</w:t>
        <w:br/>
        <w:t>viz. that for persons convicted of murder, life</w:t>
        <w:br/>
        <w:t>imprisonment is the rule and death sentence</w:t>
        <w:br/>
        <w:t>an exception. A real and abiding concern for</w:t>
        <w:br/>
        <w:t>the dignity of human life postulates resistance</w:t>
        <w:br/>
        <w:t>to taking a life through law's instrumentality.</w:t>
        <w:br/>
        <w:t>That ought not to be done save in the rarest of</w:t>
        <w:br/>
        <w:t>rare cases when the alternative option is</w:t>
        <w:br/>
        <w:t>unquestionably —_foreclosed.*!_ (Emphasis</w:t>
        <w:br/>
        <w:t>supplied)</w:t>
        <w:br/>
        <w:br/>
        <w:t>1.3.12 The ‘rarest of rare’ standard has at its core</w:t>
        <w:br/>
        <w:t>the conception of the death penalty as a sentence that</w:t>
        <w:br/>
        <w:t>is unique in its absolute denunciation of life. As part of</w:t>
        <w:br/>
        <w:t>its concerns for human life and human dignity, and its</w:t>
        <w:br/>
        <w:t>recognition of the complete irrevocability of this</w:t>
        <w:br/>
        <w:t>punishment, the Court devised one of the most</w:t>
        <w:br/>
        <w:t>demanding and compelling standards in the law of.</w:t>
        <w:br/>
        <w:t>crimes. The emergence of the ‘rarest of rare’ dictum.</w:t>
        <w:br/>
        <w:t>when the “alternative option [is] unquestionably</w:t>
        <w:br/>
        <w:t>foreclosed”? was very much the beginning of</w:t>
        <w:br/>
        <w:t>constitutional regulation of death penalty in India.</w:t>
        <w:br/>
        <w:br/>
        <w:t>1.3.13 However, it is important to consider the</w:t>
        <w:br/>
        <w:t>NCRB data on the number of death sentences awarded</w:t>
        <w:br/>
        <w:t>annually. On average, NCRB records that 129 persons</w:t>
        <w:br/>
        <w:t>are sentenced to death row every year, or roughly one</w:t>
        <w:br/>
        <w:t>person every third day. In Khade, the Supreme Court,</w:t>
        <w:br/>
        <w:t>took note of these figures and stated that this number</w:t>
        <w:br/>
        <w:t>was “rather high”s and appeared to suggest that the</w:t>
        <w:br/>
        <w:t>death penalty is being applied much more widely than</w:t>
        <w:br/>
        <w:t>was envisaged by Bachan Singh. In fact, as subsequent</w:t>
        <w:br/>
        <w:t>pages suggest, the Supreme Court itself has come to</w:t>
        <w:br/>
        <w:br/>
        <w:t>5 Bachan Singh v. State of Punjab, (1980) 2 SCC 684, at para 208.</w:t>
        <w:br/>
        <w:br/>
        <w:t>8 Bachan Singh v. State of Punjab. (1980) 2 SCC 68é, at para 209</w:t>
        <w:br/>
        <w:br/>
        <w:t>® Shankar Kisarrao Khagev. Stale of Maharashira, (2012) § SCC 546, al para 145,</w:t>
        <w:br/>
        <w:t>“[Tne numberof deat sentences awarded 1s rather high, making unclear whether</w:t>
        <w:br/>
        <w:t>ath penalty s realy being awarded only ia the rarest of rare cases</w:t>
        <w:br/>
        <w:br/>
        <w:t>9</w:t>
        <w:br/>
        <w:br/>
        <w:br/>
        <w:br/>
        <w:t>Page 19:</w:t>
        <w:br/>
        <w:t>doubt the possibility of a principled and consistent</w:t>
        <w:br/>
        <w:t>implementation of the ‘rarest of rare’ test.</w:t>
        <w:br/>
        <w:br/>
        <w:t>(iv) Judicial developments on the arbitrary and</w:t>
        <w:br/>
        <w:t>subjective application of the death penalty</w:t>
        <w:br/>
        <w:br/>
        <w:t>1.3.14 Despite the Court’s optimism in Bachan</w:t>
        <w:br/>
        <w:t>Singh that its guidelines will minimise the risk of</w:t>
        <w:br/>
        <w:t>arbitrary imposition of the death penalty, there remain</w:t>
        <w:br/>
        <w:t>concerns that capital punishment is “arbitrarily or</w:t>
        <w:br/>
        <w:t>freakishly imposed”. In Bariyar, the Court held that</w:t>
        <w:br/>
        <w:t>“there is no uniformity of precedents, to say the least. In</w:t>
        <w:br/>
        <w:t>most cases, the death penalty has been affirmed or</w:t>
        <w:br/>
        <w:t>refused to be affirmed by us, without laying down any</w:t>
        <w:br/>
        <w:t>legal principle.”*5</w:t>
        <w:br/>
        <w:br/>
        <w:t>1.3.15 Such concerns have been reiterated on</w:t>
        <w:br/>
        <w:t>multiple occasions, where the Court has pointed that</w:t>
        <w:br/>
        <w:t>the rarest of rare dictum propounded in Bachan Singh</w:t>
        <w:br/>
        <w:t>has been inconsistently applied. In this context, it is</w:t>
        <w:br/>
        <w:t>instructive to examine the observations of the Supreme</w:t>
        <w:br/>
        <w:t>Court in Aloke Nath Dutta v. State of West</w:t>
        <w:br/>
        <w:t>Bengal,* Swamy Shraddhananda v. State of Karnataka</w:t>
        <w:br/>
        <w:t>(‘Swamy Shraddhananda’)," Farooq Abdul Gafur v.</w:t>
        <w:br/>
        <w:t>‘State of Maharashtra (‘Gafur’)," Sangeet v. State of</w:t>
        <w:br/>
        <w:t>Haryana (‘Sangeet’), and Khade.* In these cases, the</w:t>
        <w:br/>
        <w:t>Court has acknowledged that the subjective and</w:t>
        <w:br/>
        <w:t>arbitrary application of the death penalty has led</w:t>
        <w:br/>
        <w:t>“principled sentencing” to become  “judge-centric</w:t>
        <w:br/>
        <w:t>sentencing”, based on the “personal predilection of the</w:t>
        <w:br/>
        <w:t>judges constituting the Bench.”*</w:t>
        <w:br/>
        <w:br/>
        <w:t>Bachan Singh v. State of Punjab, (1980) 2 SCC 684, at para 15.</w:t>
        <w:br/>
        <w:br/>
        <w:t>%® Santosh Kumar Satshbhushan Bariyar v. State of Maharashra, (2008) 6 SCC 498,</w:t>
        <w:br/>
        <w:t>atpara 104.</w:t>
        <w:br/>
        <w:br/>
        <w:t>© (2007) 12 SCC 230.</w:t>
        <w:br/>
        <w:br/>
        <w:t>(2008) 13 SCC 767</w:t>
        <w:br/>
        <w:br/>
        <w:t>2 2010) 14 SCC Bat</w:t>
        <w:br/>
        <w:br/>
        <w:t>9 2013) 2 SC 452,</w:t>
        <w:br/>
        <w:br/>
        <w:t>‘© por3) 5 SCO 546,</w:t>
        <w:br/>
        <w:br/>
        <w:t>Sangeet v. Slate of Haryana, (2013) 2 SCO 452</w:t>
        <w:br/>
        <w:br/>
        <w:t>‘© Swamy Shraddhananda ¥. Slate of Karnataka, (2008) 13 SCC 767.</w:t>
        <w:br/>
        <w:br/>
        <w:t>10</w:t>
        <w:br/>
        <w:br/>
        <w:br/>
        <w:t>Page 20:</w:t>
        <w:br/>
        <w:t>1.3.16 Notably, the Supreme Court has. itself</w:t>
        <w:br/>
        <w:t>admitted errors in the application of the death penalty</w:t>
        <w:br/>
        <w:t>in various cases.*8</w:t>
        <w:br/>
        <w:br/>
        <w:t>(v) Recent Political Developments</w:t>
        <w:br/>
        <w:br/>
        <w:t>1.3.17 Some recent developments indicate an</w:t>
        <w:br/>
        <w:t>increase in political opinion in favour of abolition. Most</w:t>
        <w:br/>
        <w:t>recently, in August 2015, the Tripura Assembly voted in</w:t>
        <w:br/>
        <w:t>favour of a resolution seeking the abolition of the death</w:t>
        <w:br/>
        <w:t>penalty."</w:t>
        <w:br/>
        <w:br/>
        <w:t>1.3.18 Demands for the abolition of the death</w:t>
        <w:br/>
        <w:t>penalty have been made by the Communist Party of</w:t>
        <w:br/>
        <w:t>India (CPI), the Communist Party of India (Marxist) [CPI</w:t>
        <w:br/>
        <w:t>(M)], the Communist Party of India (Marxist - Leninist</w:t>
        <w:br/>
        <w:t>Liberation) [CPI (M-L)] the Viduthalai Chiruthaigal</w:t>
        <w:br/>
        <w:t>Katchi (VCK), the Manithaneya Makkal Katchi (MMK),</w:t>
        <w:br/>
        <w:t>the Gandhiya Makkal lyakkam (GMI), the Marumalarchi</w:t>
        <w:br/>
        <w:t>Dravida Munnetra Kazhagam (MDMK), and the Dravida</w:t>
        <w:br/>
        <w:t>Munnetra Kazhagam (DMK).*°</w:t>
        <w:br/>
        <w:br/>
        <w:t>1.3.19 On 31* July, 2015, D. Raja of the CPI</w:t>
        <w:br/>
        <w:t>introduced a Private Member's Bill asking the</w:t>
        <w:br/>
        <w:t>Government to declare a moratorium on death</w:t>
        <w:br/>
        <w:t>sentences pending the abolition of the death penalty.*</w:t>
        <w:br/>
        <w:t>In August 2015, DMK Member of Parliament Kanimozhi</w:t>
        <w:br/>
        <w:t>introduced a private member's bill in the Rajya Sabha</w:t>
        <w:br/>
        <w:t>seeking abolition of capital punishment.*”</w:t>
        <w:br/>
        <w:br/>
        <w:t>‘© See Santosh Kumar Satishbhushan Baryarv. State of Maharashtra, (2008) 6 SCC</w:t>
        <w:br/>
        <w:t>498, Shankar Kisanrao Khade v. Stale of Maharashtra (2012) SCC S46 and Sangeet</w:t>
        <w:br/>
        <w:t>¥. Slate of Haryana, (2013) 2 SCC 452</w:t>
        <w:br/>
        <w:br/>
        <w:t>Syed Sajjad Al, Trpura passes Resolution against Death Penalty, The Hindu, 7</w:t>
        <w:br/>
        <w:t>‘August 2015.</w:t>
        <w:br/>
        <w:br/>
        <w:t>‘© See PTI, Lett joint movement asks Centre fo not hang Yakub Memon, Economic</w:t>
        <w:br/>
        <w:t>‘Times, 27 July, 2015; IANS, Death penalty: CP leader D Raja moves private member's</w:t>
        <w:br/>
        <w:t>resolution, Economic Times, 31 July, 2015.;ET Bureau, Seeking nd fo death penal</w:t>
        <w:br/>
        <w:t>DMIs Kanimozhi set to move private membor's il, Economic Times, 7 August, 2015:</w:t>
        <w:br/>
        <w:t>‘See also: Repeal Death Penalty, CPI MA, 30. June, 2015, avaiable at</w:t>
        <w:br/>
        <w:t>hitplépimLinvemsiedioralsiten/150-epeal-death-penally (ast viewed on</w:t>
        <w:br/>
        <w:t>20.08.2015).</w:t>
        <w:br/>
        <w:br/>
        <w:t>IANS, Death penalty: CPI leader D Raja moves private member's resolution,</w:t>
        <w:br/>
        <w:t>Economic Times, 31 July, 2015.</w:t>
        <w:br/>
        <w:br/>
        <w:t>SET Bureau, Seeking end fo death penalty, DMK's Kanimozhi set to move private</w:t>
        <w:br/>
        <w:t>member's bil, Economie Times 7 August, 2015</w:t>
        <w:br/>
        <w:br/>
        <w:t>u</w:t>
        <w:br/>
        <w:br/>
        <w:br/>
        <w:t>Page 21:</w:t>
        <w:br/>
        <w:t>(vi) International Developments</w:t>
        <w:br/>
        <w:br/>
        <w:t>1.3.20 In 1967, when the 35" Report was presented,</w:t>
        <w:br/>
        <w:t>only 12 countries had abolished capital punishment for</w:t>
        <w:br/>
        <w:t>all crimes in all circumstances." Today, 140 countries</w:t>
        <w:br/>
        <w:t>have abolished the death penalty in law or in practice.</w:t>
        <w:br/>
        <w:t>Further, the number of countries that have remained</w:t>
        <w:br/>
        <w:t>“active retentionists”, namely they have executed at</w:t>
        <w:br/>
        <w:t>least one person in the last ten years, has fallen from 51</w:t>
        <w:br/>
        <w:t>in 2007 to 39 (as of April 2014).*° A category of countries</w:t>
        <w:br/>
        <w:t>have also abolished death penalty for ordinary crimes</w:t>
        <w:br/>
        <w:t>such as murder and retained it for exceptional crimes</w:t>
        <w:br/>
        <w:t>such as crimes under military law or under exceptional</w:t>
        <w:br/>
        <w:t>circumstances.‘ The death penalty is most prominently</w:t>
        <w:br/>
        <w:t>used in Iran, China, Pakistan, Saudi Arabia and the</w:t>
        <w:br/>
        <w:t>United States of America.</w:t>
        <w:br/>
        <w:br/>
        <w:t>1.3.21 The issues relating to capital sentencing and</w:t>
        <w:br/>
        <w:t>the move towards the abolition of the death penalty</w:t>
        <w:br/>
        <w:t>internationally subsequent to the publication of the</w:t>
        <w:br/>
        <w:t>35th Report deserve detailed consideration.</w:t>
        <w:br/>
        <w:br/>
        <w:t>D. The Consultation Process Adopted by the</w:t>
        <w:br/>
        <w:t>Commission</w:t>
        <w:br/>
        <w:br/>
        <w:t>1.4.1. In order to understand the views of all the</w:t>
        <w:br/>
        <w:t>stakeholders, the 20% Law Commission released a</w:t>
        <w:br/>
        <w:t>Consultation Paper in May 2014. The Commission</w:t>
        <w:br/>
        <w:t>invited responses from those who desired to express</w:t>
        <w:br/>
        <w:t>their views on various aspects of death penalty.</w:t>
        <w:br/>
        <w:br/>
        <w:t>1.4.2 The Commission received over 350</w:t>
        <w:br/>
        <w:t>responses, with varied views on the subject. Of those</w:t>
        <w:br/>
        <w:t>supporting the death penalty, the — primary</w:t>
        <w:br/>
        <w:t>considerations were the deterrent effect of the death</w:t>
        <w:br/>
        <w:br/>
        <w:t>‘ Columbia (1910), Costa Flea (1877), Dominican Republic (1966), Ecuador (1906)</w:t>
        <w:br/>
        <w:t>Federal Republic of Germany (1949), Honduras (1956), Iceland (1928), Monaco</w:t>
        <w:br/>
        <w:t>(1962), Panama (1822), San Marino (1868), Uruguay (1907), Venezuela (1863). See</w:t>
        <w:br/>
        <w:t>Law" Commission ‘of india, 35" “Report, 1967, avalable at</w:t>
        <w:br/>
        <w:t>hitp-lancommissionofindia nicinit-S0/Repod3sVolland&amp;pdt (last viewed on</w:t>
        <w:br/>
        <w:t>24082018)</w:t>
        <w:br/>
        <w:br/>
        <w:t>‘ROGER HOdD AND CAROLYN HOYLE, THE DEATH PENALTY: A WORLDIDE PERSPECTIVE</w:t>
        <w:br/>
        <w:t>5 (5 ed, 2015)</w:t>
        <w:br/>
        <w:br/>
        <w:t>Rogen HOGD AND CAROLYN HOYLE, THE DEATH PENALTY: A WORLDWIDE PERSPECTIVE</w:t>
        <w:br/>
        <w:t>5 (5% ed, 2015),</w:t>
        <w:br/>
        <w:br/>
        <w:t>2</w:t>
        <w:br/>
        <w:br/>
        <w:br/>
        <w:t>Page 22:</w:t>
        <w:br/>
        <w:t>penalty; demands for retribution and justice in society;</w:t>
        <w:br/>
        <w:t>the demands of the victims’ family; demands that the</w:t>
        <w:br/>
        <w:t>punishment be proportional to the crime; and the view</w:t>
        <w:br/>
        <w:t>that certain “heinous” criminals were not deserving of</w:t>
        <w:br/>
        <w:t>an opportunity for reform. Of those advocating</w:t>
        <w:br/>
        <w:t>abolition, the primary concerns were the fallibility of the</w:t>
        <w:br/>
        <w:t>Courts and possibility of erroneous convictions; the</w:t>
        <w:br/>
        <w:t>absence of any penological purpose and the</w:t>
        <w:br/>
        <w:t>discriminatory and arbitrary implementation of the</w:t>
        <w:br/>
        <w:t>death penalty. Notably, late former President of India,</w:t>
        <w:br/>
        <w:t>Dr. APJ Abdul Kalam also sent a response to the</w:t>
        <w:br/>
        <w:t>consultation paper, highlighting the discriminatory</w:t>
        <w:br/>
        <w:t>impact of the death penalty.</w:t>
        <w:br/>
        <w:br/>
        <w:t>1.4.3 To solicit further responses on the subject,</w:t>
        <w:br/>
        <w:t>the Commission also organized a day-long Consultation</w:t>
        <w:br/>
        <w:t>on 11 July, 2015 inviting eminent lawyers,</w:t>
        <w:br/>
        <w:t>distinguished judges, political leaders, academics,</w:t>
        <w:br/>
        <w:t>police officers, and representatives of civil society. A</w:t>
        <w:br/>
        <w:t>detailed list of participants to the day-long Consultation</w:t>
        <w:br/>
        <w:t>has been provided in an Annexure to this Report.5! The</w:t>
        <w:br/>
        <w:t>discussion traversed issues such as _ India’s</w:t>
        <w:br/>
        <w:t>constitutional obligations, arbitrariness and.</w:t>
        <w:br/>
        <w:t>discrimination in the application of the death penalty,</w:t>
        <w:br/>
        <w:t>the quality of the criminal justice system and the failure</w:t>
        <w:br/>
        <w:t>of the rehabilitation framework.</w:t>
        <w:br/>
        <w:br/>
        <w:t>E. The Present Report</w:t>
        <w:br/>
        <w:br/>
        <w:t>1.5.1 Inorder to undertake a comprehensive study</w:t>
        <w:br/>
        <w:t>on the issue of the abolition of the death penalty, the</w:t>
        <w:br/>
        <w:t>Commission formed a Sub-Committee headed by the</w:t>
        <w:br/>
        <w:t>Chairman and comprising two Part Time members - Mr.</w:t>
        <w:br/>
        <w:t>Venkataramani and Professor (Dr.) Yogesh Tyagi, and</w:t>
        <w:br/>
        <w:t>also included Justice K. Chandru (retd.), Professor (Dr.)</w:t>
        <w:br/>
        <w:t>C. Raj Kumar, Mr. Dilip D’Souza, Dr. Mrinal Satish, Dr.</w:t>
        <w:br/>
        <w:t>Aparna Chandra, Ms. Sumathi Chandrashekaran, Ms.</w:t>
        <w:br/>
        <w:t>Vrinda Bhandari and Ms. Ragini Ahuja. Ms. Sanya</w:t>
        <w:br/>
        <w:t>Kumar and Ms. Sanya Sud, both law students from</w:t>
        <w:br/>
        <w:t>National Law University, Delhi provided extensive</w:t>
        <w:br/>
        <w:t>research support to the team. The assistance provided</w:t>
        <w:br/>
        <w:br/>
        <w:t>51 See Annexure |</w:t>
        <w:br/>
        <w:t>B</w:t>
        <w:br/>
        <w:br/>
        <w:br/>
        <w:t>Page 23:</w:t>
        <w:br/>
        <w:t>by Mr. Pranay Nath Lekhi, Ms. Jyotsna Swamy, Mr.</w:t>
        <w:br/>
        <w:t>Arvind Chari, Mr. Hasrat Mehta and Ms. Diksha</w:t>
        <w:br/>
        <w:t>Agarwal, interns of Law Commission of India, and Ms.</w:t>
        <w:br/>
        <w:t>Kritika Padode was also commendable.</w:t>
        <w:br/>
        <w:br/>
        <w:t>1.5.2 The different members of the Sub-Committee</w:t>
        <w:br/>
        <w:t>prepared concept papers on various facets of the death</w:t>
        <w:br/>
        <w:t>penalty. In preparing the drafts, and in light of the call</w:t>
        <w:br/>
        <w:t>for data-driven research and deliberations by the</w:t>
        <w:br/>
        <w:t>Supreme Court of India in Khade and Bariyar, the</w:t>
        <w:br/>
        <w:t>members relied on various research projects and</w:t>
        <w:br/>
        <w:t>empirical studies relating to the death penalty. These</w:t>
        <w:br/>
        <w:t>drafts were further discussed and revised in the course</w:t>
        <w:br/>
        <w:t>of the deliberations of the Sub-Committee. The drafts</w:t>
        <w:br/>
        <w:t>were also shared with the Full-Time Members of the</w:t>
        <w:br/>
        <w:t>Commission, viz., Justice S. N. Kapoor, Justice Usha</w:t>
        <w:br/>
        <w:t>Mehra and Prof. (Dr.) Mool Chand Sharma, as well as</w:t>
        <w:br/>
        <w:t>Part Time Members, Dr. B. N. Mani and Prof. (Dr.)</w:t>
        <w:br/>
        <w:t>Gurjeet Singh. Based on the suggestions of the Sub-</w:t>
        <w:br/>
        <w:t>Committee, further revisions were made and its final</w:t>
        <w:br/>
        <w:t>report was placed before the entire Commission. Mr.</w:t>
        <w:br/>
        <w:t>Venkataramani and Professor (Dr.) Yogesh Tyagi made</w:t>
        <w:br/>
        <w:t>several valuable suggestions that were taken into</w:t>
        <w:br/>
        <w:t>consideration. Concerns expressed by Dr Sanjay Singh,</w:t>
        <w:br/>
        <w:t>Secretary, Legislative Department and ex-officio</w:t>
        <w:br/>
        <w:t>Member of the Commission, were also considered.</w:t>
        <w:br/>
        <w:br/>
        <w:t>1.5.3 Thereafter, upon extensive deliberations,</w:t>
        <w:br/>
        <w:t>discussions and in-depth study, the Commission has</w:t>
        <w:br/>
        <w:t>given shape to the present Report.</w:t>
        <w:br/>
        <w:br/>
        <w:t>14</w:t>
        <w:br/>
        <w:br/>
        <w:br/>
        <w:t>Page 24:</w:t>
        <w:br/>
        <w:t>Cuaprer - I</w:t>
        <w:br/>
        <w:t>HISTORY OF THE DEATH PENALTY IN INDIA</w:t>
        <w:br/>
        <w:br/>
        <w:t>A.Pre-Constitutional History and Constituent</w:t>
        <w:br/>
        <w:t>Assembly Debates</w:t>
        <w:br/>
        <w:br/>
        <w:t>2.1.1 An early attempt at abolition of the death</w:t>
        <w:br/>
        <w:t>penalty took place in pre-independent India, when Shri</w:t>
        <w:br/>
        <w:t>Gaya Prasad Singh attempted to introduce a Bill</w:t>
        <w:br/>
        <w:t>abolishing the death penalty for IPC offences in 1931</w:t>
        <w:br/>
        <w:t>However, this was defeated. Around the same time, in</w:t>
        <w:br/>
        <w:t>March 1931, following the execution of Bhagat Singh,</w:t>
        <w:br/>
        <w:t>Sukhdev and Rajguru by the British government, the</w:t>
        <w:br/>
        <w:t>Congress moved a resolution in its Karachi session,</w:t>
        <w:br/>
        <w:t>which included a demand for the abolition of the death</w:t>
        <w:br/>
        <w:t>penalty.5*</w:t>
        <w:br/>
        <w:br/>
        <w:t>2.1.2 India’s Constituent Assembly Debates</w:t>
        <w:br/>
        <w:t>between 1947 and 1949 also raised questions around</w:t>
        <w:br/>
        <w:t>the judge-centric nature of the death penalty,</w:t>
        <w:br/>
        <w:t>arbitrariness in imposition, its discriminatory impact on</w:t>
        <w:br/>
        <w:t>people living in poverty, and the possibility of error.5+</w:t>
        <w:br/>
        <w:br/>
        <w:t>2.1.3 For example, on the possibility of error,</w:t>
        <w:br/>
        <w:t>Pandit Thakur Das Bhargava said:</w:t>
        <w:br/>
        <w:br/>
        <w:t>It is quite true that a person does not get justice</w:t>
        <w:br/>
        <w:t>in the original court. I am not complaining of</w:t>
        <w:br/>
        <w:t>district courts. In very many cases of riots in</w:t>
        <w:br/>
        <w:t>which more than five persons are involved, a</w:t>
        <w:br/>
        <w:t>number of innocent persons are implicated. I can</w:t>
        <w:br/>
        <w:t>speak with authority on this point. I am a legal</w:t>
        <w:br/>
        <w:br/>
        <w:t>Law Commission of India, 35” Report, 1967, at para 12, avalable at</w:t>
        <w:br/>
        <w:t>hitpslawcommissionofndianicinit-SO/Repor36Volland3.pdt (last viewed on</w:t>
        <w:br/>
        <w:t>240820185)</w:t>
        <w:br/>
        <w:br/>
        <w:t>5 Special Correspondent, i's time death penalty is abolished: Aiyar, The Hindu, 7</w:t>
        <w:br/>
        <w:t>‘August 2015, avalable at itp:/ww.thehindu cominewsinationalitsime-deaih</w:t>
        <w:br/>
        <w:t>penalty i-abolished-aiyariartcle7509444ece (last viewed on 24.08.2015),</w:t>
        <w:br/>
        <w:br/>
        <w:t>E'See Constituent Assembly Debates on 3 June, 1949, Part ll available at</w:t>
        <w:br/>
        <w:t>hitp:/parlamentoindia nic insdebatesvolgp 5b htm (last viewed on 24.08.2018).</w:t>
        <w:br/>
        <w:br/>
        <w:t>15</w:t>
        <w:br/>
        <w:br/>
        <w:br/>
        <w:t>Page 25:</w:t>
        <w:br/>
        <w:t>practitioner and have been having criminal</w:t>
        <w:br/>
        <w:t>practice for a large number of years.5*</w:t>
        <w:br/>
        <w:br/>
        <w:t>2.1.4 An issue of much debate had to do with the</w:t>
        <w:br/>
        <w:t>right to appeal a death sentence. In this context, Prof.</w:t>
        <w:br/>
        <w:t>Shibban Lal Saksena said:</w:t>
        <w:br/>
        <w:br/>
        <w:t>I do feel that the people who are condemned to</w:t>
        <w:br/>
        <w:t>death should have the inherent right of appeal to</w:t>
        <w:br/>
        <w:t>the Supreme Court and must have the</w:t>
        <w:br/>
        <w:t>satisfaction that their cases have been heard by</w:t>
        <w:br/>
        <w:t>the highest tribunal in the country. I have seen</w:t>
        <w:br/>
        <w:t>people who are very poor not being able to appeal</w:t>
        <w:br/>
        <w:t>as they cannot afford to pay the counsel. I see</w:t>
        <w:br/>
        <w:t>that article 112 says that the Supreme Court may</w:t>
        <w:br/>
        <w:t>grant special leave to appeal from any judgment,</w:t>
        <w:br/>
        <w:t>but it will be open to people who are wealthy,</w:t>
        <w:br/>
        <w:t>who can move heaven and earth, but the</w:t>
        <w:br/>
        <w:t>common people who have no money and who are</w:t>
        <w:br/>
        <w:t>poor will not be able to avail themselves of the</w:t>
        <w:br/>
        <w:t>benefits of this section.5¢</w:t>
        <w:br/>
        <w:br/>
        <w:t>2.1.5 Dr. Ambedkar was personally in favour of</w:t>
        <w:br/>
        <w:t>abolition saying:</w:t>
        <w:br/>
        <w:br/>
        <w:t>My other view is that rather than have a</w:t>
        <w:br/>
        <w:t>provision for conferring appellate power upon the</w:t>
        <w:br/>
        <w:t>‘Supreme Court to whom appeals in cases of</w:t>
        <w:br/>
        <w:t>death sentence can be made, I would much</w:t>
        <w:br/>
        <w:t>rather than have a provision for conferring</w:t>
        <w:br/>
        <w:t>appellate power upon the Supreme Court to</w:t>
        <w:br/>
        <w:t>whom appeals in cases of death sentence can be</w:t>
        <w:br/>
        <w:t>made, I would much rather support the abolition</w:t>
        <w:br/>
        <w:t>of the death sentence itself. That, I think, is the</w:t>
        <w:br/>
        <w:t>proper course to follow, so that it will end this</w:t>
        <w:br/>
        <w:t>controversy. After all, this country by and large</w:t>
        <w:br/>
        <w:t>believe in the principle of non-violence. It has</w:t>
        <w:br/>
        <w:t>been its ancient tradition, and although people</w:t>
        <w:br/>
        <w:t>may not be following it in actual practice, they</w:t>
        <w:br/>
        <w:br/>
        <w:t>% Constituent Assembly Debates on 3 June, 1949 Part Il, available at</w:t>
        <w:br/>
        <w:t>hitp:/pariamentofndia nic insidebatesvolgp 5b.him (last viewed on 24.08.2018).</w:t>
        <w:br/>
        <w:t>5" Constituent Assembly Debates on 3 June, 1949 Part ll, avaiable at</w:t>
        <w:br/>
        <w:br/>
        <w:t>hitp:/parlamentofndia ni insidebates/vlgptSb.him (ast viewed on 24.08.2018}.</w:t>
        <w:br/>
        <w:t>16</w:t>
        <w:br/>
        <w:br/>
        <w:br/>
        <w:t>Page 26:</w:t>
        <w:br/>
        <w:t>certainly adhere to the principle of non-violence</w:t>
        <w:br/>
        <w:t>as a moral mandate which they ought to observe</w:t>
        <w:br/>
        <w:t>as far as they possibly can and I think that</w:t>
        <w:br/>
        <w:t>having regard to this fact, the proper thing for this</w:t>
        <w:br/>
        <w:t>country to do is to abolish the death sentence</w:t>
        <w:br/>
        <w:t>altogether.5"</w:t>
        <w:br/>
        <w:br/>
        <w:t>2.1.6 However, he suggested that the issue of the</w:t>
        <w:br/>
        <w:t>desirability of the death penalty be left to the Parliament</w:t>
        <w:br/>
        <w:t>to legislate on. This suggestion was eventually followed.</w:t>
        <w:br/>
        <w:br/>
        <w:t>B. Legislative Backdrop</w:t>
        <w:br/>
        <w:br/>
        <w:t>2.2.1 At independence, India retained several laws</w:t>
        <w:br/>
        <w:t>put in place by the British colonial government, which</w:t>
        <w:br/>
        <w:t>included the Code of Criminal Procedure, 1898 (‘Cr.P.C.</w:t>
        <w:br/>
        <w:t>1898), and the Indian Penal Code, 1860 (IPC). The IPC</w:t>
        <w:br/>
        <w:t>prescribed six punishments that could be imposed</w:t>
        <w:br/>
        <w:t>under the law, including death.</w:t>
        <w:br/>
        <w:br/>
        <w:t>2.2.2 For offences where the death penalty was an</w:t>
        <w:br/>
        <w:t>option, Section 367(5) of the CrPC 1898 required courts</w:t>
        <w:br/>
        <w:t>to record reasons where the court decided not to impose</w:t>
        <w:br/>
        <w:t>a sentence of death:</w:t>
        <w:br/>
        <w:br/>
        <w:t>If the accused is convicted of an offence</w:t>
        <w:br/>
        <w:t>punishable with death, and the court sentences</w:t>
        <w:br/>
        <w:t>him to any punishment other than death, the</w:t>
        <w:br/>
        <w:t>court shall in its judgment state the reason why</w:t>
        <w:br/>
        <w:t>sentence of death was not passed.</w:t>
        <w:br/>
        <w:br/>
        <w:t>2.2.3. In 1955, the Parliament repealed Section</w:t>
        <w:br/>
        <w:t>367(5), CrPC 1898, significantly altering the position of</w:t>
        <w:br/>
        <w:t>the death sentence. The death penalty was no longer the</w:t>
        <w:br/>
        <w:t>norm, and courts did not need special reasons for why</w:t>
        <w:br/>
        <w:t>they were not imposing the death penalty in cases where</w:t>
        <w:br/>
        <w:t>it was a prescribed punishment.</w:t>
        <w:br/>
        <w:br/>
        <w:t>© Constituent Assembly Debates on 3 June, 1949 Part I, available at</w:t>
        <w:br/>
        <w:t>hitp:/pariamentofindia nic insidebatesvolgp 5b.him (last viewed on 26.08.2018}.</w:t>
        <w:br/>
        <w:br/>
        <w:t>”</w:t>
        <w:br/>
        <w:br/>
        <w:br/>
        <w:br/>
        <w:t>Page 27:</w:t>
        <w:br/>
        <w:t>2.2.4 The Code of Criminal Procedure was re-</w:t>
        <w:br/>
        <w:t>enacted in 1973 (‘CrPC}, and several changes were</w:t>
        <w:br/>
        <w:t>made, notably to Section 354(3):</w:t>
        <w:br/>
        <w:br/>
        <w:t>When the conviction is for an offence</w:t>
        <w:br/>
        <w:t>punishable with death or, in the alternative,</w:t>
        <w:br/>
        <w:t>with imprisonment for life or imprisonment for</w:t>
        <w:br/>
        <w:t>@ term of years, the judgment shall state the</w:t>
        <w:br/>
        <w:t>reasons for the sentence awarded, and, in the</w:t>
        <w:br/>
        <w:t>case of sentence of death, the special reasons</w:t>
        <w:br/>
        <w:t>for such sentence.</w:t>
        <w:br/>
        <w:br/>
        <w:t>2.2.5 This was a significant modification from the</w:t>
        <w:br/>
        <w:t>situation following the 1955 amendment (where terms</w:t>
        <w:br/>
        <w:t>of imprisonment and the death penalty were equal</w:t>
        <w:br/>
        <w:t>possibilities in a capital case), and a reversal of the</w:t>
        <w:br/>
        <w:t>position under the 1898 law (where death sentence was</w:t>
        <w:br/>
        <w:t>the norm and reasons had to be recorded if any other</w:t>
        <w:br/>
        <w:t>punishment was imposed). Now, judges needed to</w:t>
        <w:br/>
        <w:t>provide special reasons for why they imposed the death</w:t>
        <w:br/>
        <w:t>sentence.</w:t>
        <w:br/>
        <w:br/>
        <w:t>2.2.6 These amendments also introduced the</w:t>
        <w:br/>
        <w:t>possibility of a post-conviction hearing on sentence,</w:t>
        <w:br/>
        <w:t>including the death sentence, in Section 235(2), which</w:t>
        <w:br/>
        <w:t>states:</w:t>
        <w:br/>
        <w:br/>
        <w:t>If the accused is convicted, the Judge shall,</w:t>
        <w:br/>
        <w:t>unless he proceeds in accordance with the</w:t>
        <w:br/>
        <w:t>provisions of section 360, hear the accused on</w:t>
        <w:br/>
        <w:t>the question of sentence, and then pass sentence</w:t>
        <w:br/>
        <w:t>on him according to law.</w:t>
        <w:br/>
        <w:br/>
        <w:t>©. Previous Law Commission Reports</w:t>
        <w:br/>
        <w:t>(i) The 35 Report of the Law Commission</w:t>
        <w:br/>
        <w:br/>
        <w:t>2.3.1 The Law Commission released its 35" Report</w:t>
        <w:br/>
        <w:t>on “Capital Punishment” in 1967, recommending that</w:t>
        <w:br/>
        <w:t>the death penalty be retained. After considering the</w:t>
        <w:br/>
        <w:t>arguments of the abolitionists and retentionists, the</w:t>
        <w:br/>
        <w:t>state of the death penalty in various countries and</w:t>
        <w:br/>
        <w:t>objectives of capital punishment, the Commission</w:t>
        <w:br/>
        <w:br/>
        <w:t>18</w:t>
        <w:br/>
        <w:br/>
        <w:br/>
        <w:t>Page 28:</w:t>
        <w:br/>
        <w:t>recommended that the death penalty be retained in</w:t>
        <w:br/>
        <w:t>India, saying:</w:t>
        <w:br/>
        <w:br/>
        <w:t>Having regard, however, to the conditions in</w:t>
        <w:br/>
        <w:t>India, to the variety of the social upbringing of</w:t>
        <w:br/>
        <w:t>its inhabitants, to the disparity in the level of</w:t>
        <w:br/>
        <w:t>morality and education in the country, to the</w:t>
        <w:br/>
        <w:t>vastness of its area, to the diversity of its</w:t>
        <w:br/>
        <w:t>population and to the paramount need for</w:t>
        <w:br/>
        <w:t>‘maintaining law and order in the country at</w:t>
        <w:br/>
        <w:t>the present juncture, India cannot risk the</w:t>
        <w:br/>
        <w:t>experiment ~ of abolition of capital</w:t>
        <w:br/>
        <w:t>punishments</w:t>
        <w:br/>
        <w:br/>
        <w:t>2.3.2 The Commission added that the deterrent</w:t>
        <w:br/>
        <w:t>object of capital punishment was its “most important</w:t>
        <w:br/>
        <w:t>object’, saying it constituted “its strongest</w:t>
        <w:br/>
        <w:t>justification” °° The Commission also commented on the</w:t>
        <w:br/>
        <w:t>discretion courts had in terms of imposing the death</w:t>
        <w:br/>
        <w:t>penalty or life imprisonment, finding that “the vesting</w:t>
        <w:br/>
        <w:t>of such discretion is necessary and the provisions</w:t>
        <w:br/>
        <w:t>conferring such discretion are working satisfactorily”.</w:t>
        <w:br/>
        <w:t>It also said that “in the present state of the country,”</w:t>
        <w:br/>
        <w:t>India could not risk an experiment with abolition that</w:t>
        <w:br/>
        <w:t>would put the lives of citizens in danger.*! The</w:t>
        <w:br/>
        <w:t>Commission also observed “that persons who have no</w:t>
        <w:br/>
        <w:t>sufficient financial means or who for some other reason</w:t>
        <w:br/>
        <w:t>cannot fight the cause to the last, suffer, and that the</w:t>
        <w:br/>
        <w:t>law proves to be unjust to them, is an argument which</w:t>
        <w:br/>
        <w:br/>
        <w:t>© Law Commission of india, 35% Report, 1967, at para 293, available at</w:t>
        <w:br/>
        <w:t>hitpslawcommissionofindanicinit-S0/Repod35Volland3.pdt (last viewed on</w:t>
        <w:br/>
        <w:t>26082018)</w:t>
        <w:br/>
        <w:t>% Law Commission of india, 35° Report, 1967, al para 295, available at</w:t>
        <w:br/>
        <w:t>hitpslawcommissionofndia nic invt-S0/Repor35Volland3.pat (last viewed on</w:t>
        <w:br/>
        <w:t>26082018).</w:t>
        <w:br/>
        <w:t>© Law Commission of india, 35% Ropor, 1967, al para 580, available at</w:t>
        <w:br/>
        <w:t>hitpslawcommissionofindanicinvt-SO/Repot35Volland3.pdt (last viewed on</w:t>
        <w:br/>
        <w:t>26082018)</w:t>
        <w:br/>
        <w:t>5" Law Commission of india, 35° Report, 1967, al para 265, available at</w:t>
        <w:br/>
        <w:t>hitpslawcommissionofndia nic invt-SO/Repor35Volland3.pat (last viewed — on</w:t>
        <w:br/>
        <w:t>26.08.2018),</w:t>
        <w:br/>
        <w:br/>
        <w:t>19</w:t>
        <w:br/>
        <w:br/>
        <w:br/>
        <w:t>Page 29:</w:t>
        <w:br/>
        <w:t>concems the subject of legal aid rather than the</w:t>
        <w:br/>
        <w:t>substantive penal law."</w:t>
        <w:br/>
        <w:br/>
        <w:t>2.3.3 Considering if a court should give reasons</w:t>
        <w:br/>
        <w:t>when it made its decision on whether or not to impose</w:t>
        <w:br/>
        <w:t>the death penalty, the Commission recommended that</w:t>
        <w:br/>
        <w:t>the law should be changed to “require the court to state</w:t>
        <w:br/>
        <w:t>its reasons whenever it avoids either of the two</w:t>
        <w:br/>
        <w:t>sentences in a capital case”. The 41st Report of the</w:t>
        <w:br/>
        <w:t>Commission on revising and re-enacting the Code of</w:t>
        <w:br/>
        <w:t>Criminal Procedure 1898 reiterated this</w:t>
        <w:br/>
        <w:t>recommendation.</w:t>
        <w:br/>
        <w:br/>
        <w:t>2.3.4 In the 35% Report, the Commission also</w:t>
        <w:br/>
        <w:t>made recommendations on some ancillary issues. For</w:t>
        <w:br/>
        <w:t>example, it considered the question of a right to appeal</w:t>
        <w:br/>
        <w:t>to the Supreme Court in cases where the death</w:t>
        <w:br/>
        <w:t>sentence was either confirmed or imposed by a High</w:t>
        <w:br/>
        <w:t>Court, finding that this was not necessary. The 187"</w:t>
        <w:br/>
        <w:t>Report of the Commission made a different</w:t>
        <w:br/>
        <w:t>recommendation.</w:t>
        <w:br/>
        <w:br/>
        <w:t>2.3.5 Similarly, while the 35 Report found the</w:t>
        <w:br/>
        <w:t>breadth of judicial discretion in capital sentencing</w:t>
        <w:br/>
        <w:t>acceptable, later Supreme Court cases have noted why</w:t>
        <w:br/>
        <w:t>this is problematic.*” The 35" Report also recommended</w:t>
        <w:br/>
        <w:br/>
        <w:t>© Law Commission of india, 35% Ropor, 1967, al para 265, available at</w:t>
        <w:br/>
        <w:t>hitpslawcommissionofndia nic invt-S0/Repor35Voltand.pdt (last viewed on</w:t>
        <w:br/>
        <w:t>260082015)</w:t>
        <w:br/>
        <w:br/>
        <w:t>© Law Commission of India, 35 Report, 1967, at para 8, (Summary of Main</w:t>
        <w:br/>
        <w:t>Conclusions and Recommendations), available at hip:/lawcommissionotindia nici</w:t>
        <w:br/>
        <w:t>‘S0/Report35Voltand3 pat (ast viewed on 26.08.20).</w:t>
        <w:br/>
        <w:br/>
        <w:t>Law Commision of India, 41"! Repor, 1969, at para 26.9, availble at</w:t>
        <w:br/>
        <w:t>hitplawcommissionofingianic irvt-50/Reporté tpt (ast viewed on 26.08.2018).</w:t>
        <w:br/>
        <w:t>"Law Commission of nda, 35° Ropor, 1967, al para 962, avaiable at</w:t>
        <w:br/>
        <w:t>hitpslawcommissionofndianicinvt-S0/Repod35Volland3.pdt (last viewed on</w:t>
        <w:br/>
        <w:t>260082018)</w:t>
        <w:br/>
        <w:br/>
        <w:t>Law Commission of india, 187th Report, 2008, at page 2-"Further, at present, there</w:t>
        <w:br/>
        <w:t>Iso statutory ight of appeal tothe Supreme Court cases where High Court confms</w:t>
        <w:br/>
        <w:t>the death sentence passed by a Session Judge or where the High Court enhances the</w:t>
        <w:br/>
        <w:t>senlence passed by the Session Judge and awards sentence of death. The</w:t>
        <w:br/>
        <w:t>Commission, ana consideration of the various responses and views, recommends for</w:t>
        <w:br/>
        <w:t>providing a statutory night of peal agains he judgment a he High Court conteming</w:t>
        <w:br/>
        <w:br/>
        <w:t>or awarding the death sentence’ available at</w:t>
        <w:br/>
        <w:t>hitp-awcommissionofindaicinteports/187th%20reportpat (last viewed on</w:t>
        <w:br/>
        <w:t>26082015)</w:t>
        <w:br/>
        <w:br/>
        <w:t>© Seo Aloke Nath Dutta v. State of West Bengal, (2007) 12 SCO 230: Swamy</w:t>
        <w:br/>
        <w:t>‘Shradchananda v. State of Karnataka, (2008) 13 SCC 767; Santosh Bayar v. Stale</w:t>
        <w:br/>
        <w:br/>
        <w:t>20</w:t>
        <w:br/>
        <w:br/>
        <w:br/>
        <w:t>Page 30:</w:t>
        <w:br/>
        <w:t>retaining of section 303 of the Indian Penal Code, which</w:t>
        <w:br/>
        <w:t>provides for mandatory death penalty. However, the</w:t>
        <w:br/>
        <w:t>Supreme Court held this to be unconstitutional in 1987</w:t>
        <w:br/>
        <w:t>in Mithu v. State of Punjab.**</w:t>
        <w:br/>
        <w:br/>
        <w:t>(ii) The 187% Report of the Law Commission</w:t>
        <w:br/>
        <w:br/>
        <w:t>2.3.6 In 2003, the Commission released its 187"</w:t>
        <w:br/>
        <w:t>Report on the “Mode of Execution of Death and</w:t>
        <w:br/>
        <w:t>Incidental Matters”.? The Commission had taken up</w:t>
        <w:br/>
        <w:t>this matter suo motu because of the “technological</w:t>
        <w:br/>
        <w:t>advances in the field of science, technology, medicine,</w:t>
        <w:br/>
        <w:t>anaesthetics” since its 35! Report. This Report did not</w:t>
        <w:br/>
        <w:t>address the question of whether the death penalty was</w:t>
        <w:br/>
        <w:t>desirable. Instead, it restricted itself to three issues: (a)</w:t>
        <w:br/>
        <w:t>the method of execution of death sentence, (b) the</w:t>
        <w:br/>
        <w:t>process of eliminating differences in judicial opinions</w:t>
        <w:br/>
        <w:t>among Judges of the apex Court in passing sentence of</w:t>
        <w:br/>
        <w:t>death penalty, and (c) the need to provide a right of</w:t>
        <w:br/>
        <w:t>appeal to the accused to the Supreme Court in death</w:t>
        <w:br/>
        <w:t>sentence matters.”!</w:t>
        <w:br/>
        <w:br/>
        <w:t>2.3.7 After soliciting public opinion and studying</w:t>
        <w:br/>
        <w:t>the practice on these issues in India and in other</w:t>
        <w:br/>
        <w:t>countries, the Law Commission recommended that</w:t>
        <w:br/>
        <w:t>Section 354(5) of the CrPC be amended to allow for the</w:t>
        <w:br/>
        <w:t>lethal injection as a method of execution, in addition to</w:t>
        <w:br/>
        <w:t>hanging. The Commission also recommended that there</w:t>
        <w:br/>
        <w:t>should be a statutory right of appeal to the Supreme</w:t>
        <w:br/>
        <w:t>Court where a High Court confirms a death sentence, or</w:t>
        <w:br/>
        <w:t>enhances the sentence to capital punishment.</w:t>
        <w:br/>
        <w:t>Furthermore, it suggested that all death sentence cases</w:t>
        <w:br/>
        <w:br/>
        <w:t>(of Maharashtra, (2009) 6 SCC 498; Farooq Abdul Gafurv, State of Maharashira (2010)</w:t>
        <w:br/>
        <w:t>44 SCC 641</w:t>
        <w:br/>
        <w:br/>
        <w:t>(1983) 2 Sco 277,</w:t>
        <w:br/>
        <w:br/>
        <w:t>© Law Commission of India, 187" Report, 2003, available at</w:t>
        <w:br/>
        <w:br/>
        <w:t>hitp-lawcommissionofindaicinteports/187th%.20repor.pat (last viewed on</w:t>
        <w:br/>
        <w:t>26.08.2018)</w:t>
        <w:br/>
        <w:br/>
        <w:t>"Law Commission of India, 187° Report, 2003, at page 5, avaliable at</w:t>
        <w:br/>
        <w:t>hitpslawcommissionofindanicinteports/187th%.20repor.pat (last viewed on</w:t>
        <w:br/>
        <w:t>26082015)</w:t>
        <w:br/>
        <w:br/>
        <w:t>"Law Commission of india, 187° Report, 2003, at page 7, avaliable at</w:t>
        <w:br/>
        <w:t>hitpslawcommissionofndia.nicinteports/187ths.20repor.pat (last viewed on</w:t>
        <w:br/>
        <w:br/>
        <w:t>26.08.2018)</w:t>
        <w:br/>
        <w:t>a</w:t>
        <w:br/>
        <w:br/>
        <w:br/>
        <w:t>Page 31:</w:t>
        <w:br/>
        <w:t>be heard by at least a S-judge Bench of the Supreme</w:t>
        <w:br/>
        <w:t>Court.”?</w:t>
        <w:br/>
        <w:br/>
        <w:t>D.Constitutionality of the Death Penalty in India</w:t>
        <w:br/>
        <w:t>(i) From Jagmohan to Bachan Singh</w:t>
        <w:br/>
        <w:br/>
        <w:t>2.4.1 The first challenge to the constitutionality of</w:t>
        <w:br/>
        <w:t>the death penalty in India came in the 1973 case of</w:t>
        <w:br/>
        <w:t>Jagmohan Singh v. State of U. P. (\Jagmohan).”? The</w:t>
        <w:br/>
        <w:t>petitioners argued that the death penalty violated</w:t>
        <w:br/>
        <w:t>Articles 14, 19 and 21 of the Constitution of India. It</w:t>
        <w:br/>
        <w:t>was argued that since the death sentence extinguishes,</w:t>
        <w:br/>
        <w:t>along with life, all the freedoms guaranteed under</w:t>
        <w:br/>
        <w:t>Article 19(1) (a) to (g), it was an unreasonable denial of</w:t>
        <w:br/>
        <w:t>these freedoms and not in the interests of the public</w:t>
        <w:br/>
        <w:t>Further, the petitioners argued that the discretion</w:t>
        <w:br/>
        <w:t>vested in judges in deciding to impose death sentence</w:t>
        <w:br/>
        <w:t>was uncontrolled and unguided and violated Article 14.</w:t>
        <w:br/>
        <w:t>Finally, it was contended because the provisions of the</w:t>
        <w:br/>
        <w:t>law did not provide a procedure for the consideration of</w:t>
        <w:br/>
        <w:t>circumstances crucial for making the choice between</w:t>
        <w:br/>
        <w:t>capital punishment and imprisonment for life, it</w:t>
        <w:br/>
        <w:t>violated Article 21. The decision of the US Supreme</w:t>
        <w:br/>
        <w:t>Court in Furman v. Georgia in which the death penalty</w:t>
        <w:br/>
        <w:t>was declared to be unconstitutional as being cruel and</w:t>
        <w:br/>
        <w:t>unusual punishment was also placed before the</w:t>
        <w:br/>
        <w:t>Constitution Bench.</w:t>
        <w:br/>
        <w:br/>
        <w:t>2.4.2 This case was decided before the CrPC was</w:t>
        <w:br/>
        <w:t>re-enacted in 1973, making the death penalty an</w:t>
        <w:br/>
        <w:t>exceptional sentence.</w:t>
        <w:br/>
        <w:br/>
        <w:t>2.4.3 In Jagmohan, the Supreme Court found that</w:t>
        <w:br/>
        <w:t>the death penalty was a permissible punishment, and</w:t>
        <w:br/>
        <w:t>did not violate the Constitution. The Court held that:</w:t>
        <w:br/>
        <w:br/>
        <w:t>The impossibility of laying down standards is at</w:t>
        <w:br/>
        <w:t>the very core of the criminal law as administered</w:t>
        <w:br/>
        <w:br/>
        <w:t>% Law Commission of India, 187° Report, 2003, at page 3, avaliable at</w:t>
        <w:br/>
        <w:t>hitpslancommissionofindianicinteports/187th%.20repor.pal (last viewed on</w:t>
        <w:br/>
        <w:t>26082015)</w:t>
        <w:br/>
        <w:br/>
        <w:t>(1873) 1 S00 20,</w:t>
        <w:br/>
        <w:br/>
        <w:t>2</w:t>
        <w:br/>
        <w:br/>
        <w:br/>
        <w:t>Page 32:</w:t>
        <w:br/>
        <w:t>in India, which invests the Judges with a very</w:t>
        <w:br/>
        <w:t>wide discretion in the matter of fixing the degree</w:t>
        <w:br/>
        <w:t>of punishment. That discretion in the matter</w:t>
        <w:br/>
        <w:t>sentences as already pointed out, is liable to be</w:t>
        <w:br/>
        <w:t>corrected by superior courts... The exercise of</w:t>
        <w:br/>
        <w:t>judicial discretion on well-recognised principles</w:t>
        <w:br/>
        <w:t>is, in the final analysis, the safest possible</w:t>
        <w:br/>
        <w:t>safequard for the accused.*</w:t>
        <w:br/>
        <w:br/>
        <w:t>2.4.4 The Court also held that:</w:t>
        <w:br/>
        <w:br/>
        <w:t>If the law has given to the judge a wide discretion</w:t>
        <w:br/>
        <w:t>in the matter of sentence to be exercised by him</w:t>
        <w:br/>
        <w:t>after balancing all the aggravating and</w:t>
        <w:br/>
        <w:t>mitigating circumstances of the crime, it will be</w:t>
        <w:br/>
        <w:t>impossible to say that there would be at all any</w:t>
        <w:br/>
        <w:t>discrimination, since facts and circumstances of</w:t>
        <w:br/>
        <w:t>one case can hardly be the same as the facts and</w:t>
        <w:br/>
        <w:t>circumstances of another.7*</w:t>
        <w:br/>
        <w:br/>
        <w:t>2.4.5 Around the same time, just before the CrPC</w:t>
        <w:br/>
        <w:t>of 1973 became law, the Supreme Court also</w:t>
        <w:br/>
        <w:t>commented on the wisdom of the introduction of the</w:t>
        <w:br/>
        <w:t>post-conviction hearing on sentence in the case of Ediga</w:t>
        <w:br/>
        <w:t>Anamma v. State of Andhra Pradesh.’© In commuting</w:t>
        <w:br/>
        <w:t>the death sentence to life imprisonment, the Court</w:t>
        <w:br/>
        <w:t>observed the following:</w:t>
        <w:br/>
        <w:br/>
        <w:t>Inany scientific system which turns the focus,</w:t>
        <w:br/>
        <w:t>at the sentencing stage, not only on the crime</w:t>
        <w:br/>
        <w:t>but also the criminal, and seeks to personalise</w:t>
        <w:br/>
        <w:t>the punishment so that the reformatory</w:t>
        <w:br/>
        <w:t>component is as much operative as the</w:t>
        <w:br/>
        <w:t>deterrent element, it is essential that facts of a</w:t>
        <w:br/>
        <w:t>social and personal nature, sometimes</w:t>
        <w:br/>
        <w:t>altogether irrelevant if not injurious at the</w:t>
        <w:br/>
        <w:t>stage of fixing the guilt, may have to be</w:t>
        <w:br/>
        <w:br/>
        <w:t>% Jagmohan Singh v. Stato of U.P., (1973) 1 SCC 20, a para 26.</w:t>
        <w:br/>
        <w:t>7 Jagmohan Singh v. State of U.P. (1973) 1 SCC 20, at para 27.</w:t>
        <w:br/>
        <w:t>ve (1974) 4 800 443,</w:t>
        <w:br/>
        <w:br/>
        <w:t>2B</w:t>
        <w:br/>
        <w:br/>
        <w:br/>
        <w:t>Page 33:</w:t>
        <w:br/>
        <w:t>brought to the notice of the Court when the</w:t>
        <w:br/>
        <w:t>actual sentence is determined.””</w:t>
        <w:br/>
        <w:br/>
        <w:t>2.4.6 The law's changes were, in the view of the</w:t>
        <w:br/>
        <w:t>court, expressive of a tendency “towards cautious,</w:t>
        <w:br/>
        <w:t>partial abolition and a retreat from total retention.””* In a</w:t>
        <w:br/>
        <w:t>statement that reflects concerns that has acquired a</w:t>
        <w:br/>
        <w:t>resonance, the court said, “a legal policy on life or death</w:t>
        <w:br/>
        <w:t>cannot be left for ad hoc mood or individual predilection</w:t>
        <w:br/>
        <w:t>and so we have sought to objectify to the extent possible,</w:t>
        <w:br/>
        <w:t>abandoning retributive ruthlessness, amending the</w:t>
        <w:br/>
        <w:t>deterrent creed and accenting the trend against the</w:t>
        <w:br/>
        <w:t>extreme and irrevocable penalty of putting out life.””°</w:t>
        <w:br/>
        <w:br/>
        <w:t>2.4.7 In 1979, the case of Rajendra Prasad v. State</w:t>
        <w:br/>
        <w:t>of Uttar Pradesh (‘Rajendra Prasad’ discussed what</w:t>
        <w:br/>
        <w:t>the “special reasons” in imposing the death sentence</w:t>
        <w:br/>
        <w:t>could be. The Court found itself confronting, not the</w:t>
        <w:br/>
        <w:t>constitutionality of the death sentence, but that of</w:t>
        <w:br/>
        <w:t>sentencing discretion. The Court per majority (of two</w:t>
        <w:br/>
        <w:t>judges) said, “special reasons necessary for imposing</w:t>
        <w:br/>
        <w:t>death penalty must relate, not to the crime as such but to</w:t>
        <w:br/>
        <w:t>the criminal.”*! They drew the focus in sentencing to</w:t>
        <w:br/>
        <w:t>reformation, even as they held that it was not the nature</w:t>
        <w:br/>
        <w:t>of the crime alone that would be relevant in deciding the</w:t>
        <w:br/>
        <w:t>sentence. The Court said, “the retributive theory has had</w:t>
        <w:br/>
        <w:t>its day and is no longer valid. Deterrence and reformation</w:t>
        <w:br/>
        <w:t>are the primary social goals which make deprivation of</w:t>
        <w:br/>
        <w:t>life and liberty reasonable as penal panacea.”*?</w:t>
        <w:br/>
        <w:t>Significantly, voicing concerns that have begun to re-</w:t>
        <w:br/>
        <w:t>emerge, the court asked: “Who, by and large, are the</w:t>
        <w:br/>
        <w:t>men whom the gallows swallow?”*s and found that, with</w:t>
        <w:br/>
        <w:t>a few exceptions, it was “the feuding villager ... the</w:t>
        <w:br/>
        <w:t>striking workers ... the political dissenter ... the waifs</w:t>
        <w:br/>
        <w:t>and strays whom society has hardened by neglect into</w:t>
        <w:br/>
        <w:t>street toughs, or the poor householder-husband or wife</w:t>
        <w:br/>
        <w:br/>
        <w:t xml:space="preserve"> Egiga Anamma v. Sate of Andhra Pradesh, (1974) 4 SOC 449, al para 14</w:t>
        <w:br/>
        <w:t>"™ Eaiga Anamma v. Slate of Andhra Pradesh, (1974) 4 SCC 449, al para 21</w:t>
        <w:br/>
        <w:t>° Ediga Anamma v, State of Andhra Pradesh, (1974) 4 SCC 449, at para 26.</w:t>
        <w:br/>
        <w:t>v0 (1979) 3 SCC 646,</w:t>
        <w:br/>
        <w:br/>
        <w:t>© Rajendra Prasad v. Stato of Utar Pradesh, (1978) 8 SCC 646, at para 88</w:t>
        <w:br/>
        <w:t>© Rajendra Prasad v. Stale of Utar Pradesh, (1979) 8 SCC 646, at para 8,</w:t>
        <w:br/>
        <w:t>© Rajendra Prasad v. Stale of Utar Pradesh, (1978) 3 SCC 646, at para 77</w:t>
        <w:br/>
        <w:br/>
        <w:t>2</w:t>
        <w:br/>
        <w:br/>
        <w:br/>
        <w:t>Page 34:</w:t>
        <w:br/>
        <w:t>driven by necessity of burst of tantrums’s* who were</w:t>
        <w:br/>
        <w:t>visited with the extreme penalty.</w:t>
        <w:br/>
        <w:br/>
        <w:t>2.4.8 In 1979, different Benches of the Supreme</w:t>
        <w:br/>
        <w:t>Court heard the cases of Dalbir Singh v. State of</w:t>
        <w:br/>
        <w:t>Punjab,85 and Bachan Singh v. State of Punjab. While</w:t>
        <w:br/>
        <w:t>Dalbir Singh relied on Rajendra Prasad to arrive at a</w:t>
        <w:br/>
        <w:t>decision, the Bench in Bachan Singh noted that the</w:t>
        <w:br/>
        <w:t>judgment in Rajendra Prasad was contrary to the</w:t>
        <w:br/>
        <w:t>decision in Jagmohan, and referred it to a</w:t>
        <w:br/>
        <w:t>Constitutional Bench. This culminated in the landmark</w:t>
        <w:br/>
        <w:t>decision of the Constitution Bench in Bachan Singh v.</w:t>
        <w:br/>
        <w:t>‘State of Punjab (‘Bachan Singh)).5?</w:t>
        <w:br/>
        <w:br/>
        <w:t>2.4.9 The challenge to the death penalty in Bachan</w:t>
        <w:br/>
        <w:t>Singh was premised, among other things, on</w:t>
        <w:br/>
        <w:t>irreversibility, fallibility, and that the punishment is</w:t>
        <w:br/>
        <w:t>necessarily cruel, inhuman and degrading. It was also</w:t>
        <w:br/>
        <w:t>contended that the penological purpose of deterrence</w:t>
        <w:br/>
        <w:t>remained unproven, retribution was not an acceptable</w:t>
        <w:br/>
        <w:t>basis of punishment, and that it was reformation and</w:t>
        <w:br/>
        <w:t>rehabilitation which were the purposes of punishment.</w:t>
        <w:br/>
        <w:br/>
        <w:t>2.4.10 Four of the five judges hearing this case did</w:t>
        <w:br/>
        <w:t>not accept the contention that the death penalty was</w:t>
        <w:br/>
        <w:t>unconstitutional. They overruled Rajendra Prasad, and</w:t>
        <w:br/>
        <w:t>affirmed Jagmohan, when they held that the death</w:t>
        <w:br/>
        <w:t>penalty could not be restricted to cases where the</w:t>
        <w:br/>
        <w:t>security of the state and society, public order and the</w:t>
        <w:br/>
        <w:t>interests of the general public were threatened. Errors,</w:t>
        <w:br/>
        <w:t>they held, could be set right by superior courts, and pre-</w:t>
        <w:br/>
        <w:t>sentence hearing and the procedure that required</w:t>
        <w:br/>
        <w:t>confirmation by the High Court would correct errors.</w:t>
        <w:br/>
        <w:br/>
        <w:t>2.4.11 In Bachan Singh, the Court adopted the</w:t>
        <w:br/>
        <w:t>‘rarest of rare’ guideline for the imposition of the death</w:t>
        <w:br/>
        <w:t>penalty, saying that reasons to impose or not impose the</w:t>
        <w:br/>
        <w:t>death penalty must include the circumstances of the</w:t>
        <w:br/>
        <w:t>crime and the criminal. This was also the case where</w:t>
        <w:br/>
        <w:br/>
        <w:t xml:space="preserve"> Ralendra Prasad. Stato of Uttar Pradesh, (1978) 3 SCC 646, at para 77</w:t>
        <w:br/>
        <w:t>(1979) 3 SCO 745,</w:t>
        <w:br/>
        <w:t>(1980) 2 SCC 68.</w:t>
        <w:br/>
        <w:t>© (1980) 2 SC 684</w:t>
        <w:br/>
        <w:br/>
        <w:t>25</w:t>
        <w:br/>
        <w:br/>
        <w:br/>
        <w:t>Page 35:</w:t>
        <w:br/>
        <w:t>the court made a definitive shift in its approach to</w:t>
        <w:br/>
        <w:t>sentencing. The Court held:</w:t>
        <w:br/>
        <w:br/>
        <w:t>The expression ‘special reasons‘ in the context of</w:t>
        <w:br/>
        <w:t>this provision, obviously means ‘exceptional</w:t>
        <w:br/>
        <w:t>reasons‘ founded on the exceptionally grave</w:t>
        <w:br/>
        <w:t>circumstances of the particular case relating to</w:t>
        <w:br/>
        <w:t>the crime as well as the criminal.**</w:t>
        <w:br/>
        <w:br/>
        <w:t>2.4.12 It added:</w:t>
        <w:br/>
        <w:br/>
        <w:t>It cannot be overemphasised that the scope and</w:t>
        <w:br/>
        <w:t>concept of mitigating factors in the area of death</w:t>
        <w:br/>
        <w:t>penalty must receive a liberal and expansive</w:t>
        <w:br/>
        <w:t>construction by the courts in accord with the</w:t>
        <w:br/>
        <w:t>sentencing policy writ large in section 354 (3).</w:t>
        <w:br/>
        <w:t>Judges should never be blood-thirsty ... It is,</w:t>
        <w:br/>
        <w:t>therefore, imperative to voice the concern that</w:t>
        <w:br/>
        <w:t>courts, aided by the broad illustrative guidelines</w:t>
        <w:br/>
        <w:t>indicated by us, will discharge the onerous</w:t>
        <w:br/>
        <w:t>function with evermore scrupulous care and</w:t>
        <w:br/>
        <w:t>humane concern, directed along the highroad of</w:t>
        <w:br/>
        <w:t>legislative policy outlined insection 354 (3), viz,</w:t>
        <w:br/>
        <w:t>that for persons convicted of murder, life</w:t>
        <w:br/>
        <w:t>imprisonment is the rule and death sentence an</w:t>
        <w:br/>
        <w:t>exception. A real and abiding concern for the</w:t>
        <w:br/>
        <w:t>dignity of human life postulates resistance</w:t>
        <w:br/>
        <w:t>to taking a life through law's</w:t>
        <w:br/>
        <w:t>instrumentality. That ought not to be done</w:t>
        <w:br/>
        <w:t>save in the rarest of rare cases when the</w:t>
        <w:br/>
        <w:t>alternative option is unquestionably</w:t>
        <w:br/>
        <w:t>foreclosed.*° (Emphasis supplied)</w:t>
        <w:br/>
        <w:br/>
        <w:t>2.4.13 Justice Bhagwati in his dissenting opinion</w:t>
        <w:br/>
        <w:t>found the death penalty necessarily arbitrary,</w:t>
        <w:br/>
        <w:t>discriminatory and capricious. He reasoned that “the</w:t>
        <w:br/>
        <w:t>death penalty in its actual operation is discriminatory, for</w:t>
        <w:br/>
        <w:t>it strikes mostly against the poor and deprived sections of</w:t>
        <w:br/>
        <w:t>the community and the rich and the affluent usually</w:t>
        <w:br/>
        <w:t>escape, from its clutches. This circumstance also adds to</w:t>
        <w:br/>
        <w:br/>
        <w:t>5 Bachan Singh v. State of Punjab, (1980) 2 SCC 684, at para 161</w:t>
        <w:br/>
        <w:t>© Bachan Singh v. State of Purjab, (1980) 2 SCC 684, at para 209,</w:t>
        <w:br/>
        <w:br/>
        <w:t>6</w:t>
        <w:br/>
        <w:br/>
        <w:br/>
        <w:t>Page 36:</w:t>
        <w:br/>
        <w:t>the arbitrary and capricious nature of the death penalty</w:t>
        <w:br/>
        <w:t>and renders it unconstitutional as being violative of</w:t>
        <w:br/>
        <w:t>Articles 14 and 21.7%</w:t>
        <w:br/>
        <w:br/>
        <w:t>2.4.14 In 1991, Shashi Nayar v. Union of India, the</w:t>
        <w:br/>
        <w:t>death sentence was once again challenged, among other</w:t>
        <w:br/>
        <w:t>reasons, for the reliance placed in Bachan Singh on the</w:t>
        <w:br/>
        <w:t>35% Report of the Commission. The Court turned down</w:t>
        <w:br/>
        <w:t>the petition, citing the deteriorating law and order in the</w:t>
        <w:br/>
        <w:t>country, with the observation that the time was not</w:t>
        <w:br/>
        <w:t>right for reconsidering the law on the subject. The plea</w:t>
        <w:br/>
        <w:t>that the execution of capital punishment by hanging</w:t>
        <w:br/>
        <w:t>was barbaric and dehumanizing, and it should be</w:t>
        <w:br/>
        <w:t>substituted by some other decent and less painful</w:t>
        <w:br/>
        <w:t>method in executing the sentence, was also rejected.%</w:t>
        <w:br/>
        <w:br/>
        <w:t>2.4.15 In the past few years, attention has also been</w:t>
        <w:br/>
        <w:t>drawn to the arbitrary application of the Bachan Singh</w:t>
        <w:br/>
        <w:t>framework by courts as also to the possibility of judicial</w:t>
        <w:br/>
        <w:t>error in cases where the death sentence has been</w:t>
        <w:br/>
        <w:t>imposed. The Supreme Court in Aloke Nath</w:t>
        <w:br/>
        <w:t>Dutta v. State of West Bengal,*_ Swamy</w:t>
        <w:br/>
        <w:t>Shraddhananda v. State of Karnataka, Santosh</w:t>
        <w:br/>
        <w:t>Bariyar v. State of Maharashtra,°&gt; and Farooq Abdul</w:t>
        <w:br/>
        <w:t>Gafur v. State of Maharashtra, amongst other cases,</w:t>
        <w:br/>
        <w:t>has noticed that sentencing in capital cases has become</w:t>
        <w:br/>
        <w:t>arbitrary and that the sentencing law of Bachan Singh</w:t>
        <w:br/>
        <w:t>has been interpreted in varied ways by different</w:t>
        <w:br/>
        <w:t>Benches of the Court.</w:t>
        <w:br/>
        <w:br/>
        <w:t>(ii) Mandatory Death Sentences</w:t>
        <w:br/>
        <w:br/>
        <w:t>2.4.16 Even as the law changed to make the death</w:t>
        <w:br/>
        <w:t>sentence the exception, and judges were expected to</w:t>
        <w:br/>
        <w:t>exercise their discretion to adjudge whether or not the</w:t>
        <w:br/>
        <w:t>death sentence needed to be imposed, in 1983, the</w:t>
        <w:br/>
        <w:br/>
        <w:t>5% Bachan Singh v. Sato of Punjab, 1982 3 SCO 24 (J. Bhagwati dissenting) at para</w:t>
        <w:br/>
        <w:t>at</w:t>
        <w:br/>
        <w:br/>
        <w:t>(1992) 1 Soo 96,</w:t>
        <w:br/>
        <w:br/>
        <w:t>2 (1992) 1 SCC 96, at para 7,</w:t>
        <w:br/>
        <w:br/>
        <w:t>»» 2007) 12 Sc 280.</w:t>
        <w:br/>
        <w:br/>
        <w:t>°* (2008) 13 SCC 767</w:t>
        <w:br/>
        <w:br/>
        <w:t>25 (2008) 6 SCC 498,</w:t>
        <w:br/>
        <w:br/>
        <w:t>© oto) 14 SCC 641</w:t>
        <w:br/>
        <w:br/>
        <w:t>Ey</w:t>
        <w:br/>
        <w:br/>
        <w:br/>
        <w:t>Page 37:</w:t>
        <w:br/>
        <w:t>Court had to step in to hold that mandatory death</w:t>
        <w:br/>
        <w:t>sentences were contrary to the rights guaranteed in</w:t>
        <w:br/>
        <w:t>Article 14 and Article 21.</w:t>
        <w:br/>
        <w:br/>
        <w:t>2.4.17 In the case of Mithu v. State of Punjab,9 the</w:t>
        <w:br/>
        <w:t>Supreme Court was confronted with the mandatory</w:t>
        <w:br/>
        <w:t>sentence of death enacted in Section 303 of the IPC. The</w:t>
        <w:br/>
        <w:t>Court held that the mandatory death sentence was</w:t>
        <w:br/>
        <w:t>unconstitutional, stating:</w:t>
        <w:br/>
        <w:br/>
        <w:t>A standardized mandatory sentence, and that</w:t>
        <w:br/>
        <w:t>too in the form of a sentence of death, fails to take</w:t>
        <w:br/>
        <w:t>into account the facts and circumstances of each</w:t>
        <w:br/>
        <w:t>particular case. It is those facts and</w:t>
        <w:br/>
        <w:t>circumstances which constitute a safe guideline</w:t>
        <w:br/>
        <w:t>for determining the question of sentence in each</w:t>
        <w:br/>
        <w:t>individual case.°*</w:t>
        <w:br/>
        <w:br/>
        <w:t>2.4.18 The Court noted that:</w:t>
        <w:br/>
        <w:br/>
        <w:t>It is because the death sentence has been made</w:t>
        <w:br/>
        <w:t>mandatory by section 303 in regard to a</w:t>
        <w:br/>
        <w:t>particular class of persons that, as a necessary</w:t>
        <w:br/>
        <w:t>consequence, they are deprived of the</w:t>
        <w:br/>
        <w:t>opportunity under section 235(2) of the Criminal</w:t>
        <w:br/>
        <w:t>Procedure Code to show cause why they should</w:t>
        <w:br/>
        <w:t>not be sentenced to death and the Court is</w:t>
        <w:br/>
        <w:t>relieved from its obligation under section 354(3)</w:t>
        <w:br/>
        <w:t>of that Code to state the special reasons for</w:t>
        <w:br/>
        <w:t>imposing the sentence of death. The deprivation</w:t>
        <w:br/>
        <w:t>of these rights and safeguards which is bound to</w:t>
        <w:br/>
        <w:t>result in injustice is harsh, arbitrary and</w:t>
        <w:br/>
        <w:t>unjust?</w:t>
        <w:br/>
        <w:br/>
        <w:t>(iii) Method of Execution</w:t>
        <w:br/>
        <w:br/>
        <w:t>2.4.19 In 1983, the Supreme Court in Deena v.</w:t>
        <w:br/>
        <w:t>Union of India (‘Deena’),"®° rejecting a constitutional</w:t>
        <w:br/>
        <w:t>challenge to execution by hanging, held that while a</w:t>
        <w:br/>
        <w:br/>
        <w:t>(1989) 2 sco 277.</w:t>
        <w:br/>
        <w:t>°° Mithav. State of Punjab, (1988) 2 SCO 277, at para 16.</w:t>
        <w:br/>
        <w:t>© Mithav. State of Puniab, (1983) 2 SCC 277, al para 18.</w:t>
        <w:br/>
        <w:t>9 (1983) 4 SCC 645,</w:t>
        <w:br/>
        <w:br/>
        <w:t>28</w:t>
        <w:br/>
        <w:br/>
        <w:br/>
        <w:t>Page 38:</w:t>
        <w:br/>
        <w:t>prisoner cannot be subjected to _barbarity,</w:t>
        <w:br/>
        <w:t>humiliation, torture or degradation before the</w:t>
        <w:br/>
        <w:t>execution of the sentence, hanging did not involve</w:t>
        <w:br/>
        <w:t>these either directly or indirectly. In Deena, too, there</w:t>
        <w:br/>
        <w:t>was an attempt to revisit the constitutionality of the</w:t>
        <w:br/>
        <w:t>death sentence, but the court did not reopen the</w:t>
        <w:br/>
        <w:t>question.</w:t>
        <w:br/>
        <w:br/>
        <w:t>2.4.20 _ Ina later decision of Parmanand Katara v.</w:t>
        <w:br/>
        <w:t>Union of India, ®} the Court accepted that allowing the</w:t>
        <w:br/>
        <w:t>body to remain hanging beyond the point of death —</w:t>
        <w:br/>
        <w:t>the Punjab Jail Manual instructing that the body be</w:t>
        <w:br/>
        <w:t>kept hanging for half an hour after death - was a</w:t>
        <w:br/>
        <w:t>violation of the dignity of the person and hence</w:t>
        <w:br/>
        <w:t>unconstitutional.</w:t>
        <w:br/>
        <w:br/>
        <w:t>(iv) Delay and the death penalty</w:t>
        <w:br/>
        <w:br/>
        <w:t>2.4.21 Delay has been a matter of concern in the</w:t>
        <w:br/>
        <w:t>criminal justice system, with the adage justice delayed</w:t>
        <w:br/>
        <w:t>is justice denied’ being attributed to the plight of both</w:t>
        <w:br/>
        <w:t>victims of crime as well as the accused. Long terms of</w:t>
        <w:br/>
        <w:t>incarceration, periods of which are on death row and in</w:t>
        <w:br/>
        <w:t>solitary confinement, have been the concerns of courts</w:t>
        <w:br/>
        <w:t>through the years. In the case of T.V. Vatheeswaran v.</w:t>
        <w:br/>
        <w:t>State of Tamil Nadu (‘Vatheeswaran’),} the Court held</w:t>
        <w:br/>
        <w:t>that a delay in execution of sentence that exceeded two</w:t>
        <w:br/>
        <w:t>years would be a violation of procedure guaranteed by</w:t>
        <w:br/>
        <w:t>‘Article 21. However, in Sher Singh v. State of Punjab,1°&gt;</w:t>
        <w:br/>
        <w:t>it was held that delay could be a ground for invoking</w:t>
        <w:br/>
        <w:t>Article 21, but that no hard and fast rule could be laid</w:t>
        <w:br/>
        <w:t>down that delay would entitle a prisoner to quashing the</w:t>
        <w:br/>
        <w:t>sentence of death.</w:t>
        <w:br/>
        <w:br/>
        <w:t>2.4.22 A Constitution Bench of the Supreme Court</w:t>
        <w:br/>
        <w:t>in the case of Triveniben v. State of Gujarat! considered</w:t>
        <w:br/>
        <w:t>the question, and held that only executive delay, and</w:t>
        <w:br/>
        <w:t>not judicial delay, may be considered as relevant in an</w:t>
        <w:br/>
        <w:t>Article 21 challenge. The Court said, “the only delay</w:t>
        <w:br/>
        <w:br/>
        <w:t>w (1995) 3 Soo 248,</w:t>
        <w:br/>
        <w:t>(1988) 2 SCC 68.</w:t>
        <w:br/>
        <w:br/>
        <w:t>«&gt; (1988) 2 SCC 344</w:t>
        <w:br/>
        <w:t>(1988) 1 SCC 678,</w:t>
        <w:br/>
        <w:br/>
        <w:t>29</w:t>
        <w:br/>
        <w:br/>
        <w:br/>
        <w:t>Page 39:</w:t>
        <w:br/>
        <w:t>which would be material for consideration will be the</w:t>
        <w:br/>
        <w:t>delays in disposal of the mercy petitions or delay</w:t>
        <w:br/>
        <w:t>occurring at the instance of the Executive.” 105</w:t>
        <w:br/>
        <w:br/>
        <w:t>2.4.23 If, therefore, there is inordinate delay in</w:t>
        <w:br/>
        <w:t>execution, the condemned prisoner is entitled to come</w:t>
        <w:br/>
        <w:t>to the court requesting to examine whether, it is just</w:t>
        <w:br/>
        <w:t>and fair to allow the sentence of death to be executed.</w:t>
        <w:br/>
        <w:br/>
        <w:t>2.4.24 The Court also held:</w:t>
        <w:br/>
        <w:br/>
        <w:t>Undue long delay in execution of the sentence of</w:t>
        <w:br/>
        <w:t>death will entitle the condemned person to</w:t>
        <w:br/>
        <w:t>approach this Court under Article 32 but this</w:t>
        <w:br/>
        <w:t>Court will only examine the nature of delay</w:t>
        <w:br/>
        <w:t>caused and circumstances ensued after sentence</w:t>
        <w:br/>
        <w:t>was finally confirmed by the judicial process and</w:t>
        <w:br/>
        <w:t>will have no jurisdiction to re-open the</w:t>
        <w:br/>
        <w:t>conclusions reached by the Court while finally</w:t>
        <w:br/>
        <w:t>maintaining the sentence of death... No fixed</w:t>
        <w:br/>
        <w:t>period of delay could be held to make the</w:t>
        <w:br/>
        <w:t>sentence of death inexecutable..0°</w:t>
        <w:br/>
        <w:br/>
        <w:t>2.4.25 This was reaffirmed in the case of Shatrughan</w:t>
        <w:br/>
        <w:t>Chauhan v Union of India.°” This case also laid down</w:t>
        <w:br/>
        <w:t>guidelines for “safeguarding the interest of the death row</w:t>
        <w:br/>
        <w:t>convicts”,°® which included reaffirming the</w:t>
        <w:br/>
        <w:t>unconstitutionality of solitary or single cell confinement</w:t>
        <w:br/>
        <w:t>prior to rejection of the mercy petition by the President,</w:t>
        <w:br/>
        <w:t>necessity of providing legal aid, and the need for a 14-</w:t>
        <w:br/>
        <w:t>day period between the rejection of the mercy petition</w:t>
        <w:br/>
        <w:t>and execution.</w:t>
        <w:br/>
        <w:br/>
        <w:t>2.4.26 — Recently, the Supreme Court also upheld the</w:t>
        <w:br/>
        <w:t>constitutionality of Section 364A, IPC, which allows for</w:t>
        <w:br/>
        <w:t>the imposition of the death sentence in cases of</w:t>
        <w:br/>
        <w:t>kidnapping with ransom. In the case of Vikram Singh v.</w:t>
        <w:br/>
        <w:t>Union of India, it had been argued that Section 364A</w:t>
        <w:br/>
        <w:br/>
        <w:t>© Trivenibonv. State of Gujarat (1989) 1 SOC 678, at para 17</w:t>
        <w:br/>
        <w:br/>
        <w:t>©° Trivenbenv. State of Gujarat, (1989) 1 SCC 678, at para 23.</w:t>
        <w:br/>
        <w:br/>
        <w:t>w (20%4) 3 SCC 1</w:t>
        <w:br/>
        <w:br/>
        <w:t>®® Shalrughan Chauhan v. UOI, (2014) 3 SOC 1, at para 241</w:t>
        <w:br/>
        <w:br/>
        <w:t>© Vikram Singh @ Vicky &amp; Ani. v. Union of ngia &amp; Ors, Criminal Appeal No. 824 of</w:t>
        <w:br/>
        <w:t>£2012, Supreme Court of India, decided on August 21,2055.</w:t>
        <w:br/>
        <w:br/>
        <w:t>30</w:t>
        <w:br/>
        <w:br/>
        <w:br/>
        <w:t>Page 40:</w:t>
        <w:br/>
        <w:t>was unconstitutional, among other things, because it</w:t>
        <w:br/>
        <w:t>denied courts the discretion of awarding a punishment</w:t>
        <w:br/>
        <w:t>that was not life imprisonment or the death sentence</w:t>
        <w:br/>
        <w:t>especially in cases of kidnapping which may not</w:t>
        <w:br/>
        <w:t>warrant such a high punishment. The Supreme Court</w:t>
        <w:br/>
        <w:t>acknowledged that “punishments must be proportionate</w:t>
        <w:br/>
        <w:t>to the nature and gravity of the offences for which the</w:t>
        <w:br/>
        <w:t>same are prescribed”."9 However, it held that “Section</w:t>
        <w:br/>
        <w:t>364A cannot be dubbed as so outrageously</w:t>
        <w:br/>
        <w:t>disproportionate to the nature of the offence as to call for</w:t>
        <w:br/>
        <w:t>the same being declared unconstitutional’, saying</w:t>
        <w:br/>
        <w:t>death sentences would only be awarded in the rarest of</w:t>
        <w:br/>
        <w:t>rare cases. The Court did not address the question of</w:t>
        <w:br/>
        <w:t>whether the death sentence was an appropriate</w:t>
        <w:br/>
        <w:t>punishment for a non-homicide offence, or applicable</w:t>
        <w:br/>
        <w:t>international law standards on this issue.</w:t>
        <w:br/>
        <w:br/>
        <w:t>E. Laws on the death penalty in India</w:t>
        <w:br/>
        <w:br/>
        <w:t>2.5.1 Under the IPC, the death sentence may be</w:t>
        <w:br/>
        <w:t>imposed for several offences, including:</w:t>
        <w:br/>
        <w:br/>
        <w:t>‘Table 2.1: Capital Offences in IPC</w:t>
        <w:br/>
        <w:br/>
        <w:t>‘S.No | Section Number Description</w:t>
        <w:br/>
        <w:br/>
        <w:t>1 ‘Section 121 ‘Treason, for waging war against the</w:t>
        <w:br/>
        <w:t>Government of India</w:t>
        <w:br/>
        <w:br/>
        <w:t>Z| Seetion 132 Abetment of mutiny actually committed</w:t>
        <w:br/>
        <w:br/>
        <w:t>3] Section 194 Perjury resulting in the conviction and</w:t>
        <w:br/>
        <w:t>death of an innocent person</w:t>
        <w:br/>
        <w:br/>
        <w:t>% | Seetion 195A “Threatening or inducing any person to</w:t>
        <w:br/>
        <w:br/>
        <w:t>five false” evidence resulting in. the</w:t>
        <w:br/>
        <w:t>conviction and death of an’ innocent</w:t>
        <w:br/>
        <w:br/>
        <w:t>person</w:t>
        <w:br/>
        <w:br/>
        <w:t>‘S| Section 302 Murder</w:t>
        <w:br/>
        <w:br/>
        <w:t>©. | Section 305 ‘Abetment af a suicide by a minor, Insane</w:t>
        <w:br/>
        <w:t>person of intoxicated person</w:t>
        <w:br/>
        <w:br/>
        <w:t>7 | Seation 307 Bj ‘Attempted murder by a serving life convict</w:t>
        <w:br/>
        <w:br/>
        <w:t>[Section 3640, ‘Kidnapping for ransom</w:t>
        <w:br/>
        <w:br/>
        <w:t>9. | Section 376 ‘Rape and injury which causes death oF</w:t>
        <w:br/>
        <w:br/>
        <w:t>leaves the woman in a persistent</w:t>
        <w:br/>
        <w:br/>
        <w:t>10, | Section 3765 Certain repeat offenders in the context of</w:t>
        <w:br/>
        <w:t>rape</w:t>
        <w:br/>
        <w:t>r Section 396, Dacoity with murder</w:t>
        <w:br/>
        <w:br/>
        <w:t>"8 Vikram Singh @ Vicky &amp; An. v. Union of India &amp; Ors, Criminal Appeal No. 824 of</w:t>
        <w:br/>
        <w:t>£2019, Supreme Court of India, decided on August 21,2015, at para 43</w:t>
        <w:br/>
        <w:t>5 Vieram Singh @ Vicky &amp; Aa. v. Union of dia &amp; Ors, Criminal Appeal No. 824 of</w:t>
        <w:br/>
        <w:t>£2019, Supreme Court of India, decided on August 21,2016, a para 50.</w:t>
        <w:br/>
        <w:br/>
        <w:t>Bt</w:t>
        <w:br/>
        <w:br/>
        <w:br/>
        <w:t>Page 41:</w:t>
        <w:br/>
        <w:t>2.5.2 The death penalty may also be imposed if</w:t>
        <w:br/>
        <w:t>someone is found guilty of a criminal conspiracy to</w:t>
        <w:br/>
        <w:t>commit any of these offences.1!?</w:t>
        <w:br/>
        <w:br/>
        <w:t>2.5.3 Besides the IPC, several laws prescribe the</w:t>
        <w:br/>
        <w:t>death penalty as a possible punishment in India. These</w:t>
        <w:br/>
        <w:t>include:</w:t>
        <w:br/>
        <w:br/>
        <w:t>‘Table 2.2: Capital Offences in other laws</w:t>
        <w:br/>
        <w:br/>
        <w:t>‘S.No | Section Number ‘et</w:t>
        <w:br/>
        <w:t>1 | Sections 34, 37, and 38) | The Air Force Act, 1950</w:t>
        <w:br/>
        <w:t>2} Seetion 3110) The Andhra Pradesh Control oF</w:t>
        <w:br/>
        <w:t>‘Organised Crime Act, 2001</w:t>
        <w:br/>
        <w:t>Z| Seetion 273) "The Arms Act, 1950 (repealed)</w:t>
        <w:br/>
        <w:t>4. [Sections 34, 37, and 38) | The Army Act, 1950)</w:t>
        <w:br/>
        <w:t>‘5. [Sections 21, 24, 25(i}(a), | The Assam Rifles Aci, 2006</w:t>
        <w:br/>
        <w:t>and 55,</w:t>
        <w:br/>
        <w:t>%. } Section GSA) The Bombay Prohibition (Gujarat</w:t>
        <w:br/>
        <w:t>Amendment] Act, 2009</w:t>
        <w:br/>
        <w:t>7 [Sections 14, 17, Taliiay, | The Border Security Force Act, 1968)</w:t>
        <w:br/>
        <w:t>and 46.</w:t>
        <w:br/>
        <w:t>‘&amp;__| Sections 17 and 49 "The Coast Guard Act, 1978</w:t>
        <w:br/>
        <w:t>‘9. —] Seetion {0 "The Commission of Sati (Prevention)</w:t>
        <w:br/>
        <w:t>‘Act, 1087</w:t>
        <w:br/>
        <w:t>10,__| Seetion 5 ‘The Defence of India Act, 1971</w:t>
        <w:br/>
        <w:t>11, —| Section 3 “The Geneva Conventions Act, 1560</w:t>
        <w:br/>
        <w:t>12. | Seetion 3 (8) The Explosive Substances Act, 1908</w:t>
        <w:br/>
        <w:t>13. | Sections 16, 19, 30(i)(a), |The Indo-Tibetan Border Police Force</w:t>
        <w:br/>
        <w:t>and 49 Act, 1992</w:t>
        <w:br/>
        <w:t>1a. } Seetion 3070) ‘The Karnataka Control of Organised</w:t>
        <w:br/>
        <w:t>Grime Act, 2000</w:t>
        <w:br/>
        <w:t>15. } Seetion 3070) “The Maharashtra Control of Organised</w:t>
        <w:br/>
        <w:t>Grime Act, 1999</w:t>
        <w:br/>
        <w:t>16. | Seetion STA) “The Nareoties Drage and Paychotropic</w:t>
        <w:br/>
        <w:br/>
        <w:t>Substances Act, 1985</w:t>
        <w:br/>
        <w:t>17 | Sections 34, 35, 36,37, 38, |The Navy Act, 1957</w:t>
        <w:br/>
        <w:t>39, 43, 44, 4912}, S612)</w:t>
        <w:br/>
        <w:br/>
        <w:t>‘and 59</w:t>
        <w:br/>
        <w:t>18, ] Seetion 15(@) ‘The Petroleum and Minerals Pipelines</w:t>
        <w:br/>
        <w:t>(Acquisition of rights of user in land}</w:t>
        <w:br/>
        <w:t>Act, 1962,</w:t>
        <w:br/>
        <w:t>19. | Sections 16, 19, 20(iVfaj, |The Sashasiva Seema Bal Act, 2007</w:t>
        <w:br/>
        <w:t>and 49</w:t>
        <w:br/>
        <w:t>20, | Seetion 372107 ‘The Scheduled Castes and Scheduled</w:t>
        <w:br/>
        <w:t>Tribes (Prevention of Atrocities) Act,</w:t>
        <w:br/>
        <w:t>1989,</w:t>
        <w:br/>
        <w:t>i, | Seetion 3007 The Suppression of Unlawful Acis</w:t>
        <w:br/>
        <w:t>‘against Safety of Maritime Navigation</w:t>
        <w:br/>
        <w:t>‘and Fixed Platforms on Continental</w:t>
        <w:br/>
        <w:t>Shelf Act, 2002:</w:t>
        <w:br/>
        <w:t>2B_| Sections TOI) and | The Unlavsful Activities Prevention Act,</w:t>
        <w:br/>
        <w:t>Section 16(1)a) 1967</w:t>
        <w:br/>
        <w:br/>
        <w:t>"Section 1208, Indian Penal Code, 1860</w:t>
        <w:br/>
        <w:t>2</w:t>
        <w:br/>
        <w:br/>
        <w:br/>
        <w:t>Page 42:</w:t>
        <w:br/>
        <w:t>(i) Recent expansions of the scope of the death</w:t>
        <w:br/>
        <w:t>penalty</w:t>
        <w:br/>
        <w:br/>
        <w:t>2.5.4 Several of these enactments have been</w:t>
        <w:br/>
        <w:t>passed relatively recently. For example, passed in 2013,</w:t>
        <w:br/>
        <w:t>the Criminal Law (Amendment) Act introduced several</w:t>
        <w:br/>
        <w:t>new provisions into the IPC, including Section 376A,</w:t>
        <w:br/>
        <w:t>which allowed for the death penalty to be imposed in</w:t>
        <w:br/>
        <w:t>cases where rape led to the death of the victim, or left</w:t>
        <w:br/>
        <w:t>her in a persistent vegetative state; and 376E which</w:t>
        <w:br/>
        <w:t>allowed for the imposition of the death penalty for</w:t>
        <w:br/>
        <w:t>certain repeat offenders. These amendments were</w:t>
        <w:br/>
        <w:t>passed in the wake of the recommendations of the</w:t>
        <w:br/>
        <w:t>Verma Committee.!'5 Pertinently, while the Verma</w:t>
        <w:br/>
        <w:t>Committee was in favour of enhanced punishment for</w:t>
        <w:br/>
        <w:t>certain forms of sexual assault and rape, it noted that</w:t>
        <w:br/>
        <w:t>“in the larger interests of society, and having regard to</w:t>
        <w:br/>
        <w:t>the current thinking in favour of abolition of the death</w:t>
        <w:br/>
        <w:t>penalty, and also to avoid the argument of any</w:t>
        <w:br/>
        <w:t>sentencing arbitrariness, we are not inclined to</w:t>
        <w:br/>
        <w:t>recommend the death penalty.” The Criminal Law</w:t>
        <w:br/>
        <w:t>(Amendment) Act, 2013, nevertheless expanded the</w:t>
        <w:br/>
        <w:t>scope of the death penalty.</w:t>
        <w:br/>
        <w:br/>
        <w:t>2.5.5 There is currently a Bill pending in</w:t>
        <w:br/>
        <w:t>Parliament, the Anti-Hijacking (Amendment) Bill 2014,</w:t>
        <w:br/>
        <w:t>which also prescribes the death penalty."!5</w:t>
        <w:br/>
        <w:br/>
        <w:t>(ii) The Death Penalty and Non-Homicide offences</w:t>
        <w:br/>
        <w:br/>
        <w:t>2.5.6 _ Several offences for which the death penalty</w:t>
        <w:br/>
        <w:t>is prescribed include non-homicide offences, and do not</w:t>
        <w:br/>
        <w:br/>
        <w:t>"See Verma Committee Report, 2013, available al</w:t>
        <w:br/>
        <w:t>hip prsindia rgluploads/mediaJustice®&lt;20verma%20committe/s%20verma</w:t>
        <w:br/>
        <w:t>‘5:20commitlo%.20report pal (ast vowed on 26.08.2015}.</w:t>
        <w:br/>
        <w:br/>
        <w:t>"See Verma Committee Repo, 2013, at page 246, available at</w:t>
        <w:br/>
        <w:t>hip prsincia orgluploads media Justice®&lt;20vermas20committe/is%20verma</w:t>
        <w:br/>
        <w:t>‘120cammitl%.20report pa (ast vowed on 26.08.2015}</w:t>
        <w:br/>
        <w:br/>
        <w:t>"See PRS. india, AntiHijacking Bil, 2014, avaiable at</w:t>
        <w:br/>
        <w:t>hitp-aww prsincia ocgilrackthe-ant-jacking-amendment-bil 2014-3600) (last</w:t>
        <w:br/>
        <w:t>viewed on 15.08.2015).</w:t>
        <w:br/>
        <w:br/>
        <w:t>3</w:t>
        <w:br/>
        <w:br/>
        <w:br/>
        <w:t>Page 43:</w:t>
        <w:br/>
        <w:t>meet the threshold of “most serious crimes” as required</w:t>
        <w:br/>
        <w:br/>
        <w:t>by international law."° These includ</w:t>
        <w:br/>
        <w:br/>
        <w:t>Table 2.;</w:t>
        <w:br/>
        <w:br/>
        <w:t>Non-Homicide Capital Offences</w:t>
        <w:br/>
        <w:br/>
        <w:t>‘Section Number | Act</w:t>
        <w:br/>
        <w:t>‘Section 34, Section 37 | The Air Force Act, 1950</w:t>
        <w:br/>
        <w:t>and Section 38)</w:t>
        <w:br/>
        <w:t>2 ‘Section 34, Section 37 | The Army Act, 1950</w:t>
        <w:br/>
        <w:t>and Section 38</w:t>
        <w:br/>
        <w:t>z ‘Section 21, Section 24 | The Assam Rifles Act, 2006</w:t>
        <w:br/>
        <w:t>and Section 25.</w:t>
        <w:br/>
        <w:t>z ‘Section 14, Section I7 | The Border Security Force Act, 1968</w:t>
        <w:br/>
        <w:t>and Section 18</w:t>
        <w:br/>
        <w:t>es ‘Section 17, Section 49 | The Coast Guard Ac, 1978</w:t>
        <w:br/>
        <w:t>6. Section 3 “The Explosive Substances Act, 1908</w:t>
        <w:br/>
        <w:t>7. ‘Section 120B, Section | The Indian Penal Code, 1860</w:t>
        <w:br/>
        <w:t>121 (waging wat),</w:t>
        <w:br/>
        <w:t>Section 132, Section</w:t>
        <w:br/>
        <w:t>194, Section 195A,</w:t>
        <w:br/>
        <w:t>Section 364A (added</w:t>
        <w:br/>
        <w:t>by Criminal Law</w:t>
        <w:br/>
        <w:t>(Amendment) Act,</w:t>
        <w:br/>
        <w:t>1993, Section S76E</w:t>
        <w:br/>
        <w:t>(added “by | Criminal</w:t>
        <w:br/>
        <w:t>Taw (Amendment) Act,</w:t>
        <w:br/>
        <w:t>2013),</w:t>
        <w:br/>
        <w:t>5 Section 16, Section 19 | Tndo-Tibetan Border Police Force Act,</w:t>
        <w:br/>
        <w:t>and Section 20 1992</w:t>
        <w:br/>
        <w:t>3 ‘Section 31 “The Narcotic Drags and Paychotropic</w:t>
        <w:br/>
        <w:t>Substances Act, 198S</w:t>
        <w:br/>
        <w:t>10. Section 34, Section 35, | The Navy Act, 1957</w:t>
        <w:br/>
        <w:t>Section 26, Section 37,</w:t>
        <w:br/>
        <w:t>Section 38, Section 39,</w:t>
        <w:br/>
        <w:t>Section 43, Section 44,</w:t>
        <w:br/>
        <w:t>Section 49, Section 56,</w:t>
        <w:br/>
        <w:t>Section 59</w:t>
        <w:br/>
        <w:t>T ‘Section IS ‘The Petroleum and Mineral Pipelines</w:t>
        <w:br/>
        <w:t>(Acquisition of Right of User in Land)</w:t>
        <w:br/>
        <w:t>Act, 1962</w:t>
        <w:br/>
        <w:t>7. Seciion 16, Section 19 | The Sashasiva Scema Bal A, 2007</w:t>
        <w:br/>
        <w:t>land Section 20</w:t>
        <w:br/>
        <w:t>7 ‘Section 3 "The Scheduled Castes and Scheduled</w:t>
        <w:br/>
        <w:t>‘Tribes. (Prevention of Atrocities) Act,</w:t>
        <w:br/>
        <w:t>1989)</w:t>
        <w:br/>
        <w:br/>
        <w:t>Acie 6), ICCPR, “In countries which have not abolished the death penal</w:t>
        <w:br/>
        <w:t>sentence of death may be imposed only forthe mast serous crimes in accordance with</w:t>
        <w:br/>
        <w:t>the law in force at the time of the commission ofthe crime and not contrary tothe</w:t>
        <w:br/>
        <w:t>provisions of the present Covenant and fo the Convention on the Prevention and</w:t>
        <w:br/>
        <w:t>Punishment of the Crime of Genocide. This penalty can only be caried out pursuant (9</w:t>
        <w:br/>
        <w:t>2 final judgment rendered by a competent cour”</w:t>
        <w:br/>
        <w:br/>
        <w:t>34</w:t>
        <w:br/>
        <w:br/>
        <w:br/>
        <w:t>Page 44:</w:t>
        <w:br/>
        <w:t>(iii) Continued existence of the mandatory death</w:t>
        <w:br/>
        <w:t>penalty</w:t>
        <w:br/>
        <w:br/>
        <w:t>2.5.7 Despite the fact that the Supreme Court</w:t>
        <w:br/>
        <w:t>found the mandatory death penalty to be</w:t>
        <w:br/>
        <w:t>unconstitutional and arbitrary, the Parliament has</w:t>
        <w:br/>
        <w:t>since enacted laws that continue to prescribe the</w:t>
        <w:br/>
        <w:t>mandatory death penalty. The Suppression of Unlawful</w:t>
        <w:br/>
        <w:t>Acts against Safety of Maritime Navigation and Fixed</w:t>
        <w:br/>
        <w:t>Platforms on Continental Shelf Act, 2002, in Section</w:t>
        <w:br/>
        <w:t>3(g)(i), the Scheduled Castes and Scheduled Tribes</w:t>
        <w:br/>
        <w:t>(Prevention of Atrocities) Act, 1989, in Section 3(2)(i) and</w:t>
        <w:br/>
        <w:t>Section 27(3) of the Arms Act continue to prescribe a</w:t>
        <w:br/>
        <w:t>mandatory death sentence. The mandatory death</w:t>
        <w:br/>
        <w:t>sentence was also introduced into the Narcotics and</w:t>
        <w:br/>
        <w:t>Psychotropic Substances Act 1985 by amendment in</w:t>
        <w:br/>
        <w:t>1989. The Bombay High Court declared it to be</w:t>
        <w:br/>
        <w:t>unconstitutional in 2010,"17 and the Act was finally</w:t>
        <w:br/>
        <w:t>amended to remove it only in 2014.</w:t>
        <w:br/>
        <w:br/>
        <w:t>(iv) Death penalty and anti-terror laws</w:t>
        <w:br/>
        <w:br/>
        <w:t>2.5.8 Many laws under which the death penalty</w:t>
        <w:br/>
        <w:t>continues to be imposed have to do with terrorist</w:t>
        <w:br/>
        <w:t>offences. For example, death sentences under the</w:t>
        <w:br/>
        <w:t>Terrorist and Disruptive Activities Act, 1987 (‘TADA),</w:t>
        <w:br/>
        <w:t>Prevention of Terrorism Act, 2002 (POTA), and</w:t>
        <w:br/>
        <w:t>Unlawful Activities Prevention Act, 1967 (UAPA),</w:t>
        <w:br/>
        <w:t>continue to be imposed and upheld. For one thing, these</w:t>
        <w:br/>
        <w:t>death sentences are implemented even when the</w:t>
        <w:br/>
        <w:t>underlying law in some of these cases has either been</w:t>
        <w:br/>
        <w:t>repealed (TADA) or has lapsed (POTA). TADA in</w:t>
        <w:br/>
        <w:t>particular was repealed in the face of criticism for not</w:t>
        <w:br/>
        <w:t>respecting fair trial guarantees and amidst widespread</w:t>
        <w:br/>
        <w:t>allegations of abuse. Provisions in the TADA, POTA and</w:t>
        <w:br/>
        <w:t>now UAPA did not provide for the full range of fair trial</w:t>
        <w:br/>
        <w:t>guarantees: they defined offences vaguely, thus</w:t>
        <w:br/>
        <w:t>compromising the principle of legality; reversed the</w:t>
        <w:br/>
        <w:t>presumption of innocence in certain instances; allowed</w:t>
        <w:br/>
        <w:t>for long periods of pre-charge detention; made certain</w:t>
        <w:br/>
        <w:br/>
        <w:t>"7 Indian Harm Reduction</w:t>
        <w:br/>
        <w:t>1784/2010, Bombay High Cour</w:t>
        <w:br/>
        <w:br/>
        <w:t>work v. The Union of India, Criminal Appeal No.</w:t>
        <w:br/>
        <w:br/>
        <w:t>35</w:t>
        <w:br/>
        <w:br/>
        <w:br/>
        <w:t>Page 45:</w:t>
        <w:br/>
        <w:t>confessions to specific police officials admissible as</w:t>
        <w:br/>
        <w:t>evidence; and limited the right to appeal by only</w:t>
        <w:br/>
        <w:t>allowing appeals to the Supreme Court.</w:t>
        <w:br/>
        <w:br/>
        <w:t>(v) Bills proposing abolition of the death penalty</w:t>
        <w:br/>
        <w:br/>
        <w:t>2.5.9 Before independence, Shri Gaya Prasad</w:t>
        <w:br/>
        <w:t>Singh attempted to introduce a Bill abolishing the death</w:t>
        <w:br/>
        <w:t>penalty for IPC offences in 1931, which was defeated." *</w:t>
        <w:br/>
        <w:t>Since independence, M.A. Cazmi’s Bill to amend Section</w:t>
        <w:br/>
        <w:t>302 IPC in 1952 and 1954, Mukund Lal Agrawal’s Bill</w:t>
        <w:br/>
        <w:t>in 1956, Prithviraj Kapoor's resolution in the Rajya</w:t>
        <w:br/>
        <w:t>Sabha in 1958 and Savitri Devi Nigam’s 1961 resolution</w:t>
        <w:br/>
        <w:t>had all sought to abolish the death penalty.:!? In 1962,</w:t>
        <w:br/>
        <w:t>Shri Raghunath Singh’s resolution for abolition of the</w:t>
        <w:br/>
        <w:t>death penalty was discussed in the Lok Sabha, and</w:t>
        <w:br/>
        <w:t>following this the matter was referred to the Law</w:t>
        <w:br/>
        <w:t>Commission, resulting in the 35! Commission</w:t>
        <w:br/>
        <w:t>Report.120</w:t>
        <w:br/>
        <w:br/>
        <w:t>2.5.10 At present, two bills moved by Rajya Sabha</w:t>
        <w:br/>
        <w:t>Members of Parliament are relevant to the issue.</w:t>
        <w:br/>
        <w:t>Kanimozhi has moved a Private Member's Bill</w:t>
        <w:br/>
        <w:t>demanding the abolition of the death penalty,!2" and D.</w:t>
        <w:br/>
        <w:t>Raja has moved a Private Member's Bill asking the</w:t>
        <w:br/>
        <w:t>Government to declare a moratorium on death</w:t>
        <w:br/>
        <w:t>sentences pending the abolition of the death penalty.12?</w:t>
        <w:br/>
        <w:br/>
        <w:t>F. Recent Executions in India</w:t>
        <w:br/>
        <w:br/>
        <w:t>2.6.1 Astudy conducted by Amnesty International-</w:t>
        <w:br/>
        <w:t>PUCL (studying all death penalty cases from 1950-2006</w:t>
        <w:br/>
        <w:t>in India) has noted the lack of clarity and official</w:t>
        <w:br/>
        <w:br/>
        <w:t>"® Law Commission of India, 35" Report, 1967. at para 12, available at</w:t>
        <w:br/>
        <w:t>hitplawcommissionofingia.nicinit-S0/Repor38Volland&amp;pdt (last viewed | on</w:t>
        <w:br/>
        <w:t>26.08.2018)</w:t>
        <w:br/>
        <w:br/>
        <w:t>° See Law Commission of India, 35" Report. 1967. at para 15-18, available at</w:t>
        <w:br/>
        <w:t>hitp-lawcommissionofindanicinit-S0/Repot35Volland&amp;pat (last viewed on</w:t>
        <w:br/>
        <w:t>260820185)</w:t>
        <w:br/>
        <w:br/>
        <w:t>® See Law Commission of India, 35 Report, 1967, at para 1, avalable at</w:t>
        <w:br/>
        <w:t>hitp-lawcommissionofndianic.invt-SO/Repor6Voltand3jpdt (last "viewed — on</w:t>
        <w:br/>
        <w:t>25.08.2018)</w:t>
        <w:br/>
        <w:br/>
        <w:t>® Special Correspondent, Kanimazhita move Bill abolish death penal, The Hinds,</w:t>
        <w:br/>
        <w:t>daly 31 2015.</w:t>
        <w:br/>
        <w:br/>
        <w:t>"IANS, Death penalty: CPI leader D Aaja moves private member’ resolution,</w:t>
        <w:br/>
        <w:t>Economic Times, 31 July, 2015,</w:t>
        <w:br/>
        <w:br/>
        <w:t>36</w:t>
        <w:br/>
        <w:br/>
        <w:br/>
        <w:t>Page 46:</w:t>
        <w:br/>
        <w:t>information available on the numbers of people who</w:t>
        <w:br/>
        <w:t>have been executed in India, but suspected that the</w:t>
        <w:br/>
        <w:t>number of executions during this period probably ran</w:t>
        <w:br/>
        <w:t>into thousands. 25 There has, however, been a reduction</w:t>
        <w:br/>
        <w:t>in the number of people being executed over time.</w:t>
        <w:br/>
        <w:br/>
        <w:t>2.6.2 Dhananjoy Chatterjee was executed in 2004,</w:t>
        <w:br/>
        <w:t>after a period of about 7 years since the last execution.</w:t>
        <w:br/>
        <w:t>‘The previous recorded execution had been in 1997.12</w:t>
        <w:br/>
        <w:t>After 2004, India had an unofficial moratorium in</w:t>
        <w:br/>
        <w:t>executions for eight years, until Ajmal Kasab was</w:t>
        <w:br/>
        <w:t>executed in November 2012. Two executions have</w:t>
        <w:br/>
        <w:t>happened since: Afzal Guru was executed in February</w:t>
        <w:br/>
        <w:t>2013, and Yakub Memon was executed in July 2015.</w:t>
        <w:br/>
        <w:br/>
        <w:t>2.6.3 Having examined the history of the death</w:t>
        <w:br/>
        <w:t>penalty in India, and the recent expansion of its scope,</w:t>
        <w:br/>
        <w:t>it is instructive to next consider world-wide trends and</w:t>
        <w:br/>
        <w:t>international law provisions on the issue.</w:t>
        <w:br/>
        <w:br/>
        <w:t>© amnesty International, Lethal Lottery: The Death Penalty in India, ASA 20/07/2008,</w:t>
        <w:br/>
        <w:t>‘at page 24, availabe at htps/iwww amnesty orgendocuments/ASAZ0/007/2008/en/</w:t>
        <w:br/>
        <w:t>(last viewed on 26.08.2015)</w:t>
        <w:br/>
        <w:t>® Amnesty inlrmatonal, Lethal Lottery: The Death Penalty in Inca, ASA 20/07/2008,</w:t>
        <w:br/>
        <w:t>‘at page 24, avalabe a ftps www amnesty orglentdocuments/ASAZ0,007/2008/eni</w:t>
        <w:br/>
        <w:t>(last viewed on 26.08.2015)</w:t>
        <w:br/>
        <w:br/>
        <w:t>37</w:t>
        <w:br/>
        <w:br/>
        <w:br/>
        <w:t>Page 47:</w:t>
        <w:br/>
        <w:t>Cuaprer - IT</w:t>
        <w:br/>
        <w:t>INTERNATIONAL TRENDS</w:t>
        <w:br/>
        <w:br/>
        <w:t>3.1 ‘The international landscape regarding the</w:t>
        <w:br/>
        <w:t>death penalty - both in terms of international law and</w:t>
        <w:br/>
        <w:t>state practice — has evolved in the past decades. As</w:t>
        <w:br/>
        <w:t>compared to 1967, when the 35" Report of the</w:t>
        <w:br/>
        <w:t>Commission was issued, and 1980, when the Bachan</w:t>
        <w:br/>
        <w:t>Singh? judgement was delivered, today a majority of</w:t>
        <w:br/>
        <w:t>the countries in the world have abolished the death</w:t>
        <w:br/>
        <w:t>penalty in law or practice. Even those who retain it,</w:t>
        <w:br/>
        <w:t>carry out far fewer executions than was the case some</w:t>
        <w:br/>
        <w:t>decades ago.</w:t>
        <w:br/>
        <w:br/>
        <w:t>3.2 This chapter describes the transformation in</w:t>
        <w:br/>
        <w:t>the international landscape over the past decades, and</w:t>
        <w:br/>
        <w:t>the marked trend towards abolition in both</w:t>
        <w:br/>
        <w:t>international as well as domestic laws, through a study</w:t>
        <w:br/>
        <w:t>of applicable international law, political commitments</w:t>
        <w:br/>
        <w:t>and state practice.</w:t>
        <w:br/>
        <w:br/>
        <w:t>3.3. ‘The aim of this chapter is not to highlight</w:t>
        <w:br/>
        <w:t>international law norms applicable to the Indian state.</w:t>
        <w:br/>
        <w:t>Several treaties and instruments mentioned here have</w:t>
        <w:br/>
        <w:t>either not been signed or ratified by the Indian</w:t>
        <w:br/>
        <w:t>government, or are inapplicable to India for other</w:t>
        <w:br/>
        <w:t>reasons. Instead, this chapter provides an overview of</w:t>
        <w:br/>
        <w:t>the international landscape pertinent to the legal</w:t>
        <w:br/>
        <w:t>regulation of the death penalty, and the changes in it</w:t>
        <w:br/>
        <w:t>over time.</w:t>
        <w:br/>
        <w:br/>
        <w:t>3.4 Internationally, countries are classified on</w:t>
        <w:br/>
        <w:t>their death penalty status, based on the following</w:t>
        <w:br/>
        <w:t>categories: 12°</w:t>
        <w:br/>
        <w:br/>
        <w:t>* Abolitionist for all crimes</w:t>
        <w:br/>
        <w:br/>
        <w:t>® (1980) 2 Soo 684,</w:t>
        <w:br/>
        <w:t>This system is folowed by the United Nations and by non-governmental</w:t>
        <w:br/>
        <w:t>‘organizations lke Amnesty Intemational. See for example, “Capital punishment and</w:t>
        <w:br/>
        <w:t>implementation ol the safeguards guaranteeing protection ofthe rights ol those facing</w:t>
        <w:br/>
        <w:t>the death penalty’ Report of the Secretary General, E/2015/49 [advance, unedited</w:t>
        <w:br/>
        <w:t>version} at page 4: See Annex Il, Amnesty Interiatonal, Death Sentences. and</w:t>
        <w:br/>
        <w:t>Executions in 2014, ACT S0/001/2015,</w:t>
        <w:br/>
        <w:br/>
        <w:t>38</w:t>
        <w:br/>
        <w:br/>
        <w:br/>
        <w:t>Page 48:</w:t>
        <w:br/>
        <w:t>* Abolitionist for ordinary crimes!27</w:t>
        <w:br/>
        <w:t>* Abolitionist de facto!2s</w:t>
        <w:br/>
        <w:t>+ Retentionist</w:t>
        <w:br/>
        <w:br/>
        <w:t>3.5 At the end of 2014, 98 countries were</w:t>
        <w:br/>
        <w:t>abolitionist for all crimes, seven countries were</w:t>
        <w:br/>
        <w:t>abolitionist for ordinary crimes only, and 35 were</w:t>
        <w:br/>
        <w:t>abolitionist in practice, making 140 countries in the</w:t>
        <w:br/>
        <w:t>world abolitionist in law or practice. The list of 140</w:t>
        <w:br/>
        <w:t>countries includes three that formally abolished the</w:t>
        <w:br/>
        <w:t>death penalty in 2015, ie., Suriname, Madagascar and</w:t>
        <w:br/>
        <w:t>Fiji.2” 58 countries are regarded as retentionist, who</w:t>
        <w:br/>
        <w:t>still have the death penalty on their statute book, and</w:t>
        <w:br/>
        <w:t>have used it in the recent past.'2°</w:t>
        <w:br/>
        <w:br/>
        <w:t>3.6 While only a minority of countries retain and</w:t>
        <w:br/>
        <w:t>use the death penalty, this list includes some of the</w:t>
        <w:br/>
        <w:t>most populous nations in the world, including India,</w:t>
        <w:br/>
        <w:t>China, Indonesia and the United States, making a</w:t>
        <w:br/>
        <w:t>majority of people in the world potentially subject to this</w:t>
        <w:br/>
        <w:t>punishment.</w:t>
        <w:br/>
        <w:br/>
        <w:t>® This moans that “he death penalty has been abolished for all ordinary offences</w:t>
        <w:br/>
        <w:t>committed in peacetime, such as those conlained in the criminal code or those</w:t>
        <w:br/>
        <w:t>recognized in common law (for example, murder rape and rebbery with violence). The</w:t>
        <w:br/>
        <w:t>‘eaih penalty is retained only fr exceptional circumstances, such as miltary offences</w:t>
        <w:br/>
        <w:t>ln time of war, or crimes against the Stale, such as treason, terorism or armed</w:t>
        <w:br/>
        <w:t>lnsurection Capital punishment and implementation of the safeguards guaranteeing</w:t>
        <w:br/>
        <w:t>protection of the rights of those facing the death penalty, Report of the Secretary</w:t>
        <w:br/>
        <w:br/>
        <w:t>‘General, E/2015/49[advance, unedited version] al page 4</w:t>
        <w:br/>
        <w:br/>
        <w:t>@ This relers to slates whero “the death penalty remains lawful and where death</w:t>
        <w:br/>
        <w:t>sentences may sil be pronounced but where executions have not taken pace for 10</w:t>
        <w:br/>
        <w:t>{years or states that have carried out executions within th previous 10 years but that</w:t>
        <w:br/>
        <w:t>hhave made an international commitment through the eslabishment of an official</w:t>
        <w:br/>
        <w:t>‘moratorua. Capital punishment and implementation of the safeguards guarantosing</w:t>
        <w:br/>
        <w:t>protection of the rights of those facing the death penalty, Report of the Secretary</w:t>
        <w:br/>
        <w:br/>
        <w:t>‘General, £/2075!49 (advance, unedited version) at page 4. Amnesty International</w:t>
        <w:br/>
        <w:t>{allows a sighly diferent dafintion: Counties which retain the death penalty for</w:t>
        <w:br/>
        <w:t>‘ordinary crimes such as murder but ean be considered abolitionist in practice in that</w:t>
        <w:br/>
        <w:t>they have not executed anyone during the last 10 years and are beloved to have a</w:t>
        <w:br/>
        <w:t>policy or estabished practice of not carving out executions. Annex Il, Amnesty</w:t>
        <w:br/>
        <w:t>International, Death Sentences and Executions in 2014, ACT 501001/2015,</w:t>
        <w:br/>
        <w:br/>
        <w:t>® See On the way outwith grisly exceptions, The Economist, 4 July 2015, available</w:t>
        <w:br/>
        <w:t>at hit: aww economist com newsinlernaional21656686-tew-counties-are</w:t>
        <w:br/>
        <w:t>_appving-death-penaity more reel. global-trend towards (last viewed on 20.08.2018).</w:t>
        <w:br/>
        <w:br/>
        <w:t>‘annex Il, Amnesty ineratonal, Death Sentences and Executions in 2014, ACT</w:t>
        <w:br/>
        <w:t>‘50/001/2018.</w:t>
        <w:br/>
        <w:br/>
        <w:t>39</w:t>
        <w:br/>
        <w:br/>
        <w:br/>
        <w:t>Page 49:</w:t>
        <w:br/>
        <w:t>Sourced from The Economist: “On the way out—with grisly exceptions” The</w:t>
        <w:br/>
        <w:t>Economist, 4 ‘July 2015, available at</w:t>
        <w:br/>
        <w:t>bttp:/www.economist.com/news /international/21656666-few-countries</w:t>
        <w:br/>
        <w:t>are-applying-death-penalty-mare-frely-global-trend-towards</w:t>
        <w:br/>
        <w:br/>
        <w:t>3.7 This map shows four types of regions: the</w:t>
        <w:br/>
        <w:t>regions in red are retentionist, and use the death</w:t>
        <w:br/>
        <w:t>penalty for ordinary crimes; regions in orange-pink have</w:t>
        <w:br/>
        <w:t>abolished the death penalty in practice, and are</w:t>
        <w:br/>
        <w:t>abolitionist de facto; regions in dark pink have only</w:t>
        <w:br/>
        <w:t>retained the death penalty for exceptional crimes, and</w:t>
        <w:br/>
        <w:t>are abolitionist for ordinary crimes; and regions in light</w:t>
        <w:br/>
        <w:t>pink/white do not retain ‘the death penalty and have</w:t>
        <w:br/>
        <w:t>abolished it for all crimes.</w:t>
        <w:br/>
        <w:br/>
        <w:t>A. Developments in the International Human</w:t>
        <w:br/>
        <w:t>Rights Law Framework</w:t>
        <w:br/>
        <w:br/>
        <w:t>(i) Capital Punishment in International Human</w:t>
        <w:br/>
        <w:t>Rights Treaties</w:t>
        <w:br/>
        <w:br/>
        <w:t>3.8.1 Capital punishment has been regulated in</w:t>
        <w:br/>
        <w:t>international human rights treaties as one aspect of the</w:t>
        <w:br/>
        <w:t>right to life, as contained in the International Covenant</w:t>
        <w:br/>
        <w:t>on Civil and Political Rights (ICCPR). With time, some</w:t>
        <w:br/>
        <w:t>aspects of the imposition and implementation of capital</w:t>
        <w:br/>
        <w:t>punishment have also been found to violate the</w:t>
        <w:br/>
        <w:t>prohibition against cruel, inhuman, and degrading</w:t>
        <w:br/>
        <w:br/>
        <w:t>40</w:t>
        <w:br/>
        <w:br/>
        <w:br/>
        <w:t>Page 50:</w:t>
        <w:br/>
        <w:t>treatment and punishment. With the coming into force</w:t>
        <w:br/>
        <w:t>of the Second Optional Protocol to the ICCPR, the</w:t>
        <w:br/>
        <w:t>international community saw the first global,</w:t>
        <w:br/>
        <w:t>international legal instrument that aimed at abolishing</w:t>
        <w:br/>
        <w:t>the death penalty.</w:t>
        <w:br/>
        <w:br/>
        <w:t>a. The International Covenant on Civil and Political</w:t>
        <w:br/>
        <w:t>Rights</w:t>
        <w:br/>
        <w:br/>
        <w:t>3.8.2 The International Covenant on Civil and</w:t>
        <w:br/>
        <w:t>Political Rights (ICCPR) is one of the key documents</w:t>
        <w:br/>
        <w:t>discussing the imposition of death penalty in</w:t>
        <w:br/>
        <w:t>international human rights law. The ICCPR does not</w:t>
        <w:br/>
        <w:t>abolish the use of the death penalty, but Article 6</w:t>
        <w:br/>
        <w:t>contains guarantees regarding the right to life, and</w:t>
        <w:br/>
        <w:t>contains important safeguards to be followed by</w:t>
        <w:br/>
        <w:t>signatories who retain the death penalty.</w:t>
        <w:br/>
        <w:br/>
        <w:t>3.8.3 Article 6(2) states:</w:t>
        <w:br/>
        <w:br/>
        <w:t>In countries which have not abolished the death</w:t>
        <w:br/>
        <w:t>penalty, sentence of death may be imposed only for</w:t>
        <w:br/>
        <w:t>the most serious crimes in accordance with the law</w:t>
        <w:br/>
        <w:t>in force at the time of the commission of the crime</w:t>
        <w:br/>
        <w:t>and not contrary to the provisions of the present</w:t>
        <w:br/>
        <w:t>Covenant and to the Convention on the Prevention</w:t>
        <w:br/>
        <w:t>and Punishment of the Crime of Genocide. This</w:t>
        <w:br/>
        <w:t>penalty can only be carried out pursuant to a final</w:t>
        <w:br/>
        <w:t>judgment rendered by a competent court.</w:t>
        <w:br/>
        <w:br/>
        <w:t>3.8.4 Article 6(4) requires states to ensure that</w:t>
        <w:br/>
        <w:t>“Anyone sentenced to death shall have the right to seek</w:t>
        <w:br/>
        <w:t>pardon or commutation of the sentence. Amnesty, pardon</w:t>
        <w:br/>
        <w:t>or commutation of the sentence of death may be granted</w:t>
        <w:br/>
        <w:t>inall cases”, and Article 6(5) mandates that a “Sentence</w:t>
        <w:br/>
        <w:t>of death shall not be imposed for crimes committed by</w:t>
        <w:br/>
        <w:t>persons below eighteen years of age and shall not be</w:t>
        <w:br/>
        <w:t>carried out on pregnant women.”</w:t>
        <w:br/>
        <w:br/>
        <w:t>3.8.5 The UN Human Rights Committee (the UN</w:t>
        <w:br/>
        <w:t>body whose interpretations of the ICCPR are considered</w:t>
        <w:br/>
        <w:t>authoritative) discussed Article 6 of the ICCPR in detail</w:t>
        <w:br/>
        <w:t>in its General Comment in 1982. The Committee</w:t>
        <w:br/>
        <w:t>clarified that while the ICCPR did not explicitly require</w:t>
        <w:br/>
        <w:br/>
        <w:t>a</w:t>
        <w:br/>
        <w:br/>
        <w:br/>
        <w:t>Page 51:</w:t>
        <w:br/>
        <w:t>the abolition of the death penalty, abolition was</w:t>
        <w:br/>
        <w:t>desirable, and the Committee would consider any move</w:t>
        <w:br/>
        <w:t>towards abolition as “progress in the enjoyment of the</w:t>
        <w:br/>
        <w:t>right to life.”*! The Committee also said that death</w:t>
        <w:br/>
        <w:t>penalty should be an ‘exceptional measure”. It</w:t>
        <w:br/>
        <w:t>reiterated important procedural safeguards including</w:t>
        <w:br/>
        <w:t>that the death penalty can only be imposed in</w:t>
        <w:br/>
        <w:t>accordance with the law in force at the time of the</w:t>
        <w:br/>
        <w:t>commission of the crime, and that the right to a fair</w:t>
        <w:br/>
        <w:t>hearing by an independent tribunal, the presumption of</w:t>
        <w:br/>
        <w:t>innocence, minimum guarantees for the defence, and</w:t>
        <w:br/>
        <w:t>the right to review by a higher tribunal must all be</w:t>
        <w:br/>
        <w:t>strictly observed."</w:t>
        <w:br/>
        <w:br/>
        <w:t>3.8.6 The Committee also reviews periodic reports</w:t>
        <w:br/>
        <w:t>of state-parties to the ICCPR, and has often referred to</w:t>
        <w:br/>
        <w:t>abolition of the death penalty in its observations on</w:t>
        <w:br/>
        <w:t>reports of retentionist states.'3° In other cases, the</w:t>
        <w:br/>
        <w:t>Committee has also reiterated the importance of</w:t>
        <w:br/>
        <w:t>following the safeguards listed in Article 6 and other</w:t>
        <w:br/>
        <w:t>provisions of the ICCPR, and provided a roadmap to</w:t>
        <w:br/>
        <w:t>abolition.15*</w:t>
        <w:br/>
        <w:br/>
        <w:t>© Human Rights Committee, General Comment No 6 (1982) at para 6, Compilation of</w:t>
        <w:br/>
        <w:t>General Comments and General Recommendations Adopted by Human Rights Trealy</w:t>
        <w:br/>
        <w:t>Bodies. UN. Doc. HAIGEN(\Rey.1 at 6 (1994)"The article also refers generally 10</w:t>
        <w:br/>
        <w:t>‘bolton in terms which strongly suggest (paras. 2 (2) and (6)) that abolton '=</w:t>
        <w:br/>
        <w:t>Gesirable. The Committee concludes tha! al! measures of abolition should be</w:t>
        <w:br/>
        <w:t>‘onsidered as progress inthe enjoyment othe right ole within the meaning of article</w:t>
        <w:br/>
        <w:t>40, and should as such be reported tothe Commitee’</w:t>
        <w:br/>
        <w:br/>
        <w:t>"Human Rights Commitee, General Comment No 6 (1982) at Para 7, Compilation</w:t>
        <w:br/>
        <w:t>‘of General Comments and General Recommendations Adopted by Human Fights</w:t>
        <w:br/>
        <w:t>‘realy Bodies, UN. Doc. HRIGEN\T\Rev1 at 6 (1996).</w:t>
        <w:br/>
        <w:br/>
        <w:t>"For example, in 2014, recommended tat Sierra Leone “should expedite is efforts</w:t>
        <w:br/>
        <w:t>fo abolsh the death penalty and 10 ratly tbe Second Optional Protocol fo the</w:t>
        <w:br/>
        <w:t>Covenant, in para 18, UN Human Rights Committee, Concluding observations onthe</w:t>
        <w:br/>
        <w:t>initial report of Sierra Leone, 25 March 2014, CCPRUG/SLEICOIT. In 2008, noted that</w:t>
        <w:br/>
        <w:t>‘while Russia had a de facto moratorium on executions since 1996, "should take the</w:t>
        <w:br/>
        <w:t>ecessary measures to abolish the death penalty de jure at the earliest possible</w:t>
        <w:br/>
        <w:t>‘moment, and consider acceding tothe Second Optional Protaco fo the Covenant. in</w:t>
        <w:br/>
        <w:t>para 12, UN Human Rights Commitee, Concluding observations ofthe Human Fights</w:t>
        <w:br/>
        <w:t>‘Commitee: Russian Federation, 24 November 2008, CCPRIC/RUSICOS.</w:t>
        <w:br/>
        <w:br/>
        <w:t>"For example, In is 2008 review of Japan, the Committee recommended,</w:t>
        <w:br/>
        <w:t>“Regardless of opinion polls, he State party should favourably consider abolishing the</w:t>
        <w:br/>
        <w:t>death penaty and inform the pubic, as necessary, about the desirabiy of abolition</w:t>
        <w:br/>
        <w:t>para 16, UN Human Rights Committee, Concluding observations a the Human Fights</w:t>
        <w:br/>
        <w:t>Commitee: Japan, 18 December 2008, CCPRICUPNICO'S. Similarly, in 2006 the</w:t>
        <w:br/>
        <w:t>‘Commitee asked the United States 1o “review federal and state legislation witha view</w:t>
        <w:br/>
        <w:t>fo resticing the number of offences carrying the death penalty... the State party</w:t>
        <w:br/>
        <w:t>should place a moratorium on capital sentences, bearing in mind the desirabilty of</w:t>
        <w:br/>
        <w:br/>
        <w:t>a2</w:t>
        <w:br/>
        <w:br/>
        <w:br/>
        <w:br/>
        <w:t>Page 52:</w:t>
        <w:br/>
        <w:t>3.8.7 At present, 168 states, including India, are</w:t>
        <w:br/>
        <w:t>parties to the ICCPR. The Committee reviewed India’s</w:t>
        <w:br/>
        <w:t>report in 1996 and recommended that India “abolish by</w:t>
        <w:br/>
        <w:t>law the imposition of the death penalty on minors and</w:t>
        <w:br/>
        <w:t>limit the number of offences carrying the death penalty to</w:t>
        <w:br/>
        <w:t>the most serious crimes, with a view to its ultimate</w:t>
        <w:br/>
        <w:t>abolition. 35</w:t>
        <w:br/>
        <w:br/>
        <w:t>b. The Second Optional Protocol _to_ the ICCPR,</w:t>
        <w:br/>
        <w:t>aiming at the abolition of the death penalty</w:t>
        <w:br/>
        <w:br/>
        <w:t>3.8.8 The Second Optional Protocol to the ICCPR,</w:t>
        <w:br/>
        <w:t>aiming at the abolition of the death penalty is the only</w:t>
        <w:br/>
        <w:t>treaty directly concerned with abolishing the death</w:t>
        <w:br/>
        <w:t>penalty, which is open to signatures from all countries</w:t>
        <w:br/>
        <w:t>in the world. It came into force in 1991, and has 81</w:t>
        <w:br/>
        <w:t>states parties and 3 signatories. India has not signed</w:t>
        <w:br/>
        <w:t>this treaty.</w:t>
        <w:br/>
        <w:br/>
        <w:t>3.8.9 Article 1 of the Second Optional Protocol</w:t>
        <w:br/>
        <w:t>states that “No one within the jurisdiction of a State Party</w:t>
        <w:br/>
        <w:t>to the present Protocol shalll be executed”, and that “Each</w:t>
        <w:br/>
        <w:t>‘State Party shall take all necessary measures to abolish</w:t>
        <w:br/>
        <w:t>the death penalty within its jurisdiction.” No reservations</w:t>
        <w:br/>
        <w:t>are permitted to the Second Optional Protocol, “except</w:t>
        <w:br/>
        <w:t>for a reservation made at the time of ratification or</w:t>
        <w:br/>
        <w:t>‘accession that provides for the application of the death</w:t>
        <w:br/>
        <w:t>penalty in time of war pursuant to a conviction for a most</w:t>
        <w:br/>
        <w:t>serious crime of a military nature committed during</w:t>
        <w:br/>
        <w:t>wartime.” Some state parties have made such</w:t>
        <w:br/>
        <w:t>reservations.</w:t>
        <w:br/>
        <w:br/>
        <w:t>c. The Convention on the Rights of the Child</w:t>
        <w:br/>
        <w:br/>
        <w:t>3.8.10 Similar to the ICCPR, Article 37(a) of the</w:t>
        <w:br/>
        <w:t>Convention on the Rights of the Child (‘(CRC) explicitly</w:t>
        <w:br/>
        <w:t>prohibits the use of the death penalty against persons</w:t>
        <w:br/>
        <w:br/>
        <w:t>abolishing death penal” in para 23, UN Human Righls Commitise, Concluding</w:t>
        <w:br/>
        <w:t>‘observations ofthe Human Fights Commitee: United States of America, 15 September</w:t>
        <w:br/>
        <w:t>2008, CCPAIGIUSAICOVS,</w:t>
        <w:br/>
        <w:br/>
        <w:t>® UN Human Fights Committee, Concluding observations of the Human Fights</w:t>
        <w:br/>
        <w:t>‘Commits: India 4 August 1997, CCPRICITS/Add 81 al para 20</w:t>
        <w:br/>
        <w:br/>
        <w:t>Saree 2 (1), Second Optional Protocolo the ICCPA, aiming at the abolition ofthe</w:t>
        <w:br/>
        <w:t>death penal.</w:t>
        <w:br/>
        <w:br/>
        <w:t>43</w:t>
        <w:br/>
        <w:br/>
        <w:br/>
        <w:t>Page 53:</w:t>
        <w:br/>
        <w:t>under the age of 18. As of July 2015, 195 countries had</w:t>
        <w:br/>
        <w:t>ratified the CRC. Article 37(a) states:</w:t>
        <w:br/>
        <w:br/>
        <w:t>States Parties shall ensure that: (a) No child shall</w:t>
        <w:br/>
        <w:t>be subjected to torture or other cruel, inhuman or</w:t>
        <w:br/>
        <w:t>degrading treatment or punishment. Neither capital</w:t>
        <w:br/>
        <w:t>punishment nor life _ imprisonment without</w:t>
        <w:br/>
        <w:t>possibility of release shall be imposed for offences</w:t>
        <w:br/>
        <w:t>committed by persons below eighteen years of age.</w:t>
        <w:br/>
        <w:br/>
        <w:t>3.8.11 _ The Committee on the Rights of the Child</w:t>
        <w:br/>
        <w:t>has clarified that while some presumed the rule only</w:t>
        <w:br/>
        <w:t>prohibited the execution of persons below the age of</w:t>
        <w:br/>
        <w:t>18, “death penalty may not be imposed for a crime</w:t>
        <w:br/>
        <w:t>committed by a person under 18 regardless of his/her</w:t>
        <w:br/>
        <w:t>age at the time of the trial or sentencing or of the</w:t>
        <w:br/>
        <w:t>execution of the sanction.”:37</w:t>
        <w:br/>
        <w:br/>
        <w:t>d. The Convention against_Torture_and_Cruel,</w:t>
        <w:br/>
        <w:t>Inhuman or Degrading Treatment or Punishment</w:t>
        <w:br/>
        <w:br/>
        <w:t>3.8.12 Increasingly, there is an analysis of the death</w:t>
        <w:br/>
        <w:t>penalty as violating norms against torture and cruel,</w:t>
        <w:br/>
        <w:t>inhuman, and degrading treatment or punishment.35</w:t>
        <w:br/>
        <w:t>In this context, the Convention against Torture and</w:t>
        <w:br/>
        <w:t>Cruel, Inhuman or Degrading Treatment or Punishment</w:t>
        <w:br/>
        <w:t>(the Torture Convention) and the UN Committee</w:t>
        <w:br/>
        <w:t>against Torture have been sources of jurisprudence for</w:t>
        <w:br/>
        <w:t>limitations on the death penalty as well as necessary</w:t>
        <w:br/>
        <w:t>safeguards.</w:t>
        <w:br/>
        <w:br/>
        <w:t>3.8.13 The Torture Convention does not regard the</w:t>
        <w:br/>
        <w:t>imposition of death penalty per se as a form of torture</w:t>
        <w:br/>
        <w:t>or cruel, inhuman or degrading treatment or</w:t>
        <w:br/>
        <w:t>punishment (‘CIDT). However, some methods of</w:t>
        <w:br/>
        <w:br/>
        <w:t>® Comite on the Rights ofthe Child, General Comment 10: Chdron's rights in</w:t>
        <w:br/>
        <w:t>jwenile justice, 25 Apri 2007, CRCICIGC!10, at para 75, available al</w:t>
        <w:br/>
        <w:t>hip. ohehrorglenglshibodiescreidecs/CRC.C.GC.10,pdt last viewed on</w:t>
        <w:br/>
        <w:t>251082015),</w:t>
        <w:br/>
        <w:br/>
        <w:t>2 Sea, for example, fe ol the High Commissioner fr Human Rights, Death penalty</w:t>
        <w:br/>
        <w:t>increasingly viewed as torture, UN Special Rapporteur finds. 23 October 2012,</w:t>
        <w:br/>
        <w:t>‘valable at</w:t>
        <w:br/>
        <w:t>hipaa. och: org/EN News vents/Pages/DisplayNews.aspx7NewsID=126858La</w:t>
        <w:br/>
        <w:br/>
        <w:t>sthash GuENTAZ¢ dput (ast viewed on 25.08.20'8).</w:t>
        <w:br/>
        <w:br/>
        <w:t>44</w:t>
        <w:br/>
        <w:br/>
        <w:br/>
        <w:br/>
        <w:t>Page 54:</w:t>
        <w:br/>
        <w:t>execution! and the phenomenon of death row"? have</w:t>
        <w:br/>
        <w:t>been seen as forms of CIDT by UN bodies. While India</w:t>
        <w:br/>
        <w:t>has signed the Torture Convention, it has yet not</w:t>
        <w:br/>
        <w:t>ratified it.</w:t>
        <w:br/>
        <w:br/>
        <w:t>¢. International Criminal Law</w:t>
        <w:br/>
        <w:br/>
        <w:t>3.8.14 The international trend towards abolition of</w:t>
        <w:br/>
        <w:t>the death penalty is also visible in the evolution of</w:t>
        <w:br/>
        <w:t>international criminal law. The death penalty was a</w:t>
        <w:br/>
        <w:t>permissible punishment in the Nuremberg"! and</w:t>
        <w:br/>
        <w:t>Tokyo'? tribunals, both of which were established</w:t>
        <w:br/>
        <w:t>following World War Il. Since then, however,</w:t>
        <w:br/>
        <w:t>international criminal courts - including the Statute of</w:t>
        <w:br/>
        <w:t>the International Criminal Tribunal for the former</w:t>
        <w:br/>
        <w:t>Yugoslavia,'** the Statute of the International Criminal</w:t>
        <w:br/>
        <w:t>Tribunal for Rwanda,'* the Statute of the Special Court</w:t>
        <w:br/>
        <w:br/>
        <w:t>© The Commitee against Torture was “specially troubled by the recent cases of</w:t>
        <w:br/>
        <w:t>botched executions i Arizona, Oklahoma, and Oho" and asked the US to “review ls</w:t>
        <w:br/>
        <w:t>‘execution methods in order {0 prevent pain and prolonged sullering’, in para 25,</w:t>
        <w:br/>
        <w:t>‘Concluding observations on the combined third to fith penodie reports of the United</w:t>
        <w:br/>
        <w:t>‘States of America, 19 December 2014, CATICIUSA/COR 5,</w:t>
        <w:br/>
        <w:br/>
        <w:t>"© In is Concluding Observations on Kenya's repot, the Commitee against Torture</w:t>
        <w:br/>
        <w:br/>
        <w:t>said that i remained concemad about the “uncerlainty of thase who serve on death</w:t>
        <w:br/>
        <w:t>row, which could amount to ieatment. and urged Kenya to “Take the necessary</w:t>
        <w:br/>
        <w:t>slop to establish an oficial and publicly known meratonum ofthe death penalty with</w:t>
        <w:br/>
        <w:t>§ view of eventualy abolishing the practes™.n para 29, UN Commitee Against Torture,</w:t>
        <w:br/>
        <w:t>Concluding observations of the Commitee against Torture: Kenya, 19 January</w:t>
        <w:br/>
        <w:t>2009, CATICIKENICO/t.</w:t>
        <w:br/>
        <w:t>While reviewing China's poriodic report, the Commitee against Torture expressad</w:t>
        <w:br/>
        <w:t>concer “al he conditions of detention of convicted prisoners on death row, in particular</w:t>
        <w:br/>
        <w:t>the use of shackles for 24 hours a day, amounting fo cruel, inhuman or degrading</w:t>
        <w:br/>
        <w:t>treatment. in para 34, UN Committee Against Torture, Concluding observations of he</w:t>
        <w:br/>
        <w:t>‘Commitee against Torture: China, 12 December 2008, CATICICHNCOI4</w:t>
        <w:br/>
        <w:br/>
        <w:t>In the context of Japan, the Committee found that "unnecessary secrecy and</w:t>
        <w:br/>
        <w:t>{arbirarinss surrounding th lime of execution’ an “principle of soltary confinement</w:t>
        <w:br/>
        <w:t>Sater the final sentence is handed down’ could amount to CIDT, in para 19, UN.</w:t>
        <w:br/>
        <w:t>Commitee Against Torture, Conclusions and Recommendations of the Commitioe</w:t>
        <w:br/>
        <w:t>‘against Torture: Japan, 3 August 2007, CATICIJPNICOt.</w:t>
        <w:br/>
        <w:br/>
        <w:t>“United States Holocaust Memorial Museum, International Miltary Tribunal at</w:t>
        <w:br/>
        <w:t>Nuremberg, Last updated” 18 August 2075, avaliable at</w:t>
        <w:br/>
        <w:t>hips. ushmm orgwleleniarticlephp?Moduleld=10007069 "last viewed on</w:t>
        <w:br/>
        <w:t>281082015)</w:t>
        <w:br/>
        <w:br/>
        <w:t>"© University of Virginia, The Tokyo War Crimes Teal: A clgtal exhibition, avaiable a</w:t>
        <w:br/>
        <w:t>hpi aw-vrgiia edule tebunal (ast viewed on 20.08.2015).</w:t>
        <w:br/>
        <w:br/>
        <w:t>‘2 Stalute othe Intemational Criminal Tribunal or he former Yugoslavia, available at</w:t>
        <w:br/>
        <w:t>hitp-wau iety-orglLegal&lt;20L brary/Slatutelstalute sept0S_en pat (last viewed</w:t>
        <w:br/>
        <w:t>(00 18.08 2015)</w:t>
        <w:br/>
        <w:br/>
        <w:t>“Statute of the International Criminal Tribunal for Rwanda, available at</w:t>
        <w:br/>
        <w:t>hitpegal un orglvlpdthalc_EF pal (ast viewed on 15.08.2015),</w:t>
        <w:br/>
        <w:br/>
        <w:t>45</w:t>
        <w:br/>
        <w:br/>
        <w:br/>
        <w:br/>
        <w:t>Page 55:</w:t>
        <w:br/>
        <w:t>for Sierra Leone's and the Law on the Establishment of</w:t>
        <w:br/>
        <w:t>the Extraordinary Chambers in the Courts of</w:t>
        <w:br/>
        <w:t>Cambodia's — exclude the death penalty as a</w:t>
        <w:br/>
        <w:t>permissible punishment. The same is true for the Rome</w:t>
        <w:br/>
        <w:t>Statute of the International Criminal Court,"4” where</w:t>
        <w:br/>
        <w:t>judges may only impose terms of imprisonment. It must</w:t>
        <w:br/>
        <w:t>be noted that these tribunals do not use the death</w:t>
        <w:br/>
        <w:t>penalty, despite routinely dealing with the most serious</w:t>
        <w:br/>
        <w:t>crimes under international law, including genocide, war</w:t>
        <w:br/>
        <w:t>crimes, and crimes against humanity. It is relevant to</w:t>
        <w:br/>
        <w:t>that India is not signatory to the Rome Statute.</w:t>
        <w:br/>
        <w:br/>
        <w:t>f. International Treaty Obligations in Indian Law</w:t>
        <w:br/>
        <w:br/>
        <w:t>3.8.15 Of the treaties mentioned above, India has</w:t>
        <w:br/>
        <w:t>ratified the ICCPR and the CRC, and is signatory to the</w:t>
        <w:br/>
        <w:t>Torture Convention but has not ratified it. Under</w:t>
        <w:br/>
        <w:t>international law, treaty obligations are binding on</w:t>
        <w:br/>
        <w:t>states once they have ratified the treaty.'8 Even where</w:t>
        <w:br/>
        <w:t>a treaty has been signed but not ratified, the state is</w:t>
        <w:br/>
        <w:t>bound to “refrain from acts which would defeat the object</w:t>
        <w:br/>
        <w:t>and purpose of a treaty”.\“°</w:t>
        <w:br/>
        <w:br/>
        <w:t>3.8.16 In India, domestic legislation is required to</w:t>
        <w:br/>
        <w:t>make international treaties enforceable in Indian law.'5°</w:t>
        <w:br/>
        <w:t>‘The Protection of Human Rights Act, 1994, incorporates</w:t>
        <w:br/>
        <w:t>the ICCPR into India law through section 2(d) and 2(f)</w:t>
        <w:br/>
        <w:t>Section 2 (d) states that, “human rights” means the</w:t>
        <w:br/>
        <w:t>rights relating to life, liberty equality and dignity of the</w:t>
        <w:br/>
        <w:t>individual guaranteed by the Constitution or embodied in</w:t>
        <w:br/>
        <w:t>the International Covenants and enforceable by courts in</w:t>
        <w:br/>
        <w:t>India. Section 2() states that, “International Covenants”</w:t>
        <w:br/>
        <w:t>means the International Covenant on Civil and Political</w:t>
        <w:br/>
        <w:br/>
        <w:t>“© Statute of the Special Court for Sierra Leone, available at</w:t>
        <w:br/>
        <w:t>hip rscsorg/Documents'scel- statute pal (ast viewed on 15.08.2015)</w:t>
        <w:br/>
        <w:t>‘© Law on the Establishment of the Extraordinary Chambers in the Courts of</w:t>
        <w:br/>
        <w:br/>
        <w:t>Cambodia, available at hip: eect. gov khistesidetauttlesiegal</w:t>
        <w:br/>
        <w:t>documenisiKR Law as amended 27-Oct 2004 Engpd! (last viewed on</w:t>
        <w:br/>
        <w:t>18.08.2015).</w:t>
        <w:br/>
        <w:br/>
        <w:t>“Rome Statute of the Intemational Criminal Cour, avaiable at: hpsiwwice:</w:t>
        <w:br/>
        <w:t>&lt;plintrtdoniyresieaSact7-5752-4184-be04.</w:t>
        <w:br/>
        <w:br/>
        <w:t>(08655eb30016/0/rome_statute_englsh pa last viewed on 15.08.2015).</w:t>
        <w:br/>
        <w:br/>
        <w:t>“8 See Ale 26, Vienna Convention on the Law of Treaties (VCLT): “Every trealy in</w:t>
        <w:br/>
        <w:t>force is binding upon the parties fo it and must be performed by them good faith”</w:t>
        <w:br/>
        <w:t>‘Sale 18, Vienna Convention on the Law of Treaties (VCLT),</w:t>
        <w:br/>
        <w:br/>
        <w:t>' Jolly George Verghase &amp; Ane vs The Bank Of Cochin, 1980 AIR 470</w:t>
        <w:br/>
        <w:br/>
        <w:t>46</w:t>
        <w:br/>
        <w:br/>
        <w:br/>
        <w:t>Page 56:</w:t>
        <w:br/>
        <w:t>Rights and the International Covenant on Economic,</w:t>
        <w:br/>
        <w:t>Social and Cultural rights adopted by the General</w:t>
        <w:br/>
        <w:t>Assembly of the United Nations on the 16th December,</w:t>
        <w:br/>
        <w:t>1966.</w:t>
        <w:br/>
        <w:br/>
        <w:t>3.8.17 _ Further, according to Article 51(c) of the</w:t>
        <w:br/>
        <w:t>Indian Constitution, the state shall endeavor to “foster</w:t>
        <w:br/>
        <w:t>respect for international law and treaty obligations in the</w:t>
        <w:br/>
        <w:t>dealings of organised peoples with one another.” While</w:t>
        <w:br/>
        <w:t>this does not make all of India’s treaty obligations</w:t>
        <w:br/>
        <w:t>automatically binding on India, courts have respected</w:t>
        <w:br/>
        <w:t>rules of international law where there is no</w:t>
        <w:br/>
        <w:t>contradictory legislation in India.'s1</w:t>
        <w:br/>
        <w:br/>
        <w:t>(ii) Safeguards regarding capital punishment in</w:t>
        <w:br/>
        <w:t>international law</w:t>
        <w:br/>
        <w:br/>
        <w:t>3.8.18 Resolutions by bodies of the United Nations,</w:t>
        <w:br/>
        <w:t>as well as comments and reports by UN special</w:t>
        <w:br/>
        <w:t>procedures, have also contributed to international law</w:t>
        <w:br/>
        <w:t>standards regarding the death penalty and essential</w:t>
        <w:br/>
        <w:t>safeguards where it is being used. The trend in most of</w:t>
        <w:br/>
        <w:t>these instruments is towards limiting the scope of the</w:t>
        <w:br/>
        <w:t>death penalty globally, and encouraging abolition where</w:t>
        <w:br/>
        <w:t>possible.</w:t>
        <w:br/>
        <w:br/>
        <w:t>a. The ECOSOC Safeguards</w:t>
        <w:br/>
        <w:br/>
        <w:t>3.8.19 The UN Economic and Social Council</w:t>
        <w:br/>
        <w:t>(ECOSOC) has issued several resolutions prescribing</w:t>
        <w:br/>
        <w:t>safeguards regarding how the death penalty should be</w:t>
        <w:br/>
        <w:t>imposed in countries where it is retained. These</w:t>
        <w:br/>
        <w:t>safeguards comprise important limitations to the scope</w:t>
        <w:br/>
        <w:t>and application of the death penalty in international</w:t>
        <w:br/>
        <w:t>law.</w:t>
        <w:br/>
        <w:br/>
        <w:t>3.8.20 The first ECOSOC resolution titled</w:t>
        <w:br/>
        <w:t>“Safeguards guaranteeing protection of the rights of</w:t>
        <w:br/>
        <w:br/>
        <w:t>In National Legal Services Authorty v. Union of india, 2014) 5 SCC 438, for</w:t>
        <w:br/>
        <w:t>‘example, the Supreme. Court of India said: “Any Intemational convention” not</w:t>
        <w:br/>
        <w:t>inconsistent with the fundamental rights and in harmony wit ts spr must be read into</w:t>
        <w:br/>
        <w:t>those provisions, eg, Articles 14, 15, 19 and 21 of the Constitution fo enlarge the</w:t>
        <w:br/>
        <w:t>‘meaning and content thereof and to promote the abject of constitutional guarantee.”</w:t>
        <w:br/>
        <w:br/>
        <w:t>a7</w:t>
        <w:br/>
        <w:br/>
        <w:br/>
        <w:t>Page 57:</w:t>
        <w:br/>
        <w:t>those facing the death penalty” was adopted in 1984,152</w:t>
        <w:br/>
        <w:t>and contained the following nine safeguards:</w:t>
        <w:br/>
        <w:br/>
        <w:t>1. In countries which have not abolished the death</w:t>
        <w:br/>
        <w:t>penalty, capital punishment may be imposed only</w:t>
        <w:br/>
        <w:t>{for the most serious crimes, it being understood that</w:t>
        <w:br/>
        <w:t>their scope should not go beyond intentional crimes</w:t>
        <w:br/>
        <w:t>with lethal or other extremely grave consequences.</w:t>
        <w:br/>
        <w:br/>
        <w:t>2. Capital punishment may be imposed only for a</w:t>
        <w:br/>
        <w:t>crime for which the death penalty is prescribed by</w:t>
        <w:br/>
        <w:t>law at the time of its commission, it being</w:t>
        <w:br/>
        <w:t>understood that if, subsequent to the commission of</w:t>
        <w:br/>
        <w:t>the crime, provision is made by law for the</w:t>
        <w:br/>
        <w:t>imposition of a lighter penalty, the offender shall</w:t>
        <w:br/>
        <w:t>benefit thereby.</w:t>
        <w:br/>
        <w:br/>
        <w:t>3. Persons below 18 years of age at the time of the</w:t>
        <w:br/>
        <w:t>commission of the crime shall not be sentenced to</w:t>
        <w:br/>
        <w:t>death, nor shall the death sentence be carried out</w:t>
        <w:br/>
        <w:t>on pregnant women, or on new mothers, or on</w:t>
        <w:br/>
        <w:t>persons who have become insane.</w:t>
        <w:br/>
        <w:br/>
        <w:t>4. Capital punishment may be imposed only when</w:t>
        <w:br/>
        <w:t>the quilt of the person charged is based upon clear</w:t>
        <w:br/>
        <w:t>and convincing evidence leaving no room for an</w:t>
        <w:br/>
        <w:t>alternative explanation of the facts.</w:t>
        <w:br/>
        <w:br/>
        <w:t>5. Capital punishment may only be carried out</w:t>
        <w:br/>
        <w:t>pursuant to a final judgement rendered by a</w:t>
        <w:br/>
        <w:t>competent court after legal process which gives all</w:t>
        <w:br/>
        <w:t>possible safeguards to ensure a fair trial, at least</w:t>
        <w:br/>
        <w:t>equal to those contained in article 14 of the</w:t>
        <w:br/>
        <w:t>International Covenant on Civil and Political Rights,</w:t>
        <w:br/>
        <w:t>including the right of anyone suspected of or</w:t>
        <w:br/>
        <w:t>charged with a crime for which capital punishment</w:t>
        <w:br/>
        <w:t>may be imposed to adequate legal assistance at all</w:t>
        <w:br/>
        <w:t>stages of the proceedings.</w:t>
        <w:br/>
        <w:br/>
        <w:t>6. Anyone sentenced to death shall have the right</w:t>
        <w:br/>
        <w:br/>
        <w:t>to appeal to a court of higher jurisdiction, and steps</w:t>
        <w:br/>
        <w:t>' Safeguards guaranteeing protection ofthe rights of those facing the death penalty,</w:t>
        <w:br/>
        <w:t>‘Approved by Economic. and Social Courel resolution 1984/50 of 25. May 1984,</w:t>
        <w:br/>
        <w:br/>
        <w:t>‘¥allable at: hip: ohh: org/EN/ProfessinallnterestPagesiDeathPenalty aspx</w:t>
        <w:br/>
        <w:t>(last viewed on 3.082018).</w:t>
        <w:br/>
        <w:br/>
        <w:t>48</w:t>
        <w:br/>
        <w:br/>
        <w:br/>
        <w:t>Page 58:</w:t>
        <w:br/>
        <w:t>should be taken to ensure that such appeals shall</w:t>
        <w:br/>
        <w:t>become mandatory.</w:t>
        <w:br/>
        <w:br/>
        <w:t>7. Anyone sentenced to death shall have the right</w:t>
        <w:br/>
        <w:t>to seek pardon, or commutation of sentence; pardon</w:t>
        <w:br/>
        <w:t>or commutation of sentence may be granted in all</w:t>
        <w:br/>
        <w:t>cases of capital punishment.</w:t>
        <w:br/>
        <w:br/>
        <w:t>8. Capital punishment shall not be carried out</w:t>
        <w:br/>
        <w:t>pending any appeal or other recourse procedure or</w:t>
        <w:br/>
        <w:t>other proceeding relating to pardon or commutation</w:t>
        <w:br/>
        <w:t>of the sentence.</w:t>
        <w:br/>
        <w:br/>
        <w:t>9. Where capital punishment occurs, it shall be</w:t>
        <w:br/>
        <w:t>carried out so as to inflict the minimum possible</w:t>
        <w:br/>
        <w:t>suffering.</w:t>
        <w:br/>
        <w:br/>
        <w:t>3.8.21 Two subsequent resolutions introduced</w:t>
        <w:br/>
        <w:t>additional safeguards.</w:t>
        <w:br/>
        <w:br/>
        <w:t>3.8.22 A 1989 ECOSOC resolution added more</w:t>
        <w:br/>
        <w:t>safeguards, including encouraging transparency in the</w:t>
        <w:br/>
        <w:t>imposition of the death penalty (including publishing</w:t>
        <w:br/>
        <w:t>information and statistics on the issue); the</w:t>
        <w:br/>
        <w:t>establishment of a maximum age beyond which a</w:t>
        <w:br/>
        <w:t>person cannot be executed; and abolishing the death</w:t>
        <w:br/>
        <w:t>penalty “for persons suffering from mental retardation or</w:t>
        <w:br/>
        <w:t>extremely limited mental competence, whether at the</w:t>
        <w:br/>
        <w:t>stage of sentence or execution."!55</w:t>
        <w:br/>
        <w:br/>
        <w:t>3.8.23 In 1996, a third ECOSOC resolution’</w:t>
        <w:br/>
        <w:t>encouraged states to ensure that each defendant facing</w:t>
        <w:br/>
        <w:t>a death sentence is given all guarantees to ensure a fair</w:t>
        <w:br/>
        <w:t>trial. It specifically urged states to ensure that that</w:t>
        <w:br/>
        <w:t>defendants who do not sufficiently understand the</w:t>
        <w:br/>
        <w:t>language used in court are fully informed of the charges</w:t>
        <w:br/>
        <w:t>against them and the relevant evidence, and that they</w:t>
        <w:br/>
        <w:t>had enough time to appeal their sentence and ask for</w:t>
        <w:br/>
        <w:br/>
        <w:t>' Implementation of safeguards guaranteeing protection of the rights of those facing</w:t>
        <w:br/>
        <w:t>the death penalty, ECOSOC Resolution 1989/64, available a:</w:t>
        <w:br/>
        <w:t>hips. unode.org Socumentsicommissions/CCPC\ICrime_Resolutions/1980-</w:t>
        <w:br/>
        <w:t>1989/1989/ECOSOC/Resoluton_ 1989-64 pl last viewed on 308.205).</w:t>
        <w:br/>
        <w:t>"Safeguards guaranteeing protection ofthe rights of hoe facing the death penalty,</w:t>
        <w:br/>
        <w:t>ECOSOC Resolution 1996/15, at para 6, avaiable. al</w:t>
        <w:br/>
        <w:t>hip. un org documentslecosoctres/1996ieres1996-1S him (ast viewed on</w:t>
        <w:br/>
        <w:t>3.08,2015},</w:t>
        <w:br/>
        <w:br/>
        <w:t>49</w:t>
        <w:br/>
        <w:br/>
        <w:br/>
        <w:t>Page 59:</w:t>
        <w:br/>
        <w:t>clemency. It also asked states to ensure that officials</w:t>
        <w:br/>
        <w:t>involved in decisions to carry out an execution are fully</w:t>
        <w:br/>
        <w:t>informed of the status of appeals and petitions for</w:t>
        <w:br/>
        <w:t>clemency.</w:t>
        <w:br/>
        <w:br/>
        <w:t>b. Reports _by the _ Special _Rapporteur _on</w:t>
        <w:br/>
        <w:t>extrajudicial, summary or arbitrary executions</w:t>
        <w:br/>
        <w:br/>
        <w:t>3.8.24 Where the imposition and execution of a</w:t>
        <w:br/>
        <w:t>death sentence does not follow norms of international</w:t>
        <w:br/>
        <w:t>law, it can be considered an extrajudicial execution by</w:t>
        <w:br/>
        <w:t>the state, and the Special Rapporteur on extrajudicial,</w:t>
        <w:br/>
        <w:t>summary or arbitrary executions (‘SR on EJEs) has,</w:t>
        <w:br/>
        <w:t>over time, commented on several aspects of the capital</w:t>
        <w:br/>
        <w:t>punishment debate.</w:t>
        <w:br/>
        <w:br/>
        <w:t>3.8.25 For example, in 2006, the SR on EJE released</w:t>
        <w:br/>
        <w:t>a report on transparency in the use of the death</w:t>
        <w:br/>
        <w:t>penalty.!85 In 2007, the SR on EJEs, in a survey of</w:t>
        <w:br/>
        <w:t>existing treaty obligations, jurisprudence, and</w:t>
        <w:br/>
        <w:t>statements by UN treaty bodies, said “the death penalty</w:t>
        <w:br/>
        <w:t>can only be imposed in such a way that it complies with</w:t>
        <w:br/>
        <w:t>the stricture that it must be limited to the most serious</w:t>
        <w:br/>
        <w:t>crimes, in cases where it can be shown that there was an</w:t>
        <w:br/>
        <w:t>intention to kill which resulted in the loss of life.”.5°</w:t>
        <w:br/>
        <w:br/>
        <w:t>c. The Special Rapporteur on torture and other cruel,</w:t>
        <w:br/>
        <w:t>inhuman or degrading treatment or punishment</w:t>
        <w:br/>
        <w:br/>
        <w:t>3.8.26 The Special Rapporteur on torture has</w:t>
        <w:br/>
        <w:t>specifically discussed whether capital punishment can</w:t>
        <w:br/>
        <w:t>be considered cruel, inhuman or degrading</w:t>
        <w:br/>
        <w:t>punishment. In his report on the issue, the Special</w:t>
        <w:br/>
        <w:t>Rapporteur noted the developments in jurisprudence by</w:t>
        <w:br/>
        <w:t>international bodies, which had found that corporal</w:t>
        <w:br/>
        <w:t>punishment often amounted to CIDT, because of its</w:t>
        <w:br/>
        <w:t>impact on human dignity. While the Special Rapporteur</w:t>
        <w:br/>
        <w:br/>
        <w:t>' Report ofthe Special Rapporteur on extrajucal, summary o arbitrary executions,</w:t>
        <w:br/>
        <w:t>‘Transparency and the Impositon of the Death Penalty, E/CN.4/2006/53/Add 3 24</w:t>
        <w:br/>
        <w:t>March 2006, aval ot hitpsidaccess-das</w:t>
        <w:br/>
        <w:t>ny.unorldctUNDOC/GEN'GO6/120157/POFIGOS12057.pd!Opentlement (ast</w:t>
        <w:br/>
        <w:t>Wiewed on 2.08 2075)</w:t>
        <w:br/>
        <w:br/>
        <w:t>8 Fleport ofthe Special Rapporteur on extrajucal, summary o arbitrary executions,</w:t>
        <w:br/>
        <w:t>NHACI420, 23 January 2007, al para. 3. avaiable at: hitpidaccess-dds.</w:t>
        <w:br/>
        <w:t>ny.unorgidoetNDOC:GEN/GO7/105/00;POFIGD710500.pd!7OpenElement (ast</w:t>
        <w:br/>
        <w:t>‘iewed on 3.08 2075)</w:t>
        <w:br/>
        <w:br/>
        <w:t>50</w:t>
        <w:br/>
        <w:br/>
        <w:br/>
        <w:t>Page 60:</w:t>
        <w:br/>
        <w:t>did not go so far as to say that death penalty - probably</w:t>
        <w:br/>
        <w:t>the most extreme form of corporal punishment - always</w:t>
        <w:br/>
        <w:t>amounted to CIDT, he noted that the permissibility of</w:t>
        <w:br/>
        <w:t>the death penalty “is increasingly being challenged by</w:t>
        <w:br/>
        <w:t>obvious inconsistencies deriving from the distinction</w:t>
        <w:br/>
        <w:t>between corporal and capital punishment and by the</w:t>
        <w:br/>
        <w:t>universal trend towards the abolition of capital</w:t>
        <w:br/>
        <w:t>punishment."'57</w:t>
        <w:br/>
        <w:br/>
        <w:t>3.8.27 The Special Rapporteur has also urged</w:t>
        <w:br/>
        <w:t>certain states to impose moratoriums on death</w:t>
        <w:br/>
        <w:t>sentences. !5*</w:t>
        <w:br/>
        <w:br/>
        <w:t>(iii) Political commitments regarding the Death</w:t>
        <w:br/>
        <w:t>Penalty globally</w:t>
        <w:br/>
        <w:br/>
        <w:t>3.8.28 The trend towards abolition is also evident in</w:t>
        <w:br/>
        <w:t>fa series of political commitments made at the UN,</w:t>
        <w:br/>
        <w:t>through resolutions at bodies such as the General</w:t>
        <w:br/>
        <w:t>Assembly and the UN Human Rights Council.</w:t>
        <w:br/>
        <w:br/>
        <w:t>a. General Assembly Resolutions</w:t>
        <w:br/>
        <w:br/>
        <w:t>3.8.29 Several resolutions of the UN General</w:t>
        <w:br/>
        <w:t>Assembly (UNGA) have called for a moratorium on the</w:t>
        <w:br/>
        <w:t>use of the death penalty. In 2007, the UNGA called on</w:t>
        <w:br/>
        <w:t>states to ‘progressively restrict the use of the death</w:t>
        <w:br/>
        <w:t>penalty, reduce the number of offences for which it may</w:t>
        <w:br/>
        <w:t>be imposed” and “establish a moratorium on executions</w:t>
        <w:br/>
        <w:t>with a view to abolishing the death penalty.” In 2008,</w:t>
        <w:br/>
        <w:t>the GA reaffirmed this resolution,'6 which was</w:t>
        <w:br/>
        <w:br/>
        <w:t>7 Para 47, Repor at the Special Rapporteur on torture and other cruel, inhuman oF</w:t>
        <w:br/>
        <w:t>degrading treatment or punishment, AMRCI0/44, 14 January 2009, at para 47,</w:t>
        <w:br/>
        <w:t>‘alable at hnipzidaccess-das</w:t>
        <w:br/>
        <w:t>ny.unrgldociNDOCIGEN'GO9/10312/POFIGO910312pd!7OpenElement (last</w:t>
        <w:br/>
        <w:t>Viewed on 2.08 205)</w:t>
        <w:br/>
        <w:br/>
        <w:t>'® See UNHCHR, UN experts urge Pakistan noo execute juveniles, 20 March 2015,</w:t>
        <w:br/>
        <w:t>valable| a</w:t>
        <w:br/>
        <w:t>hit aaw. och: org/EN/NewsE vents/Pages/DisplayNews.aspx7NewsID=157298La</w:t>
        <w:br/>
        <w:t>ngID-E (ast viewed on 3.082015) and US’Death penal UN exper call for federal</w:t>
        <w:br/>
        <w:t>‘moratorium as Boston bomber gets death sentence 26 June 2016, avaliable at</w:t>
        <w:br/>
        <w:t>ftom. oe. org EN/NewsEvents/Pages/DieplayNews aspx ?NewsiD-161608La</w:t>
        <w:br/>
        <w:t>nglD=E (last viewed on 3.08.2015).</w:t>
        <w:br/>
        <w:br/>
        <w:t>" Resolution adopted by the General Assembly ‘Moratorium onthe use ofthe death</w:t>
        <w:br/>
        <w:t>penalty’ ARESI62/149, 26 February 2008.</w:t>
        <w:br/>
        <w:br/>
        <w:t>Resolution adopted by the General Assembly ‘Moratorium onthe use ofthe death</w:t>
        <w:br/>
        <w:t>penalty’ ARESI63/168, 13 February 2008,</w:t>
        <w:br/>
        <w:br/>
        <w:t>st</w:t>
        <w:br/>
        <w:br/>
        <w:br/>
        <w:br/>
        <w:t>Page 61:</w:t>
        <w:br/>
        <w:t>reinforced in subsequent resolutions in 2010,16</w:t>
        <w:br/>
        <w:t>2012,'* and 2014." Many of these resolutions noted</w:t>
        <w:br/>
        <w:t>that, “a moratorium on the use of the death penalty</w:t>
        <w:br/>
        <w:t>contributes to respect for human dignity and to the</w:t>
        <w:br/>
        <w:t>enhancement and progressive development of human</w:t>
        <w:br/>
        <w:t>rights.”</w:t>
        <w:br/>
        <w:br/>
        <w:t>3.8.30 These resolutions have been gaining</w:t>
        <w:br/>
        <w:t>increasing support from countries over time: 117 states</w:t>
        <w:br/>
        <w:t>voted in favour of the most recent resolution in 2014, as</w:t>
        <w:br/>
        <w:t>compared to 104 in 2007. India has not voted in favour</w:t>
        <w:br/>
        <w:t>of these resolutions</w:t>
        <w:br/>
        <w:br/>
        <w:t>b. UN Human Rights Council</w:t>
        <w:br/>
        <w:br/>
        <w:t>3.8.31 ‘The UN Human Rights Council recently</w:t>
        <w:br/>
        <w:t>began a new enquiry on the death penalty, using the</w:t>
        <w:br/>
        <w:t>human rights of children of parents sentenced to the</w:t>
        <w:br/>
        <w:t>death penalty or executed as a starting point. In a 2013</w:t>
        <w:br/>
        <w:t>resolution, the Human Rights Council acknowledged</w:t>
        <w:br/>
        <w:t>“the negative impact of a parent’s death sentence and his</w:t>
        <w:br/>
        <w:t>or her execution on his or her children,” urged “States to</w:t>
        <w:br/>
        <w:t>provide those children with the protection and assistance</w:t>
        <w:br/>
        <w:t>they may require,” and mandated a study on this</w:t>
        <w:br/>
        <w:t>specific issue.' It also called on states “to provide those</w:t>
        <w:br/>
        <w:t>children or, where appropriate, giving due consideration</w:t>
        <w:br/>
        <w:t>to the best interests of the child, another member of the</w:t>
        <w:br/>
        <w:t>family, with access to their parents and to alll relevant</w:t>
        <w:br/>
        <w:t>information about the situation of their parents.”65 A</w:t>
        <w:br/>
        <w:t>2014 Human Rights Council resolution noted that</w:t>
        <w:br/>
        <w:t>“States with different legal systems, traditions, cultures</w:t>
        <w:br/>
        <w:t>and religious backgrounds have abolished the death</w:t>
        <w:br/>
        <w:t>penalty or are applying a moratorium on its use” and</w:t>
        <w:br/>
        <w:t>deplored the fact that “the use of the death penalty leads</w:t>
        <w:br/>
        <w:t>to violations of the human rights of those facing the death</w:t>
        <w:br/>
        <w:br/>
        <w:t>"9 Resolution adopted by the General Assembly ‘Moratorium on the use ofthe death</w:t>
        <w:br/>
        <w:t>penalty’ ARESI65/206, 28 March 2011</w:t>
        <w:br/>
        <w:br/>
        <w:t>"Resolution adopted by the General Assembly ‘Moratorium on the use ofthe death</w:t>
        <w:br/>
        <w:t>penalty’ ARESIG7/176, 20 March 2013,</w:t>
        <w:br/>
        <w:br/>
        <w:t>"© Resolution adopled by the General Assembly “Moratorium on the use ofthe death</w:t>
        <w:br/>
        <w:t>penalty’ ARESI6G/186, 4 February 2015,</w:t>
        <w:br/>
        <w:br/>
        <w:t>"Human Rights Counel, Panel onthe human rights of chitren of parents sentenced</w:t>
        <w:br/>
        <w:t>fo the death penaty or executed, 15 March 2013, AIHRCI221L 18,</w:t>
        <w:br/>
        <w:br/>
        <w:t>"© Human Rights Counel, Panel onthe human rights of chitren of parents sentenced</w:t>
        <w:br/>
        <w:t>to the death penaty or executed, 15 March 2013, AIMRCI221L.18,</w:t>
        <w:br/>
        <w:br/>
        <w:t>2</w:t>
        <w:br/>
        <w:br/>
        <w:br/>
        <w:t>Page 62:</w:t>
        <w:br/>
        <w:t>penalty and of other affected persons.” The Human</w:t>
        <w:br/>
        <w:t>Rights Council urged states to ratify the Second</w:t>
        <w:br/>
        <w:t>Optional Protocol to the International Covenant on Civil</w:t>
        <w:br/>
        <w:t>and Political Rights..°</w:t>
        <w:br/>
        <w:br/>
        <w:t>(iv) Death penalty and the law of extradition</w:t>
        <w:br/>
        <w:br/>
        <w:t>3.8.32 The law of extradition has been another tool</w:t>
        <w:br/>
        <w:t>for countries pushing for the abolition of the death</w:t>
        <w:br/>
        <w:t>penalty.!67 Several abolitionist countries either require</w:t>
        <w:br/>
        <w:t>assurances that retentionist-extraditing countries not</w:t>
        <w:br/>
        <w:t>impose the death penalty, or have included such a</w:t>
        <w:br/>
        <w:t>clause in bilateral extradition treaties.155 Abolitionist</w:t>
        <w:br/>
        <w:t>countries are often bound to ensure this. For example,</w:t>
        <w:br/>
        <w:t>Article 19(2) of the Charter of Fundamental Rights of the</w:t>
        <w:br/>
        <w:t>European Union states:</w:t>
        <w:br/>
        <w:br/>
        <w:t>No one may be removed, expelled or extradited to a</w:t>
        <w:br/>
        <w:t>‘State where there is a serious risk that he or she</w:t>
        <w:br/>
        <w:t>would be subjected to the death penalty, torture or</w:t>
        <w:br/>
        <w:t>other inhuman or degrading treatment or</w:t>
        <w:br/>
        <w:t>punishment.</w:t>
        <w:br/>
        <w:br/>
        <w:t>3.8.33 Several courts have made seminal</w:t>
        <w:br/>
        <w:t>pronouncements on the issue. For example, in the case</w:t>
        <w:br/>
        <w:t>of Soering v. UK, the European Court of Human</w:t>
        <w:br/>
        <w:t>Rights held that the extradition of a person from the UK</w:t>
        <w:br/>
        <w:t>to Virginia, a state in USA which imposed the death</w:t>
        <w:br/>
        <w:t>penalty, would violate the European Convention of</w:t>
        <w:br/>
        <w:t>Human Rights because:</w:t>
        <w:br/>
        <w:br/>
        <w:t>The very long period of time spent on death row in</w:t>
        <w:br/>
        <w:t>such extreme conditions, with the ever present and</w:t>
        <w:br/>
        <w:t>mounting anguish of awaiting execution of the</w:t>
        <w:br/>
        <w:t>death penalty, and to the personal circumstances of</w:t>
        <w:br/>
        <w:br/>
        <w:t>@ Human Rights Council, Question of the Death Penalty, 25 June 2014,</w:t>
        <w:br/>
        <w:t>AHRC26L aiRev.1</w:t>
        <w:br/>
        <w:br/>
        <w:t>"7 For example, abolitionist countries put pressure on those who relain the death</w:t>
        <w:br/>
        <w:t>penalty by refusing extradition requests for persons wanted for offences carrying the</w:t>
        <w:br/>
        <w:t>penalty. See Rock HOOD, CAROLYN HOYLE, THE DEATH PENALTY: A WORLOWIDE</w:t>
        <w:br/>
        <w:t>PensrECTVE, at page 35, (5 ed. 2015)</w:t>
        <w:br/>
        <w:br/>
        <w:t>' For example, China hes signed exraition treaties with Spain, France and Australia,</w:t>
        <w:br/>
        <w:t>saying It wil ot impose the death penalty on individuals extradited trom these</w:t>
        <w:br/>
        <w:t>Countries, See ROGER HOdD, CAROLYN HOYLE, THE DEATH PENALTY” A WORLOWIDE</w:t>
        <w:br/>
        <w:t>PensrEcTVe, at page 38, 5" ed. 2015)</w:t>
        <w:br/>
        <w:br/>
        <w:t>© Application no. 14038188, availabe at hip:Ihudoc.echr coe inleng?-001-57619</w:t>
        <w:br/>
        <w:t>(last viewed on 20.08.2015)</w:t>
        <w:br/>
        <w:br/>
        <w:t>3</w:t>
        <w:br/>
        <w:br/>
        <w:br/>
        <w:t>Page 63:</w:t>
        <w:br/>
        <w:t>the applicant, especially his age and mental state</w:t>
        <w:br/>
        <w:t>at the time of the offence, the applicant's extradition</w:t>
        <w:br/>
        <w:t>to the [US] would expose him to a real risk of</w:t>
        <w:br/>
        <w:t>treatment going beyond the threshold set by Article</w:t>
        <w:br/>
        <w:t>3 [Prohibition of Torture].</w:t>
        <w:br/>
        <w:br/>
        <w:t>3.8.34 In the case of US v. Burns,'7° the Supreme</w:t>
        <w:br/>
        <w:t>Court of Canada held that in cases of extradition to a</w:t>
        <w:br/>
        <w:t>retentionist country, assurances “that the death penalty</w:t>
        <w:br/>
        <w:t>would not be imposed, or, if imposed, would not be</w:t>
        <w:br/>
        <w:t>carried out” were essential in all but “exceptional” cases.</w:t>
        <w:br/>
        <w:t>Similarly, in the case of Mohamed and Another v.</w:t>
        <w:br/>
        <w:t>President of the Republic of South Africa," the South</w:t>
        <w:br/>
        <w:t>African constitutional court held that “a ‘deportation’ or</w:t>
        <w:br/>
        <w:t>‘extradition’ of Mohamed without first securing an</w:t>
        <w:br/>
        <w:t>assurance that he would not be sentenced to death or, if</w:t>
        <w:br/>
        <w:t>so sentenced, would not be executed would be</w:t>
        <w:br/>
        <w:t>unconstitutional,” adding that such an extradition</w:t>
        <w:br/>
        <w:t>violated his “right to life, his right to have his human</w:t>
        <w:br/>
        <w:t>dignity respected and protected and his right not to be</w:t>
        <w:br/>
        <w:t>subjected to cruel, inhuman or degrading punishment.”</w:t>
        <w:br/>
        <w:br/>
        <w:t>3.8.35 Similar jurisprudence can also be found in</w:t>
        <w:br/>
        <w:t>international law. In Judge v. Canada,!7? the UN Human</w:t>
        <w:br/>
        <w:t>Rights Committee, dealing with a man deported from</w:t>
        <w:br/>
        <w:t>Canada to the US, held that “Canada, as a State party</w:t>
        <w:br/>
        <w:t>which has abolished the death penalty, irrespective of</w:t>
        <w:br/>
        <w:t>whether it has not yet ratified the Second Optional</w:t>
        <w:br/>
        <w:t>Protocol to the [ICCPR], violated the author's right to life</w:t>
        <w:br/>
        <w:t>under article 6, paragraph 1, by deporting him to the [US],</w:t>
        <w:br/>
        <w:t>where he is under sentence of death, without ensuring</w:t>
        <w:br/>
        <w:t>that the death penalty would not be carried out.”"79</w:t>
        <w:br/>
        <w:br/>
        <w:t>3.8.36 India’s Extradition Act, 1962, reflects this</w:t>
        <w:br/>
        <w:t>principle in Section 34C: “Notwithstanding anything</w:t>
        <w:br/>
        <w:t>contained in any other law for the time being in force,</w:t>
        <w:br/>
        <w:t>where a fugitive criminal, who has committed an</w:t>
        <w:br/>
        <w:t>extradition’ offence punishable with death in India, is</w:t>
        <w:br/>
        <w:br/>
        <w:t>"= US v. Burns, 2007] 1 SOR 283</w:t>
        <w:br/>
        <w:br/>
        <w:t>©: 200% (3) SA'893 (CO)</w:t>
        <w:br/>
        <w:br/>
        <w:t>ve" Roger Judge. v. Canada, Communication No. 29/1996, UN. Doc.</w:t>
        <w:br/>
        <w:t>‘CCPRICITA/D/829/1998 (2003)</w:t>
        <w:br/>
        <w:br/>
        <w:t>&gt; Roger Judge v. Canada, Communication No. 29/1986, UN. Doe.</w:t>
        <w:br/>
        <w:t>(COPRICITE:D 25/1988 (2003), at para 10.8.</w:t>
        <w:br/>
        <w:br/>
        <w:t>54</w:t>
        <w:br/>
        <w:br/>
        <w:br/>
        <w:t>Page 64:</w:t>
        <w:br/>
        <w:t>surrendered or returned by a foreign State on the request</w:t>
        <w:br/>
        <w:t>of the Central Government and the laws of that foreign</w:t>
        <w:br/>
        <w:t>‘State do not provide for a death penalty for such an</w:t>
        <w:br/>
        <w:t>offence, such fugitive criminal shall be liable for</w:t>
        <w:br/>
        <w:t>punishment of imprisonment for life only for that offence.”</w:t>
        <w:br/>
        <w:br/>
        <w:t>B. International Trends on the Death Penalty</w:t>
        <w:br/>
        <w:br/>
        <w:t>3.9.1 The status and use of the death penalty today</w:t>
        <w:br/>
        <w:t>suggests an unmistakable trend towards abolition.</w:t>
        <w:br/>
        <w:t>When the UN was formed in 1945, only seven countries</w:t>
        <w:br/>
        <w:t>in the world had abolished the death penalty.!7* In</w:t>
        <w:br/>
        <w:t>contrast, as of 31 December 2014, 140 countries in the</w:t>
        <w:br/>
        <w:t>world had abolished the death penalty in law or</w:t>
        <w:br/>
        <w:t>practice.175</w:t>
        <w:br/>
        <w:br/>
        <w:t>3.9.2 The UN Secretary General publishes a</w:t>
        <w:br/>
        <w:t>periodic report on the status of the death penalty</w:t>
        <w:br/>
        <w:t>globally; the latest of these reports surveyed the global</w:t>
        <w:br/>
        <w:t>situation between 2009 and 2013.17 In this period, the</w:t>
        <w:br/>
        <w:t>number of fully abolitionist states increased by six, and</w:t>
        <w:br/>
        <w:t>almost all retentionist countries reported reductions in</w:t>
        <w:br/>
        <w:t>the number of executions and the number of crimes</w:t>
        <w:br/>
        <w:t>subject to the death penalty. Amongst retentionist</w:t>
        <w:br/>
        <w:t>countries, only 32 carried out judicial executions. This</w:t>
        <w:br/>
        <w:t>report confirmed “the continuation of a very marked</w:t>
        <w:br/>
        <w:t>trend towards abolition and restriction of the use of</w:t>
        <w:br/>
        <w:t>capital punishment in most countries” 177</w:t>
        <w:br/>
        <w:br/>
        <w:t>3.9.3 The trend is also evident from the signatories</w:t>
        <w:br/>
        <w:t>to the ICCPR’s Second Optional Protocol, aiming at</w:t>
        <w:br/>
        <w:br/>
        <w:t>© Report ofthe Special Rapporteur on torture and other cruel, inhuman or degrading</w:t>
        <w:br/>
        <w:t>treatment or punishment, AMIACITOV44, 14 January 2009, at para 31, avaiable at</w:t>
        <w:br/>
        <w:t>hitpsidaccess-das:</w:t>
        <w:br/>
        <w:t>nysunorgidoctUNDOCIGEN'GO9/103/12/POFIGO910312pd!7OpenElement (last</w:t>
        <w:br/>
        <w:t>iewed on 5.08 2075)</w:t>
        <w:br/>
        <w:br/>
        <w:t>"See Annex Amnesty International, Death Sentences and Executions in 2014, ACT</w:t>
        <w:br/>
        <w:t>‘50/001/2018.</w:t>
        <w:br/>
        <w:br/>
        <w:t>*® Capital punishment and implementation ofthe safeguards guaranteeing protection</w:t>
        <w:br/>
        <w:t>ofthe rights of thse facing the death penalty, Report of the Secretary-General</w:t>
        <w:br/>
        <w:t>Breas 13 “Apt 2or5, ‘valiable at</w:t>
        <w:br/>
        <w:t>hia ohh. org Documentslssues/DeathPenaly/E-2015-49.pd (last viewed on</w:t>
        <w:br/>
        <w:t>$5.08,2016}.</w:t>
        <w:br/>
        <w:br/>
        <w:t>Capital punishment and implementation ofthe safeguards guaranteeing protection</w:t>
        <w:br/>
        <w:t>of the rights of those facing the death penalty, Report of the Sectetary-General</w:t>
        <w:br/>
        <w:t>Ei2a1si«9, 13. Apel 2015, al para 26, avaiable al</w:t>
        <w:br/>
        <w:t>hip oheh. org Decumentslsgues/DeathPenaly/E-2015-49.pd (last viewed on</w:t>
        <w:br/>
        <w:t>'5.08,2015}</w:t>
        <w:br/>
        <w:br/>
        <w:t>55</w:t>
        <w:br/>
        <w:br/>
        <w:br/>
        <w:t>Page 65:</w:t>
        <w:br/>
        <w:t>abolishing the death penalty, to which 81 states have</w:t>
        <w:br/>
        <w:t>signed or acceded.</w:t>
        <w:br/>
        <w:br/>
        <w:t>(i) Regional Trends regarding the Death</w:t>
        <w:br/>
        <w:t>Penalty</w:t>
        <w:br/>
        <w:br/>
        <w:t>a. The Americas</w:t>
        <w:br/>
        <w:br/>
        <w:t>3.9.4 The American Convention on Human Rights</w:t>
        <w:br/>
        <w:t>1969 significantly restricts the application of the death</w:t>
        <w:br/>
        <w:t>penalty. Article 4 of this convention states that it can</w:t>
        <w:br/>
        <w:t>only be imposed for serious crimes following a fair trial,</w:t>
        <w:br/>
        <w:t>it cannot be inflicted for political offences or related</w:t>
        <w:br/>
        <w:t>common crimes, it cannot be re-established in states</w:t>
        <w:br/>
        <w:t>that have abolished it, and it cannot be imposed on</w:t>
        <w:br/>
        <w:t>persons under the age of 18, over 70 or pregnant</w:t>
        <w:br/>
        <w:t>women.</w:t>
        <w:br/>
        <w:br/>
        <w:t>3.9.5 The Americas also have a specific convention</w:t>
        <w:br/>
        <w:t>abolishing the death penalty. Under Article 1 of the</w:t>
        <w:br/>
        <w:t>Protocol to the American Convention on Human Rights</w:t>
        <w:br/>
        <w:t>to Abolish the Death Penalty (ratified by 13 countries),</w:t>
        <w:br/>
        <w:t>“The States Parties to this Protocol shall not apply the</w:t>
        <w:br/>
        <w:t>death penalty in their territory to any person subject to</w:t>
        <w:br/>
        <w:t>their jurisdiction.”</w:t>
        <w:br/>
        <w:br/>
        <w:t>3.9.6 Despite some still keeping it in law, most</w:t>
        <w:br/>
        <w:t>countries in the Americas have abolished the death</w:t>
        <w:br/>
        <w:t>penalty in law or practice.</w:t>
        <w:br/>
        <w:br/>
        <w:t>3.9.7 For example, like many of its South American</w:t>
        <w:br/>
        <w:t>neighbours,” Brazil abolished the death penalty for</w:t>
        <w:br/>
        <w:t>ordinary crimes many decades ago, in 1882. The</w:t>
        <w:br/>
        <w:t>abolition only applies to the death penalty for ordinary</w:t>
        <w:br/>
        <w:t>crimes, and the death penalty for crimes in</w:t>
        <w:br/>
        <w:t>extraordinary times of war still remains. The Brazilian</w:t>
        <w:br/>
        <w:t>Constitution provides that there shall be no punishment</w:t>
        <w:br/>
        <w:t>by death, except in the case of war (Article 5.XLVII).17°</w:t>
        <w:br/>
        <w:t>‘The same Article also provides that there shall be no life</w:t>
        <w:br/>
        <w:br/>
        <w:t>= These incude Argentina, Chile, Colombia, Costa Rica, Ecuador, El Salvador,</w:t>
        <w:br/>
        <w:t>Nicaragua, Paraguay. Venezuela, and Uruguay.</w:t>
        <w:br/>
        <w:br/>
        <w:t>"&gt; An English version ofthe Brazilan Constitution, a amended in 2010, is available</w:t>
        <w:br/>
        <w:t>at</w:t>
        <w:br/>
        <w:br/>
        <w:t>hipaa st jus br tepositorolems/portastintemacional/prtalstsobrecorte_en_us!</w:t>
        <w:br/>
        <w:t>‘anexolconstiuicao_ingles_3ed2010 pal (ast viewed on 10.08.2015).</w:t>
        <w:br/>
        <w:br/>
        <w:t>56</w:t>
        <w:br/>
        <w:br/>
        <w:br/>
        <w:br/>
        <w:t>Page 66:</w:t>
        <w:br/>
        <w:t>imprisonment, making Brazil one of the few countries in</w:t>
        <w:br/>
        <w:t>the world where both capital punishment and life</w:t>
        <w:br/>
        <w:t>imprisonment do not exist. In the twentieth century, in</w:t>
        <w:br/>
        <w:t>the face of political instability and military rule, Brazil</w:t>
        <w:br/>
        <w:t>reintroduced the death penalty twice: in the years 1939-</w:t>
        <w:br/>
        <w:t>45 (for politically motivated crimes of violence) and</w:t>
        <w:br/>
        <w:t>1969-79 (for political crimes against national security),</w:t>
        <w:br/>
        <w:t>but no death penalties were imposed on any person</w:t>
        <w:br/>
        <w:t>during these years.'#°</w:t>
        <w:br/>
        <w:br/>
        <w:t>3.9.8 The United States is a notable exception in</w:t>
        <w:br/>
        <w:t>the Americas in terms of its approach to the death</w:t>
        <w:br/>
        <w:t>penalty. In 2014, the United States was the only country</w:t>
        <w:br/>
        <w:t>in its region to carry out executions. Even within the US,</w:t>
        <w:br/>
        <w:t>for a period of time following the case of Furman v.</w:t>
        <w:br/>
        <w:t>Georgia,"*! there was a de facto moratorium on the</w:t>
        <w:br/>
        <w:t>death penalty for about four years, between 1972 and</w:t>
        <w:br/>
        <w:t>1976. While the death penalty has since been</w:t>
        <w:br/>
        <w:t>reinstated, court decisions have narrowed down its</w:t>
        <w:br/>
        <w:t>scope and introduced safe guards. For example, in</w:t>
        <w:br/>
        <w:t>Roper v. Simmons," the Supreme Court held it was</w:t>
        <w:br/>
        <w:t>unconstitutional to impose the death penalty for crimes.</w:t>
        <w:br/>
        <w:t>committed when the individual was below 18 years of</w:t>
        <w:br/>
        <w:t>age. Further, in Atkins v. Virginia, '* the Supreme Court</w:t>
        <w:br/>
        <w:t>held that executing persons with intellectual disabilities</w:t>
        <w:br/>
        <w:t>amounted to cruel and unusual punishment, and was</w:t>
        <w:br/>
        <w:t>thus unconstitutional. An increasing number of states</w:t>
        <w:br/>
        <w:t>in the US have been officially or un-officially imposing</w:t>
        <w:br/>
        <w:t>moratoriums. Nineteen states in the US have abolished</w:t>
        <w:br/>
        <w:t>it, the most recent among them have been Connecticut</w:t>
        <w:br/>
        <w:t>in 2012, Maryland in 2013, and Nebraska in 2015.'* In</w:t>
        <w:br/>
        <w:t>2014, 35 people were executed in the US, which was the</w:t>
        <w:br/>
        <w:t>lowest number since 1995.</w:t>
        <w:br/>
        <w:br/>
        <w:t>© ROGER Hoo, CanoLYN HOYLE, THE DEATH PENALTY: A WORLOWIDE PERSPECTE, at</w:t>
        <w:br/>
        <w:t>page 70-71, 5" ed. 2015).</w:t>
        <w:br/>
        <w:br/>
        <w:t>Furman v Georgia, 408 U.S 238,</w:t>
        <w:br/>
        <w:br/>
        <w:t>«2 Roper v. Simmons, 543 US. 551 (2005)</w:t>
        <w:br/>
        <w:br/>
        <w:t>Ans v- Viginia, 836 ULS. 304 (2002).</w:t>
        <w:br/>
        <w:br/>
        <w:t>"Based on data from the Death Ponally Information Center, availble at</w:t>
        <w:br/>
        <w:t>hip. deathpenaliyinfo.orgistates-and-wihoutdeath-penally (last viewed on</w:t>
        <w:br/>
        <w:t>20.08.2015),</w:t>
        <w:br/>
        <w:br/>
        <w:t>7</w:t>
        <w:br/>
        <w:br/>
        <w:br/>
        <w:t>Page 67:</w:t>
        <w:br/>
        <w:t>b. Europe</w:t>
        <w:br/>
        <w:br/>
        <w:t>3.9.9 All European countries, with the exception of</w:t>
        <w:br/>
        <w:t>Belarus, have either formally abolished the death</w:t>
        <w:br/>
        <w:t>penalty or maintain moratoriums.'*5</w:t>
        <w:br/>
        <w:br/>
        <w:t>3.9.10 The 1950 European Convention for the</w:t>
        <w:br/>
        <w:t>Protection of Human Rights and Fundamental</w:t>
        <w:br/>
        <w:t>Freedoms (‘the European Convention) originally stated,</w:t>
        <w:br/>
        <w:t>“No one shall be deprived of his life intentionally save in</w:t>
        <w:br/>
        <w:t>the execution of a sentence of a court following his</w:t>
        <w:br/>
        <w:t>conviction of a crime for which this penalty is provided by</w:t>
        <w:br/>
        <w:t>law.”8© In 1983, Protocol No. 6 to the European</w:t>
        <w:br/>
        <w:t>Convention concerning the abolition of the death</w:t>
        <w:br/>
        <w:t>penalty said, “The death penalty shall be abolished. No-</w:t>
        <w:br/>
        <w:t>one shall be condemned to such penalty or executed”,</w:t>
        <w:br/>
        <w:t>except “in respect of acts committed in time of war or of</w:t>
        <w:br/>
        <w:t>imminent threat of war.”7 Finally, in 2002, Protocol No.</w:t>
        <w:br/>
        <w:t>13 to the European Convention abolished the death</w:t>
        <w:br/>
        <w:t>penalty in all circumstances. 44 countries have acceded</w:t>
        <w:br/>
        <w:t>to this protocol, including all member states of the</w:t>
        <w:br/>
        <w:t>European Union.</w:t>
        <w:br/>
        <w:br/>
        <w:t>3.9.11 The European Court of Human Rights</w:t>
        <w:br/>
        <w:t>(ECHR) has evolved rich jurisprudence for countries</w:t>
        <w:br/>
        <w:t>that have not yet ratified the two optional protocols. On</w:t>
        <w:br/>
        <w:t>many occasions, the court has held that extradition to</w:t>
        <w:br/>
        <w:t>a country that had the death penalty could violate the</w:t>
        <w:br/>
        <w:t>right to life and prohibition against torture.'** In 2010,</w:t>
        <w:br/>
        <w:t>the ECHR noted the high number of signatories of the</w:t>
        <w:br/>
        <w:t>European Convention who had abolished the death</w:t>
        <w:br/>
        <w:t>penalty. It said “These figures, together with consistent</w:t>
        <w:br/>
        <w:t>State practice in observing the moratorium on capital</w:t>
        <w:br/>
        <w:br/>
        <w:t>«= Amnesty Intemational, Death Sentences and Executions in2014, ACT 50/00/2015,</w:t>
        <w:br/>
        <w:t>atpage 41</w:t>
        <w:br/>
        <w:br/>
        <w:t>® Aticl 2(1), Convention forthe Protection of Human Rights and Fundamental</w:t>
        <w:br/>
        <w:t>Freedom, avaiable a: hiip:/eonvenions.coeintrealyn Treatie/HimlODS hm (ast</w:t>
        <w:br/>
        <w:t>viewed on 20.08.2015).</w:t>
        <w:br/>
        <w:br/>
        <w:t>‘rieles | and 2, Prlacel No. 6 othe Convention forthe Protection of Human Rights</w:t>
        <w:br/>
        <w:t>‘and Fundamental Freedoms concerning the abolition a the death penalty, avallabl a:</w:t>
        <w:br/>
        <w:t>hitp-leonventions.coe.invTreatyENTreaties/HimUt14.him (ast viewed on</w:t>
        <w:br/>
        <w:t>20.08.2015).</w:t>
        <w:br/>
        <w:br/>
        <w:t>"Bader and Kanbor v. Sweden, Application No, 13284I04; Jabari v. Turkey,</w:t>
        <w:br/>
        <w:t>‘Application No. 40035,88,</w:t>
        <w:br/>
        <w:br/>
        <w:t>58</w:t>
        <w:br/>
        <w:br/>
        <w:br/>
        <w:t>Page 68:</w:t>
        <w:br/>
        <w:t>punishment, are strongly indicative that Article 2 has</w:t>
        <w:br/>
        <w:t>been amended so as to prohibit the death penalty in all</w:t>
        <w:br/>
        <w:t>circumstances.” It held that “the words ‘inhuman or</w:t>
        <w:br/>
        <w:t>degrading treatment or punishment’ in Article 3 could</w:t>
        <w:br/>
        <w:t>include the death penalty.”"*°</w:t>
        <w:br/>
        <w:br/>
        <w:t>3.9.12 Like the rest of Europe, France abolished the</w:t>
        <w:br/>
        <w:t>death penalty despite public opinion to the contrary.</w:t>
        <w:br/>
        <w:t>‘The death penalty in France was abolished on 9 October</w:t>
        <w:br/>
        <w:t>1981, after a vote in the National Assembly decided in</w:t>
        <w:br/>
        <w:t>favour of abolition.1%° It marked the end of two centuries</w:t>
        <w:br/>
        <w:t>of debate in the National Assembly on the issue, the first</w:t>
        <w:br/>
        <w:t>motion having been presented as far back as in 1791.1!</w:t>
        <w:br/>
        <w:t>The abolition was incorporated into the French</w:t>
        <w:br/>
        <w:t>Constitution in 2007, Article 66-1 of which reads that</w:t>
        <w:br/>
        <w:t>“no one shall be sentenced to death”. 1° Public opinion</w:t>
        <w:br/>
        <w:t>supported the death penalty for many years after it was</w:t>
        <w:br/>
        <w:t>abolished (a 2006 poll showed that 52% of the</w:t>
        <w:br/>
        <w:t>population were against it).!° Robert Badinter, the</w:t>
        <w:br/>
        <w:t>minister for Justice in France in 1981, who led the</w:t>
        <w:br/>
        <w:t>legislative amendment, has suggested that ‘it usually</w:t>
        <w:br/>
        <w:t>takes about 10 to 15 years following abolition for the</w:t>
        <w:br/>
        <w:t>public to stop thinking of it as useful and to realise that it</w:t>
        <w:br/>
        <w:t>makes no difference to the level of homicide”, which</w:t>
        <w:br/>
        <w:t>prediction has found support in many countries.:%</w:t>
        <w:br/>
        <w:br/>
        <w:t>3.9.13 The history of capital punishment in the</w:t>
        <w:br/>
        <w:t>United Kingdom is also relevant to the Indian context.</w:t>
        <w:br/>
        <w:t>‘The abolitionist-leaning Labour government that was</w:t>
        <w:br/>
        <w:t>elected in post-war Britain considered the issue of</w:t>
        <w:br/>
        <w:t>capital punishment at least six times before setting it</w:t>
        <w:br/>
        <w:br/>
        <w:t>"Al Saadoon and Muldhivthe United Kingdom, 61498108 [2010] ECHR 282, at para</w:t>
        <w:br/>
        <w:t>120,</w:t>
        <w:br/>
        <w:br/>
        <w:t>® France and Death Penalty, Aboltion in France, available at</w:t>
        <w:br/>
        <w:t>ripe ciplomatie. got: rfenreneh iorlgn-poleyhhuman-ights\death</w:t>
        <w:br/>
        <w:br/>
        <w:t>penalty rance-and death penalty last viewed on 20.08.2015),</w:t>
        <w:br/>
        <w:br/>
        <w:t>®" Law of Sth October 198": Abolition of te Death Penalty in France, availabe at</w:t>
        <w:br/>
        <w:t>hit rance.réenvnstiutions-and-values!awSth-october-1981-aboltan-death</w:t>
        <w:br/>
        <w:t>penaly-trance hil last viewed on 20.08.2015).</w:t>
        <w:br/>
        <w:br/>
        <w:t>"= France and Death Penalty, Aboition in France, available at</w:t>
        <w:br/>
        <w:t>ripe ciplomatie. got: rfenreneh lorign-poleyhhuman-ights\death</w:t>
        <w:br/>
        <w:br/>
        <w:t>penalty rance-and.death-penaly ast viewed on 20.08.2015)</w:t>
        <w:br/>
        <w:br/>
        <w:t>" EVAN J. MANDERY, CAPITAL PUNSHVENT: A BALANCED EXAMINATION, al page 640 (1</w:t>
        <w:br/>
        <w:t>ed. 2008),</w:t>
        <w:br/>
        <w:br/>
        <w:t>SF ROGER Hoo, CaROLYN HOYLE, THE DEATH PENALTY: A WORLOWIDE PERSPECTE, at</w:t>
        <w:br/>
        <w:t>page 464, 15" ed, 2015),</w:t>
        <w:br/>
        <w:br/>
        <w:t>59</w:t>
        <w:br/>
        <w:br/>
        <w:br/>
        <w:t>Page 69:</w:t>
        <w:br/>
        <w:t>aside when tabling its Criminal Justice Bill in 1947,</w:t>
        <w:br/>
        <w:t>deciding that abolishing the death penalty was not its</w:t>
        <w:br/>
        <w:t>key priority; and by the 1950s, however, a series of</w:t>
        <w:br/>
        <w:t>poorly handled cases and executions had led to the</w:t>
        <w:br/>
        <w:t>creation of a strong public movement in favour of</w:t>
        <w:br/>
        <w:t>abolition.195 The last execution in the United Kingdom</w:t>
        <w:br/>
        <w:t>took place in 1964.16 In 1965, the House of Commons</w:t>
        <w:br/>
        <w:t>in Great Britain voted to impose a moratorium on and</w:t>
        <w:br/>
        <w:t>suspend the death penalty for murder for a period of 5</w:t>
        <w:br/>
        <w:t>years by law.197</w:t>
        <w:br/>
        <w:br/>
        <w:t>3.9.14 The death penalty for murder was formally</w:t>
        <w:br/>
        <w:t>abolished in 1969, when the UK Parliament decided that</w:t>
        <w:br/>
        <w:t>the 1965 Act should not expire, despite recent</w:t>
        <w:br/>
        <w:t>opinion polls showing that about 80% of the population</w:t>
        <w:br/>
        <w:t>was in favour of retaining the penalty.1% (Northern</w:t>
        <w:br/>
        <w:t>Ireland passed a similar law in 1973.2) After the death</w:t>
        <w:br/>
        <w:t>penalty for murder was abolished, the House of</w:t>
        <w:br/>
        <w:t>Commons held a vote during each parliament (until</w:t>
        <w:br/>
        <w:t>1997) to restore the penalty, but the motion was never</w:t>
        <w:br/>
        <w:t>passed.2°! The death penalty was finally removed for all</w:t>
        <w:br/>
        <w:t>crimes in the UK only in 1999, further to the UK's</w:t>
        <w:br/>
        <w:t>ratifications of and obligations under the European</w:t>
        <w:br/>
        <w:t>Convention on Human Rights and the Second Optional</w:t>
        <w:br/>
        <w:t>Protocol to the ICCPR.20?</w:t>
        <w:br/>
        <w:br/>
        <w:t>3.9.15 Despite the penalty no longer being a part of</w:t>
        <w:br/>
        <w:t>UK law, the UK Privy Council has discussed the death</w:t>
        <w:br/>
        <w:t>penalty in various decisions pertaining to cases in the</w:t>
        <w:br/>
        <w:br/>
        <w:t>®5 ROGER Hoo, CAROLYN HOYLE, THE DEATH PENALTY: A WORLOWIDE PERSPECTIVE, at</w:t>
        <w:br/>
        <w:br/>
        <w:t>page 51-56. (5% ed. 2015).</w:t>
        <w:br/>
        <w:br/>
        <w:t>British Miltary &amp; Criminal History: 1900 to 1998, Last executions inthe UK, available</w:t>
        <w:br/>
        <w:br/>
        <w:t>at itp:w-stephen-stratford.co.uclat_ones.him (last viewed on 20.08.20'5)</w:t>
        <w:br/>
        <w:br/>
        <w:t>® See section 4 of the Murder (Abolition of Death Penalty) Act 1965, as originally</w:t>
        <w:br/>
        <w:br/>
        <w:t>enacted, ‘valable at</w:t>
        <w:br/>
        <w:br/>
        <w:t>itp legislation gov uklukpga/t965/71/pdlslukpga 19650071 enpdt (last</w:t>
        <w:br/>
        <w:br/>
        <w:t>viewed on 20.08.2015).</w:t>
        <w:br/>
        <w:br/>
        <w:t>Murder (Aboltion of Death Penalty) Act 1965, as amended, avaliable at</w:t>
        <w:br/>
        <w:t>jon gov.uWukpga/T955/71 (last viewed on 20.08.2015)</w:t>
        <w:br/>
        <w:br/>
        <w:t>CAROLYN HOWL, THE DEATH PENALTY: A WORLOWIDE PERSPECTHE, at</w:t>
        <w:br/>
        <w:br/>
        <w:t>page 55, (5" ed. 2015).</w:t>
        <w:br/>
        <w:br/>
        <w:t>"Section 1, Northern Ireland (Emergency Provisions) Act 1973, available at</w:t>
        <w:br/>
        <w:br/>
        <w:t>hip: legistation.gov-ukiukpga/1973/53!section/t (last viewed on 20.08.2015).</w:t>
        <w:br/>
        <w:br/>
        <w:t>2" Gharles Hanson, The death ponaly issue, TIME, 1 September, 2011, avalabe a:</w:t>
        <w:br/>
        <w:br/>
        <w:t>hitpinsdetime org the-death-penally- ise! (last viewed on 20.08 2015),</w:t>
        <w:br/>
        <w:br/>
        <w:t>#2 ROGER HooD, CAROLYN HOVLE, THE DEATHPENALTY:A WORLOWIDE PERSPECTVE, at</w:t>
        <w:br/>
        <w:br/>
        <w:t>page 56, (5 ed. 2015)</w:t>
        <w:br/>
        <w:br/>
        <w:t>60</w:t>
        <w:br/>
        <w:br/>
        <w:br/>
        <w:t>Page 70:</w:t>
        <w:br/>
        <w:t>Caribbean countries, where the death penalty remains</w:t>
        <w:br/>
        <w:t>standing. The most notable of these was the 1993 case</w:t>
        <w:br/>
        <w:t>of Pratt &amp; Morgan v. The Attorney-General for Jamaica.0</w:t>
        <w:br/>
        <w:t>In this case, the UK Privy Council held that that it was</w:t>
        <w:br/>
        <w:t>unconstitutional in Jamaica to execute a prisoner who</w:t>
        <w:br/>
        <w:t>had been on death row for 14 years. According to the</w:t>
        <w:br/>
        <w:t>Privy Council, the Jamaican Constitution prohibits</w:t>
        <w:br/>
        <w:t>“inhuman or degrading punishment’, as a result of</w:t>
        <w:br/>
        <w:t>which excessive delays cannot occur between</w:t>
        <w:br/>
        <w:t>sentencing and execution of the punishment.</w:t>
        <w:br/>
        <w:t>Specifically, it held that a delay of more than five years</w:t>
        <w:br/>
        <w:t>between sentencing and execution was prima facie</w:t>
        <w:br/>
        <w:t>evidence of inhuman or degrading punishment. In cases</w:t>
        <w:br/>
        <w:t>of such excessive delay, it said that the death sentence</w:t>
        <w:br/>
        <w:t>should be commuted to life imprisonment.</w:t>
        <w:br/>
        <w:br/>
        <w:t>3.9.16 The Pratt &amp; Morgan case had a ‘ripple</w:t>
        <w:br/>
        <w:t>effect”°* on similar cases from other Caribbean</w:t>
        <w:br/>
        <w:t>countries, where the sentence for convicts on death row</w:t>
        <w:br/>
        <w:t>was commuted to life imprisonment. This has led to a</w:t>
        <w:br/>
        <w:t>separate and long-enduring debate about the appellate</w:t>
        <w:br/>
        <w:t>powers of the Privy Council on countries other than the</w:t>
        <w:br/>
        <w:t>UK.205</w:t>
        <w:br/>
        <w:br/>
        <w:t>©. Africa</w:t>
        <w:br/>
        <w:br/>
        <w:t>3.9.17 As of October 2014, 17 African countries had</w:t>
        <w:br/>
        <w:t>formally abolished the death penalty, and 25 others had</w:t>
        <w:br/>
        <w:t>not conducted an execution in over ten years.20</w:t>
        <w:br/>
        <w:t>Countries continuing to impose the death penalty</w:t>
        <w:br/>
        <w:t>include Egypt, Equatorial Guinea, Sudan, and Somalia.</w:t>
        <w:br/>
        <w:t>Several African countries (e.g., Angola, Namibia) have</w:t>
        <w:br/>
        <w:t>abolished the death penalty through the Constitution,</w:t>
        <w:br/>
        <w:br/>
        <w:t>S [1993] UKPC 1, Privy Council Appeal No. 10 of 1993, available at:</w:t>
        <w:br/>
        <w:br/>
        <w:t>hij: bali orgukicases/UKPC)199901 himl (last viewed on 20.08.2015).</w:t>
        <w:br/>
        <w:br/>
        <w:t>2 Therese Mls (2005), Letter: Colonial power over death penalty, BBC, 19 January,</w:t>
        <w:br/>
        <w:br/>
        <w:t>£2005, avaiable at: hiip/inewa bbe. co.uk/2Ih/americas/4185748.sim (last viewed on</w:t>
        <w:br/>
        <w:t>20.08 2015)</w:t>
        <w:br/>
        <w:br/>
        <w:t>5 See, for example, Owen Bowcolt and Maya Wolfe-Robinson, British court fo rule on</w:t>
        <w:br/>
        <w:t>death sentences fortwo Trinidad murderers, The Guardsan, 4 February, 2014, avaiable</w:t>
        <w:br/>
        <w:t>a itp: /yawstheguaréian.comiawi2015/eb/04britsh-cour o-ule-on-deat</w:t>
        <w:br/>
        <w:br/>
        <w:t>‘Sentences foro tinidad-murderers (last viewed on 20.08.2015).</w:t>
        <w:br/>
        <w:br/>
        <w:t>£8 Statement by the Chairperson ofthe Working Group on Death penalty of the African</w:t>
        <w:br/>
        <w:t>‘Commission on Human and Peoples’ Rights on World Day against the Death Penalty,</w:t>
        <w:br/>
        <w:br/>
        <w:t>avaiable at: p/www achpr orgpress/2014/101¢227/ (last viewed on 20.08.2015).</w:t>
        <w:br/>
        <w:br/>
        <w:t>a</w:t>
        <w:br/>
        <w:br/>
        <w:br/>
        <w:br/>
        <w:t>Page 71:</w:t>
        <w:br/>
        <w:t>while in others, notably South Africa, the courts have</w:t>
        <w:br/>
        <w:t>taken the lead.</w:t>
        <w:br/>
        <w:br/>
        <w:t>3.9.18 Article 5(3) of the African Charter on the</w:t>
        <w:br/>
        <w:t>Rights and Welfare of the Child states, “Death sentence</w:t>
        <w:br/>
        <w:t>shall not be pronounced for crimes committed by</w:t>
        <w:br/>
        <w:t>children”. In 2008, in its ‘Resolution calling on State</w:t>
        <w:br/>
        <w:t>Parties to observe the moratorium on the death penalty’,</w:t>
        <w:br/>
        <w:t>the African Commission on Human and Peoples’ Rights</w:t>
        <w:br/>
        <w:t>urged “State Parties that still retain the death penalty to</w:t>
        <w:br/>
        <w:t>observe a moratorium on the execution of death</w:t>
        <w:br/>
        <w:t>sentences with a view to abolishing the death</w:t>
        <w:br/>
        <w:t>penalty.”°" The 2014 Declaration of the Continental</w:t>
        <w:br/>
        <w:t>Conference on the Abolition of the Death Penalty in</w:t>
        <w:br/>
        <w:t>Africa recognized the trend towards abolition,2°* and</w:t>
        <w:br/>
        <w:t>asked countries to support the Additional Protocol to</w:t>
        <w:br/>
        <w:t>the African Charter on Human and Peoples’ Rights on</w:t>
        <w:br/>
        <w:t>the Abolition of the Death Penalty in Africa,</w:t>
        <w:br/>
        <w:br/>
        <w:t>3.9.19 For example, Kenya retains the death</w:t>
        <w:br/>
        <w:t>penalty for multiple offences, including murder, armed</w:t>
        <w:br/>
        <w:t>robbery and treason. The last known execution in</w:t>
        <w:br/>
        <w:t>Kenya, however, took place in 1987, and the country is</w:t>
        <w:br/>
        <w:t>regarded as abolitionist de facto. In the case of Mutiso v.</w:t>
        <w:br/>
        <w:t>Republic (2010), the Court of Appeal at Mombasa struck</w:t>
        <w:br/>
        <w:t>down the mandatory death penalty for murder, holding</w:t>
        <w:br/>
        <w:t>that the penalty was in violation of the right to life, and</w:t>
        <w:br/>
        <w:t>amounts to inhuman treatment; and that keeping a</w:t>
        <w:br/>
        <w:t>person on death row for more than three years would be</w:t>
        <w:br/>
        <w:t>unconstitutional. It also suggested that its reasoning</w:t>
        <w:br/>
        <w:t>would apply to other offences having a mandatory death</w:t>
        <w:br/>
        <w:t>sentence.* However, in the case of Joseph Njuguna</w:t>
        <w:br/>
        <w:t>Mwaura v Republic (2013), the Court of Appeal at</w:t>
        <w:br/>
        <w:t>Nairobi upheld the death penalty for armed robbery. It</w:t>
        <w:br/>
        <w:br/>
        <w:t>£7 Resolution caling on State Parties to observe the moratorium on the death penalty,</w:t>
        <w:br/>
        <w:t>ACHPRYRes. 136 008%) 08, ‘avaiable Bi</w:t>
        <w:br/>
        <w:t>hitpzold.achprorglenglshiesoktionsresoluiont36.ensnim (last viewed on</w:t>
        <w:br/>
        <w:t>200082018).</w:t>
        <w:br/>
        <w:br/>
        <w:t>5 Para 4, for example, states: “Deeply appreciates the growing number of African</w:t>
        <w:br/>
        <w:t>States. that have abolished the Death Penalty’, Declaration of the Continental</w:t>
        <w:br/>
        <w:t>Conference on the Aboltion of the Death Penalty in Afica, avaiable at</w:t>
        <w:br/>
        <w:t>hip aehp. org new2014/0714750 (last viewed on 20.08.2015).</w:t>
        <w:br/>
        <w:br/>
        <w:t>ew "See The Death Penalty Project, Kenya, avalable at:</w:t>
        <w:br/>
        <w:t>nip deathpenalyprojectorgiuhere-we-operatelarcalkenya/ (last Vewed on</w:t>
        <w:br/>
        <w:t>20.08.2015),</w:t>
        <w:br/>
        <w:br/>
        <w:t>a</w:t>
        <w:br/>
        <w:br/>
        <w:br/>
        <w:t>Page 72:</w:t>
        <w:br/>
        <w:t>said that the legislature had to decide whether the</w:t>
        <w:br/>
        <w:t>mandatory death penalty should be retained or not. The</w:t>
        <w:br/>
        <w:t>conflict between these two decisions is expected to be</w:t>
        <w:br/>
        <w:t>resolved by the Supreme Court.2!°</w:t>
        <w:br/>
        <w:br/>
        <w:t>3.9.20 In South Africa, the death penalty was</w:t>
        <w:br/>
        <w:t>abolished through a decision of the Constitutional</w:t>
        <w:br/>
        <w:t>Court, shortly after the end of the apartheid regime.2!!</w:t>
        <w:br/>
        <w:t>In an early ruling in 1995, in State v. Makwanyane,?,</w:t>
        <w:br/>
        <w:t>the South African Constitutional Court held that the</w:t>
        <w:br/>
        <w:t>death penalty was unconstitutional. In doing so, the</w:t>
        <w:br/>
        <w:t>Court said:</w:t>
        <w:br/>
        <w:br/>
        <w:t>The rights to life and dignity are the most</w:t>
        <w:br/>
        <w:t>important of all human rights, and the source</w:t>
        <w:br/>
        <w:t>of all other personal rights in Chapter Three. By</w:t>
        <w:br/>
        <w:t>committing ourselves to a society founded on</w:t>
        <w:br/>
        <w:t>the recognition of human rights we are required</w:t>
        <w:br/>
        <w:t>to value these two rights above all others. And</w:t>
        <w:br/>
        <w:t>this must be demonstrated by the State in</w:t>
        <w:br/>
        <w:t>everything that it does, including the way it</w:t>
        <w:br/>
        <w:t>punishes criminals. This is not achieved by</w:t>
        <w:br/>
        <w:t>objectifying murderers and putting them to</w:t>
        <w:br/>
        <w:t>death to serve as an example to others in the</w:t>
        <w:br/>
        <w:t>expectation that they might possibly be</w:t>
        <w:br/>
        <w:t>deterred thereby.</w:t>
        <w:br/>
        <w:br/>
        <w:t>And that:</w:t>
        <w:br/>
        <w:br/>
        <w:t>Retribution cannot be accorded the same</w:t>
        <w:br/>
        <w:t>weight under our Constitution as the rights to</w:t>
        <w:br/>
        <w:t>life and dignity, which are the most important</w:t>
        <w:br/>
        <w:t>of all the rights in Chapter Three. It has not</w:t>
        <w:br/>
        <w:t>been shown that the death sentence would be</w:t>
        <w:br/>
        <w:t>materially more effective to deter or prevent</w:t>
        <w:br/>
        <w:t>murder than the alternative sentence of life</w:t>
        <w:br/>
        <w:t>imprisonment would be. Taking these factors</w:t>
        <w:br/>
        <w:br/>
        <w:t>See Death Penalty Worldwide, Kenya, available at:</w:t>
        <w:br/>
        <w:t>hipaa. deathpenaltywordnide orglcountry-search-post.ctmeauntry=Kenya. (last</w:t>
        <w:br/>
        <w:t>Viewed on 20-08-2015).</w:t>
        <w:br/>
        <w:br/>
        <w:t>21 See Howard French, South Atica's Supreme Court Abalishes Death Penalty, The</w:t>
        <w:br/>
        <w:t>Now York Times, 7 dU 1995, avaiable a:</w:t>
        <w:br/>
        <w:t>hit. nytimes. com) 1998106107) word/southaficas-supreme-cour- abolishes:</w:t>
        <w:br/>
        <w:t>death-penaly hm (last viewed on 20.08.2015),</w:t>
        <w:br/>
        <w:br/>
        <w:t>51995 (6) BCLR 665,</w:t>
        <w:br/>
        <w:br/>
        <w:t>Cy</w:t>
        <w:br/>
        <w:br/>
        <w:br/>
        <w:t>Page 73:</w:t>
        <w:br/>
        <w:t>into account, as well as the elements of</w:t>
        <w:br/>
        <w:t>arbitrariness and the possibility of error in</w:t>
        <w:br/>
        <w:t>enforcing the death penalty, the clear and</w:t>
        <w:br/>
        <w:t>convincing case that is required to justify the</w:t>
        <w:br/>
        <w:t>death sentence as a penalty for murder, has</w:t>
        <w:br/>
        <w:t>not been made out.</w:t>
        <w:br/>
        <w:br/>
        <w:t>3.9.21 At the time of this decision, public opinion in</w:t>
        <w:br/>
        <w:t>South Africa on the death penalty was very divided,</w:t>
        <w:br/>
        <w:t>with a lot of support for retaining death penalty. Crime</w:t>
        <w:br/>
        <w:t>was a huge problem, and during the apartheid regime,</w:t>
        <w:br/>
        <w:t>there had been extensive use of the death penalty.2!5</w:t>
        <w:br/>
        <w:t>‘The last execution was just four years before its</w:t>
        <w:br/>
        <w:t>abolition. In 1997, the South African Parliament</w:t>
        <w:br/>
        <w:t>reaffirmed the Court's decision through law.2!*</w:t>
        <w:br/>
        <w:br/>
        <w:t>3.9.22 In Nigeria, the death penalty is mainly a</w:t>
        <w:br/>
        <w:t>state issue, as the country has a federal system, where</w:t>
        <w:br/>
        <w:t>criminal laws vary across its 36 states. Each state</w:t>
        <w:br/>
        <w:t>specifies crimes and punishments within its territory,</w:t>
        <w:br/>
        <w:t>and have laws based on both Shariah and common law</w:t>
        <w:br/>
        <w:t>systems. A mandatory death penalty is prescribed for a</w:t>
        <w:br/>
        <w:t>wide range of offences in various Nigerian states.?!5</w:t>
        <w:br/>
        <w:br/>
        <w:t>3.9.23 In 2012, the High Court of Lagos State</w:t>
        <w:br/>
        <w:t>declared that the mandatory death penalty was</w:t>
        <w:br/>
        <w:t>unconstitutional in James Ajulu &amp; Others v. Attorney</w:t>
        <w:br/>
        <w:t>General of Lagos.*® The Court held that “the</w:t>
        <w:br/>
        <w:t>prescription of mandatory death penalty for offences</w:t>
        <w:br/>
        <w:t>such as armed robbery and murder contravenes the</w:t>
        <w:br/>
        <w:t>right of the applicants to dignity of human person and</w:t>
        <w:br/>
        <w:t>their right not to be subjected to inhuman or degrading</w:t>
        <w:br/>
        <w:t>punishment under S.34 of the constitution of the Federal</w:t>
        <w:br/>
        <w:t>Republic of Nigeria, 1999."2"7 As a result of this ruling,</w:t>
        <w:br/>
        <w:br/>
        <w:t>23 ROGER HoO®, CAROLYN HOYLE, THE DEATHPENALTY:A WORLOWIDE PERSPECTE, at</w:t>
        <w:br/>
        <w:t>page 89 (5 ed. 2015),</w:t>
        <w:br/>
        <w:br/>
        <w:t>EW'Roger Hood and Carolyn Hoyle, Abolishing the Death Penalty Worldwide: The</w:t>
        <w:br/>
        <w:t>Impact of a "Now Dynamic”. Crime and Justice, Vol 38, No. 1 (2008) at page 1-63.</w:t>
        <w:br/>
        <w:t>22°" County profle: Nigeria, as of 19° June 2014, avalable at:</w:t>
        <w:br/>
        <w:t>hitpav. deathpenattyworldwide orgicountry-search-post.ctm2eauntry=Nigeria (last</w:t>
        <w:br/>
        <w:t>viewed on 20.08.2045).</w:t>
        <w:br/>
        <w:br/>
        <w:t>2° Suit No, IDIT6M/2008, October 2012.</w:t>
        <w:br/>
        <w:br/>
        <w:t>217 Question ofthe death penaly, Annual report ofthe United Nations High</w:t>
        <w:br/>
        <w:t>‘Commissioner for Human Rights and reports ofthe Office ofthe High Commissioner</w:t>
        <w:br/>
        <w:t>and the Secretary-General, Human Rights Council, Twenty.fourh session, UN</w:t>
        <w:br/>
        <w:t>General Assembly, AMACI24/8, 1 July 2013,</w:t>
        <w:br/>
        <w:br/>
        <w:t>64</w:t>
        <w:br/>
        <w:br/>
        <w:br/>
        <w:t>Page 74:</w:t>
        <w:br/>
        <w:t>the mandatory imposition of the death penalty is now</w:t>
        <w:br/>
        <w:t>prohibited in the state of Lagos, and the death penalty</w:t>
        <w:br/>
        <w:t>is now the maximum, but not the only, penalty</w:t>
        <w:br/>
        <w:t>possible. This holding is only enforceable in the state of</w:t>
        <w:br/>
        <w:br/>
        <w:t>Lagos.</w:t>
        <w:br/>
        <w:br/>
        <w:t>3.9.24 Four prisoners were executed in 2013 in</w:t>
        <w:br/>
        <w:t>Nigeria, which had otherwise not carried out an</w:t>
        <w:br/>
        <w:t>execution since 2006. 2! As of September 2013, the</w:t>
        <w:br/>
        <w:t>number of death row inmates stood at 1,233, with</w:t>
        <w:br/>
        <w:t>many prisoners having remained on death row for over</w:t>
        <w:br/>
        <w:t>10 years (according to a report by a UN Special</w:t>
        <w:br/>
        <w:t>Rapporteur, the average in 2006 was already 20</w:t>
        <w:br/>
        <w:t>years).219</w:t>
        <w:br/>
        <w:br/>
        <w:t>d. Asia and the Pacific</w:t>
        <w:br/>
        <w:br/>
        <w:t>3.9.25 About 40% of the countries in the Asia-Pacific</w:t>
        <w:br/>
        <w:t>are retentionists, and maintain and use the death</w:t>
        <w:br/>
        <w:t>penalty. China, Iran, Iraq and Saudi Arabia remain</w:t>
        <w:br/>
        <w:t>amongst the highest executors globally, and the past</w:t>
        <w:br/>
        <w:t>few years have also seen Pakistan and Indonesia</w:t>
        <w:br/>
        <w:t>breaking their de facto moratoriums to return to</w:t>
        <w:br/>
        <w:t>executions.</w:t>
        <w:br/>
        <w:br/>
        <w:t>3.9.26 A 2015 OHCHR publication analyzing trends</w:t>
        <w:br/>
        <w:t>in the death penalty in Southeast Asia, found that “The</w:t>
        <w:br/>
        <w:t>Global movement towards abolition of the death penalty</w:t>
        <w:br/>
        <w:t>has also been reflected in South-East Asia’.° At the</w:t>
        <w:br/>
        <w:t>time of the report, Brunei Darussalam, Indonesia, Laos,</w:t>
        <w:br/>
        <w:t>Malaysia, Myanmar, Singapore, Thailand and Viet Nam</w:t>
        <w:br/>
        <w:t>had not abolished the death penalty, while Cambodia,</w:t>
        <w:br/>
        <w:t>‘Timor-Leste and the Philippines had done so.</w:t>
        <w:br/>
        <w:br/>
        <w:t>3.9.27 Indonesia, for example, is a retentionist</w:t>
        <w:br/>
        <w:t>country that uses the death penalty for several crimes,</w:t>
        <w:br/>
        <w:br/>
        <w:t>5° Country profile: Nigeria, as of 19. June 2014, avallable at:</w:t>
        <w:br/>
        <w:t>hipaa. deathpenattyworidwide orgicountry-search-post.ctm2eauntry=Nigeria (last</w:t>
        <w:br/>
        <w:t>Viewed on 20.08.2015).</w:t>
        <w:br/>
        <w:br/>
        <w:t>Roser Hooo, CAROLYN HovLe, THE DEATHPENALTY: A WORLOWIDE PERSPECTHE, at</w:t>
        <w:br/>
        <w:t>page 204 (5% ed. 2015}.</w:t>
        <w:br/>
        <w:br/>
        <w:t>&gt; Office of the High Commissioner for Human Rights Regional Ofice for South-East</w:t>
        <w:br/>
        <w:t>‘Asia “Moving Away trom the Death Penalty: Lessons in South-East Asi’, at page 19,</w:t>
        <w:br/>
        <w:t>‘valable a</w:t>
        <w:br/>
        <w:t>hitp:/bangkok.ohehe. ores: Moving?&lt;20amay/20trom%420thet.20Death%.20Penlt</w:t>
        <w:br/>
        <w:t>y-English®&lt;20for%.20Website.pat last viewed on 20.08.2015),</w:t>
        <w:br/>
        <w:br/>
        <w:t>6s</w:t>
        <w:br/>
        <w:br/>
        <w:br/>
        <w:br/>
        <w:t>Page 75:</w:t>
        <w:br/>
        <w:t>including drug-related offences. Earlier in 2015,</w:t>
        <w:br/>
        <w:t>Indonesia executed eight people by firing squad,</w:t>
        <w:br/>
        <w:t>including foreign nationals, for drug-related offences.</w:t>
        <w:br/>
        <w:t>Indonesian president Joko Widodo has defended the</w:t>
        <w:br/>
        <w:t>death penalty, saying “We want to send a strong</w:t>
        <w:br/>
        <w:t>message to drug smugglers that Indonesia is firm and</w:t>
        <w:br/>
        <w:t>serious in tackling the drug problem, and one of the</w:t>
        <w:br/>
        <w:t>consequences is execution if the court sentences them to</w:t>
        <w:br/>
        <w:t>death™" Indonesia had a brief unofficial moratorium on</w:t>
        <w:br/>
        <w:t>executions between 2008 and 2012, but has since</w:t>
        <w:br/>
        <w:t>resumed executions.”</w:t>
        <w:br/>
        <w:br/>
        <w:t>3.9.28 China is one of the largest executing</w:t>
        <w:br/>
        <w:t>countries in the world. There is very limited information</w:t>
        <w:br/>
        <w:t>of even how many executions take place in China, as</w:t>
        <w:br/>
        <w:t>they are all carried out in secret. However, estimates</w:t>
        <w:br/>
        <w:t>suggest that 90% of the world’s executions occur in</w:t>
        <w:br/>
        <w:t>Asia, and most of them occur in China,” and that</w:t>
        <w:br/>
        <w:t>China executes more people than all other countries</w:t>
        <w:br/>
        <w:t>combined.” In 2010, 68 crimes were punishable by the</w:t>
        <w:br/>
        <w:t>death penalty in China. A 2011 amendment reduced</w:t>
        <w:br/>
        <w:t>this number to 55. Hong Kong and Macau, both Special</w:t>
        <w:br/>
        <w:t>Administrative Regions of China, have abolished the</w:t>
        <w:br/>
        <w:t>death penalty. Similarly, Japan also retains the death</w:t>
        <w:br/>
        <w:t>penalty,” and conducts executions in secret. Families</w:t>
        <w:br/>
        <w:t>are usually notified after it has taken place.”</w:t>
        <w:br/>
        <w:br/>
        <w:t>3.9.29 The Philippines was one of the first countries</w:t>
        <w:br/>
        <w:t>in Asia to abolish capital punishment. Its 1987</w:t>
        <w:br/>
        <w:br/>
        <w:t>Talk to Al Jazeera, Joke Widodo: A strong message o drug smugglers", Al Jazeera,</w:t>
        <w:br/>
        <w:t>7 Mar, 2015, available a</w:t>
        <w:br/>
        <w:t>hp. aazeera.com/programmesitalinjazeeral201S)0joko-widodo-strong</w:t>
        <w:br/>
        <w:t>rmessage-drug-smugglers150905191413414.html (last viewed on 20.08.2015).</w:t>
        <w:br/>
        <w:br/>
        <w:t>22 Roctr Hoo, CAROLYN HOVLE, THE DEATHPENALTY: A WORLOWIDE PERSPECTHE, at</w:t>
        <w:br/>
        <w:t>page 104 (5° ed. 2015}</w:t>
        <w:br/>
        <w:br/>
        <w:t>EE Hocen Hoo, Carolyn HovLe, THE DEATHPENALTY:A WORLOWIDE PERSPECTE, at</w:t>
        <w:br/>
        <w:t>page 98 (5" ed. 2015),</w:t>
        <w:br/>
        <w:br/>
        <w:t>EX Congressional-Executve Commission on China, Chinese Government Considers</w:t>
        <w:br/>
        <w:br/>
        <w:t>Reducing Number of Crimes Punishable by Death, February 23, 2011. available at</w:t>
        <w:br/>
        <w:t>hips. cece. gov publeations|commission-analysis/chinese-government.</w:t>
        <w:br/>
        <w:t>Considers-reducing-number-o-crimes-punishable (last viewed on 20.08.2015).</w:t>
        <w:br/>
        <w:t>= hipiwarw economist com/bogstbanyan2014/0S/death-penaly-japan (ast viewed</w:t>
        <w:br/>
        <w:t>(99 20.08.2015)</w:t>
        <w:br/>
        <w:br/>
        <w:t>2 "Amnesty Intemational, Japan: Authorities Deceiving the Public by Resuming</w:t>
        <w:br/>
        <w:t>Executions, 25 sine, 2015, avaliable Es</w:t>
        <w:br/>
        <w:t>hips: amnesty orgleatetinews/201S106japan-authorties-decewving-</w:t>
        <w:br/>
        <w:t>puble-by-resuming-executions (last viewed on 20.08.2015),</w:t>
        <w:br/>
        <w:br/>
        <w:t>66</w:t>
        <w:br/>
        <w:br/>
        <w:br/>
        <w:br/>
        <w:t>Page 76:</w:t>
        <w:br/>
        <w:t>Constitution, promulgated after President Marcos was</w:t>
        <w:br/>
        <w:t>overthrown,2”” stated:</w:t>
        <w:br/>
        <w:br/>
        <w:t>Article II, Section 19(1): Excessive fines shall</w:t>
        <w:br/>
        <w:t>not be imposed, nor cruel, degrading or</w:t>
        <w:br/>
        <w:t>inhuman punishment inflicted. Neither shall</w:t>
        <w:br/>
        <w:t>death penalty be imposed, unless, for</w:t>
        <w:br/>
        <w:t>compelling reasons involving heinous crimes,</w:t>
        <w:br/>
        <w:t>the Congress hereafter provides for it. Any</w:t>
        <w:br/>
        <w:t>death penalty already imposed shall be</w:t>
        <w:br/>
        <w:t>reduced to reclusion perpetua [emphasis</w:t>
        <w:br/>
        <w:t>supplied}.22*</w:t>
        <w:br/>
        <w:br/>
        <w:t>3.9.30 By 1994, the mood in some quarters of the</w:t>
        <w:br/>
        <w:t>nation had changed, and Republic Act No. 7659, also</w:t>
        <w:br/>
        <w:t>called ‘An Act to Impose the Death Penalty on Certain</w:t>
        <w:br/>
        <w:t>Heinous Crimes’, was passed. The preambie of this law</w:t>
        <w:br/>
        <w:t>said that “the Congress, in the justice, public order and</w:t>
        <w:br/>
        <w:t>the rule of law, and the need to rationalize and harmonize</w:t>
        <w:br/>
        <w:t>the penal sanctions for heinous crimes, finds compelling</w:t>
        <w:br/>
        <w:t>reasons to impose the death penalty for said crimes.”2°</w:t>
        <w:br/>
        <w:t>This act reintroduced the death penalty for a range of</w:t>
        <w:br/>
        <w:t>offences including for murder, treason, and certain</w:t>
        <w:br/>
        <w:t>forms of rape. Death sentences were imposed, and</w:t>
        <w:br/>
        <w:t>executions were resumed.</w:t>
        <w:br/>
        <w:br/>
        <w:t>3.9.31 _ The Philippines saw intense public debate on</w:t>
        <w:br/>
        <w:t>the death penalty in this period. In 2000 President</w:t>
        <w:br/>
        <w:t>Estrada announced a moratorium on executions, which</w:t>
        <w:br/>
        <w:t>President Arroyo continued.° In April 2006, President</w:t>
        <w:br/>
        <w:t>Arroyo decided to commute all death sentences and</w:t>
        <w:br/>
        <w:t>block executions.*' Later that year, a Bill abolishing the</w:t>
        <w:br/>
        <w:br/>
        <w:t>‘27 Roser Hoon, CAROLYN HOVLE, THE DEATHPENALTY: A WORLOWIDE PERSPECTHE, at</w:t>
        <w:br/>
        <w:t>page 100 (5* ed. 2015}</w:t>
        <w:br/>
        <w:br/>
        <w:t>E="'The Constituion of the Republic of the Philipines, available at:</w:t>
        <w:br/>
        <w:t>hitp-waww.gov-phiconstiutions/1987-constitution’</w:t>
        <w:br/>
        <w:br/>
        <w:t>a NAS copy ofthe act is, available here:</w:t>
        <w:br/>
        <w:t>hipaa lawphine'statutesirepactsirat98ara_7659_1999.himi (last viewed on</w:t>
        <w:br/>
        <w:t>201082015)</w:t>
        <w:br/>
        <w:br/>
        <w:t>See Amnesty International, Pilppines abolish death penalty. 7 July, 2006, avalable</w:t>
        <w:br/>
        <w:t>at</w:t>
        <w:br/>
        <w:br/>
        <w:t>hima amnesty-org.aulnewsicomments:2412 last viewed on 20.08.2015).</w:t>
        <w:br/>
        <w:br/>
        <w:t>2" Roser Hooo, CAROLYN HOVLE, THE DEATHPENALTY: A WORLOWIDE PERSPECTHE, at</w:t>
        <w:br/>
        <w:t>page 101 (5* ed. 2015}</w:t>
        <w:br/>
        <w:br/>
        <w:t>CG]</w:t>
        <w:br/>
        <w:br/>
        <w:br/>
        <w:t>Page 77:</w:t>
        <w:br/>
        <w:t>death penalty completely was passed.?? In 2007, the</w:t>
        <w:br/>
        <w:t>Philippines ratified the Second Optional Protocol to the</w:t>
        <w:br/>
        <w:t>ICCPR.</w:t>
        <w:br/>
        <w:br/>
        <w:t>3.9.32 Saudi Arabia also retains the death penalty,</w:t>
        <w:br/>
        <w:t>using it against foreign nationals and persons convicted</w:t>
        <w:br/>
        <w:t>for offences that do not meet the international law</w:t>
        <w:br/>
        <w:t>threshold of “most serious crimes”. Recently there has</w:t>
        <w:br/>
        <w:t>been an increase in the rate and number of executions,</w:t>
        <w:br/>
        <w:t>with over 102 persons being executed in 2015 alone.2*</w:t>
        <w:br/>
        <w:br/>
        <w:t>3.9.33 Since its formation in 1948, Israel has been</w:t>
        <w:br/>
        <w:t>abolitionist for ordinary crimes. The death penalty has</w:t>
        <w:br/>
        <w:t>only been imposed and implemented once, in 1962,</w:t>
        <w:br/>
        <w:t>when Adolph Eichmann was executed. Currently, the</w:t>
        <w:br/>
        <w:t>following crimes can carry a death sentence: genocide;</w:t>
        <w:br/>
        <w:t>murder of persecuted persons committed during the</w:t>
        <w:br/>
        <w:t>Nazi regime; acts of treason under the military law and</w:t>
        <w:br/>
        <w:t>under the penal law committed in time of hostilities and</w:t>
        <w:br/>
        <w:t>the illegal use and carrying of arms. Further, Israeli law</w:t>
        <w:br/>
        <w:t>requires that the death penalty can only be imposed</w:t>
        <w:br/>
        <w:t>with judicial consensus, not judicial majority. In 2015,</w:t>
        <w:br/>
        <w:t>there were attempts to introduce a Bill that would make</w:t>
        <w:br/>
        <w:t>it easier to impose the death penalty on terrorists, by</w:t>
        <w:br/>
        <w:t>requiring only a majority and not consensus amongst</w:t>
        <w:br/>
        <w:t>judges in such cases. The Bill was rejected in its first</w:t>
        <w:br/>
        <w:t>reading.2**</w:t>
        <w:br/>
        <w:br/>
        <w:t>1. South Asia</w:t>
        <w:br/>
        <w:br/>
        <w:t>3.9.34 In South Asia, India, Pakistan, and</w:t>
        <w:br/>
        <w:t>Bangladesh retain the death penalty. In December</w:t>
        <w:br/>
        <w:t>2014, Pakistan lifted its moratorium on executions, in</w:t>
        <w:br/>
        <w:t>response to a terrorist attack on a school in Peshawar.</w:t>
        <w:br/>
        <w:br/>
        <w:t>5 See Sarah Toms, Philepines stops death penally, BBC News, 24 June, 2006</w:t>
        <w:br/>
        <w:t>‘avaliable at hiip:/news bbe co.uk worl asia;pacticlS1 12696 stm (ast viewed oo</w:t>
        <w:br/>
        <w:t>20082016),</w:t>
        <w:br/>
        <w:br/>
        <w:t>5 BBC News: Middle East, Saudi Arabia execules 175 peaple ina year — Amnesty,</w:t>
        <w:br/>
        <w:t>‘avaliable at itp/wiw.bbe co-ukinews)woré-middle-east-24050859 (lat viewed on</w:t>
        <w:br/>
        <w:t>20.08.2018); Adam Withnall, Saucl Arabia executes 'a person every two days’ as rate</w:t>
        <w:br/>
        <w:t>lf beheadings soars under King Salman, The Independent, 28 August, 2015, avaiable</w:t>
        <w:br/>
        <w:t>at _hitpiiwnew independent co.uk newsiworldmiddle-easUsaudl-arabia-executons</w:t>
        <w:br/>
        <w:t>‘amnesty ntemational- beheadings death-sentences-rale-under king-salman</w:t>
        <w:br/>
        <w:t>10470456 html (ast viewed on 20.08.2015),</w:t>
        <w:br/>
        <w:br/>
        <w:t>£2 Soe The Times of Israel, "Knesset rejects bil on death penalty for torrvists". 15 July</w:t>
        <w:br/>
        <w:t>207S,avallable at. itp Amesoferael comknessetrejects-bil-on-death penal</w:t>
        <w:br/>
        <w:t>for-errorsts! last viewed on 20.08.2015),</w:t>
        <w:br/>
        <w:br/>
        <w:t>68</w:t>
        <w:br/>
        <w:br/>
        <w:br/>
        <w:br/>
        <w:t>Page 78:</w:t>
        <w:br/>
        <w:t>Since then, around 200 people have been executed, and</w:t>
        <w:br/>
        <w:t>around 8000 people on death row remain at risk of</w:t>
        <w:br/>
        <w:t>execution</w:t>
        <w:br/>
        <w:br/>
        <w:t>3.9.35 _ Maldives and Sri Lanka maintain the penalty</w:t>
        <w:br/>
        <w:t>in law, but are abolitionist in practice. The last Sri</w:t>
        <w:br/>
        <w:t>Lankan execution was in 1976; and in the Maldives in</w:t>
        <w:br/>
        <w:t>the 1950s. Capital punishment was introduced in Sri</w:t>
        <w:br/>
        <w:t>Lanka during colonial times. Sri Lanka still retains it in</w:t>
        <w:br/>
        <w:t>law, and sentences people to death. Death row is a</w:t>
        <w:br/>
        <w:t>controversial phenomenon in Sri Lanka. In 2014 alone,</w:t>
        <w:br/>
        <w:t>Sri Lankan courts sentenced over 61 people to death,</w:t>
        <w:br/>
        <w:t>including juveniles.*°° Sri Lanka also retains the death</w:t>
        <w:br/>
        <w:t>penalty for drug-related crimes, which do not meet the</w:t>
        <w:br/>
        <w:t>threshold of “most serious crimes” in international law.</w:t>
        <w:br/>
        <w:t>But Sri Lanka has not carried out an execution since</w:t>
        <w:br/>
        <w:t>1976, and is considered abolitionist in practice. Death</w:t>
        <w:br/>
        <w:t>sentences are converted to terms of imprisonment. It is</w:t>
        <w:br/>
        <w:t>noteworthy that Sri Lanka’s moratorium has remained</w:t>
        <w:br/>
        <w:t>in place despite insurgency and civil war between the</w:t>
        <w:br/>
        <w:t>1980s and late 2000s.</w:t>
        <w:br/>
        <w:br/>
        <w:t>3.9.36 _ Bhutan and Nepal have abolished the death</w:t>
        <w:br/>
        <w:t>penalty. Bhutan abolished it in 2004, and it is also</w:t>
        <w:br/>
        <w:t>prohibited in its 2008 Constitution. The last execution</w:t>
        <w:br/>
        <w:t>in Nepal was in 1979. Nepal officially abolished the</w:t>
        <w:br/>
        <w:t>death penalty in 1990, with its government saying “the</w:t>
        <w:br/>
        <w:t>punishment was considered inconsistent with its new</w:t>
        <w:br/>
        <w:t>‘multi-party political system.”" Since then, Nepal has</w:t>
        <w:br/>
        <w:t>seen a 10 year-long civil war, lasting from 1996 to 2006.</w:t>
        <w:br/>
        <w:t>Both sides of the civil war committing a range of human</w:t>
        <w:br/>
        <w:t>rights abuses, and accountability remains a central</w:t>
        <w:br/>
        <w:t>concern in Nepal today.</w:t>
        <w:br/>
        <w:br/>
        <w:t>3.9.37 This violence and conflict ended with the</w:t>
        <w:br/>
        <w:t>signing of the 2006 Comprehensive Peace Accord</w:t>
        <w:br/>
        <w:t>between the Government of Nepal and the Communist</w:t>
        <w:br/>
        <w:t>Party of Nepal (Maoist). Despite the scale of the violence</w:t>
        <w:br/>
        <w:br/>
        <w:t>1° See BBO News: Asia, Pakistan executes Shafgat Hussain despite appeals, BBC</w:t>
        <w:br/>
        <w:t>Nows, 4 August, 2015, avalable at hip www. bbc. cominewsiword-asia-39767835,</w:t>
        <w:br/>
        <w:t>(last viewed on 20.08.2015)</w:t>
        <w:br/>
        <w:br/>
        <w:t>°° Amnesty Intemational, Death Sentences and Executions in 2014, ACT 50/001/2015</w:t>
        <w:br/>
        <w:t>2 LATimes, "Nepars New Leaders Abolish Death Penalty’, 10 July 1990, avaiable</w:t>
        <w:br/>
        <w:t>‘at htplartces latimes.com1990-07-30inewsimn-790_1_death-sentence</w:t>
        <w:br/>
        <w:br/>
        <w:t>Cy</w:t>
        <w:br/>
        <w:br/>
        <w:br/>
        <w:t>Page 79:</w:t>
        <w:br/>
        <w:t>and atrocities, clause 7.2.1 of the Accord clearly said</w:t>
        <w:br/>
        <w:t>that, “Both sides respect and protect the fundamental</w:t>
        <w:br/>
        <w:t>right to life of any individual. No individual shall be</w:t>
        <w:br/>
        <w:t>deprived of this fundamental right and no law that</w:t>
        <w:br/>
        <w:t>provides capital punishment shall be enacted.”* Article</w:t>
        <w:br/>
        <w:t>12 of Nepal’s Interim Constitution, which came into</w:t>
        <w:br/>
        <w:t>force after the Comprehensive Peace Accord was signed,</w:t>
        <w:br/>
        <w:t>states:239</w:t>
        <w:br/>
        <w:br/>
        <w:t>Every person shall have the right to live with</w:t>
        <w:br/>
        <w:t>dignity, and no law shall be made which</w:t>
        <w:br/>
        <w:t>provides for capital punishment.</w:t>
        <w:br/>
        <w:br/>
        <w:t>3.9.38 The prohibition against capital punishment</w:t>
        <w:br/>
        <w:t>has also been retained in Nepal’s current draft</w:t>
        <w:br/>
        <w:t>constitution, which is being debated in the Constituent</w:t>
        <w:br/>
        <w:t>Assembly.</w:t>
        <w:br/>
        <w:br/>
        <w:t>C. Conclusion</w:t>
        <w:br/>
        <w:br/>
        <w:t>3.10.1 One hundred and forty countries today have</w:t>
        <w:br/>
        <w:t>abolished the death penalty in law or practice. This</w:t>
        <w:br/>
        <w:t>trend towards abolition is evident in the developments</w:t>
        <w:br/>
        <w:t>in international law, which have limited the scope of the</w:t>
        <w:br/>
        <w:t>death penalty by restricting the nature of crimes for</w:t>
        <w:br/>
        <w:t>which it can be implemented, limiting the manner in</w:t>
        <w:br/>
        <w:t>which it can be carried out, and introducing procedural</w:t>
        <w:br/>
        <w:t>safe guards. Recent political commitments on the</w:t>
        <w:br/>
        <w:t>international stage, such as growing support for the UN</w:t>
        <w:br/>
        <w:t>General Assembly resolutions on a moratorium on</w:t>
        <w:br/>
        <w:t>executions, reaffirm this trend.</w:t>
        <w:br/>
        <w:br/>
        <w:t>3.10.2 This chapter demonstrates that there is no</w:t>
        <w:br/>
        <w:t>evidence of a link between fighting insurgency, terror or</w:t>
        <w:br/>
        <w:t>violent crime, and the need for the death penalty.</w:t>
        <w:br/>
        <w:t>Several countries have abolished the death penalty, or</w:t>
        <w:br/>
        <w:t>maintained moratoriums on executions, despite facing</w:t>
        <w:br/>
        <w:br/>
        <w:t>3° Unoticial Translation of the Comprehensive Peace Agreement concluded between</w:t>
        <w:br/>
        <w:t>the Government of Nepal and the Communist Party of Nepal (Maoist), 21 Novem</w:t>
        <w:br/>
        <w:t>2006, ‘pvaiable| 2</w:t>
        <w:br/>
        <w:t>hip. usip orpsitesidefaubtlesfile/resourceslcolectonsipeace_agreementsine</w:t>
        <w:br/>
        <w:t>pal cpa_20061121_en pdt (ast viewed on 20.08.2018).</w:t>
        <w:br/>
        <w:br/>
        <w:t>&amp; "See Inlem  Constiution of Nepal, 2007, available at</w:t>
        <w:br/>
        <w:t>hip wordstatesmen.orgiNepal Inlerm_Consttuion2007.pdt (ast viewed on</w:t>
        <w:br/>
        <w:t>20.08.2015),</w:t>
        <w:br/>
        <w:br/>
        <w:t>70</w:t>
        <w:br/>
        <w:br/>
        <w:br/>
        <w:t>Page 80:</w:t>
        <w:br/>
        <w:t>civil wars, threats of insurgency or terrorist attacks. For</w:t>
        <w:br/>
        <w:t>example, Nepal officially abolished the death penalty in</w:t>
        <w:br/>
        <w:t>1990 and did not re-introduce it even in the aftermath</w:t>
        <w:br/>
        <w:t>of the civil war; Sri Lanka, despite a long civil war, has</w:t>
        <w:br/>
        <w:t>maintained a moratorium on the penalty; and Israel has</w:t>
        <w:br/>
        <w:t>only executed once since its formation. Most European</w:t>
        <w:br/>
        <w:t>countries remain abolitionist despite facing terrorism</w:t>
        <w:br/>
        <w:t>within their national boundaries, e.g., the UK, France,</w:t>
        <w:br/>
        <w:t>and Spain. In fact, it is relevant to note that the UK</w:t>
        <w:br/>
        <w:t>abolished the death penalty at a time when the Irish</w:t>
        <w:br/>
        <w:t>Republican Army, a revolutionary military organisation,</w:t>
        <w:br/>
        <w:t>was particularly active in the country. The same can be</w:t>
        <w:br/>
        <w:t>seen for fighting crime. The Philippines faces a severe</w:t>
        <w:br/>
        <w:t>problem of drug trafficking, but has abolished the death</w:t>
        <w:br/>
        <w:t>penalty. South Africa abolished the death penalty at a</w:t>
        <w:br/>
        <w:t>time when crime rates in the country were very high.</w:t>
        <w:br/>
        <w:br/>
        <w:t>3.10.3 A country’s decision to abolish or retain the</w:t>
        <w:br/>
        <w:t>death penalty is not necessarily linked to its socio-</w:t>
        <w:br/>
        <w:t>economic or development profile; rather, political will</w:t>
        <w:br/>
        <w:t>and leadership are key. Several developing countries do</w:t>
        <w:br/>
        <w:t>not use the death penalty. Nepal, Rwanda, Senegal,</w:t>
        <w:br/>
        <w:t>Solomon Islands, Djibouti, Togo, Haiti, and Guinea-</w:t>
        <w:br/>
        <w:t>Bissau are all examples of countries ranked under “Low</w:t>
        <w:br/>
        <w:t>Human Development” in the UNDP Human Development</w:t>
        <w:br/>
        <w:t>Index (that is, considered less developed than India),</w:t>
        <w:br/>
        <w:t>which have abolished the death penalty.</w:t>
        <w:br/>
        <w:br/>
        <w:t>3.10.4 State practice regarding the death penalty</w:t>
        <w:br/>
        <w:t>also demonstrates that the road to abolition is not</w:t>
        <w:br/>
        <w:t>always a function of public opinion. Political leadership</w:t>
        <w:br/>
        <w:t>has been key to this process. Many states have</w:t>
        <w:br/>
        <w:t>abolished the death penalty at a time when public</w:t>
        <w:br/>
        <w:t>opinion may not have necessarily supported this</w:t>
        <w:br/>
        <w:t>position. Indeed, public opinion in many countries has</w:t>
        <w:br/>
        <w:t>only gradually reversed over time, changing with</w:t>
        <w:br/>
        <w:t>subsequent generations, suggesting that it takes time</w:t>
        <w:br/>
        <w:t>for populations to stop thinking of the penalty as</w:t>
        <w:br/>
        <w:t>“useful,” or realise that it has no linkages with levels of</w:t>
        <w:br/>
        <w:t>homicide. For example, in France, public opinion</w:t>
        <w:br/>
        <w:br/>
        <w:t>3 See Human Development Index and its components, avaliable at:</w:t>
        <w:br/>
        <w:t>niipz?nee undp orgenicontenttabe-1-human development index-and-t</w:t>
        <w:br/>
        <w:t>components} (ast viewed on 20.08.2018).</w:t>
        <w:br/>
        <w:br/>
        <w:t>n</w:t>
        <w:br/>
        <w:br/>
        <w:br/>
        <w:t>Page 81:</w:t>
        <w:br/>
        <w:t>continued to support the death penalty for several years</w:t>
        <w:br/>
        <w:t>after it was abolished, and it was about two decades</w:t>
        <w:br/>
        <w:t>after the abolition of the law that opinion began to</w:t>
        <w:br/>
        <w:t>change. Similarly, in South Africa, a Constitutional</w:t>
        <w:br/>
        <w:t>Court decision found the death penalty to be</w:t>
        <w:br/>
        <w:t>unconstitutional at a time when the public supported it,</w:t>
        <w:br/>
        <w:t>and the decision of the Court was supported by the</w:t>
        <w:br/>
        <w:t>legislature. The passage of time has proven these to be</w:t>
        <w:br/>
        <w:t>wise courses of action. These countries remain</w:t>
        <w:br/>
        <w:t>abolitionist even today, and have not felt the need to</w:t>
        <w:br/>
        <w:t>doubt or question their decisions. They have relied on</w:t>
        <w:br/>
        <w:t>different methods to control crime and sanction</w:t>
        <w:br/>
        <w:t>individuals. In the UK and France, the political parties</w:t>
        <w:br/>
        <w:t>who abolished the death penalty in the face of contrary</w:t>
        <w:br/>
        <w:t>public opinion were in fact re-elected.241</w:t>
        <w:br/>
        <w:br/>
        <w:t>3.10.5 ‘The situation today can be contrasted</w:t>
        <w:br/>
        <w:t>with the global status of the death penalty in 1979 -</w:t>
        <w:br/>
        <w:t>1980, at the time of the Supreme Court's decision in</w:t>
        <w:br/>
        <w:t>Bachan Singh. The Court had noted that only 18 states</w:t>
        <w:br/>
        <w:t>had abolished the death penalty for all offences, and 8</w:t>
        <w:br/>
        <w:t>more had only retained it for “specific offences</w:t>
        <w:br/>
        <w:t>committed in time of war.” The Court cited Saudi Arabia,</w:t>
        <w:br/>
        <w:t>the United States, Israel, China, Argentina, Belgium,</w:t>
        <w:br/>
        <w:t>France, Japan, Greece, Turkey, Malaysia, Singapore</w:t>
        <w:br/>
        <w:t>and the USSR (Russia) as examples.?"? Several of these</w:t>
        <w:br/>
        <w:t>countries are abolitionist in law or practice today,</w:t>
        <w:br/>
        <w:t>including Belgium, France, Greece, and Turkey. Others</w:t>
        <w:br/>
        <w:t>only retain it for exceptional crimes, such as Argentina</w:t>
        <w:br/>
        <w:t>and Israel.</w:t>
        <w:br/>
        <w:br/>
        <w:t>3.10.6 There is a clear trend towards abolition in</w:t>
        <w:br/>
        <w:t>international law and state practice across the globe.</w:t>
        <w:br/>
        <w:t>International legal norms have evolved to restrict the</w:t>
        <w:br/>
        <w:t>lawful use of capital punishment in a very narrow</w:t>
        <w:br/>
        <w:t>variety of cases, and a very limited manner. India</w:t>
        <w:br/>
        <w:br/>
        <w:t>jp their article, Hood and Hoyle reer toa study on death penalty and public opinion,</w:t>
        <w:br/>
        <w:t>which found thai each year of abolition "lowered the odds that an inlvidual would</w:t>
        <w:br/>
        <w:t>Suppor the death penal by 46 per cant, inciting that aboltion led by strong politcal</w:t>
        <w:br/>
        <w:t>leadership could sel lead to a change in puble opinion. Hoyle and Hood, Deterrence</w:t>
        <w:br/>
        <w:t>and Puble Opinion in Moving Away trom the Death Penaly: Arguments, Trends and</w:t>
        <w:br/>
        <w:t>Perspectives (United Natone, 2014), avalable at</w:t>
        <w:br/>
        <w:t>hipaa. chor Lists MeetingsNV/Attachments/52/Moving- Away: rom-the</w:t>
        <w:br/>
        <w:t>Death-Penaltypat (ast viewed on 20.08.2015).</w:t>
        <w:br/>
        <w:br/>
        <w:t>Bachan Singh vs late of Punjab, (1982) 8 SCC 26 at para 128 and 129.</w:t>
        <w:br/>
        <w:br/>
        <w:t>n</w:t>
        <w:br/>
        <w:br/>
        <w:br/>
        <w:br/>
        <w:t>Page 82:</w:t>
        <w:br/>
        <w:t>continues to sentence individuals to death and execute</w:t>
        <w:br/>
        <w:t>them, and has also opposed all five General Assembly</w:t>
        <w:br/>
        <w:t>resolutions on a moratorium. In doing so, India keeps</w:t>
        <w:br/>
        <w:t>company with a minority of countries who retain the</w:t>
        <w:br/>
        <w:t>death penalty, and an even smaller number who</w:t>
        <w:br/>
        <w:t>actually carry out executions, a list that includes China,</w:t>
        <w:br/>
        <w:t>Iran, Iraq and Saudi Arabia.</w:t>
        <w:br/>
        <w:br/>
        <w:t>B</w:t>
        <w:br/>
        <w:br/>
        <w:br/>
        <w:t>Page 83:</w:t>
        <w:br/>
        <w:t>Cuaprer IV</w:t>
        <w:br/>
        <w:br/>
        <w:t>PENOLOGICAL JUSTIFICATIONS FOR THE DEATH</w:t>
        <w:br/>
        <w:t>PENALTY</w:t>
        <w:br/>
        <w:br/>
        <w:t>A. Scope of Consideration</w:t>
        <w:br/>
        <w:br/>
        <w:t>4.1.1 The Supreme Court of India in Shankar</w:t>
        <w:br/>
        <w:t>Kisanrao Khade v. State of Maharashtra, (‘Khade’)</w:t>
        <w:br/>
        <w:t>ruled that “[ijt is imperative...that courts lay down a</w:t>
        <w:br/>
        <w:t>Jurisprudential basis for awarding the death penalty and</w:t>
        <w:br/>
        <w:t>when the alternative is unquestionably foreclosed.”*** In</w:t>
        <w:br/>
        <w:t>this context, the Court asked the Law Commission to</w:t>
        <w:br/>
        <w:t>“resolve the issue by examining whether death penalty</w:t>
        <w:br/>
        <w:t>is @ deterrent punishment or is retributive justice or</w:t>
        <w:br/>
        <w:t>serves an incapacitative goal.”*** In this Chapter, the</w:t>
        <w:br/>
        <w:t>Report examines whether there are any penological</w:t>
        <w:br/>
        <w:t>purposes for imposing the death penalty. The report</w:t>
        <w:br/>
        <w:t>analyses the theories of deterrence, incapacitation and</w:t>
        <w:br/>
        <w:t>retribution. Proportionality and rehabilitation as</w:t>
        <w:br/>
        <w:t>theories of punishment are also briefly examined, since</w:t>
        <w:br/>
        <w:t>these theories have been used by the Supreme Court in</w:t>
        <w:br/>
        <w:t>its death penalty adjudication.</w:t>
        <w:br/>
        <w:br/>
        <w:t>4.1.2 At this juncture, it is incumbent on this</w:t>
        <w:br/>
        <w:t>Commission to emphasize that the abolition of the</w:t>
        <w:br/>
        <w:t>death penalty does not entail the release of the offender</w:t>
        <w:br/>
        <w:t>into society without any punishment whatsoever. It</w:t>
        <w:br/>
        <w:t>must also be noted that the alternative to the death</w:t>
        <w:br/>
        <w:t>penalty is life imprisonment, and this is often missed in</w:t>
        <w:br/>
        <w:t>debates surrounding the death penalty.2*° What must</w:t>
        <w:br/>
        <w:t>be shown to merit the retention of the death penalty, is</w:t>
        <w:br/>
        <w:t>that the marginal benefits offered by the death penalty</w:t>
        <w:br/>
        <w:t>i.e. benefits not offered by life imprisonment, are high</w:t>
        <w:br/>
        <w:t>enough to merit the taking of a life.2*” This principle was</w:t>
        <w:br/>
        <w:br/>
        <w:t>26 (2018) 5 SOC 546.</w:t>
        <w:br/>
        <w:t>24 Shankar Kisanrao Khade v. State of Maharashtra (2012) 5 SCC 546, a para 148,</w:t>
        <w:br/>
        <w:t>3 (2013) 5 SCC 546, al page 614</w:t>
        <w:br/>
        <w:br/>
        <w:t>38 See H.A, Bedau, Deterrence and the Death Penalty: A Reconsideration, 61 Journal</w:t>
        <w:br/>
        <w:t>of Criminal Law, Ciminology, and Potce Science 539, 542 (1970) Fichard Lemper,</w:t>
        <w:br/>
        <w:t>Desert and Deterrence: An Assessment of the Moral Bases of the Case for Capital</w:t>
        <w:br/>
        <w:t>Punishment, 79 Michigan Law Review 1177, 1192 (1981).</w:t>
        <w:br/>
        <w:br/>
        <w:t>25°See H.A. Bedau, Deterrence and the Death Penalty: Reconsideration, 61 Journal</w:t>
        <w:br/>
        <w:t>(of Criminal Law, Chminology, and Potce Science 539, 542 (1970); Fichard Lemper,</w:t>
        <w:br/>
        <w:br/>
        <w:t>1”</w:t>
        <w:br/>
        <w:br/>
        <w:br/>
        <w:t>Page 84:</w:t>
        <w:br/>
        <w:t>laid down by the Supreme Court in Santosh Kumar</w:t>
        <w:br/>
        <w:t>Bariyar v. State of Maharashtra,2** (Bariyar) where the</w:t>
        <w:br/>
        <w:t>Court stated:</w:t>
        <w:br/>
        <w:br/>
        <w:t>During the sentencing process, the sentencing court</w:t>
        <w:br/>
        <w:t>or the appellate court for that matter, has to reach</w:t>
        <w:br/>
        <w:t>to a finding of a rational and objective connection</w:t>
        <w:br/>
        <w:t>between capital punishment and the purpose for</w:t>
        <w:br/>
        <w:t>which it is prescribed. In sentencing terms ‘special</w:t>
        <w:br/>
        <w:t>reasons’ as envisaged under Section 354(3) Code of</w:t>
        <w:br/>
        <w:t>Criminal Procedure have to satisfy the comparative</w:t>
        <w:br/>
        <w:t>utility which capital sentence would serve over life</w:t>
        <w:br/>
        <w:t>imprisonment in the particular case. The question</w:t>
        <w:br/>
        <w:t>whether the punishment granted impairs the right</w:t>
        <w:br/>
        <w:t>to life under Article 21 as little as possible.2*?</w:t>
        <w:br/>
        <w:br/>
        <w:t>B. Approach of the 35% Report of Law</w:t>
        <w:br/>
        <w:t>Commission</w:t>
        <w:br/>
        <w:br/>
        <w:t>4.2.1 In recommending that the death penalty be</w:t>
        <w:br/>
        <w:t>retained, the 35% Report of the Law Commission opined</w:t>
        <w:br/>
        <w:t>that the following purposes were served by the death</w:t>
        <w:br/>
        <w:t>penalty:</w:t>
        <w:br/>
        <w:br/>
        <w:t>(a) Deterrence- The 35t Report stated that deterrence</w:t>
        <w:br/>
        <w:t>is the most important object not only of capital</w:t>
        <w:br/>
        <w:t>punishment, but of punishment in general.</w:t>
        <w:br/>
        <w:br/>
        <w:t>(b)Retribution- Retribution was also seen as an</w:t>
        <w:br/>
        <w:t>important justification for capital punishment by</w:t>
        <w:br/>
        <w:t>the 35" Report. It was stated that retribution</w:t>
        <w:br/>
        <w:t>should not be understood as an “eye for an eye,”</w:t>
        <w:br/>
        <w:t>but in its refined form as public denunciation of</w:t>
        <w:br/>
        <w:t>crime."</w:t>
        <w:br/>
        <w:br/>
        <w:t>()Incapacitation- The 35% Report stated that there</w:t>
        <w:br/>
        <w:t>are a category of individuals who are “cruel and</w:t>
        <w:br/>
        <w:t>wicked,” and are not capable of reform. Citing Sir</w:t>
        <w:br/>
        <w:t>James Fitzjames Stephen, the Report said that</w:t>
        <w:br/>
        <w:br/>
        <w:t>Desert and Deterrence: An Assessment of the Moral Bases of the Case for Capital</w:t>
        <w:br/>
        <w:t>Punishment, 79 Michigan Law Review 1177, 1792 (198%).</w:t>
        <w:br/>
        <w:br/>
        <w:t>28 (2008) 6 SCC 498.</w:t>
        <w:br/>
        <w:br/>
        <w:t>2 Sanlosh Bariyar . Stato of Maharashtra, (2009) 6 SCC 498, at para 145,</w:t>
        <w:br/>
        <w:br/>
        <w:t>2 Sanlosh Bariyarv. State of Maharastra, (2009) 6 SCC 498.</w:t>
        <w:br/>
        <w:br/>
        <w:t>25: Law Commission of India, 35 Repor, 1967, Ministry of Law, Government of Inia,</w:t>
        <w:br/>
        <w:t>atpara 297,</w:t>
        <w:br/>
        <w:br/>
        <w:t>8</w:t>
        <w:br/>
        <w:br/>
        <w:br/>
        <w:t>Page 85:</w:t>
        <w:br/>
        <w:t>“|tJo allow such persons to live would be like leaving</w:t>
        <w:br/>
        <w:t>wolves alive in a civilized country.” It further</w:t>
        <w:br/>
        <w:t>stated that if there is a danger that such a person</w:t>
        <w:br/>
        <w:t>might reoffend, it might be reasonable to terminate</w:t>
        <w:br/>
        <w:t>his life2#</w:t>
        <w:br/>
        <w:br/>
        <w:t>4.2.2 A major reason stated in the 35! Report for</w:t>
        <w:br/>
        <w:t>the retention of capital punishment was the unique</w:t>
        <w:br/>
        <w:t>condition of India, and that in light of circumstances of</w:t>
        <w:br/>
        <w:t>society then prevalent, it would not be prudent to</w:t>
        <w:br/>
        <w:t>abolish the death penalty.25+</w:t>
        <w:br/>
        <w:br/>
        <w:t>4.2.3. Each of the justifications stated by the 35t*</w:t>
        <w:br/>
        <w:t>Report are dealt with in detail below.</w:t>
        <w:br/>
        <w:br/>
        <w:t>C. Deterrence</w:t>
        <w:br/>
        <w:br/>
        <w:t>4.3.1___Deterrence aims to prevent individuals from</w:t>
        <w:br/>
        <w:t>offending by using the fear or threat of punishment.?5&gt;</w:t>
        <w:br/>
        <w:t>‘The assumption behind deterrence theory is that all</w:t>
        <w:br/>
        <w:t>persons are rational individuals, and will commit a</w:t>
        <w:br/>
        <w:t>crime only if they perceive that the gain they will derive</w:t>
        <w:br/>
        <w:t>from the criminal act will be greater than the pain they</w:t>
        <w:br/>
        <w:t>will suffer from its penal consequences.?5° The belief is</w:t>
        <w:br/>
        <w:t>that the operation of deterrence is strengthened when</w:t>
        <w:br/>
        <w:t>the punishment is made as severe as death itself; no</w:t>
        <w:br/>
        <w:t>person in his/her right mind would commit an act</w:t>
        <w:br/>
        <w:t>which may result in the loss of one’s life, the instinct of</w:t>
        <w:br/>
        <w:t>self-preservation being intrinsic, biological and</w:t>
        <w:br/>
        <w:t>insurmountable under ordinary circumstances.57</w:t>
        <w:br/>
        <w:t>Often quoted in this regard is a statement of Sir James</w:t>
        <w:br/>
        <w:t>Fitzjames Stephen that:</w:t>
        <w:br/>
        <w:br/>
        <w:t>2 Law Commission of India, 85 Repos, 1967, Ministry of Law, Government of Inia,</w:t>
        <w:br/>
        <w:t>atpara 200,</w:t>
        <w:br/>
        <w:br/>
        <w:t>5: Law Commission o India, 5 Repor, 1967, Ministry of Law, Government of Inia,</w:t>
        <w:br/>
        <w:t>‘atpara 301</w:t>
        <w:br/>
        <w:br/>
        <w:t>£5 Law Commission of India, 35" Report, 1967, (Summary of Main Conclusions and</w:t>
        <w:br/>
        <w:t>Recommendations), avaiable at hitpllawcommissionofinda icin</w:t>
        <w:br/>
        <w:t>‘S0/Report35VoMt and@.pat (ast viewed at 26.08.2015}.</w:t>
        <w:br/>
        <w:br/>
        <w:t>£5 ANDREW ASHVIORTH, SENTENCING ANO CRIMINAL JUSTICE 75 (4 ed. 2005): Raymond</w:t>
        <w:br/>
        <w:t>Paternoster. How Much Do We Really Know Abou! Criminal Deterrence, 100 Journal</w:t>
        <w:br/>
        <w:t>‘of Criminal Law and Criminology 765,765 (2010)</w:t>
        <w:br/>
        <w:br/>
        <w:t>5 ANDREW ASHWORTH, SENTENEING AND CRIMINAL JUSTICE 71 (4% ed. 2005),</w:t>
        <w:br/>
        <w:br/>
        <w:t>257 Ernest Haag, The Uiimate Punishmert-a Defense, 99 Harvard Law Review 1662,</w:t>
        <w:br/>
        <w:t>1666 (1986).</w:t>
        <w:br/>
        <w:br/>
        <w:t>76</w:t>
        <w:br/>
        <w:br/>
        <w:br/>
        <w:t>Page 86:</w:t>
        <w:br/>
        <w:t>‘Some men, probably, abstain from murder because</w:t>
        <w:br/>
        <w:t>they fear that if they committed murder they would</w:t>
        <w:br/>
        <w:t>be hanged. Hundreds of thousands abstain from it</w:t>
        <w:br/>
        <w:t>because they regard it with horror. One great</w:t>
        <w:br/>
        <w:t>reason why they regard it with horror is that</w:t>
        <w:br/>
        <w:t>murderers are hanged.?5*</w:t>
        <w:br/>
        <w:br/>
        <w:t>4.3.2 The 35" Report cited the following (amongst</w:t>
        <w:br/>
        <w:t>other) reasons in favour of the proposition that the</w:t>
        <w:br/>
        <w:t>death penalty serves a deterrent value:</w:t>
        <w:br/>
        <w:br/>
        <w:t>1. Every human being dreads death.”</w:t>
        <w:br/>
        <w:br/>
        <w:t>2. The death penalty stands on a different footing</w:t>
        <w:br/>
        <w:t>from imprisonment. The difference is one of</w:t>
        <w:br/>
        <w:t>quality, and not merely of degree.</w:t>
        <w:br/>
        <w:br/>
        <w:t>3. Experts consulted by the Commission, including</w:t>
        <w:br/>
        <w:t>state governments, judges, Members of</w:t>
        <w:br/>
        <w:t>Parliament, Members of State Legislatures, police</w:t>
        <w:br/>
        <w:t>officers, and advocates were of the view that “the</w:t>
        <w:br/>
        <w:t>deterrent object of capital punishment is achieved</w:t>
        <w:br/>
        <w:t>ina fair measure in India.”"</w:t>
        <w:br/>
        <w:br/>
        <w:t>4. Whether other forms of punishment possess the</w:t>
        <w:br/>
        <w:t>advantages of capital punishment is a matter of</w:t>
        <w:br/>
        <w:t>doubt.</w:t>
        <w:br/>
        <w:br/>
        <w:t>5. “Statistics of other countries are inconclusive on the</w:t>
        <w:br/>
        <w:t>subject. If they are not regarded as proving the</w:t>
        <w:br/>
        <w:t>deterrent effect, neither can they be regarded as</w:t>
        <w:br/>
        <w:t>conclusively disproving it.”</w:t>
        <w:br/>
        <w:br/>
        <w:t>*S:Emest Haag, The Ultimate Punishment: A Defense, 98 Harvard Law Review 1662,</w:t>
        <w:br/>
        <w:t>1666 (1986)</w:t>
        <w:br/>
        <w:br/>
        <w:t>Law Commission of india, 35" Report, 1967, Ministry of Law, Government of India,</w:t>
        <w:br/>
        <w:t>atpara 370.</w:t>
        <w:br/>
        <w:br/>
        <w:t>2 Hood &amp; Hoyle argue that although itis possible that some people ratrained trom</w:t>
        <w:br/>
        <w:t>commiting murder because of fear of execution thiss an insufficient bass to conclude</w:t>
        <w:br/>
        <w:t>that existence ofthe death penalty deters people from commiting murders. See: Roger</w:t>
        <w:br/>
        <w:t>Hood &amp; Carolyn Hoyle, Myth of Deterrence in MOVING AWAY FAON THE DEATH PENALTY</w:t>
        <w:br/>
        <w:t>ARGUMENTS, TRENDS AND PEASPECTIES 67 (United Nations Commission on Human</w:t>
        <w:br/>
        <w:t>Fights, 2014).</w:t>
        <w:br/>
        <w:br/>
        <w:t>= Law Commission of India, 35" Repor, 1967, Ministry of Law, Government of India,</w:t>
        <w:br/>
        <w:t>atpara 370,</w:t>
        <w:br/>
        <w:br/>
        <w:t>2='Law Commission o India, 35 Repor, 1967, Ministry of Law, Government of Inia,</w:t>
        <w:br/>
        <w:t>atpara 370,</w:t>
        <w:br/>
        <w:br/>
        <w:t>n</w:t>
        <w:br/>
        <w:br/>
        <w:br/>
        <w:t>Page 87:</w:t>
        <w:br/>
        <w:t>6. There is a “considerable body of opinion” to state</w:t>
        <w:br/>
        <w:t>that death penalty acts as a deterrent.</w:t>
        <w:br/>
        <w:br/>
        <w:t>4.3.3 In Bachan Singh v. State of Punjab,2+ the</w:t>
        <w:br/>
        <w:t>Supreme Court observed that in most countries of the</w:t>
        <w:br/>
        <w:t>world, including in India, a “large segment of the</w:t>
        <w:br/>
        <w:t>population, including notable penologists, judges, jurists,</w:t>
        <w:br/>
        <w:t>legislators, and other enlightened people” still believe</w:t>
        <w:br/>
        <w:t>that the death penalty serves as a greater deterrent than</w:t>
        <w:br/>
        <w:t>life imprisonment.**5 The Court noted various cases</w:t>
        <w:br/>
        <w:t>where it had recognized the deterrent value of the death</w:t>
        <w:br/>
        <w:t>penalty.26¢</w:t>
        <w:br/>
        <w:br/>
        <w:t>4.3.4 Post-Bachan Singh, the Supreme Court has</w:t>
        <w:br/>
        <w:t>often used deterrence as a justification for imposing the</w:t>
        <w:br/>
        <w:t>death penalty. For instance, while imposing the death</w:t>
        <w:br/>
        <w:t>sentence in Mahesh v. State of Madhya Pradesh,2*" the</w:t>
        <w:br/>
        <w:t>Court noted that “/the common manj understands and</w:t>
        <w:br/>
        <w:t>appreciates the language of deterrence more than the</w:t>
        <w:br/>
        <w:t>reformative jargon.”*° In Jashuba Bharatsinh Gohil v.</w:t>
        <w:br/>
        <w:t>State of Gujarat, the Court held that “protection of</w:t>
        <w:br/>
        <w:t>society and deterring the criminal is the avowed object of</w:t>
        <w:br/>
        <w:t>law.”270 There are however other cases where the Court</w:t>
        <w:br/>
        <w:t>has held that deterrence is not the primary justification</w:t>
        <w:br/>
        <w:t>for imposition of the death penalty,?”! or doubted the</w:t>
        <w:br/>
        <w:t>efficacy of deterrence itself.27?</w:t>
        <w:br/>
        <w:br/>
        <w:t>559 For this proposition, the Commission cites replies received tots questionnaire, as</w:t>
        <w:br/>
        <w:t>oll as a statement made by Sir Patrick Spens in the House of Commons, based on</w:t>
        <w:br/>
        <w:t>his experience in india</w:t>
        <w:br/>
        <w:br/>
        <w:t>254 (1980) 2 SCC 684</w:t>
        <w:br/>
        <w:br/>
        <w:t>28 (1980) 2 SCC 684, 713.</w:t>
        <w:br/>
        <w:br/>
        <w:t>‘2 The Cour reers to Paras Ram v. State of Punjab, (1981) 2 SCC 508, Jagmahan v</w:t>
        <w:br/>
        <w:t>‘Slate, AIR 1873 SC 947, ExigaAnnamma v. Stale of Andhra Pradesh AIR 1974 SC</w:t>
        <w:br/>
        <w:t>"799, Shiv Mohan Singh v. State AIR 1977 SC 948, Charles Sobhral v. Superintendent,</w:t>
        <w:br/>
        <w:t>Cenial Jai, Thar, New Delhi, 1978 AIR 1514</w:t>
        <w:br/>
        <w:br/>
        <w:t>297 (1987) 3 SCC 80.</w:t>
        <w:br/>
        <w:br/>
        <w:t>288 Mahesh v. State of MP. (1987) 3 SCC 80, 82. See also: Sevaka Perumal v. State</w:t>
        <w:br/>
        <w:t>fof Tamil Nadu, (1981) 3 SCC 471. 480, Ankush Marut Shinde v. State of Maharashtra,</w:t>
        <w:br/>
        <w:t>(2008) 6 SCC 667, 675, Mohan Anna Chavan v. State of Maharashira, (2008) 7 SCC</w:t>
        <w:br/>
        <w:t>‘561, 974</w:t>
        <w:br/>
        <w:br/>
        <w:t>2 (1994) 4 SCC 353.</w:t>
        <w:br/>
        <w:br/>
        <w:t>‘alashuba Bharatsinh Gohl. State of Gujarat, (1994) 4 SCO 353, 360. See also:</w:t>
        <w:br/>
        <w:t>Paniben v. State of Gujarat, (1992) 2 SCO 474, 483, 8. Kumar v. Inspector of Police,</w:t>
        <w:br/>
        <w:t>(2015) 2 SCC 346, 354, Gyasuddin Khan v. State of Bihar, (2003) 12 SCC 516, 525,</w:t>
        <w:br/>
        <w:t>Paras Alam v. Stale of Punjab (1981) 2 SCC 508, 508</w:t>
        <w:br/>
        <w:br/>
        <w:t>2" See: Sushil Murmuv. State of arkhand, (2004) 2 SCC 398, 343.</w:t>
        <w:br/>
        <w:br/>
        <w:t>Ravindra Trimbak Chouthmal v. State of Maharashira, (1996) 4 SCC 148, 151</w:t>
        <w:br/>
        <w:br/>
        <w:t>78</w:t>
        <w:br/>
        <w:br/>
        <w:br/>
        <w:t>Page 88:</w:t>
        <w:br/>
        <w:t>(i) Empirical Evidence on Deterrent Value of the</w:t>
        <w:br/>
        <w:t>Death Penalty</w:t>
        <w:br/>
        <w:br/>
        <w:t>4.3.5 One of the methods by which the efficacy of</w:t>
        <w:br/>
        <w:t>the deterrence rationale is tested, is by empirically</w:t>
        <w:br/>
        <w:t>establishing that the death penalty has a deterrent</w:t>
        <w:br/>
        <w:t>effect. After many years of research and debate among</w:t>
        <w:br/>
        <w:t>statisticians, practitioners, and theorists, a worldwide</w:t>
        <w:br/>
        <w:t>consensus has now emerged that there is no evidence</w:t>
        <w:br/>
        <w:t>to suggest that the death penalty has a deterrent effect</w:t>
        <w:br/>
        <w:t>over and above its alternative — life imprisonment.</w:t>
        <w:br/>
        <w:br/>
        <w:t>4.3.6 The debate on the efficacy of deterrence</w:t>
        <w:br/>
        <w:t>gained momentum with a study by Isaac Ehrlich, which</w:t>
        <w:br/>
        <w:t>was published in 1975, in which Ehrlich found a</w:t>
        <w:br/>
        <w:t>“unique deterrent effect’ of executions on murders.?”</w:t>
        <w:br/>
        <w:t>‘The study claimed that each execution saved up to</w:t>
        <w:br/>
        <w:t>“eight innocent lives’.27* The Supreme Court of India in</w:t>
        <w:br/>
        <w:t>Bachan Singh cited Ehrlich’s research and gave it</w:t>
        <w:br/>
        <w:t>extensive value.2”&gt; However, many flaws were</w:t>
        <w:br/>
        <w:t>subsequently discovered in Ehrlich’s methodology and</w:t>
        <w:br/>
        <w:t>assumptions. For instance, one powerful critique of</w:t>
        <w:br/>
        <w:t>Ehrlich’s study revealed that if data from just six years,</w:t>
        <w:br/>
        <w:t>namely 1963-69 was removed from the larger data set</w:t>
        <w:br/>
        <w:t>comprising 43 years (1920-1963), the evidence of</w:t>
        <w:br/>
        <w:t>deterrence disappeared completely.275</w:t>
        <w:br/>
        <w:br/>
        <w:t>4.3.7 To review Ehrlich’s study and other studies</w:t>
        <w:br/>
        <w:t>which linked deterrence with the death penalty, a Panel</w:t>
        <w:br/>
        <w:t>was set up by the National Academy of Sciences in the</w:t>
        <w:br/>
        <w:t>United States, chaired by (Nobel Laureate) Lawrence</w:t>
        <w:br/>
        <w:t>Klien. In its Report, submitted in 1978, the Panel</w:t>
        <w:br/>
        <w:t>concluded that “the available studies provide no useful</w:t>
        <w:br/>
        <w:t>evidence on the deterrent effect of capital punishment”</w:t>
        <w:br/>
        <w:t>and “research on the deterrent effects of capital</w:t>
        <w:br/>
        <w:br/>
        <w:t>' Isaac Ehiich, The Deterrent Etlect of Capital Punishment: A Question o Lite and</w:t>
        <w:br/>
        <w:t>Death, 65 Aut ECON. REV. 397 (1975).</w:t>
        <w:br/>
        <w:t>+ Isaac Ehirieh, The Deterrent Ellect of Capital Punishment: A Question o Lite and</w:t>
        <w:br/>
        <w:t>Death, 65 Ant ECON. REV. 397 (1975).</w:t>
        <w:br/>
        <w:br/>
        <w:t>Bachan Singh v Slate of Punjab (1980) 2 SCC 684, 717-718,</w:t>
        <w:br/>
        <w:t>Peter Passel John Taye, The DeterentEifec! of Capital Punishment: Another</w:t>
        <w:br/>
        <w:t>View, 67 AM. ECON. REV. 448 (1977).</w:t>
        <w:br/>
        <w:br/>
        <w:t>i)</w:t>
        <w:br/>
        <w:br/>
        <w:br/>
        <w:t>Page 89:</w:t>
        <w:br/>
        <w:t>sanctions is not likely to provide results that will or</w:t>
        <w:br/>
        <w:t>should have much influence on policy makers.”2"?</w:t>
        <w:br/>
        <w:br/>
        <w:t>4.3.8 Donohue and Wolfers provided a compelling</w:t>
        <w:br/>
        <w:t>critique of studies that claim that capital punishment</w:t>
        <w:br/>
        <w:t>has a deterrent effect.2* They reported that the</w:t>
        <w:br/>
        <w:t>homicide rates in the US and Canada (culturally and</w:t>
        <w:br/>
        <w:t>socio-economically similar areas), had moved in “virtual</w:t>
        <w:br/>
        <w:t>lockstep...while approaches to the death penalty [had]</w:t>
        <w:br/>
        <w:t>diverged sharply since 1950.” Similarly, the movement</w:t>
        <w:br/>
        <w:t>in homicide rates of all the death penalty and non-death</w:t>
        <w:br/>
        <w:t>penalty states within the United States (between 1960</w:t>
        <w:br/>
        <w:t>and 2000) was also found to be virtually the same.?”?</w:t>
        <w:br/>
        <w:t>‘Thus, they concluded that it is very difficult to find</w:t>
        <w:br/>
        <w:t>evidence of deterrence in pure homicide comparisons</w:t>
        <w:br/>
        <w:t>over time and place.</w:t>
        <w:br/>
        <w:br/>
        <w:t>4.3.9 Donohue and Wolfers also found that “the</w:t>
        <w:br/>
        <w:t>existing evidence for deterrence is surprisingly fragile,</w:t>
        <w:br/>
        <w:t>and even small changes in specifications yield</w:t>
        <w:br/>
        <w:t>dramatically different results...Our estimates suggest</w:t>
        <w:br/>
        <w:t>not just “reasonable doubt” about whether there is</w:t>
        <w:br/>
        <w:t>any deterrent effect of the death penalty, but</w:t>
        <w:br/>
        <w:t>profound uncertainty.../Wje are pessimistic that</w:t>
        <w:br/>
        <w:t>existing data can resolve this uncertainty.”2* (Emphasis</w:t>
        <w:br/>
        <w:t>supplied)</w:t>
        <w:br/>
        <w:br/>
        <w:t>4.3.10 In a similar, extensive review of existing</w:t>
        <w:br/>
        <w:t>literature, the National Research Council in the United</w:t>
        <w:br/>
        <w:br/>
        <w:t>"Lawrence A. Klein, Bran Forst &amp; Vielor Flat, The Deterrent Etect of Capital</w:t>
        <w:br/>
        <w:t>Punishment: An Assessment of the Estimates, in Alced Blumlein, Jacqueline Cohen</w:t>
        <w:br/>
        <w:t>‘and Daniel Nagin (eds), DETERAENCE AND INCAPACITATION: ESTIMATING THE EFFECTS OF</w:t>
        <w:br/>
        <w:t>‘ChinaNAL SaNcTioNS ON CAIME RATES, National Aeademy of the Sciences, Washington</w:t>
        <w:br/>
        <w:t>D.C. (1978). See also: 1S. NAGN AND JOMN V. PEPPER (EDS, DETERRENCE AND THE</w:t>
        <w:br/>
        <w:t>DEATH PENALTY, COMMITTEE ON DETERRENCE AND THE DEATH PENALTY (COMATTEE ON</w:t>
        <w:br/>
        <w:t>Law ano Justice), NATIONAL RESEARCH COUNCIL (2012).</w:t>
        <w:br/>
        <w:br/>
        <w:t>2° John Donohue and Justin Wolfers, USES AN ABUSES Or EMPIRICAL EVIDENCE IN THE</w:t>
        <w:br/>
        <w:t>DEATH PENALTY DeaaTe,58 STAN. L. REV. 791 (2005), Seo also Daniel S. Nagin and</w:t>
        <w:br/>
        <w:t>ohn V. Pepper (eds, DETERRENCE AND TH DEATH PENALTY, Commitee on Deterrence</w:t>
        <w:br/>
        <w:t>‘and the Death Penalty (Commitee on Law and Justice), National Research Council</w:t>
        <w:br/>
        <w:t>ora},</w:t>
        <w:br/>
        <w:br/>
        <w:t>‘Palohn Donohue and Justin Wollers, Uses AND ASUSES OF EMPIRICAL EVIDENCE INTHE</w:t>
        <w:br/>
        <w:t>DEATH PENALTY DEBATE,5@ STAN. L. EV. 791; See also Daniel S. Nagin and John V.</w:t>
        <w:br/>
        <w:t>Pepper (eds). DETERRENCE AND THE DEATH PENALTY, Commitee on Deterrence andthe</w:t>
        <w:br/>
        <w:t>Death Penalty (Committee on Law and Justice), National Research Counc (2012).</w:t>
        <w:br/>
        <w:t>22° John Donahue and Justin Wolers, USES ANO ASUSES OF EMPIRICAL EVIDENCE IN THE</w:t>
        <w:br/>
        <w:t>DEATH PENALTY DEBATE,S@ STAN. L. REV. 797,794</w:t>
        <w:br/>
        <w:br/>
        <w:t>20</w:t>
        <w:br/>
        <w:br/>
        <w:br/>
        <w:br/>
        <w:t>Page 90:</w:t>
        <w:br/>
        <w:t>States concluded in a Report published in 2012 that</w:t>
        <w:br/>
        <w:t>“research to date on the effect of capital punishment on</w:t>
        <w:br/>
        <w:t>homicide is not informative about whether capital</w:t>
        <w:br/>
        <w:t>punishment decreases, increases, or has no effect on</w:t>
        <w:br/>
        <w:t>homicide rates. Therefore, the committee recommends</w:t>
        <w:br/>
        <w:t>that these studies not be used to inform</w:t>
        <w:br/>
        <w:t>deliberations requiring judgments about the effect</w:t>
        <w:br/>
        <w:t>of the death penalty on homicide. *' (Emphasis</w:t>
        <w:br/>
        <w:t>supplied)</w:t>
        <w:br/>
        <w:br/>
        <w:t>4.3.11 _ The debate has thus come a full circle, with</w:t>
        <w:br/>
        <w:t>the conclusions reached in the first decade of the 21*</w:t>
        <w:br/>
        <w:t>century being the same as the those reached by the UK</w:t>
        <w:br/>
        <w:t>Royal Commission on the Death Penalty in 1953, when</w:t>
        <w:br/>
        <w:t>it said:</w:t>
        <w:br/>
        <w:br/>
        <w:t>The general conclusion which we have</w:t>
        <w:br/>
        <w:t>reached is that there is no clear evidence in</w:t>
        <w:br/>
        <w:t>any of the figures we have examined that the</w:t>
        <w:br/>
        <w:t>abolition of capital punishment has led to an</w:t>
        <w:br/>
        <w:t>increase in the homicide rate, or that its</w:t>
        <w:br/>
        <w:t>reintroduction has led to a fall2*? (Emphasis</w:t>
        <w:br/>
        <w:t>supplied)</w:t>
        <w:br/>
        <w:br/>
        <w:t>4.3.12 This view is also supported by the United</w:t>
        <w:br/>
        <w:t>Nations (‘UN), which has consistently held that there is</w:t>
        <w:br/>
        <w:t>no conclusive evidence on deterrence and the death</w:t>
        <w:br/>
        <w:t>penalty, in Resolutions on the Moratorium on the Use</w:t>
        <w:br/>
        <w:t>of the Death Penalty of 2008, 2010, 2013 and 2015.23</w:t>
        <w:br/>
        <w:t>Further, the UN, in Reports published as recently as</w:t>
        <w:br/>
        <w:t>2014 has noted that no evidence of deterrence can be</w:t>
        <w:br/>
        <w:t>presumed to exist. The UN has also noted that</w:t>
        <w:br/>
        <w:t>deterrence is nothing more than a “myth.”285</w:t>
        <w:br/>
        <w:br/>
        <w:t>38 NATL ACADEMY OF SCIENCES, DETERRENCE ANO DEATH PENALTY 102 (Daniel S.</w:t>
        <w:br/>
        <w:t>Nagin, 2012),</w:t>
        <w:br/>
        <w:br/>
        <w:t>© See Report of UK Royal Commission onthe Death Penalty, 1953</w:t>
        <w:br/>
        <w:br/>
        <w:t>2© See Rezoluians on the Moratorium on the Use ofthe Daath Penalty: Resolution</w:t>
        <w:br/>
        <w:t>62/149 (2008), Resolution 65206 (2010) and Resolution 67/176 (2013) and Resolution</w:t>
        <w:br/>
        <w:t>(69/186, (2036) is important fo noe that India's nat a signatory to these Resoltone</w:t>
        <w:br/>
        <w:t>2 Moving away trom the Death Penalty: Lessons trom South-East Asia, United</w:t>
        <w:br/>
        <w:t>Nations Human Rights Commissiont0 (2014).</w:t>
        <w:br/>
        <w:br/>
        <w:t>£5 Carolyn Hoyle and Roger Hood, The Myth of Deterence in Movi Away FROM THE</w:t>
        <w:br/>
        <w:t>DEATH PENALTY: ARGUMENTS, TRENDS ANO PEASPCCTWES, United Nations. Human</w:t>
        <w:br/>
        <w:t>Rights Otice of the High Commissioner, 74-83 2014}</w:t>
        <w:br/>
        <w:br/>
        <w:t>at</w:t>
        <w:br/>
        <w:br/>
        <w:br/>
        <w:br/>
        <w:t>Page 91:</w:t>
        <w:br/>
        <w:t>4.3.13 Further, the Constitutional Court of South</w:t>
        <w:br/>
        <w:t>Africa ruling on the deterrence argument, The State v.</w:t>
        <w:br/>
        <w:t>Makwanyane and Machunu,?*6 ruled:</w:t>
        <w:br/>
        <w:br/>
        <w:t>It was accepted by the Attorney General that</w:t>
        <w:br/>
        <w:t>[deterrence] is a much disputed issue in the</w:t>
        <w:br/>
        <w:t>literature on the death sentence. He contended that</w:t>
        <w:br/>
        <w:t>itis common sense that the most feared penalty will</w:t>
        <w:br/>
        <w:t>provide the greatest deterrent, but accepted that</w:t>
        <w:br/>
        <w:t>there is no proof that the death sentence is in fact a</w:t>
        <w:br/>
        <w:t>greater deterrent than life imprisonment for a long</w:t>
        <w:br/>
        <w:t>period..."A punishment as extreme and as</w:t>
        <w:br/>
        <w:t>irrevocable as death cannot be predicated upon</w:t>
        <w:br/>
        <w:t>speculation as to what the deterrent effect might</w:t>
        <w:br/>
        <w:t>e287</w:t>
        <w:br/>
        <w:br/>
        <w:t>4.3.14 The Supreme Court of India in Bachan Singh,</w:t>
        <w:br/>
        <w:t>taking note of the statistical studies on deterrence and</w:t>
        <w:br/>
        <w:t>the death penalty noted: “We may add that whether or</w:t>
        <w:br/>
        <w:t>not death penalty in actual practice acts as a deterrent,</w:t>
        <w:br/>
        <w:t>cannot be statistically proved, either way, because</w:t>
        <w:br/>
        <w:t>statistics as to how many potential murderers were</w:t>
        <w:br/>
        <w:t>deterred from committing murders, but for the existence</w:t>
        <w:br/>
        <w:t>of capital punishment for murder, are difficult, if not</w:t>
        <w:br/>
        <w:t>altogether impossible, to collect. Such statistics of</w:t>
        <w:br/>
        <w:t>deterred potential murderers are difficult to unravel as</w:t>
        <w:br/>
        <w:t>they remain hidden in the innermost recesses of their</w:t>
        <w:br/>
        <w:t>mind.”85 Thus, it is important to emphasize, as stated</w:t>
        <w:br/>
        <w:t>by the Supreme Court in Bachan Singh, that sentencing</w:t>
        <w:br/>
        <w:t>policy should not be influenced and decided solely on</w:t>
        <w:br/>
        <w:t>the basis of empirical analysis, one way or the other, of</w:t>
        <w:br/>
        <w:t>the perceived deterrent effect of the death penalty.</w:t>
        <w:br/>
        <w:br/>
        <w:t>(ii) Assumptions of Deterrence</w:t>
        <w:br/>
        <w:br/>
        <w:t>4.3.15 For deterrence to work, it is necessary that</w:t>
        <w:br/>
        <w:t>certain pre-requisites be met. If any one of these pre-</w:t>
        <w:br/>
        <w:t>requisites do not exist, or if any of them are weakened,</w:t>
        <w:br/>
        <w:br/>
        <w:t>‘8 Gase No. CCT/3/94, Constitutional Court of The Republic Of South Attica</w:t>
        <w:br/>
        <w:br/>
        <w:t>27 The State v Makwanyane and Machunu, Case No. CCT/3I94, Constitutional Court</w:t>
        <w:br/>
        <w:t>cof The Republic Of South Area.</w:t>
        <w:br/>
        <w:br/>
        <w:t>5 Bachan Singh v. Stale of Punjab, (1980) 2 SCC 684, at para 101</w:t>
        <w:br/>
        <w:br/>
        <w:t>2</w:t>
        <w:br/>
        <w:br/>
        <w:br/>
        <w:t>Page 92:</w:t>
        <w:br/>
        <w:t>then the overall idea of deterrence fails. These pre-</w:t>
        <w:br/>
        <w:t>requisites can be broadly articulated as follows:</w:t>
        <w:br/>
        <w:br/>
        <w:t>(a)That potential offenders know which offences</w:t>
        <w:br/>
        <w:t>merit the death penalty</w:t>
        <w:br/>
        <w:br/>
        <w:t>(b)That potential offenders conduct an analysis of the</w:t>
        <w:br/>
        <w:t>costs and benefits before or while committing the</w:t>
        <w:br/>
        <w:t>crime and weigh the death penalty as a serious</w:t>
        <w:br/>
        <w:t>and important cost</w:t>
        <w:br/>
        <w:br/>
        <w:t>(That potential offenders view it a probable</w:t>
        <w:br/>
        <w:t>consequence that they will be subjected to the</w:t>
        <w:br/>
        <w:t>death penalty if they commit the crime</w:t>
        <w:br/>
        <w:br/>
        <w:t>()That potential offenders are risk-averse and not</w:t>
        <w:br/>
        <w:t>risk-seeking</w:t>
        <w:br/>
        <w:br/>
        <w:t>(e)That potential offenders give more weight to the</w:t>
        <w:br/>
        <w:t>costs than the benefits, and choose to not perform</w:t>
        <w:br/>
        <w:t>the act.</w:t>
        <w:br/>
        <w:br/>
        <w:t>4.3.16 If all the above mentioned prerequisites are</w:t>
        <w:br/>
        <w:t>met, then it is assumed that the potential offender will</w:t>
        <w:br/>
        <w:t>be deterred from offending,</w:t>
        <w:br/>
        <w:br/>
        <w:t>4.3.17 However, experts noticed two major fallacies</w:t>
        <w:br/>
        <w:t>in these assumptions - Knowledge Fallacies and</w:t>
        <w:br/>
        <w:t>Rationality Fallacies.2%°</w:t>
        <w:br/>
        <w:br/>
        <w:t>a.__Knowledge Fallacies</w:t>
        <w:br/>
        <w:br/>
        <w:t>4.3.18 Knowledge fallacies refer to the idea</w:t>
        <w:br/>
        <w:t>that offenders do not know the penalties applicable to</w:t>
        <w:br/>
        <w:t>the crimes that they plan on committing. Hence, they</w:t>
        <w:br/>
        <w:t>do not feel deterred by a severe penalty. However,</w:t>
        <w:br/>
        <w:t>deterrence assumes that every individual knows the</w:t>
        <w:br/>
        <w:t>legal penalties applicable to him/her in case s/he</w:t>
        <w:br/>
        <w:t>commits a crime. There is ample evidence to show that</w:t>
        <w:br/>
        <w:t>both the general public and potential offenders have</w:t>
        <w:br/>
        <w:t>little or no knowledge of the penalties which they can be</w:t>
        <w:br/>
        <w:t>subjected to.?°! The idea of the knowledge fallacy is</w:t>
        <w:br/>
        <w:br/>
        <w:t>5° Paul Robinson and John Darley, Does Criminal Law Deter, 24 Oxtord Joumal of</w:t>
        <w:br/>
        <w:t>Legal Sues 173, 175 (2008),</w:t>
        <w:br/>
        <w:br/>
        <w:t>3° Paul Robinson and John Darley, Does Criminal Law Deter, 24 Oxtord Joumal of</w:t>
        <w:br/>
        <w:t>Legal Sues 173 (2004),</w:t>
        <w:br/>
        <w:br/>
        <w:t>3" David Anderson, The Deterrence Hypothesis and Picking Pockets at the Pick-</w:t>
        <w:br/>
        <w:t>Pockets Hanging, Amer. Law &amp; Econ. Rev. 295 (2002)</w:t>
        <w:br/>
        <w:br/>
        <w:t>Ey</w:t>
        <w:br/>
        <w:br/>
        <w:br/>
        <w:t>Page 93:</w:t>
        <w:br/>
        <w:t>aptly summed up by King, when he says: As put aptly</w:t>
        <w:br/>
        <w:t>by King, “About-to-be lawbreakers don’t look up</w:t>
        <w:br/>
        <w:t>penalties in the law books; they plan, if at all on how to</w:t>
        <w:br/>
        <w:t>avoid being caught.”2°</w:t>
        <w:br/>
        <w:br/>
        <w:t>b.__ Rationality Fallacies</w:t>
        <w:br/>
        <w:br/>
        <w:t>4.3.19 A major assumption of deterrence</w:t>
        <w:br/>
        <w:t>theory is that potential offenders are rational decision</w:t>
        <w:br/>
        <w:t>makers. However, a large number of crimes are</w:t>
        <w:br/>
        <w:t>committed in a fit of rage or anger, or when the offender</w:t>
        <w:br/>
        <w:t>is clinically depressed, or are motivated out of strong</w:t>
        <w:br/>
        <w:t>emotions such as revenge or paranoia.®? In</w:t>
        <w:br/>
        <w:t>circumstances such as these, deterrence is unlikely to</w:t>
        <w:br/>
        <w:t>operate since the actor is not likely to give due weight,</w:t>
        <w:br/>
        <w:t>or even a cursory consideration to what penalties might</w:t>
        <w:br/>
        <w:t>be imposed on him/her subsequently; the focus being</w:t>
        <w:br/>
        <w:t>on the emotion driving his/her state of mind.2%</w:t>
        <w:br/>
        <w:br/>
        <w:t>4.3.20 The discussion above does not imply</w:t>
        <w:br/>
        <w:t>that deterrence is a myth and the criminal justice</w:t>
        <w:br/>
        <w:t>system could do away with all punishments entirely,</w:t>
        <w:br/>
        <w:t>without impacting deterrence. Indeed, as has been</w:t>
        <w:br/>
        <w:t>expressed by scholars, the fact that there exists a</w:t>
        <w:br/>
        <w:t>criminal justice system which punishes criminal</w:t>
        <w:br/>
        <w:t>conduct is by itself a deterrent.?”&gt; Consequently, it is</w:t>
        <w:br/>
        <w:t>not necessary that punishments by themselves be</w:t>
        <w:br/>
        <w:t>harsh or excessive. Theorists argue that the assumption</w:t>
        <w:br/>
        <w:t>in criminal law that the harsher the punishment, the</w:t>
        <w:br/>
        <w:t>less likely it is to be committed is not true.2%</w:t>
        <w:br/>
        <w:br/>
        <w:t>(iii) The Case of Terrorism</w:t>
        <w:br/>
        <w:br/>
        <w:t>4.3.21 An important question faced by this</w:t>
        <w:br/>
        <w:t>Commission was whether the death penalty should be</w:t>
        <w:br/>
        <w:br/>
        <w:t>48. David Anderson, The Deterrence Hypothesis and Picking Pockets at the Pick.</w:t>
        <w:br/>
        <w:t>Hanging, Amer. Law &amp; Econ. Rev. 295, 306 (2002).</w:t>
        <w:br/>
        <w:br/>
        <w:t>Robinson and John Darley. Does Criminal Law Deter, 24 Oxtord Joumal of</w:t>
        <w:br/>
        <w:t>Legal Sus 17, 174 (2004),</w:t>
        <w:br/>
        <w:br/>
        <w:t>£31 Paul Robinson and John Darley, Does Criminal Law Deter, 24 Oxtord Joumal of</w:t>
        <w:br/>
        <w:t>Legal Sues 173, 174 (2004),</w:t>
        <w:br/>
        <w:br/>
        <w:t>"Paul Robinson and John Darley, Does Criminal Law Deter, 24 Oxtord Journal of</w:t>
        <w:br/>
        <w:t>Legal Studies 173 (2004)</w:t>
        <w:br/>
        <w:br/>
        <w:t>5° Paul Robinson and John Darley, Does Criminal Law Deter, 24 Oxtord Joumal of</w:t>
        <w:br/>
        <w:t>Legal Sues 173,174 (2004),</w:t>
        <w:br/>
        <w:br/>
        <w:t>Ey</w:t>
        <w:br/>
        <w:br/>
        <w:br/>
        <w:t>Page 94:</w:t>
        <w:br/>
        <w:t>retained in the context of terrorism-related crimes, even</w:t>
        <w:br/>
        <w:t>if it abolished for all other offences. One of the major</w:t>
        <w:br/>
        <w:t>reasons for this proposition is that the death penalty</w:t>
        <w:br/>
        <w:t>acts as an important tool for maintaining the security</w:t>
        <w:br/>
        <w:t>of citizens and the integrity of the nation, by deterring</w:t>
        <w:br/>
        <w:t>similar future crimes. Since terrorist crimes are very</w:t>
        <w:br/>
        <w:t>different from ordinary crimes in terms of the motives</w:t>
        <w:br/>
        <w:t>applicable, deterrence assumptions need a re-look to</w:t>
        <w:br/>
        <w:t>ascertain whether it is desirous to perhaps retain the</w:t>
        <w:br/>
        <w:t>death penalty for terrorism related crimes.</w:t>
        <w:br/>
        <w:br/>
        <w:t>4.3.22 A view is taken by many that the death</w:t>
        <w:br/>
        <w:t>penalty is unlikely to deter terrorists, since many are on</w:t>
        <w:br/>
        <w:t>suicide missions (they are prepared to give up their life</w:t>
        <w:br/>
        <w:t>for their ‘cause),?” there are other reasons why the</w:t>
        <w:br/>
        <w:t>death penalty in fact might increase terrorist attacks.</w:t>
        <w:br/>
        <w:t>‘The death penalty is often solicited by terrorists, since</w:t>
        <w:br/>
        <w:t>upon execution, their political aims immediately stand</w:t>
        <w:br/>
        <w:t>vindicated by the theatrics associated with an</w:t>
        <w:br/>
        <w:t>execution.2% They not only get public attention, but</w:t>
        <w:br/>
        <w:t>often even gain the support of organisations and</w:t>
        <w:br/>
        <w:t>nations which oppose the death penalty. The</w:t>
        <w:br/>
        <w:t>Indonesian Bali Bomber’s reaction to news of his</w:t>
        <w:br/>
        <w:t>conviction and execution was beaming and with a</w:t>
        <w:br/>
        <w:t>“thumbs-up” as if he had just won an award.2%</w:t>
        <w:br/>
        <w:br/>
        <w:t>4.3.23 Jessica Stern, a pre-eminent expert on the</w:t>
        <w:br/>
        <w:t>issue of terrorism opines:</w:t>
        <w:br/>
        <w:br/>
        <w:t>57 Thomas Michael MeDonnel, The Death Penally-An Obstacle to the "War against</w:t>
        <w:br/>
        <w:t>Terrrism?, 37 VaNo. J TRANSNAT' L353, 80 (2004). See also Prestdent George W.</w:t>
        <w:br/>
        <w:t>Bush's 2002 National Securiy Strategy, released roughly one year after 9/11, stating</w:t>
        <w:br/>
        <w:t>that" Tradional concepts of deterrence wil not work against a terrorist enemy whose</w:t>
        <w:br/>
        <w:t>avowed tactics are wanton destuction and the targeting of innacents: whose so-called</w:t>
        <w:br/>
        <w:t>Solders seek martyrdom in dealh and whose most” potent protection is</w:t>
        <w:br/>
        <w:t>Slatelessness...Doterrence-the promise of massive retaliation against nations-means</w:t>
        <w:br/>
        <w:t>hothing against shadowy ferris! networks wifi 0 nation er eizens fo defend</w:t>
        <w:br/>
        <w:t>Commencement Address at the United States Miltary Academy in West Point. New</w:t>
        <w:br/>
        <w:t>York, 38 WeexLy COMP. PRES. DoC. 944, 945 (June 1, 2002), Bush's 2006 address</w:t>
        <w:br/>
        <w:t>‘also addrossed the same point the terrorist enemies we face today hide in caves and</w:t>
        <w:br/>
        <w:t>Shadows and emerge fo allack tree nations fram within. The ferro have no borders</w:t>
        <w:br/>
        <w:t>to protector capita fo defend. They cannot be detered but they willbe defeated’- See</w:t>
        <w:br/>
        <w:t>Commencement Address a the United States Miltary Academy in West Pont, New</w:t>
        <w:br/>
        <w:t>‘York, £2 WeerLy CoM, PRES, Doc. 1037, 1039 (May 27, 2006),</w:t>
        <w:br/>
        <w:br/>
        <w:t>22° Thomas Michael MeDonnel, The Death Penally~An Obstacle to the "War against</w:t>
        <w:br/>
        <w:t>Terrrism?, 37 VAND. J. TRANSNATL L. 353 2004, 40%</w:t>
        <w:br/>
        <w:br/>
        <w:t>2° jane Perle, Court Decides 0 Sentence Bali Bomber to Death, N.Y. TIMES, Aug</w:t>
        <w:br/>
        <w:br/>
        <w:t>8, 2003,</w:t>
        <w:br/>
        <w:br/>
        <w:t>as</w:t>
        <w:br/>
        <w:br/>
        <w:br/>
        <w:t>Page 95:</w:t>
        <w:br/>
        <w:t>One can argue about the effectiveness of the death</w:t>
        <w:br/>
        <w:t>penalty generally. But when it comes to terrorism,</w:t>
        <w:br/>
        <w:t>national security concerns should be paramount.</w:t>
        <w:br/>
        <w:t>The execution of terrorists, especially minor</w:t>
        <w:br/>
        <w:t>operatives, has effects that go beyond retribution or</w:t>
        <w:br/>
        <w:t>Justice. The executions play right into the hands of</w:t>
        <w:br/>
        <w:t>‘our adversaries. We turn criminals into martyrs,</w:t>
        <w:br/>
        <w:t>invite retaliatory strikes and enhance the public</w:t>
        <w:br/>
        <w:t>relations and fund-raising strategies of our</w:t>
        <w:br/>
        <w:t>enemies.30°</w:t>
        <w:br/>
        <w:br/>
        <w:t>4.3.24 Similarly, while commenting on the specific</w:t>
        <w:br/>
        <w:t>case of the Boston marathon Bomber, Dzhokhar</w:t>
        <w:br/>
        <w:t>‘Tsarnaev, Alan Dershowitz writes:</w:t>
        <w:br/>
        <w:br/>
        <w:t>Seeking the death penalty against Tsarnaev, and</w:t>
        <w:br/>
        <w:t>imposing it if he were to be convicted, would turn</w:t>
        <w:br/>
        <w:t>him into a martyr. His face would appear on</w:t>
        <w:br/>
        <w:t>recruiting posters for suicide bombers. The</w:t>
        <w:br/>
        <w:t>countdown toward his execution might well incite</w:t>
        <w:br/>
        <w:t>other acts of terrorism. Those seeking paradise</w:t>
        <w:br/>
        <w:t>through martyrdom would see him as a role</w:t>
        <w:br/>
        <w:t>‘model...39</w:t>
        <w:br/>
        <w:br/>
        <w:t>4.3.25 It is useful also to refer to Jeremy Bentham,</w:t>
        <w:br/>
        <w:t>the pioneer of the deterrence theory. In the context of</w:t>
        <w:br/>
        <w:t>“rebels” or in cases of “rebellion” (which can be roughly</w:t>
        <w:br/>
        <w:t>equated to anti-nationals or terrorists), Bentham said</w:t>
        <w:br/>
        <w:t>that executing them would not deter other potential</w:t>
        <w:br/>
        <w:t>rebels, but in fact make the executed person a martyr,</w:t>
        <w:br/>
        <w:t>whose death would inspire, and not deter potential</w:t>
        <w:br/>
        <w:t>followers.302</w:t>
        <w:br/>
        <w:br/>
        <w:t>4.3.26 Although there is no valid penological</w:t>
        <w:br/>
        <w:t>justification for treating terrorism differently from other</w:t>
        <w:br/>
        <w:t>crimes, concern is often raised that abolition of death</w:t>
        <w:br/>
        <w:t>penalty for terrorism related offences will affect national</w:t>
        <w:br/>
        <w:t>security. There is a sharp division among law-makers</w:t>
        <w:br/>
        <w:t>due to this concern. Given these concerns raised by the</w:t>
        <w:br/>
        <w:br/>
        <w:t>50° Jessica Stem, Execute Terrrits at Our Own Risk, NY Times, 28” February, 2001,</w:t>
        <w:br/>
        <w:t>20: lan Dershowitz, Dzhokhar Tsamaev should not face the deaih penalty, even for a</w:t>
        <w:br/>
        <w:t>capital erine, The Guardian, 24° Apt 2013.</w:t>
        <w:br/>
        <w:br/>
        <w:t>SHA Bedau, Bentham’ Usltaran Critique of the Death Penaly, 74 Joumal of</w:t>
        <w:br/>
        <w:t>(Criminal Law and Criminology 1033, 1046 (1983),</w:t>
        <w:br/>
        <w:br/>
        <w:t>36</w:t>
        <w:br/>
        <w:br/>
        <w:br/>
        <w:t>Page 96:</w:t>
        <w:br/>
        <w:t>law makers, the Commission does not see any reason</w:t>
        <w:br/>
        <w:t>to wait any longer to take the first step towards abolition</w:t>
        <w:br/>
        <w:t>of the death penalty for all offences other than terrorism</w:t>
        <w:br/>
        <w:t>related offences.</w:t>
        <w:br/>
        <w:br/>
        <w:t>D. Incapacitation</w:t>
        <w:br/>
        <w:br/>
        <w:t>4.4.1 The theory of incapacitation advocates</w:t>
        <w:br/>
        <w:t>dealing with offenders in such a way that they are not</w:t>
        <w:br/>
        <w:t>in a position to re-offend.*0 It is generally used as a</w:t>
        <w:br/>
        <w:t>justification to impose longer sentences on repeat</w:t>
        <w:br/>
        <w:t>offenders,3* “dangerous” criminals and “career</w:t>
        <w:br/>
        <w:t>criminals.”2°5 Capital punishment is the most extreme</w:t>
        <w:br/>
        <w:t>form of incapacitation, since it implies taking the life of</w:t>
        <w:br/>
        <w:t>the offender to ensure that he/she does not reoffend. A</w:t>
        <w:br/>
        <w:t>person is sentenced to death using the incapacitation</w:t>
        <w:br/>
        <w:t>rationale if it is determined that his/her existence</w:t>
        <w:br/>
        <w:t>causes an unreasonable threat to society.20°</w:t>
        <w:br/>
        <w:br/>
        <w:t>4.4.2 Tobe able to use the incapacitation rationale,</w:t>
        <w:br/>
        <w:t>it is essential that the sentencing court make an</w:t>
        <w:br/>
        <w:t>assessment of “dangerousness” of the offender and the</w:t>
        <w:br/>
        <w:t>possibility that the person is likely to reoffend.</w:t>
        <w:br/>
        <w:br/>
        <w:t>4.4.3. The primary objection to executing a person</w:t>
        <w:br/>
        <w:t>on grounds of incapacitation is the predictability</w:t>
        <w:br/>
        <w:t>problem. Theorists have argued that it is virtually</w:t>
        <w:br/>
        <w:t>impossible to be able to predict if the convicted offender</w:t>
        <w:br/>
        <w:t>is likely to reoffend.*°” Any exercise to predict recidivism</w:t>
        <w:br/>
        <w:t>will always be over-inclusive and “identify false</w:t>
        <w:br/>
        <w:t>positives."895 Such act of prediction is itself an arbitrary</w:t>
        <w:br/>
        <w:t>exercise, which adds to the already existing</w:t>
        <w:br/>
        <w:br/>
        <w:t>59° ANOREW ASHWORTH, SENTENCING AND CRMINAL JUSTICE 80 (8 ed, 2005)</w:t>
        <w:br/>
        <w:br/>
        <w:t>‘e1See: Christy A. Visher, Incapactation and Crime Controt Does a “Lock Em Up"</w:t>
        <w:br/>
        <w:t>‘Stratagy Reduce Crime? &amp; Just. Q. 513, 539 (1987)</w:t>
        <w:br/>
        <w:br/>
        <w:t>50° Christy A. Visher,Incapacitaton and Crime Contr: Does a "Lock ‘Em Up" Strategy</w:t>
        <w:br/>
        <w:t>Reduce Crime? 4 JUST. 513,529 (1987).</w:t>
        <w:br/>
        <w:br/>
        <w:t>298 Harvey Dll, Jr, COMMENTARY. Constitutional Law: The Death Penally:A Critique</w:t>
        <w:br/>
        <w:t>ofthe Philosophical Bases Held to Saisly the Eight Amendment Flequiremants fr Is</w:t>
        <w:br/>
        <w:t>‘ustticaion, 34 OKcA.L. Rev 557, 603.</w:t>
        <w:br/>
        <w:br/>
        <w:t>567 Sara F. Werbott, Halting the Sudden Descent into Brutally How Kennedy v.</w:t>
        <w:br/>
        <w:t>Louisiana Presents a More Restrained Death Penaly Jursprudonce, 14 Lewis &amp; CLARK</w:t>
        <w:br/>
        <w:t>Lev. 1601, 1639 (2010).</w:t>
        <w:br/>
        <w:br/>
        <w:t>23: James R Acker, Now York's Proposed Death Penalty Legislation: Constitutional</w:t>
        <w:br/>
        <w:t>‘and Policy Perspectives, 54 As. L Rev. 515, 572 (1989-1990),</w:t>
        <w:br/>
        <w:br/>
        <w:t>a</w:t>
        <w:br/>
        <w:br/>
        <w:br/>
        <w:t>Page 97:</w:t>
        <w:br/>
        <w:t>arbitrariness in imposition of the death penalty.s%</w:t>
        <w:br/>
        <w:t>Further, incapacitation involves punishing a person</w:t>
        <w:br/>
        <w:t>severely for something that s/he has not done yet - that</w:t>
        <w:br/>
        <w:t>is, for something that the person may or may not do in</w:t>
        <w:br/>
        <w:t>the future, an outcome which is not just." Long</w:t>
        <w:br/>
        <w:t>perfectly sums up the issue of ‘risk of future</w:t>
        <w:br/>
        <w:t>dangerousness” by not executing a “dangerous” person</w:t>
        <w:br/>
        <w:t>when he states - “such may simply be an inevitable risk</w:t>
        <w:br/>
        <w:t>of living in a free, albeit imperfect, democratic society.”*"</w:t>
        <w:br/>
        <w:br/>
        <w:t>4.4.4 Another argument that can be made against</w:t>
        <w:br/>
        <w:t>executing an individual on grounds of incapacitation is</w:t>
        <w:br/>
        <w:t>that it completely negates the possibility of reform,</w:t>
        <w:br/>
        <w:t>which remains an important penological consideration</w:t>
        <w:br/>
        <w:t>in India.”</w:t>
        <w:br/>
        <w:br/>
        <w:t>4.5.5 _ In the cases of persons already incarcerated,</w:t>
        <w:br/>
        <w:t>the possibility of reoffending is confined to situations</w:t>
        <w:br/>
        <w:t>where convicts kill other convicts, or jail officials when</w:t>
        <w:br/>
        <w:t>in prison." In the Indian context, the mandatory death</w:t>
        <w:br/>
        <w:t>penalty that existed for such a situation was held</w:t>
        <w:br/>
        <w:t>unconstitutional in Mithu v. State of Punjab.*%* The</w:t>
        <w:br/>
        <w:t>sentencing court will have to apply the ‘rarest of rare</w:t>
        <w:br/>
        <w:t>case’ analysis to determine whether death is the</w:t>
        <w:br/>
        <w:t>appropriate sentence. A person, even in such a</w:t>
        <w:br/>
        <w:t>situation, cannot be executed in India on grounds only</w:t>
        <w:br/>
        <w:t>of incapacitation.</w:t>
        <w:br/>
        <w:br/>
        <w:t>4.4.6 The death penalty is an excessive</w:t>
        <w:br/>
        <w:t>punishment when used for the purposes of</w:t>
        <w:br/>
        <w:t>incapacitation, "5 since the incapacitation function can</w:t>
        <w:br/>
        <w:t>be achieved by life imprisonment, as much as</w:t>
        <w:br/>
        <w:br/>
        <w:t>5° Donald L. Beschle, What's Guit (or Deterrence) Got To Do With t? The Death</w:t>
        <w:br/>
        <w:t>Penalty, Ritual, and Mimatc Violance,a8 WM. &amp; Marv L. REY. 487, 502 (1996)</w:t>
        <w:br/>
        <w:br/>
        <w:t>10094 Okla, Rev. 567, 610</w:t>
        <w:br/>
        <w:br/>
        <w:t>29162 UMKG. L. Rev. 107, 170 (1999)</w:t>
        <w:br/>
        <w:br/>
        <w:t>212 See patton Reformation below.</w:t>
        <w:br/>
        <w:br/>
        <w:t>1 Donald L. Beschle, What's Guit (or Deterrence) Got To Do With t? The Death</w:t>
        <w:br/>
        <w:t>Penalty, Ritual, and Mimetc Violence, 38 Wr. &amp; Mart L. Rev. 487,502 (1996)</w:t>
        <w:br/>
        <w:t>294(1983) 2 SCC 277. The Supreme Cour also notes states in the United States with</w:t>
        <w:br/>
        <w:t>respect fo convicted murder convitsreotfending, It observed hat akhough there f= no</w:t>
        <w:br/>
        <w:t>‘study inthis regard in Inca, tis far fo assume tha he inodence of murders by people</w:t>
        <w:br/>
        <w:t>Convicted of murder was minimal See: (1983) 2 SCC 277, 292,</w:t>
        <w:br/>
        <w:br/>
        <w:t>S14 Lewis &amp; Clark L Rev. 1601, 1699 (2070),</w:t>
        <w:br/>
        <w:br/>
        <w:t>a8</w:t>
        <w:br/>
        <w:br/>
        <w:br/>
        <w:br/>
        <w:t>Page 98:</w:t>
        <w:br/>
        <w:t>execution.s1@ The convicted offender, being in custody,</w:t>
        <w:br/>
        <w:t>does not get the opportunity to reoffend.*”” Thus, it is</w:t>
        <w:br/>
        <w:t>clear that incapacitation cannot be used as a</w:t>
        <w:br/>
        <w:t>justification for the death penalty, but may be a valid</w:t>
        <w:br/>
        <w:t>justification for life imprisonment.</w:t>
        <w:br/>
        <w:br/>
        <w:t>E. Retribution</w:t>
        <w:br/>
        <w:br/>
        <w:t>4.7.1 The theory of retribution focuses on the</w:t>
        <w:br/>
        <w:t>offence committed and just treatment of the individual,</w:t>
        <w:br/>
        <w:t>rather than prevention of crime.*'* It asserts that blame</w:t>
        <w:br/>
        <w:t>is made effective through punishing persons who</w:t>
        <w:br/>
        <w:t>deserve unpleasant consequences on account of some</w:t>
        <w:br/>
        <w:t>wrongful act that they intentionally and willingly did.3'°</w:t>
        <w:br/>
        <w:br/>
        <w:t>4.7.2 There are two accounts of retribution — one</w:t>
        <w:br/>
        <w:t>considers retribution as revenge. The other states that</w:t>
        <w:br/>
        <w:t>retribution does not demand committing an equivalent</w:t>
        <w:br/>
        <w:t>act on the offender, as is suggested by the “eye for an</w:t>
        <w:br/>
        <w:t>eye” philosophy (“mirror punishment’). It rather</w:t>
        <w:br/>
        <w:t>advocates a measured and appropriate level of</w:t>
        <w:br/>
        <w:t>punishment for the offender's conduct.20</w:t>
        <w:br/>
        <w:br/>
        <w:t>(i) Retribution as Revenge</w:t>
        <w:br/>
        <w:br/>
        <w:t>4.7.3. The conception of retribution as revenge is</w:t>
        <w:br/>
        <w:t>based on the understanding that the “undeserved evil”</w:t>
        <w:br/>
        <w:t>inflicted by the criminal on the victim should be</w:t>
        <w:br/>
        <w:t>matched by a similar amount of punishment to</w:t>
        <w:br/>
        <w:t>him/her.%?" As stated earlier, the oft-quoted adage — “an</w:t>
        <w:br/>
        <w:t>eye for an eye,” is an articulation of this approach.”</w:t>
        <w:br/>
        <w:br/>
        <w:t>4.7.4 The Supreme Court has disapproved the</w:t>
        <w:br/>
        <w:t>revenge based approach of retribution. In Deena v.</w:t>
        <w:br/>
        <w:br/>
        <w:t>26 38 Wal &amp; MARY L. REV. 487, 502 (1996). This was also aticulated by the United</w:t>
        <w:br/>
        <w:t>‘States Supreme Court in Furman v. Georgia, 408 U.S. 238, 311 (White, J. concurring).</w:t>
        <w:br/>
        <w:t>87 See: Furman v. Georgia, 408 U.S. 238 (1972).</w:t>
        <w:br/>
        <w:br/>
        <w:t>28 RL Wassrstrom, Some Problems with Theories of Punishment, in JUSTICE AND</w:t>
        <w:br/>
        <w:t>PUNISHMENT 189 (J. Cederblom &amp; W. Blizek eds, 1977)</w:t>
        <w:br/>
        <w:br/>
        <w:t>3? Mary Ellen Gale, Retribution, Punishment, and Death, 18 UC. Davis L Rev. 973,</w:t>
        <w:br/>
        <w:t>999-1000 (1885)</w:t>
        <w:br/>
        <w:br/>
        <w:t>529 SUSAN EASTON AND CHRISTINE PIPER, SENTENCING AND PUNISINENT: THE QUEST FOR</w:t>
        <w:br/>
        <w:t>susmice 57 2012)</w:t>
        <w:br/>
        <w:br/>
        <w:t>520 uataaueL KANT, THE METAPHYSICS OF MonALs 141-42 (MJ. Grogortans., 1986):</w:t>
        <w:br/>
        <w:t>LJEFFRIEG, MURPHY, KANT : THE PHLOSOPHY OF GT 124 (1994),</w:t>
        <w:br/>
        <w:br/>
        <w:t>522 SusaN EASTON AND CHRISTINE PIPER, SENTENCING AND PUNSSHVENT: THE QUEST FOR</w:t>
        <w:br/>
        <w:t>susmice 87 (2012)</w:t>
        <w:br/>
        <w:br/>
        <w:t>a9</w:t>
        <w:br/>
        <w:br/>
        <w:br/>
        <w:t>Page 99:</w:t>
        <w:br/>
        <w:t>Union of India,325 the Court ruled that “[tjhe retribution</w:t>
        <w:br/>
        <w:t>involved in the theory ‘tooth for tooth’ and ‘an eye for an</w:t>
        <w:br/>
        <w:t>eye’ has no place in the scheme of civilized</w:t>
        <w:br/>
        <w:t>Jurisprudence.”*** More recently, in Shatrughan</w:t>
        <w:br/>
        <w:t>Chauhan v. Union of India,2the Supreme Court ruled</w:t>
        <w:br/>
        <w:t>that “retribution has no Constitutional value”s2sin</w:t>
        <w:br/>
        <w:t>India. It held that “an accused has a de-facto protection</w:t>
        <w:br/>
        <w:t>under the Constitution and it is the Court's duty to shield</w:t>
        <w:br/>
        <w:t>and protect the same.”*" It further held that such</w:t>
        <w:br/>
        <w:t>protection extends to “every convict including death</w:t>
        <w:br/>
        <w:t>convicts.”*% Thus, the Supreme Court has now clearly</w:t>
        <w:br/>
        <w:t>recognized that retribution in the form of revenge as a</w:t>
        <w:br/>
        <w:t>justification for punishment does not pass</w:t>
        <w:br/>
        <w:t>Constitutional muster. The Court has also reiterated</w:t>
        <w:br/>
        <w:t>that “the retributive theory has had its day and is no</w:t>
        <w:br/>
        <w:t>longer valid.”:2°</w:t>
        <w:br/>
        <w:br/>
        <w:t>4.7.5 In Bachan Singh,3° the Court observed that</w:t>
        <w:br/>
        <w:t>“retribution in the sense of society’s reprobation for the</w:t>
        <w:br/>
        <w:t>worst of crimes is not an altogether outmoded</w:t>
        <w:br/>
        <w:t>concept.”**! This understanding views retribution not as,</w:t>
        <w:br/>
        <w:t>“revenge,” but as condemnation of the offender's</w:t>
        <w:br/>
        <w:t>actions. Thus, Bachan Singh did not advocate the “eye</w:t>
        <w:br/>
        <w:t>for an eye” approach.</w:t>
        <w:br/>
        <w:br/>
        <w:t>(i) Retribution as Punishment Deserved by the</w:t>
        <w:br/>
        <w:t>Offender</w:t>
        <w:br/>
        <w:br/>
        <w:t>4.7.6 The concept of “desert” provides the modern</w:t>
        <w:br/>
        <w:t>understanding and the basis of the retributive theory.</w:t>
        <w:br/>
        <w:t>It prescribes that a wrong action should be met by a</w:t>
        <w:br/>
        <w:t>sanction appropriate to the action, and deserved by the</w:t>
        <w:br/>
        <w:t>offender.*** It states that retribution being equated with</w:t>
        <w:br/>
        <w:br/>
        <w:t>5% (1989) 4 SOC 648.</w:t>
        <w:br/>
        <w:t>s2t Deena v. Union af nai, (1983) 4 SCC 645, al para 10.</w:t>
        <w:br/>
        <w:br/>
        <w:t>5 (2014) 9SCC 1</w:t>
        <w:br/>
        <w:br/>
        <w:t>sv» Shatrughan Chauhan v. Union of nda (2014) 3 SCC 1. at para 245.</w:t>
        <w:br/>
        <w:br/>
        <w:t>287 Shatrughan Chauhan v. Union of India 2014) 3 SCC 1. at para 245,</w:t>
        <w:br/>
        <w:br/>
        <w:t>2 Shatrughan Chauhan v. Union of Ida (2048) 3 SCC 1. at para 245,</w:t>
        <w:br/>
        <w:br/>
        <w:t>2 Rajendra Prasad v. Stale of U.P., (1973) 3 SCC 646, at para 88,</w:t>
        <w:br/>
        <w:br/>
        <w:t>1 Bachan Singh v. Stale of Punab, (1980) 2 SCC 6a</w:t>
        <w:br/>
        <w:br/>
        <w:t>2: Bachan Singh v State of Purab, (1980) 2 SCC 684, at para 102.</w:t>
        <w:br/>
        <w:br/>
        <w:t>8 Mary Ellen Gale, Retrbution, Punishment, and Death, 18 UC. Davis L Rev. 973,</w:t>
        <w:br/>
        <w:t>1003 (1985).</w:t>
        <w:br/>
        <w:br/>
        <w:t>59 SUSAN EASTON AND CHRISTINE PIPER, SENTENCING AND PUNISHVENT: THE QUEST FOR</w:t>
        <w:br/>
        <w:t>susmice 87 (2012)</w:t>
        <w:br/>
        <w:br/>
        <w:t>90</w:t>
        <w:br/>
        <w:br/>
        <w:br/>
        <w:t>Page 100:</w:t>
        <w:br/>
        <w:t>revenge is a myth, since conflating retribution and</w:t>
        <w:br/>
        <w:t>revenge does not incorporate “the complexity of modern</w:t>
        <w:br/>
        <w:t>criminal law, with its focus on degrees of intent and on</w:t>
        <w:br/>
        <w:t>matters of mitigation and excuse.”*°5</w:t>
        <w:br/>
        <w:br/>
        <w:t>4.7.7 In Dhananjoy Chatterjee v. State of West</w:t>
        <w:br/>
        <w:t>Bengal,3°&gt; the Supreme Court ruied that “imposition of</w:t>
        <w:br/>
        <w:t>appropriate punishment is the manner in which the</w:t>
        <w:br/>
        <w:t>courts respond to the society’s cry for justice against the</w:t>
        <w:br/>
        <w:t>criminals.”"° Subsequently, ‘Society’s cry for justice’</w:t>
        <w:br/>
        <w:t>has been regularly used by the Supreme Court as a</w:t>
        <w:br/>
        <w:t>justification to impose the death sentence.**</w:t>
        <w:br/>
        <w:br/>
        <w:t>4.7.8 The justification of punishment using</w:t>
        <w:br/>
        <w:t>‘society’s cry for justice’ does not fit into the conception</w:t>
        <w:br/>
        <w:t>of retribution as punishment deserved by the offender,</w:t>
        <w:br/>
        <w:t>since it fails to focus on whether the convict deserves</w:t>
        <w:br/>
        <w:t>the punishment, including the death sentence. Most</w:t>
        <w:br/>
        <w:t>cases that have relied on ‘society’s cry for justice’ as a</w:t>
        <w:br/>
        <w:t>sentencing justification have generally not analysed</w:t>
        <w:br/>
        <w:t>aggravating and mitigating factors in each individual</w:t>
        <w:br/>
        <w:t>case,38° a step that is required for assessing whether the</w:t>
        <w:br/>
        <w:t>sentence is deserved.5#°</w:t>
        <w:br/>
        <w:br/>
        <w:t>4.7.9 Further, retribution does not provide any</w:t>
        <w:br/>
        <w:t>guidance in relation to the question of “how much” to</w:t>
        <w:br/>
        <w:t>punish, or how approximate the punishment should</w:t>
        <w:br/>
        <w:t>be.**! Retributive justice is said to have calibration</w:t>
        <w:br/>
        <w:br/>
        <w:t>5 Gerard V. Bradley, Retribution: The Central Aim of Punishment, 27 Harv. JL &amp; Pu.</w:t>
        <w:br/>
        <w:t>Pty 19,21 (2003),</w:t>
        <w:br/>
        <w:br/>
        <w:t>°8° HLA, HART, PUNISHMENT AND RESPONSIBILITY 164-165 (1968); Mary Ellen Gale,</w:t>
        <w:br/>
        <w:t>Retnbition, Punishment. and Death, 18 U.C. Davi L. Rev. 973, 1013 (1985),</w:t>
        <w:br/>
        <w:br/>
        <w:t>298 (1994) 2 SCC 220.</w:t>
        <w:br/>
        <w:br/>
        <w:t>+97 Dhananjoy Chatterjee v. State of West Bengal, (1994) 2 SOC 220, at para 15,</w:t>
        <w:br/>
        <w:br/>
        <w:t>5°» Dhananjoy Chatters v. State of West Bengal, 1994) 2 SCC 220: Jamealv. State</w:t>
        <w:br/>
        <w:t>of UP. (2010) 12 SCC 832: Slate of MP. v. Basod, (2009) 12 SCC 318: Bantu v</w:t>
        <w:br/>
        <w:t>‘Slate of UP, (2008) 11 SCC 113; Mohan Anna Chavan v. Slate of Maharashtra,</w:t>
        <w:br/>
        <w:t>(2008) 7 SCC 561; State of Madhya Pradesh v. Saleem, (2005) 5 SCC 554; State of</w:t>
        <w:br/>
        <w:t>UP. v. Se Krishan, (2005) 10 SCC 420; Jai Kumar v. State of Madhya Pradesh, (1999)</w:t>
        <w:br/>
        <w:t>5 'SCC 1; Rav v. Sito of Rajasthan, (1996) 2 SCC 175; Bheru Singh v. Sato of</w:t>
        <w:br/>
        <w:t>Rajasthan, (1994) 2 SCC 467: Stale of Madhya Pradesh v. Sheikh Shahid, (2008) 12</w:t>
        <w:br/>
        <w:t>‘SCC 715; Stale of UP. v. Saitan @ Satyendra, (2008) 4 SCC 736; State of Madhya</w:t>
        <w:br/>
        <w:t>Pradesh v. Santosh Kumar, (2006) 6 SCC 1; Shailesh Jasvantbhal v. State of Gujarat,</w:t>
        <w:br/>
        <w:t>(2006) 2 Sco 358.</w:t>
        <w:br/>
        <w:br/>
        <w:t>29 Om Prakash v. Stato of Haryana, (1999) 3 SCC 19: Jameel . Stato of UP. 2010)</w:t>
        <w:br/>
        <w:t>12SCC 532: State of MP. v.Basod, (2008) 12 SOC 318; Bantu. State of UP. (2008)</w:t>
        <w:br/>
        <w:t>31 SCC.113: Mohan Anna Ghavan v. State of Maharashtra, (2008) 7 SCC 561</w:t>
        <w:br/>
        <w:br/>
        <w:t>3 Om Prakash v. State of Haryana, (1989) SCC 19, a para 7</w:t>
        <w:br/>
        <w:br/>
        <w:t>5 Claie Finkelstein, Death and Renbution, 21 Cri. Just. Ethics 12,19 (2002)</w:t>
        <w:br/>
        <w:br/>
        <w:t>Bt</w:t>
        <w:br/>
        <w:br/>
        <w:br/>
        <w:t>Page 101:</w:t>
        <w:br/>
        <w:t>problems, wherein one cannot know where to stop while</w:t>
        <w:br/>
        <w:t>sliding “a scale of punishments past a scale of</w:t>
        <w:br/>
        <w:t>crimes’.s? Theorists say that the use of capital</w:t>
        <w:br/>
        <w:t>punishment cannot be justified in a retributive system</w:t>
        <w:br/>
        <w:t>of criminal justice.s*</w:t>
        <w:br/>
        <w:br/>
        <w:t>F. Proportionality</w:t>
        <w:br/>
        <w:br/>
        <w:t>4.8.1 Censuring the offender and communicating</w:t>
        <w:br/>
        <w:t>society’s disapproval of his/her actions is a primary goal</w:t>
        <w:br/>
        <w:t>of the theory of proportionality.*** The society’s censure</w:t>
        <w:br/>
        <w:t>of the offender's actions is communicated to him/her by</w:t>
        <w:br/>
        <w:t>imposing a proportionate sentence - one that is not</w:t>
        <w:br/>
        <w:t>greater than what s/he deserves.“ Proportionality</w:t>
        <w:br/>
        <w:t>through its communicative function aims to make the</w:t>
        <w:br/>
        <w:t>offender repent his/her actions.“® This is done by</w:t>
        <w:br/>
        <w:t>providing the offender the means to express remorse.</w:t>
        <w:br/>
        <w:t>Further, a core requirement of the theory of</w:t>
        <w:br/>
        <w:t>proportionality is that the punishment imposed should</w:t>
        <w:br/>
        <w:t>not be “out of proportion to the gravity of the crime</w:t>
        <w:br/>
        <w:t>involved.”5*7 Section 143(1) of the [U.K.] Criminal</w:t>
        <w:br/>
        <w:t>Justice Act, 2003 provides an illustration of this</w:t>
        <w:br/>
        <w:t>principle. It states that “In considering the seriousness</w:t>
        <w:br/>
        <w:t>of any offence, the court must consider the offender's</w:t>
        <w:br/>
        <w:t>culpability in committing the offence and any harm which</w:t>
        <w:br/>
        <w:t>the offence caused, was intended to cause or might</w:t>
        <w:br/>
        <w:t>foreseeably have caused.”</w:t>
        <w:br/>
        <w:br/>
        <w:t>4.8.2 The severity of the sentence is an important</w:t>
        <w:br/>
        <w:t>consideration for the theory of proportionality, since a</w:t>
        <w:br/>
        <w:t>disproportionate or severe punishment overpowers the</w:t>
        <w:br/>
        <w:t>element of censure.s#* Consequently, the theory favours</w:t>
        <w:br/>
        <w:br/>
        <w:t>3 Andrew Oldenauist, Retibution and the Death Penalty, 29 U. Dayton L. Rev. 295,</w:t>
        <w:br/>
        <w:t>388 2008)</w:t>
        <w:br/>
        <w:br/>
        <w:t>56 MATNEW H. KRAMER, THE ETHICS OF CAPITAL PUNISHMENT: A PHILOSOPHICAL</w:t>
        <w:br/>
        <w:t>INVESTIGATION OF EVIL AND ITS CONSEQUENCES DEATH FOR RETAIBUTION 77 (2011)</w:t>
        <w:br/>
        <w:br/>
        <w:t>1 BF STFAWSON, FREEDOM AND RESENTMENT AND OTHER ESSAYS 1 (1974); Andrew</w:t>
        <w:br/>
        <w:t>von Hirsch, Proportional in the Philosaphy of Punishment: From “Why Punish?” to</w:t>
        <w:br/>
        <w:t>“How Much?” 28 ter L- Rev, $89, 561 (1991),</w:t>
        <w:br/>
        <w:br/>
        <w:t>345 ANOREW ASHWORTH, SENTENCING AND CRIMANAL JUSTICE 8A (2005).</w:t>
        <w:br/>
        <w:br/>
        <w:t>48 ANDREW ASHWORTH, SENTENCING AND CAININAL JUSTICE 84 (2005). See: Andrew von</w:t>
        <w:br/>
        <w:t>Hirsch, Proportional i the Philosophy of Punishment, 16 Crime &amp; Justice 87 (1992):</w:t>
        <w:br/>
        <w:t>RA DUFF. TRIALS AND PUNISHUENTS (1980).</w:t>
        <w:br/>
        <w:br/>
        <w:t>57 ANOREW ASHWORTH, SENTENCING AND CRIANAL JUSTICE A (2005).</w:t>
        <w:br/>
        <w:br/>
        <w:t>se ANDREW YON HIRSCH ANG. ANDREW ASHWORTH, PROPORTIONATE. SENTENCING:</w:t>
        <w:br/>
        <w:t>EXPLOANG THE PRINCIPLES 143 (2005).</w:t>
        <w:br/>
        <w:br/>
        <w:t>2</w:t>
        <w:br/>
        <w:br/>
        <w:br/>
        <w:t>Page 102:</w:t>
        <w:br/>
        <w:t>lower levels of incarceration and a pro rata reduction of</w:t>
        <w:br/>
        <w:t>existing penalty scales across _ jurisdictions.”</w:t>
        <w:br/>
        <w:t>Proportionality respects rule of law values, and places</w:t>
        <w:br/>
        <w:t>limits on the sentencing power.*°</w:t>
        <w:br/>
        <w:br/>
        <w:t>4.8.3 In some cases, the Supreme Court has used</w:t>
        <w:br/>
        <w:t>proportionality as a penological goal.s5' Ruling that</w:t>
        <w:br/>
        <w:t>“the criminal law adheres in general to the principle of</w:t>
        <w:br/>
        <w:t>proportionality in prescribing liability according to the</w:t>
        <w:br/>
        <w:t>culpability of each kind of criminal conduct,”**? the Court</w:t>
        <w:br/>
        <w:t>has used proportionality as a justification to impose the</w:t>
        <w:br/>
        <w:t>death penalty.s53 The Court has also read into the</w:t>
        <w:br/>
        <w:t>principle of proportionality, the requirement of taking</w:t>
        <w:br/>
        <w:t>societal considerations into account. It observed: “the</w:t>
        <w:br/>
        <w:t>doctrine of proportionality has a valuable application to</w:t>
        <w:br/>
        <w:t>the sentencing policy under the Indian criminal</w:t>
        <w:br/>
        <w:t>jurisprudence...[Tjhe court will not only have to examine</w:t>
        <w:br/>
        <w:t>what is just but also as to what the accused deserves</w:t>
        <w:br/>
        <w:t>keeping in view the impact on the society at large.” It</w:t>
        <w:br/>
        <w:t>has also stated that “imposition of sentence without</w:t>
        <w:br/>
        <w:t>considering its effect on the social order in many cases</w:t>
        <w:br/>
        <w:t>may be in reality a futile exercise.”355</w:t>
        <w:br/>
        <w:br/>
        <w:t>4.8.4 A three-judge Bench of the Supreme Court</w:t>
        <w:br/>
        <w:t>has recently provided guidance on how the doctrine of</w:t>
        <w:br/>
        <w:t>proportionality can be applied in the death penalty</w:t>
        <w:br/>
        <w:t>context. The Court hel</w:t>
        <w:br/>
        <w:br/>
        <w:t>50 SUSAN EASTON AND CHRISTINE PIPER, SENTENCING AND PUNISINENT: THE QUEST FOR</w:t>
        <w:br/>
        <w:t>\JusTice 6 (2012); Malcolm Thorburn, Proportionate Sentencing and the Rule of Law,</w:t>
        <w:br/>
        <w:t>Jn PrcPLES AND VALUES IN CRIMINAL LAW AND CRANAL JUSTICE: ESSAYS IN HONOUR</w:t>
        <w:br/>
        <w:t>(OF ANDREW AsiavoATH 268 (Lucia Zedner and Juan V- Roberts eds. 2012) Barry</w:t>
        <w:br/>
        <w:t>Pollack, Deserts and Death: Limits an Maximum Punishment, 44 Rutgers L. Rev. 985</w:t>
        <w:br/>
        <w:t>(1991-1982),</w:t>
        <w:br/>
        <w:br/>
        <w:t>5 ANDREW ASHWORTH, SENTENCING AND CRIINAL JUSTICE 84 (2008),</w:t>
        <w:br/>
        <w:br/>
        <w:t>25:Sge Shiva v. Pegistrar General, High Cour of Karnataka, (2007) 4 SCC 713: Lehna</w:t>
        <w:br/>
        <w:t>¥, State of Haryana, (2002) 3 SCC 76; Stale of UP. v. Satish, (2005) 2 SCC 194</w:t>
        <w:br/>
        <w:t>onan Anna Chavan v. State of Maharashtra, (2008) 7 SCC S61</w:t>
        <w:br/>
        <w:br/>
        <w:t>252 Shivu v. Registrar General, High Cour of Karnataka, (2007) 4 SCC 713, at para 25:</w:t>
        <w:br/>
        <w:t>Lena v. Site of Haryana, (2002) 3 SCC 76, at para 27: Stato of U.P. v. Salish, (2005)</w:t>
        <w:br/>
        <w:t>SCC 114, al para 29; Mohan Anna Chavan v. Slate of Maharashia, (2008) 7 SCC</w:t>
        <w:br/>
        <w:t>‘561, at para 21; Lehna v. State of Haryana, (2002) 3 SCO 76; Slate of UP. v. Satish</w:t>
        <w:br/>
        <w:t>(2005) 3 SCC 114; Mohan Anna Cavan v. Stato of Maharashtra, (2008) 7 SCC 561,</w:t>
        <w:br/>
        <w:t>2 Shiv v. Registrar General, igh Court of Kamataka, (2007) 4 SCC 713; Lehna v</w:t>
        <w:br/>
        <w:t>‘State of Haryana, (2002) 3 SCC 76; State of U.P. v. Sash, (2005) 3 SCC 114; Mohan</w:t>
        <w:br/>
        <w:t>‘Anna Chavan v. Slate of Maharashira, (2008) 7 SCC 86%</w:t>
        <w:br/>
        <w:br/>
        <w:t>5 Balondrasingh v. Slate of Machya Pradesh, (2012) 4 SCC 288, 305 (cting</w:t>
        <w:br/>
        <w:t>Ramnatesh and others v. Stale Of Chhatisgarh, (2012) 4 SCO 257,287)</w:t>
        <w:br/>
        <w:br/>
        <w:t>Sankush Maruti Shinde v. Stale of Maharashtra, (2009) 6 SCC 667, at para 16.</w:t>
        <w:br/>
        <w:br/>
        <w:t>3</w:t>
        <w:br/>
        <w:br/>
        <w:br/>
        <w:t>Page 103:</w:t>
        <w:br/>
        <w:t>In dealing with questions of proportionality of</w:t>
        <w:br/>
        <w:t>sentences, capital punishment is considered</w:t>
        <w:br/>
        <w:t>to be different in kind and degree from</w:t>
        <w:br/>
        <w:t>sentence of imprisonment. The result is that</w:t>
        <w:br/>
        <w:t>while there are several instances when capital</w:t>
        <w:br/>
        <w:t>punishment has been considered to be</w:t>
        <w:br/>
        <w:t>disproportionate to the offence committed,</w:t>
        <w:br/>
        <w:t>there are very few and rare cases of sentence</w:t>
        <w:br/>
        <w:t>of imprisonment being held</w:t>
        <w:br/>
        <w:t>disproportionate.556</w:t>
        <w:br/>
        <w:br/>
        <w:t>4.8.5 An accurate understanding and application</w:t>
        <w:br/>
        <w:t>of the theory of proportionality can be found in Bariyar,</w:t>
        <w:br/>
        <w:t>in which the Court provided a framework within which</w:t>
        <w:br/>
        <w:t>the sentencing exercise should be undertaken in a</w:t>
        <w:br/>
        <w:t>death penalty case. It said that the court should first</w:t>
        <w:br/>
        <w:t>compare the facts of the case before it with a “pool of</w:t>
        <w:br/>
        <w:t>equivalently circumstanced capital defendants.”35" The</w:t>
        <w:br/>
        <w:t>gravity and nature of the crime, as well as the motive of</w:t>
        <w:br/>
        <w:t>the offender may be considered in this analysis. The</w:t>
        <w:br/>
        <w:t>aggravating and mitigating circumstances should then</w:t>
        <w:br/>
        <w:t>be identified. These should also be compared with a pool</w:t>
        <w:br/>
        <w:t>of comparable cases. This would ensure that the court</w:t>
        <w:br/>
        <w:t>considers similarly placed cases together, and the</w:t>
        <w:br/>
        <w:t>exercise would inform the court of how a similar case</w:t>
        <w:br/>
        <w:t>has been dealt with earlier. The Court opined that this</w:t>
        <w:br/>
        <w:t>exercise may point out excessiveness in sentencing, if</w:t>
        <w:br/>
        <w:t>any, and at the same time reduce arbitrariness to a</w:t>
        <w:br/>
        <w:t>certain extent. It also advised that the exercise proposed</w:t>
        <w:br/>
        <w:t>by it should definitely be undertaken if the sentencing</w:t>
        <w:br/>
        <w:t>court opts to impose the death penalty on the convicted</w:t>
        <w:br/>
        <w:t>person. Importantly, the court also held that reasoning</w:t>
        <w:br/>
        <w:t>is the most important element to ensure “principled</w:t>
        <w:br/>
        <w:t>sentencing.”55*</w:t>
        <w:br/>
        <w:br/>
        <w:t>4.8.6 As mentioned earlier, the core focus of</w:t>
        <w:br/>
        <w:t>proportionality is censure. The communicative aspect of</w:t>
        <w:br/>
        <w:t>punishment is also an important consideration. The</w:t>
        <w:br/>
        <w:br/>
        <w:t>5 Vikram Singh v. Union of India, Criminal Appeal No. 824 of 2013 (SC), dated 21</w:t>
        <w:br/>
        <w:t>‘August, 2015, at para 43,</w:t>
        <w:br/>
        <w:br/>
        <w:t>5°” Saniosh Kumar Satishbhushan Baryar v. Stato of Maharashira, (2008) § SCC 498,</w:t>
        <w:br/>
        <w:t>atpara 131</w:t>
        <w:br/>
        <w:br/>
        <w:t>55! Santosh Kumar Satishbhushan Baryar v. Stato of Maharashtra, (2008) § SCC 498,</w:t>
        <w:br/>
        <w:br/>
        <w:t>94</w:t>
        <w:br/>
        <w:br/>
        <w:br/>
        <w:t>Page 104:</w:t>
        <w:br/>
        <w:t>censure and communicative aspect are better achieved</w:t>
        <w:br/>
        <w:t>through life imprisonment, rather than by imposing the</w:t>
        <w:br/>
        <w:t>death penalty on the offender. Incarceration provides</w:t>
        <w:br/>
        <w:t>the offender the means to express remorse and</w:t>
        <w:br/>
        <w:t>communicates the society’s disapproval for his/her</w:t>
        <w:br/>
        <w:t>actions. The death penalty, on the other hand,</w:t>
        <w:br/>
        <w:t>undermines the communicative aspect of the</w:t>
        <w:br/>
        <w:t>punishment, since the offender's life is taken away.</w:t>
        <w:br/>
        <w:t>Hence, from this perspective, life imprisonment serves</w:t>
        <w:br/>
        <w:t>the proportionality goal more adequately than the death</w:t>
        <w:br/>
        <w:t>penalty.</w:t>
        <w:br/>
        <w:br/>
        <w:t>4.8.7 The other communicative aspect of</w:t>
        <w:br/>
        <w:t>proportionality is the communication to society that the</w:t>
        <w:br/>
        <w:t>offender's actions are not acceptable. In this context, it</w:t>
        <w:br/>
        <w:t>is pertinent to note the “brutalization effect.”35 Bowers</w:t>
        <w:br/>
        <w:t>and Pierce argue that when killings are carried out by a</w:t>
        <w:br/>
        <w:t>state, it undermines the communicative aspect by</w:t>
        <w:br/>
        <w:t>justifying what it seeks to condemn. It also devalues life</w:t>
        <w:br/>
        <w:t>in the eyes of the common person which further</w:t>
        <w:br/>
        <w:t>‘empowers offenders.5°</w:t>
        <w:br/>
        <w:br/>
        <w:t>G. Reformation</w:t>
        <w:br/>
        <w:br/>
        <w:t>4.9.1 The theory of reformation strives to</w:t>
        <w:br/>
        <w:t>transform all offenders into peaceful, productive and</w:t>
        <w:br/>
        <w:t>capable citizens of society. Reformation assumes that</w:t>
        <w:br/>
        <w:t>offenders are capable of change, and once the reasons</w:t>
        <w:br/>
        <w:t>for the commission of the crime are removed, they can</w:t>
        <w:br/>
        <w:t>lead ordinary and fulfilling lives.25"</w:t>
        <w:br/>
        <w:br/>
        <w:t>4.9.2 While it is clear that when a person is</w:t>
        <w:br/>
        <w:t>sentenced to death, the ideal of reformation has clearly</w:t>
        <w:br/>
        <w:t>lost its priority in sentencing, discussions of</w:t>
        <w:br/>
        <w:t>reformation have often been (and indeed, are required</w:t>
        <w:br/>
        <w:t>to be) a part of death penalty adjudication. This is</w:t>
        <w:br/>
        <w:t>because reformation is a central normative commitment</w:t>
        <w:br/>
        <w:br/>
        <w:t>9 Wlam J. Bowers &amp; Glenn L Pierce, Deterrence or Brutalization: What isthe Eifect</w:t>
        <w:br/>
        <w:t>of Executions?.25 Crime &amp; Deling. 453 (1980); Joanna Shepherd, Captal</w:t>
        <w:br/>
        <w:t>Punishments Ditering Impacts amang States, 104 MICHIGR LAW REVIEW (2005).</w:t>
        <w:br/>
        <w:t>SeWalam J. Bowers &amp; Glenn L, Plerce, Deterrence or Brutazation: What ls the Eifect</w:t>
        <w:br/>
        <w:t>of Executions? 26 Crime &amp; Delin, 453 (1980). See also: HLA. HART, PUNISHAENT AND</w:t>
        <w:br/>
        <w:t>Resronselury, 88 (2008)</w:t>
        <w:br/>
        <w:br/>
        <w:t>55" Andrew Ashworth, Sentencing and Criminal Justice 82 (2008).</w:t>
        <w:br/>
        <w:br/>
        <w:t>95</w:t>
        <w:br/>
        <w:br/>
        <w:br/>
        <w:t>Page 105:</w:t>
        <w:br/>
        <w:t>of our criminal justice system, and because only those</w:t>
        <w:br/>
        <w:t>offenders who are adjudged beyond reform, and proven</w:t>
        <w:br/>
        <w:t>to be so, through conchusive evidence adduced by the</w:t>
        <w:br/>
        <w:t>prosecution, can ever be sentenced to death.</w:t>
        <w:br/>
        <w:br/>
        <w:t>(i) Supreme Court on Reformation</w:t>
        <w:br/>
        <w:br/>
        <w:t>4.9.3. Even before the Supreme Court in Bachan</w:t>
        <w:br/>
        <w:t>Singh advocated reformation as a theory to be</w:t>
        <w:br/>
        <w:t>considered in death sentence adjudication, this penal</w:t>
        <w:br/>
        <w:t>policy was being consistently articulated by the Court,</w:t>
        <w:br/>
        <w:t>both in the death penalty and non-death penalty</w:t>
        <w:br/>
        <w:t>contexts. In Ediga Annamma v. State of Andhra</w:t>
        <w:br/>
        <w:t>Pradesh,3° the Court emphasized the need to adduce</w:t>
        <w:br/>
        <w:t>evidence regarding the “facts of a social and personal</w:t>
        <w:br/>
        <w:t>nature” at the sentencing stage. This was to ensure that,</w:t>
        <w:br/>
        <w:t>reformation was given as much importance as</w:t>
        <w:br/>
        <w:t>deterrence."</w:t>
        <w:br/>
        <w:br/>
        <w:t>4.9.4 Similarly, in Sunil Batra v. Delhi</w:t>
        <w:br/>
        <w:t>Administration** the Court held that rehabilitation and</w:t>
        <w:br/>
        <w:t>reformation are very much a part of sentencing policy</w:t>
        <w:br/>
        <w:t>in our criminal justice system, and tried to align current</w:t>
        <w:br/>
        <w:t>prison practices with constitutional norms which</w:t>
        <w:br/>
        <w:t>demand the rehabilitation of prisoners. It observed that</w:t>
        <w:br/>
        <w:t>“[a] rehabilitation purpose is or ought to be implicit in</w:t>
        <w:br/>
        <w:t>every sentence of an offender unless ordered otherwise</w:t>
        <w:br/>
        <w:t>by the sentencing court."*°5</w:t>
        <w:br/>
        <w:br/>
        <w:t>4.9.5 The court in Batra also referred to</w:t>
        <w:br/>
        <w:t>Mohammad Giasuddin v. State of A.P,*° where it had</w:t>
        <w:br/>
        <w:t>held that the modern community has a primary stake</w:t>
        <w:br/>
        <w:t>in reformation of the offender, and the focus should be</w:t>
        <w:br/>
        <w:t>therapeutic rather than an “in terrorem” outlook.%?</w:t>
        <w:br/>
        <w:t>‘The Court observed: “The whole man is a healthy</w:t>
        <w:br/>
        <w:t>man and every man is born good. Criminality is a</w:t>
        <w:br/>
        <w:t>curable deviance... Our prisons should be correctional</w:t>
        <w:br/>
        <w:t>houses, not cruel iron aching the soul...We make these</w:t>
        <w:br/>
        <w:br/>
        <w:t>see (1974) 4 SOC 443</w:t>
        <w:br/>
        <w:t>58 See Ediga Anamma, (1974) 4 SCC 443, at para 14</w:t>
        <w:br/>
        <w:t>su Suni Batra v. Dal Adm, (1978) 4 SCG 494,</w:t>
        <w:br/>
        <w:br/>
        <w:t>2: See Sunil Batra, (1978) 4 SCC 494, at para 30.</w:t>
        <w:br/>
        <w:br/>
        <w:t>see (1977) 3 SCC 287.</w:t>
        <w:br/>
        <w:br/>
        <w:t>207 See Giasuddin, (1977) 3 SCC 287, at para 8</w:t>
        <w:br/>
        <w:br/>
        <w:t>96</w:t>
        <w:br/>
        <w:br/>
        <w:br/>
        <w:t>Page 106:</w:t>
        <w:br/>
        <w:t>persistent observations only to drive home the</w:t>
        <w:br/>
        <w:t>imperative of Freedom — that its deprivation, by</w:t>
        <w:br/>
        <w:t>the State, is validated only by a plan to make the</w:t>
        <w:br/>
        <w:t>sentences more worthy of that birth right.s58</w:t>
        <w:br/>
        <w:t>(Emphasis supplied)</w:t>
        <w:br/>
        <w:br/>
        <w:t>4.9.6 The reformation ideal has similarly been</w:t>
        <w:br/>
        <w:t>articulated by the Supreme Court in other cases.%®? In</w:t>
        <w:br/>
        <w:t>this background came Bachan Singh which</w:t>
        <w:br/>
        <w:t>emphatically made this reformatory aspect a part of</w:t>
        <w:br/>
        <w:t>death penalty adjudication while evolving the ‘rarest of</w:t>
        <w:br/>
        <w:t>rare case’ test.</w:t>
        <w:br/>
        <w:br/>
        <w:t>4.9.7 In Bachan Singh v. State of Punjab,” the</w:t>
        <w:br/>
        <w:t>Supreme Court held that rehabilitation is an express</w:t>
        <w:br/>
        <w:t>sentencing goal, and must never be ignored especially</w:t>
        <w:br/>
        <w:t>in the death penalty context. It held that the death</w:t>
        <w:br/>
        <w:t>penalty should not be imposed “save in the rarest of rare</w:t>
        <w:br/>
        <w:t>cases when the alternative option is unquestionably</w:t>
        <w:br/>
        <w:t>foreclosed.”*”\(Emphasis supplied)</w:t>
        <w:br/>
        <w:br/>
        <w:t>4.9.8 The Supreme Court has again recently</w:t>
        <w:br/>
        <w:t>reiterated the need for the production of evidence of</w:t>
        <w:br/>
        <w:t>‘beyond reform’ in death penalty cases.”? Discussing</w:t>
        <w:br/>
        <w:t>the “rarest of rare” test as laid down in Bachan Singh,</w:t>
        <w:br/>
        <w:t>the court split the test into two parts; the first step</w:t>
        <w:br/>
        <w:t>involves deciding whether the case should belong to the</w:t>
        <w:br/>
        <w:t>‘rarest of rare’ category, and the second deciding</w:t>
        <w:br/>
        <w:t>whether the alternative option of life imprisonment will</w:t>
        <w:br/>
        <w:t>not suffice in the facts of the case. Commenting on the</w:t>
        <w:br/>
        <w:t>second step, the Court held: [Ljife imprisonment [is]</w:t>
        <w:br/>
        <w:t>completely futile, only when the sentencing aim of</w:t>
        <w:br/>
        <w:t>reformation can be said to be unachievable. Therefore,</w:t>
        <w:br/>
        <w:t>for satisfying the second exception to the rarest of</w:t>
        <w:br/>
        <w:t>rare doctrine, the court will have to provide clear</w:t>
        <w:br/>
        <w:t>evidence as to why the convict is not fit for any</w:t>
        <w:br/>
        <w:br/>
        <w:t>eee Giasuddin (1977) 8 SCC 287, at paras 24-25.</w:t>
        <w:br/>
        <w:br/>
        <w:t>serBishnu Deo Shaw v. State of West Bengal, (1979) 3 S.C.C 714; Maru Ram v. Union</w:t>
        <w:br/>
        <w:t>of india, (1981) 1 SCC 107.</w:t>
        <w:br/>
        <w:br/>
        <w:t>(1980) 2 SCC 684</w:t>
        <w:br/>
        <w:br/>
        <w:t>7achan Singh v. Siato of Punjab, (1980) 2 SCC 684, at para 208.</w:t>
        <w:br/>
        <w:br/>
        <w:t>£2 Sanlosh Kumar Satishohushan ariyarv. State of Maharashtra (2008) 6 SCC 488,</w:t>
        <w:br/>
        <w:br/>
        <w:t>”</w:t>
        <w:br/>
        <w:br/>
        <w:br/>
        <w:t>Page 107:</w:t>
        <w:br/>
        <w:t>kind of reformatory and rehabilitation scheme.37?</w:t>
        <w:br/>
        <w:t>(Emphasis supplied)</w:t>
        <w:br/>
        <w:br/>
        <w:t>4.9.9 Thus, in addition to adjudging a case “rarest</w:t>
        <w:br/>
        <w:t>ofrare,” an equally important part of imposing the death</w:t>
        <w:br/>
        <w:t>penalty is whether the offender is amenable to reform</w:t>
        <w:br/>
        <w:t>or not. Various circumstances need to be assessed while</w:t>
        <w:br/>
        <w:t>determining whether an offender should be sentenced</w:t>
        <w:br/>
        <w:t>to death. It is important to note that these are</w:t>
        <w:br/>
        <w:t>circumstances of both the criminal and the crime, as</w:t>
        <w:br/>
        <w:t>has been held by the Supreme Court.s7+</w:t>
        <w:br/>
        <w:br/>
        <w:t>4.9.10 The mandate of the Court in Bachan Singh,</w:t>
        <w:br/>
        <w:t>which requires the court to assess whether the offender</w:t>
        <w:br/>
        <w:t>is capable of reform and whether life imprisonment is</w:t>
        <w:br/>
        <w:t>unquestionably foreclosed, has often been ignored in</w:t>
        <w:br/>
        <w:t>death penalty adjudication.s’5 Evidence regarding the</w:t>
        <w:br/>
        <w:t>offender being ‘beyond reform’ is seldom adduced and</w:t>
        <w:br/>
        <w:t>considered.37</w:t>
        <w:br/>
        <w:br/>
        <w:t>4.9.11 Some critics have opined that if reformation</w:t>
        <w:br/>
        <w:t>is a principle of sentencing, and evidence of ‘beyond</w:t>
        <w:br/>
        <w:t>reform’ is to be considered, it is never possible to</w:t>
        <w:br/>
        <w:t>conclude that an offender is beyond reform, since there</w:t>
        <w:br/>
        <w:t>are always some extenuating circumstances to be</w:t>
        <w:br/>
        <w:t>found. In Justice Bhagwati’s words:</w:t>
        <w:br/>
        <w:br/>
        <w:t>There is no way of accurately predicting or knowing</w:t>
        <w:br/>
        <w:t>with any degree of moral certainty that murderer</w:t>
        <w:br/>
        <w:t>will not be reformed or is incapable of reformation.</w:t>
        <w:br/>
        <w:t>All we know is that there have been many</w:t>
        <w:br/>
        <w:t>successes even with the most vicious of</w:t>
        <w:br/>
        <w:t>cases...[MJany...examples clearly show that it</w:t>
        <w:br/>
        <w:t>is not possible to know beforehand with any</w:t>
        <w:br/>
        <w:t>degree of certainty that a murderer is beyond</w:t>
        <w:br/>
        <w:t>reformation.*”’ (Emphasis supplied)</w:t>
        <w:br/>
        <w:br/>
        <w:t>3Santosh Kumar Satishbhushan Bariyarv. State of Maharashra (2008) 6 SCC 488.</w:t>
        <w:br/>
        <w:t>‘Y'Rajendra Prasad v. Slate of UP; gee also Bachan Singh v. State of Puna, (1980)</w:t>
        <w:br/>
        <w:t>2 SCC 684 Santosh Baryar (2008) § SCC 498, Eaiga Anamma, (1974) 4 SCG 443.</w:t>
        <w:br/>
        <w:t>55 See discussion in Chapter 5 on arbitrariness in death penalty adjudication</w:t>
        <w:br/>
        <w:br/>
        <w:t>See discussion in Chapter 5. See also: Aparna Chandra, A Capricious Noose: A</w:t>
        <w:br/>
        <w:t>Comment on the Trial Court Sentencing Order inthe December 18 Gang Rape Case,</w:t>
        <w:br/>
        <w:t>2A.NLUD 124 (2014),</w:t>
        <w:br/>
        <w:br/>
        <w:t>Machu Mehta v. Union of Inia (1984) 4 SC 62.</w:t>
        <w:br/>
        <w:br/>
        <w:t>98</w:t>
        <w:br/>
        <w:br/>
        <w:br/>
        <w:t>Page 108:</w:t>
        <w:br/>
        <w:t>H. Other important issues</w:t>
        <w:br/>
        <w:t>(i) Public Opinion</w:t>
        <w:br/>
        <w:br/>
        <w:t>4.10.1. An important reason often cited by</w:t>
        <w:br/>
        <w:t>governments for retaining the death penalty is that</w:t>
        <w:br/>
        <w:t>public opinion demands the same. The 35" Report of</w:t>
        <w:br/>
        <w:t>the Law Commission also considered public opinion as</w:t>
        <w:br/>
        <w:t>an important factor in the context of the death</w:t>
        <w:br/>
        <w:t>penalty.57</w:t>
        <w:br/>
        <w:br/>
        <w:t>4.10.2 One could argue that public opinion is</w:t>
        <w:br/>
        <w:t>indeed a factor to be considered while making important</w:t>
        <w:br/>
        <w:t>decisions which effect the population at large. However,</w:t>
        <w:br/>
        <w:t>it is not necessary for the government to follow public</w:t>
        <w:br/>
        <w:t>opinion on every issue. Indeed, the Government has a</w:t>
        <w:br/>
        <w:t>duty to drive public opinion towards options which</w:t>
        <w:br/>
        <w:t>support fairness, dignity and justice, which are</w:t>
        <w:br/>
        <w:t>constitutionally enshrined ideals. It is useful to quote</w:t>
        <w:br/>
        <w:t>the former UN Human Rights High Commissioner, Navi</w:t>
        <w:br/>
        <w:t>Pillay, who says:</w:t>
        <w:br/>
        <w:br/>
        <w:t>Human progress does not stand still. Popular</w:t>
        <w:br/>
        <w:t>support for the death penalty today does not mean</w:t>
        <w:br/>
        <w:t>that it will still be there tomorrow. There are</w:t>
        <w:br/>
        <w:t>undisputed historical precedents where laws,</w:t>
        <w:br/>
        <w:t>policies and practices that were inconsistent with</w:t>
        <w:br/>
        <w:t>human rights standards had the support of a</w:t>
        <w:br/>
        <w:t>majority of the people, but were proven wrong and</w:t>
        <w:br/>
        <w:t>eventually abolished or banned. Leaders must</w:t>
        <w:br/>
        <w:t>show the way how deeply incompatible the</w:t>
        <w:br/>
        <w:t>death penalty is with human dignity.s”</w:t>
        <w:br/>
        <w:t>(Emphasis supplied)</w:t>
        <w:br/>
        <w:br/>
        <w:t>4.10.3 There are multiple instances where</w:t>
        <w:br/>
        <w:t>governments around the world have abolished the</w:t>
        <w:br/>
        <w:t>death penalty contrary to current public opinion, both</w:t>
        <w:br/>
        <w:br/>
        <w:t>‘VeThe 35 Report apprehended that ifthe law were to go against pubic opinion, tie</w:t>
        <w:br/>
        <w:t>possible thatthe pubic would induige in acts of revenge, by king or injuring ofendors</w:t>
        <w:br/>
        <w:t>ThemeeWves. (See Law Commission of india, 25” Report, 1987, Ministry of Lav,</w:t>
        <w:br/>
        <w:t>Government of India at para 285 (22).)</w:t>
        <w:br/>
        <w:br/>
        <w:t>5"Moving away trom the Death Penalty: Lessons from South-East Asia, United</w:t>
        <w:br/>
        <w:t>Nations Human Rights Commission 9 (2014)</w:t>
        <w:br/>
        <w:br/>
        <w:t>99</w:t>
        <w:br/>
        <w:br/>
        <w:br/>
        <w:t>Page 109:</w:t>
        <w:br/>
        <w:t>in Asia and in the West.38° Very few of the current</w:t>
        <w:br/>
        <w:t>abolitionist countries would have been able to ever</w:t>
        <w:br/>
        <w:t>abolish the death penalty had they waited for public</w:t>
        <w:br/>
        <w:t>opinion to change on the issue.s*! Moreover, once the</w:t>
        <w:br/>
        <w:t>death penalty was abolished, the legal framework</w:t>
        <w:br/>
        <w:t>caused the public opinion to change radically on the</w:t>
        <w:br/>
        <w:t>issue, and now the death penalty is thought of as</w:t>
        <w:br/>
        <w:t>unthinkable.3*? The Indian experience of laws governing</w:t>
        <w:br/>
        <w:t>social issues, such as Sati, dowry prohibition,</w:t>
        <w:br/>
        <w:t>untouchability, and child marriage is testament to the</w:t>
        <w:br/>
        <w:t>fact that the government has the power to lead public</w:t>
        <w:br/>
        <w:t>opinion even against deeply entrenched cultural norms</w:t>
        <w:br/>
        <w:t>and indeed an obligation to do so when faced with issues</w:t>
        <w:br/>
        <w:t>concerning human dignity and equality.</w:t>
        <w:br/>
        <w:br/>
        <w:t>I. The Move towards Restorative Justice</w:t>
        <w:br/>
        <w:br/>
        <w:t>4.11.1 In focusing on death penalty as the ultimate</w:t>
        <w:br/>
        <w:t>measure of justice to victims, the restorative and</w:t>
        <w:br/>
        <w:t>rehabilitative aspects of justice are lost sight of.</w:t>
        <w:br/>
        <w:t>Reliance on the death penalty diverts attention from</w:t>
        <w:br/>
        <w:t>other problems ailing the criminal justice system such</w:t>
        <w:br/>
        <w:t>as poor investigation, crime prevention and rights of</w:t>
        <w:br/>
        <w:t>victims of crime.</w:t>
        <w:br/>
        <w:br/>
        <w:t>4.11.2 A major development in the late-twentieth</w:t>
        <w:br/>
        <w:t>century was the focus on the rights and needs of victims</w:t>
        <w:br/>
        <w:t>of crime. Restorative theories of criminal justice also</w:t>
        <w:br/>
        <w:t>emerged during that time. As Ashworth notes “/t/he</w:t>
        <w:br/>
        <w:t>fundamental proposition is that justice to victims become</w:t>
        <w:br/>
        <w:t>@ central goal of the criminal justice system and of</w:t>
        <w:br/>
        <w:t>sentencing.”8* Ashworth further says that “restorative</w:t>
        <w:br/>
        <w:t>Justice has considerable attractions as a constructive</w:t>
        <w:br/>
        <w:t>‘and socially inclusive way of responding to criminal</w:t>
        <w:br/>
        <w:t>behaviour.”*85</w:t>
        <w:br/>
        <w:br/>
        <w:t>5° Moving away trom the Death Penalty: Lessons from South-East Asia, United</w:t>
        <w:br/>
        <w:t>Nations Human Rights Commission 9 (2014)</w:t>
        <w:br/>
        <w:br/>
        <w:t>‘8ilon Yorke, AGANST THe DEATH PENALTY 262 (1% ed. 2008),</w:t>
        <w:br/>
        <w:br/>
        <w:t>8g, France and UK; See also Rager Hood Speech al the Law Commission National</w:t>
        <w:br/>
        <w:t>CContiltation on 10 iy. 2015,</w:t>
        <w:br/>
        <w:br/>
        <w:t>399 ANOREW ASHWORTH, SENTENCING ANO CRIANAL JUSTICE BS (2005).</w:t>
        <w:br/>
        <w:br/>
        <w:t>584 ANOREW ASHWORTH, SENTENCING ANO CRIMANAL JUSTICE BS (2005).</w:t>
        <w:br/>
        <w:br/>
        <w:t>585 ANOREW ASHWORTH, SENTENCING AND CRIMANAL JUSTICE 8 (2005).</w:t>
        <w:br/>
        <w:br/>
        <w:t>100</w:t>
        <w:br/>
        <w:br/>
        <w:br/>
        <w:br/>
        <w:t>Page 110:</w:t>
        <w:br/>
        <w:t>4.11.3 The need for police reforms for better and</w:t>
        <w:br/>
        <w:t>more effective investigation and prosecution has also</w:t>
        <w:br/>
        <w:t>been universally felt for some time now and measures</w:t>
        <w:br/>
        <w:t>regarding the same need to be taken on a priority basis.</w:t>
        <w:br/>
        <w:t>‘The Supreme Court in Prakash Singh v. Union of</w:t>
        <w:br/>
        <w:t>India,386 held:</w:t>
        <w:br/>
        <w:br/>
        <w:t>Having regard to (i) the gravity of the problem;</w:t>
        <w:br/>
        <w:t>(ii) the urgent need for preservation and</w:t>
        <w:br/>
        <w:t>strengthening of the rule of law; (iii) pendency</w:t>
        <w:br/>
        <w:t>of even this petition for the last over ten years;</w:t>
        <w:br/>
        <w:t>(iv) the fact that various commissions and</w:t>
        <w:br/>
        <w:t>committees have made recommendations on</w:t>
        <w:br/>
        <w:t>similar lines for introducing reforms in the</w:t>
        <w:br/>
        <w:t>police set-up in the country; and (v) total</w:t>
        <w:br/>
        <w:t>uncertainty as to when police reforms would</w:t>
        <w:br/>
        <w:t>be introduced, we think that there cannot be</w:t>
        <w:br/>
        <w:t>any further wait, and the stage has come for</w:t>
        <w:br/>
        <w:t>issuing of appropriate directions for immediate</w:t>
        <w:br/>
        <w:t>compliance so as to be operative till such time</w:t>
        <w:br/>
        <w:t>@ new model Police Act is prepared by the</w:t>
        <w:br/>
        <w:t>Central Government and/or the State</w:t>
        <w:br/>
        <w:t>Governments pass the requisite legislations. It</w:t>
        <w:br/>
        <w:t>may further be noted that the quality of the</w:t>
        <w:br/>
        <w:t>criminal justice system in the country, to a</w:t>
        <w:br/>
        <w:t>large extent, depends upon the working of the</w:t>
        <w:br/>
        <w:t>police force. Thus, having regard to the larger</w:t>
        <w:br/>
        <w:t>public interest, it is absolutely necessary to</w:t>
        <w:br/>
        <w:t>issue the requisite directions. Nearly ten years</w:t>
        <w:br/>
        <w:t>back, in Vineet Narain v.Union of India [(1998)</w:t>
        <w:br/>
        <w:t>1 SCC 226 : 1998 SCC (Cri) 307] this Court</w:t>
        <w:br/>
        <w:t>noticed the urgent need for the State</w:t>
        <w:br/>
        <w:t>Governments to set up the requisite</w:t>
        <w:br/>
        <w:t>mechanism and directed the Central</w:t>
        <w:br/>
        <w:t>Government to pursue the matter of police</w:t>
        <w:br/>
        <w:t>reforms with the State Governments and</w:t>
        <w:br/>
        <w:t>ensure the setting up of a mechanism for</w:t>
        <w:br/>
        <w:t>selection/appointment, tenure, transfer and</w:t>
        <w:br/>
        <w:t>posting of not merely the Chief of the State</w:t>
        <w:br/>
        <w:t>Police but also all police officers of the rank of</w:t>
        <w:br/>
        <w:t>Superintendents of Police and above. The</w:t>
        <w:br/>
        <w:br/>
        <w:t>28 (2006) 8SCC 1</w:t>
        <w:br/>
        <w:t>101</w:t>
        <w:br/>
        <w:br/>
        <w:br/>
        <w:t>Page 111:</w:t>
        <w:br/>
        <w:t>Court expressed its shock that in some States</w:t>
        <w:br/>
        <w:t>the tenure of a Superintendent of Police is for</w:t>
        <w:br/>
        <w:t>@ few months and transfers are made for</w:t>
        <w:br/>
        <w:t>whimsical reasons which has not only</w:t>
        <w:br/>
        <w:t>102oliticizing effect on the police force but is</w:t>
        <w:br/>
        <w:t>also alien to the envisaged constitutional</w:t>
        <w:br/>
        <w:t>machinery. It was observed that apart from</w:t>
        <w:br/>
        <w:t>102oliticizing the police force, it has also the</w:t>
        <w:br/>
        <w:t>adverse effect of 102oliticizing the personnel</w:t>
        <w:br/>
        <w:t>and, therefore, it is essential that prompt</w:t>
        <w:br/>
        <w:t>measures are taken by the Central</w:t>
        <w:br/>
        <w:t>Government.°*”</w:t>
        <w:br/>
        <w:br/>
        <w:t>4.11.4 Measures should be taken to implement the</w:t>
        <w:br/>
        <w:t>directions of the Supreme Court in Prakash Singh.</w:t>
        <w:br/>
        <w:br/>
        <w:t>4.11.5 The voices of victims and witnesses are often</w:t>
        <w:br/>
        <w:t>silenced by threats and other coercive techniques</w:t>
        <w:br/>
        <w:t>employed by powerful accused persons. Hence it is</w:t>
        <w:br/>
        <w:t>essential that a witness protection scheme also be</w:t>
        <w:br/>
        <w:t>established. 386</w:t>
        <w:br/>
        <w:br/>
        <w:t>4.11.6 It is essential that the State establish</w:t>
        <w:br/>
        <w:t>effective victim compensation schemes to rehabilitate</w:t>
        <w:br/>
        <w:t>victims of crime. At the same time, it is also important</w:t>
        <w:br/>
        <w:t>that courts use the power granted to them under the</w:t>
        <w:br/>
        <w:t>Code of Criminal Procedure, 1973 to grant appropriate</w:t>
        <w:br/>
        <w:t>compensation to victims in suitable cases.</w:t>
        <w:br/>
        <w:br/>
        <w:t>4.11.7 Compensation for criminal acts is provided in</w:t>
        <w:br/>
        <w:t>Sections 357 and 357A of the Code of Criminal</w:t>
        <w:br/>
        <w:t>Procedure, 1973 (“CrPC”). Under Section 357(1), when</w:t>
        <w:br/>
        <w:t>a fine is imposed on a convict as part of the sentence,</w:t>
        <w:br/>
        <w:t>the judge can order that whole or part of the fine</w:t>
        <w:br/>
        <w:t>amount be paid as compensation to the victim</w:t>
        <w:br/>
        <w:t>(including to beneficiaries under the Fatal Accidents</w:t>
        <w:br/>
        <w:t>Act, 1855). Under this provision, the compensation</w:t>
        <w:br/>
        <w:t>amount cannot be greater than the fine imposed upon</w:t>
        <w:br/>
        <w:t>the convict.</w:t>
        <w:br/>
        <w:br/>
        <w:t>57 (2006) 8 SCC 1 at para 26</w:t>
        <w:br/>
        <w:br/>
        <w:t>20» Witness protection schemes have been proposed judicially by the Delhi High Court,</w:t>
        <w:br/>
        <w:t>in Neelam Katara v. Union of Inia, ILF (2003) 2 Del 377. A beginning has been made</w:t>
        <w:br/>
        <w:t>in ths regard by the Government of Dah, which noted a wness protection scheme</w:t>
        <w:br/>
        <w:t>in July 205.</w:t>
        <w:br/>
        <w:br/>
        <w:t>102</w:t>
        <w:br/>
        <w:br/>
        <w:br/>
        <w:t>Page 112:</w:t>
        <w:br/>
        <w:t>4.11.8 Under Section 357(3), when no fine has been</w:t>
        <w:br/>
        <w:t>imposed as part of the sentence, the judge may order</w:t>
        <w:br/>
        <w:t>the convict to pay, by way of compensation, such</w:t>
        <w:br/>
        <w:t>amount to the victim, as the judge may specify. While</w:t>
        <w:br/>
        <w:t>there is no limit on the amount of compensation that</w:t>
        <w:br/>
        <w:t>can be awarded under this provision, the Supreme</w:t>
        <w:br/>
        <w:t>Court has held that in fixing the amount of</w:t>
        <w:br/>
        <w:t>compensation under Section 357(3), Courts should take</w:t>
        <w:br/>
        <w:t>into account the facts and circumstances of each case,</w:t>
        <w:br/>
        <w:t>the nature of the crime, the justness of the claim and</w:t>
        <w:br/>
        <w:t>the capacity of the accused to pay.°**</w:t>
        <w:br/>
        <w:br/>
        <w:t>4.11.9 _ It is pertinent to note that under clauses (1)</w:t>
        <w:br/>
        <w:t>and (3) of section 357, compensation is recoverable only</w:t>
        <w:br/>
        <w:t>from the wrongdoer, and only after the guilt of the</w:t>
        <w:br/>
        <w:t>wrongdoer is established.</w:t>
        <w:br/>
        <w:br/>
        <w:t>4.11.10 In order to deal with cases where the</w:t>
        <w:br/>
        <w:t>compensation amount under Section 357 is not</w:t>
        <w:br/>
        <w:t>adequate to rehabilitate the victim, or where no</w:t>
        <w:br/>
        <w:t>wrongdoer has been identified, traced, or convicted,</w:t>
        <w:br/>
        <w:t>Section 357A provides that the State shalll create a Fund</w:t>
        <w:br/>
        <w:t>for the compensation and rehabilitation of victims of</w:t>
        <w:br/>
        <w:t>crime. A scheme under this section is required to be set</w:t>
        <w:br/>
        <w:t>up by State Governments in consultation with the</w:t>
        <w:br/>
        <w:t>Centre, and the State has to allocate funds for the</w:t>
        <w:br/>
        <w:t>scheme. Several state schemes have been established</w:t>
        <w:br/>
        <w:t>under this provision since its enactment in 2008.39</w:t>
        <w:br/>
        <w:br/>
        <w:t>4.11.11 _ In this context, the Supreme Court in Suresh</w:t>
        <w:br/>
        <w:t>v. State of Haryana, issued directions relating to</w:t>
        <w:br/>
        <w:t>victim compensation and ruled that:</w:t>
        <w:br/>
        <w:br/>
        <w:t>We are informed that 25 out of 29 State</w:t>
        <w:br/>
        <w:t>Governments have notified —_vietim</w:t>
        <w:br/>
        <w:t>compensation schemes. The schemes specify</w:t>
        <w:br/>
        <w:t>maximum limit of compensation and subject to</w:t>
        <w:br/>
        <w:t>maximum limit, the discretion to decide the</w:t>
        <w:br/>
        <w:br/>
        <w:t>Sankush Shivali Gaikwad v. State of Maharashtra, AIR 2013 SC 2454. The Delhi High</w:t>
        <w:br/>
        <w:t>(Court in Vikas Yadav v. State of Utar Pradesh, (2015) 218 DLT (CN) 1, summarized</w:t>
        <w:br/>
        <w:t>the law with respect to vei compensation and provided guidelines in his ragard</w:t>
        <w:br/>
        <w:t>59%For the denon of victim forthe purposes ofthe CFPC. see Section 2 (wa), CPC.</w:t>
        <w:br/>
        <w:t>21$9e e,., Delhi Vietins Compensation Scheme, 2011; Ouisha Vicim Compensation</w:t>
        <w:br/>
        <w:t>‘Scheme, 2012; Tamil Nadu Vicim Compensation Scheme, 2013,</w:t>
        <w:br/>
        <w:br/>
        <w:t>252 (2015) 2 SCC 227.</w:t>
        <w:br/>
        <w:br/>
        <w:t>103</w:t>
        <w:br/>
        <w:br/>
        <w:br/>
        <w:t>Page 113:</w:t>
        <w:br/>
        <w:t>quantum has been left with the State/District</w:t>
        <w:br/>
        <w:t>Legal Authorities. It has been brought to our</w:t>
        <w:br/>
        <w:t>notice that even though almost a period of five</w:t>
        <w:br/>
        <w:t>years has expired since the enactment of</w:t>
        <w:br/>
        <w:t>Section 357-A CrPC, the award of</w:t>
        <w:br/>
        <w:t>compensation has not become a rule and</w:t>
        <w:br/>
        <w:t>interim compensation, which is very</w:t>
        <w:br/>
        <w:t>important, is not being granted by the courts.</w:t>
        <w:br/>
        <w:t>It has also been pointed out that the upper</w:t>
        <w:br/>
        <w:t>limit of compensation fixed by some of the</w:t>
        <w:br/>
        <w:t>States is arbitrarily low and is not in keeping</w:t>
        <w:br/>
        <w:t>with the object of the legislation.</w:t>
        <w:br/>
        <w:br/>
        <w:t>We are of the view that it is the duty of the</w:t>
        <w:br/>
        <w:t>courts, on taking cognizance of a criminal</w:t>
        <w:br/>
        <w:t>offence, to ascertain whether there is tangible</w:t>
        <w:br/>
        <w:t>material to show commission of crime,</w:t>
        <w:br/>
        <w:t>whether the victim is identifiable and whether</w:t>
        <w:br/>
        <w:t>the victim of crime needs immediate financial</w:t>
        <w:br/>
        <w:t>relief. On being satisfied on an application or</w:t>
        <w:br/>
        <w:t>on its own motion, the court ought to direct</w:t>
        <w:br/>
        <w:t>grant of interim compensation, subject to final</w:t>
        <w:br/>
        <w:t>compensation being determined later. Such</w:t>
        <w:br/>
        <w:t>duty continues at every stage of a criminal</w:t>
        <w:br/>
        <w:t>case where compensation ought to be given</w:t>
        <w:br/>
        <w:t>and has not been given, irrespective of the</w:t>
        <w:br/>
        <w:t>application by the victim. At the stage of final</w:t>
        <w:br/>
        <w:t>hearing it is obligatory on the part of the court</w:t>
        <w:br/>
        <w:t>to advert to the provision and record a finding</w:t>
        <w:br/>
        <w:t>whether a case for grant of compensation has</w:t>
        <w:br/>
        <w:t>been made out and, if so, who is entitled to</w:t>
        <w:br/>
        <w:t>compensation and how much. Award of such</w:t>
        <w:br/>
        <w:t>compensation can be interim. Gravity of</w:t>
        <w:br/>
        <w:t>offence and need of victim are some of the</w:t>
        <w:br/>
        <w:t>guiding factors to be kept in mind, apart from</w:t>
        <w:br/>
        <w:t>such other factors as may be found relevant in</w:t>
        <w:br/>
        <w:t>the facts and circumstances of an individual</w:t>
        <w:br/>
        <w:t>case.</w:t>
        <w:br/>
        <w:br/>
        <w:t>We are also of the view that there is need to</w:t>
        <w:br/>
        <w:t>consider upward revision in the scale for</w:t>
        <w:br/>
        <w:t>compensation and pending such consideration</w:t>
        <w:br/>
        <w:t>to adopt the scale notified by the State of</w:t>
        <w:br/>
        <w:br/>
        <w:t>104</w:t>
        <w:br/>
        <w:br/>
        <w:br/>
        <w:t>Page 114:</w:t>
        <w:br/>
        <w:t>Kerala in its scheme, unless the scale</w:t>
        <w:br/>
        <w:t>awarded by any other State or Union Territory</w:t>
        <w:br/>
        <w:t>is higher. The States of Andhra Pradesh,</w:t>
        <w:br/>
        <w:t>Madhya Pradesh, Meghalaya and Telangana</w:t>
        <w:br/>
        <w:t>are directed to notify their schemes within one</w:t>
        <w:br/>
        <w:t>month from the receipt of a copy of this</w:t>
        <w:br/>
        <w:t>order.</w:t>
        <w:br/>
        <w:br/>
        <w:t>4.11.12 Accordingly, the Commission is of the view</w:t>
        <w:br/>
        <w:t>that the victim compensation scheme as recommended</w:t>
        <w:br/>
        <w:t>by the Supreme Court in Suresh be implemented.</w:t>
        <w:br/>
        <w:br/>
        <w:t>999 (2018) 2 SOC 227, para 1517.</w:t>
        <w:br/>
        <w:t>105</w:t>
        <w:br/>
        <w:br/>
        <w:br/>
        <w:t>Page 115:</w:t>
        <w:br/>
        <w:t>(CuapTER - V</w:t>
        <w:br/>
        <w:t>SENTENCING IN CAPITAL OFFENCES</w:t>
        <w:br/>
        <w:br/>
        <w:t>A. The Bachan Singh Framework: Guided</w:t>
        <w:br/>
        <w:t>Discretion and Individualized Sentencing</w:t>
        <w:br/>
        <w:br/>
        <w:t>5.1.1 In Bachan Singh v. State of Punjab,3%</w:t>
        <w:br/>
        <w:t>(‘Bachan Singh) the Court had to address the following</w:t>
        <w:br/>
        <w:t>challenges to the death penalty:</w:t>
        <w:br/>
        <w:br/>
        <w:t>()) Whether death penalty provided for the offence</w:t>
        <w:br/>
        <w:t>of murder in Section 302, Indian Penal Code is</w:t>
        <w:br/>
        <w:t>unconstitutional.</w:t>
        <w:br/>
        <w:br/>
        <w:t>(I) If the answer to the foregoing question be in</w:t>
        <w:br/>
        <w:t>the negative, whether the sentencing procedure</w:t>
        <w:br/>
        <w:t>provided in Section 354(3) of the CrPC, 1973 (Act</w:t>
        <w:br/>
        <w:t>2 of 1974) is unconstitutional on the ground that</w:t>
        <w:br/>
        <w:t>it invests the Court with unguided and</w:t>
        <w:br/>
        <w:t>untrammelled discretion and allows death</w:t>
        <w:br/>
        <w:t>sentence to be arbitrarily or freakishly imposed</w:t>
        <w:br/>
        <w:t>on a person found guilty of murder or any other</w:t>
        <w:br/>
        <w:t>capital offence punishable under the Indian</w:t>
        <w:br/>
        <w:t>Penal Code with death or, in the alternative, with</w:t>
        <w:br/>
        <w:t>imprisonment for life.5°°</w:t>
        <w:br/>
        <w:br/>
        <w:t>5.1.2 The Court rejected the first contention,</w:t>
        <w:br/>
        <w:t>finding instead that the death penalty met the</w:t>
        <w:br/>
        <w:t>requirement of reasonableness in Article 19 and 21,</w:t>
        <w:br/>
        <w:t>primarily since a sizable body of opinion holds the view</w:t>
        <w:br/>
        <w:t>that the death penalty is a rational punishment. As for</w:t>
        <w:br/>
        <w:t>the second, it dealt with the concern that the Cr.P.C.</w:t>
        <w:br/>
        <w:t>“invests the Court with unguided and untrammelled</w:t>
        <w:br/>
        <w:t>discretion and allows death sentence to be arbitrarily or</w:t>
        <w:br/>
        <w:t>freakishly imposed’*° by deriving principles from</w:t>
        <w:br/>
        <w:t>legislative policy as well as judicial precedent, to guide</w:t>
        <w:br/>
        <w:t>the court in deciding whether to impose the death</w:t>
        <w:br/>
        <w:t>penalty in a given case.</w:t>
        <w:br/>
        <w:br/>
        <w:t>5.1.3 To save the death penalty from the vice of</w:t>
        <w:br/>
        <w:t>arbitrariness, the Court sought to walk a tightrope</w:t>
        <w:br/>
        <w:br/>
        <w:t>‘t Bachan Singh v. State of Puniab, (1980) 2 SCC sek,</w:t>
        <w:br/>
        <w:t>29= Bachan Singh v. State of Punjab, (1980) 2 SCC 684, at para 15.</w:t>
        <w:br/>
        <w:t>29° Bachan Singh v. State of Punjab, (1980) 2 SCC 684, at para 15.</w:t>
        <w:br/>
        <w:br/>
        <w:t>106</w:t>
        <w:br/>
        <w:br/>
        <w:br/>
        <w:t>Page 116:</w:t>
        <w:br/>
        <w:t>between too much judicial discretion and too little, both</w:t>
        <w:br/>
        <w:t>of which could result in arbitrary and unfair sentencing.</w:t>
        <w:br/>
        <w:t>On the one hand, the Court held that it was “neither</w:t>
        <w:br/>
        <w:t>practicable nor desirable”s*” to lay down a rigid or</w:t>
        <w:br/>
        <w:t>straight-jacket formula or categories for the application</w:t>
        <w:br/>
        <w:t>of the death penalty. No two cases are exactly identical,</w:t>
        <w:br/>
        <w:t>and there are “infinite, unpredictable and unforeseeable</w:t>
        <w:br/>
        <w:t>variations (and) countless permutations and</w:t>
        <w:br/>
        <w:t>combinations”** even with a single category of offences.</w:t>
        <w:br/>
        <w:t>A mechanical, formulaic approach, not calibrated to the</w:t>
        <w:br/>
        <w:t>“variations in culpability’ even within a single type or</w:t>
        <w:br/>
        <w:t>category of offence, would cease to be judicial in nature.</w:t>
        <w:br/>
        <w:t>Rather, such standardization would “sacrifice justice at</w:t>
        <w:br/>
        <w:t>the altar of blind uniformity’? and may end up</w:t>
        <w:br/>
        <w:t>“degenerating into a bed of procrustean cruelty.”*0!</w:t>
        <w:br/>
        <w:br/>
        <w:t>5.1.4 At the same time, the Court held that the</w:t>
        <w:br/>
        <w:t>legislative policy indicated that the following principles</w:t>
        <w:br/>
        <w:t>should guide judicial discretion in determining the</w:t>
        <w:br/>
        <w:t>appropriate sentence for murder:</w:t>
        <w:br/>
        <w:br/>
        <w:t>1.For the offence of murder, life imprisonment is</w:t>
        <w:br/>
        <w:t>the rule and death sentence an exception.</w:t>
        <w:br/>
        <w:br/>
        <w:t>2.This exceptional penalty can be imposed “only in</w:t>
        <w:br/>
        <w:t>gravest cases of extreme culpability” taking</w:t>
        <w:br/>
        <w:t>into account the aggravating and mitigating</w:t>
        <w:br/>
        <w:t>circumstances in a case, paying due regard to the</w:t>
        <w:br/>
        <w:t>“circumstances of the offence,” as well as the</w:t>
        <w:br/>
        <w:t>“circumstances of the offender.”</w:t>
        <w:br/>
        <w:br/>
        <w:t>3.To prevent sentencing from becoming arbitrary,</w:t>
        <w:br/>
        <w:t>the Court endorsed the view that the</w:t>
        <w:br/>
        <w:t>determination of aggravating and mitigating</w:t>
        <w:br/>
        <w:t>circumstances should be based on “well-</w:t>
        <w:br/>
        <w:t>recognised principles... crystallised by judicial</w:t>
        <w:br/>
        <w:t>decisions illustrating as to what were regarded as</w:t>
        <w:br/>
        <w:t>aggravating or mitigating circumstances in those</w:t>
        <w:br/>
        <w:t>cases.”*©? The Court thus prescribed a process</w:t>
        <w:br/>
        <w:br/>
        <w:t>{87 Bachan Singh v. Stale of Puniab, (1980) 2 SCC 684, at para 195,</w:t>
        <w:br/>
        <w:t>2 Bachan Singh v. State of Puriab, (1980) 2 SCC 684, at para 172,</w:t>
        <w:br/>
        <w:t>29» Bachan Singh v State of Punab, (1980) 2 SCC. 684, al para 173</w:t>
        <w:br/>
        <w:t>+© Bachan Singh v State of Puriab, (1980) 2 SCC 684, at para 173.</w:t>
        <w:br/>
        <w:t>+0: Bachan Singh v. State of Purab, (1980) 2 SCC 684, at para 173,</w:t>
        <w:br/>
        <w:t>‘42 Bachan Singh v. State of Purab, (1980) 2 SCC 684, at para 165.</w:t>
        <w:br/>
        <w:br/>
        <w:t>107</w:t>
        <w:br/>
        <w:br/>
        <w:br/>
        <w:br/>
        <w:t>Page 117:</w:t>
        <w:br/>
        <w:t>of principled sentencing, and held that the</w:t>
        <w:br/>
        <w:t>determination of aggravating and mitigating</w:t>
        <w:br/>
        <w:t>factors would be based on a determinate set of</w:t>
        <w:br/>
        <w:t>standards created through the evolutionary</w:t>
        <w:br/>
        <w:t>process of judicial precedents.</w:t>
        <w:br/>
        <w:br/>
        <w:t>4.Only if the analysis of aggravating and mitigating</w:t>
        <w:br/>
        <w:t>circumstances, as indicated above, provided</w:t>
        <w:br/>
        <w:t>“exceptional reasons’ for death, would capital</w:t>
        <w:br/>
        <w:t>punishment be justified, because “[a] real and</w:t>
        <w:br/>
        <w:t>abiding concern for the dignity of human life</w:t>
        <w:br/>
        <w:t>postulates resistance to taking a life through law's</w:t>
        <w:br/>
        <w:t>instrumentality. That ought not to be done save in</w:t>
        <w:br/>
        <w:t>the rarest of rare cases when the alternative</w:t>
        <w:br/>
        <w:t>option is unquestionably foreclosed.”</w:t>
        <w:br/>
        <w:br/>
        <w:t>5.1.5 According to the Court therefore, the</w:t>
        <w:br/>
        <w:t>principles indicated above provided sufficient guidance</w:t>
        <w:br/>
        <w:t>for the exercise of judicial discretion in sentencing for</w:t>
        <w:br/>
        <w:t>murder, and saved the death penalty from the charge of</w:t>
        <w:br/>
        <w:t>arbitrariness.</w:t>
        <w:br/>
        <w:br/>
        <w:t>B. Implementation of the Bachan Singh</w:t>
        <w:br/>
        <w:t>Framework</w:t>
        <w:br/>
        <w:br/>
        <w:t>5.2.1 Despite the Court's optimism in Bachan</w:t>
        <w:br/>
        <w:t>Singh that its guidelines will minimise the risk of</w:t>
        <w:br/>
        <w:t>arbitrary imposition of the death penalty, concerns that</w:t>
        <w:br/>
        <w:t>capital punishment is “arbitrarily or freakishly</w:t>
        <w:br/>
        <w:t>imposed” continue to haunt death penalty</w:t>
        <w:br/>
        <w:t>jurisprudence in India. In the last decade itself, in cases</w:t>
        <w:br/>
        <w:t>like Aloke Nath Dutta v. State of West Bengal,*°&gt; Swamy</w:t>
        <w:br/>
        <w:t>Shraddhananda v. State of Karnataka,*0 Santosh</w:t>
        <w:br/>
        <w:t>Bariyar v. State of Maharashtra,*°” Mohd. Farooq Abdul</w:t>
        <w:br/>
        <w:t>Gafur v. State of Maharashtra,*°* Sangeet v. State of</w:t>
        <w:br/>
        <w:t>Haryana,*® Shankar Khade v. State of Maharashtra,"</w:t>
        <w:br/>
        <w:br/>
        <w:t>‘© Bachan Singh v. State of Puniab, (1980) 2 SCC 84, at para 209,</w:t>
        <w:br/>
        <w:br/>
        <w:t>‘®t Bachan Singh v. State of Purab, (1980) 2 SCC 684, at para 15.</w:t>
        <w:br/>
        <w:br/>
        <w:t>‘0: Alowe Nath Duta v. State of West Bengal, (2007) 12 SCC 230.</w:t>
        <w:br/>
        <w:br/>
        <w:t>+: Swamy Shraddananda (2) v. State of Kamataka, (2008) 13 SCC 767.</w:t>
        <w:br/>
        <w:t>‘07 Sanlosh Bariyarv. Sate of Maharastra, (2009) 6 SCC 498,</w:t>
        <w:br/>
        <w:br/>
        <w:t>{© Mohd, Faroog Abdul Gafurv. State of Maharastra, (2010) 14 SCC 661</w:t>
        <w:br/>
        <w:t>+ Sangeet v. State of Haryana, (2013) 2 SCC 452.</w:t>
        <w:br/>
        <w:br/>
        <w:t>‘0 Shankar Kisanrao Khage . State of Maharashtra, (2013) 6 SCC 546.</w:t>
        <w:br/>
        <w:br/>
        <w:t>108</w:t>
        <w:br/>
        <w:br/>
        <w:br/>
        <w:t>Page 118:</w:t>
        <w:br/>
        <w:t>and Ashok Debbarma v. State of Tripura,*"! the Supreme</w:t>
        <w:br/>
        <w:t>Court has acknowledged that the application of the</w:t>
        <w:br/>
        <w:t>death penalty is subjective and arbitrary and that “even</w:t>
        <w:br/>
        <w:t>though Bachan Singh intended “principled sentencing”,</w:t>
        <w:br/>
        <w:t>sentencing has now really become judge- centric...”</w:t>
        <w:br/>
        <w:t>Thus, “the confirmation of death sentence or its</w:t>
        <w:br/>
        <w:t>commutation by this Court depends a good deal on the</w:t>
        <w:br/>
        <w:t>personal predilection of the judges constituting the</w:t>
        <w:br/>
        <w:t>Bench."*"3 Recognizing this to be a “serious</w:t>
        <w:br/>
        <w:t>admission”*"* on its part, the Court in Santosh Bariyar</w:t>
        <w:br/>
        <w:t>admitted that “there is inconsistency in how Bachan</w:t>
        <w:br/>
        <w:t>Singh has been implemented, as Bachan Singh</w:t>
        <w:br/>
        <w:t>mandated principled sentencing and not judge centric</w:t>
        <w:br/>
        <w:t>sentencing."</w:t>
        <w:br/>
        <w:br/>
        <w:t>5.2.2 Noting that “the Bachan Singh threshold of</w:t>
        <w:br/>
        <w:t>“the rarest of rare cases” has been most variedly and</w:t>
        <w:br/>
        <w:t>inconsistently applied,’#6 the Supreme Court has</w:t>
        <w:br/>
        <w:t>recognized that “the balance sheet of aggravating and</w:t>
        <w:br/>
        <w:t>mitigating circumstances approach invoked on a case-by-</w:t>
        <w:br/>
        <w:t>case basis has not worked sufficiently well so as to</w:t>
        <w:br/>
        <w:t>remove the vice of arbitrariness from our capital</w:t>
        <w:br/>
        <w:t>sentencing system."*17 Where Bachan Singh held that</w:t>
        <w:br/>
        <w:t>well recognized principles evolved through judicial</w:t>
        <w:br/>
        <w:t>precedent would guide courts in capital sentencing, in</w:t>
        <w:br/>
        <w:t>Mohd. Faroog, the Supreme Court admitted that “the</w:t>
        <w:br/>
        <w:t>precedent on death penalty ... is [itself] crumbling down</w:t>
        <w:br/>
        <w:t>under the weight of disparate interpretations.""*</w:t>
        <w:br/>
        <w:br/>
        <w:t>5.2.3. Enumerating cases where different Benches</w:t>
        <w:br/>
        <w:t>have reached diametrically opposite results in cases</w:t>
        <w:br/>
        <w:t>which have similar facts and circumstances,*!? the</w:t>
        <w:br/>
        <w:t>Supreme Court has called the “lack of consistency” #0</w:t>
        <w:br/>
        <w:br/>
        <w:t>© Ashok Debbarama v. State of Tripura, (2014) 4 SOC 747 (‘Arbirarness</w:t>
        <w:br/>
        <w:t>lscrmination and inconsistency offen loom large, when we analyze some of judicial</w:t>
        <w:br/>
        <w:t>pronouncements awarding sentence")</w:t>
        <w:br/>
        <w:br/>
        <w:t>SNe Sangeet v- State of Haryana, 2013) 2 SCC 452, al para 33.</w:t>
        <w:br/>
        <w:br/>
        <w:t>‘2 Swamy Srraddananda (2) v" State of Kamataka, (2008) 19 SCC. 767, at para St</w:t>
        <w:br/>
        <w:t>‘« Sanlosh Bariya Sate of Maharashira, (2003) 6 SCC 498, at para 4.</w:t>
        <w:br/>
        <w:br/>
        <w:t>‘1 Sanlosh Bariyar . State of Maharashtra, (2009) 6 SCC 498, at para 54,</w:t>
        <w:br/>
        <w:br/>
        <w:t>se Sanlosh Bariya v. State of Maharastra, (2009) 6 SCC 498. a para 109,</w:t>
        <w:br/>
        <w:br/>
        <w:t>“7 Sanlosh Bariyar v. State of Maharashira, (2009) 6 SCC 498, at para 109,</w:t>
        <w:br/>
        <w:br/>
        <w:t>‘» Mohd: Faroog Abdul Galurv. State of Maharashtra, (2010) 14 SCC 641, at para</w:t>
        <w:br/>
        <w:t>165.</w:t>
        <w:br/>
        <w:br/>
        <w:t>1 See below,</w:t>
        <w:br/>
        <w:br/>
        <w:t>‘© Swamy Shraddananda (2) v. Stale of Kamataka, (2008) 12 SCC 767, at para 52.</w:t>
        <w:br/>
        <w:br/>
        <w:t>109</w:t>
        <w:br/>
        <w:br/>
        <w:br/>
        <w:t>Page 119:</w:t>
        <w:br/>
        <w:t>and “want of uniformity” +2 in capital sentencing, “a</w:t>
        <w:br/>
        <w:t>poor reflection of the system of criminal administration of</w:t>
        <w:br/>
        <w:t>justice."#22 The Court has expressed concern that the</w:t>
        <w:br/>
        <w:t>“extremely uneven application of Bachan Singh has given</w:t>
        <w:br/>
        <w:t>rise to a state of uncertainty in capital sentencing law</w:t>
        <w:br/>
        <w:t>which clearly fails foul of constitutional due process and</w:t>
        <w:br/>
        <w:t>equality principle.”</w:t>
        <w:br/>
        <w:br/>
        <w:t>5.24 In Bachan Singh, the Supreme Court had</w:t>
        <w:br/>
        <w:t>called upon judges to “discharge the onerous function (of</w:t>
        <w:br/>
        <w:t>deciding whether or not to impose the death penalty) with</w:t>
        <w:br/>
        <w:t>evermore scrupulous care and humane concern."**</w:t>
        <w:br/>
        <w:t>Echoing a similar sentiment, in Bariyar, the Court noted</w:t>
        <w:br/>
        <w:t>that “the conclusion that the case belongs to rarest of rare</w:t>
        <w:br/>
        <w:t>category must conform to highest standards of judicial</w:t>
        <w:br/>
        <w:t>rigor and thoroughness.”*25 However, as the Court has</w:t>
        <w:br/>
        <w:t>itself recognized over and again, there exist multiple</w:t>
        <w:br/>
        <w:t>layers of inconsistencies in India’s death penalty</w:t>
        <w:br/>
        <w:t>jurisprudence, which make it difficult to achieve rigor in</w:t>
        <w:br/>
        <w:t>sentencing decisions in capital offences. At the most</w:t>
        <w:br/>
        <w:t>basic level, the death penalty jurisprudence displays</w:t>
        <w:br/>
        <w:t>varied and often competing understandings of the</w:t>
        <w:br/>
        <w:t>penological purposes of the death penalty itself. Since</w:t>
        <w:br/>
        <w:t>this aspect has been covered in the previous chapter, it</w:t>
        <w:br/>
        <w:t>will not be dealt with here.426</w:t>
        <w:br/>
        <w:br/>
        <w:t>5.2.5 In what follows, this Report examines the</w:t>
        <w:br/>
        <w:t>concerns regarding arbitrariness in India’s capital</w:t>
        <w:br/>
        <w:t>sentencing regime, as highlighted by the Supreme Court</w:t>
        <w:br/>
        <w:t>itself, supplemented by scholarly interventions,</w:t>
        <w:br/>
        <w:t>empirical data, and comparative insights</w:t>
        <w:br/>
        <w:br/>
        <w:t>() Doctrinal Frameworks</w:t>
        <w:br/>
        <w:br/>
        <w:t>5.2.6 In Bachan Singh, the Court had emphasized</w:t>
        <w:br/>
        <w:t>the importance of individualized yet principled</w:t>
        <w:br/>
        <w:t>sentencing. Holding that there are infinite permutations</w:t>
        <w:br/>
        <w:t>and combinations even in single category offences, the</w:t>
        <w:br/>
        <w:br/>
        <w:t>‘21 Swamy Shraddananda (2) v. State of Kamataka, (2008) 12 SCC 767, at para 52.</w:t>
        <w:br/>
        <w:t>‘82 Swamy Straddananda (2) v. Stale of Kamataka, (2008) 12 SCC 767, at para 52.</w:t>
        <w:br/>
        <w:t>‘©: Sanlosh Bariyarv. State of Maharastra, (2009) 6 SCC 498, a para 110.</w:t>
        <w:br/>
        <w:br/>
        <w:t>‘21 Bachan Singh v. State of Puniab, (1920) 2 SCC 684, at para 209,</w:t>
        <w:br/>
        <w:br/>
        <w:t>‘© Sanlosh Barivar v. Sate of Maharashira, (2009) 6 SCC 498, a para 61</w:t>
        <w:br/>
        <w:br/>
        <w:t>‘8 See Chapter IV above.</w:t>
        <w:br/>
        <w:br/>
        <w:t>110</w:t>
        <w:br/>
        <w:br/>
        <w:br/>
        <w:t>Page 120:</w:t>
        <w:br/>
        <w:t>Court had refused to create categories of offences for</w:t>
        <w:br/>
        <w:t>which the death penalty would be applicable. Instead,</w:t>
        <w:br/>
        <w:t>the Court required judges to take into account, in each</w:t>
        <w:br/>
        <w:t>individual case, the aggravating and mitigating</w:t>
        <w:br/>
        <w:t>circumstances of both the crime as well as the criminal,</w:t>
        <w:br/>
        <w:t>in determining the sentence. Recognizing that</w:t>
        <w:br/>
        <w:t>circumstances relating to the crime and the criminal are</w:t>
        <w:br/>
        <w:t>often “so intertwined that it is difficult to give a separate</w:t>
        <w:br/>
        <w:t>treatment to each of them,”*2” the Court held that it was</w:t>
        <w:br/>
        <w:t>“not desirable to consider the circumstances of the</w:t>
        <w:br/>
        <w:t>crime and the circumstances of the criminal in two</w:t>
        <w:br/>
        <w:t>separate water-tight compartments.”*2* However, in</w:t>
        <w:br/>
        <w:t>subsequent cases, the Court has given varying</w:t>
        <w:br/>
        <w:t>interpretations to the Bachan Singh requirements and</w:t>
        <w:br/>
        <w:t>different judges have understood the mandate of</w:t>
        <w:br/>
        <w:t>Bachan Singh differently.</w:t>
        <w:br/>
        <w:br/>
        <w:t>a. Machhi Singh</w:t>
        <w:br/>
        <w:br/>
        <w:t>5.2.7 Three years after Bachan Singh, a 3 judge</w:t>
        <w:br/>
        <w:t>Bench of the Supreme Court in Machhi Singh v. State of</w:t>
        <w:br/>
        <w:t>Punjab, (‘Machi Singh’) listed out five categories of</w:t>
        <w:br/>
        <w:t>cases for which the death penalty was a suitable option.</w:t>
        <w:br/>
        <w:t>‘The Court held that the death penalty may be imposed</w:t>
        <w:br/>
        <w:t>where the “collective conscience”? of society is so</w:t>
        <w:br/>
        <w:t>shocked that “it will expect the holders of the judicial</w:t>
        <w:br/>
        <w:t>power centre to inflict death penalty.”*"! According to</w:t>
        <w:br/>
        <w:t>the Court, ‘/the community may entrain such a</w:t>
        <w:br/>
        <w:t>sentiment when the crime is viewed from the platform of</w:t>
        <w:br/>
        <w:t>the motive for, or the manner of commission of the crime,</w:t>
        <w:br/>
        <w:t>or the anti-social or abhorrent nature of the crime."#32</w:t>
        <w:br/>
        <w:br/>
        <w:t>“©” Bachan Singh v. State of Punab, (1980) 2 SCC 684, at para 201,</w:t>
        <w:br/>
        <w:br/>
        <w:t>‘©: Bachan Singh v. State of Purab, (1980) 2 SCC 684, at para 201,</w:t>
        <w:br/>
        <w:br/>
        <w:t>‘© Machhi Singh v. Slate of Punjab (1983) 3 SCC 470,</w:t>
        <w:br/>
        <w:br/>
        <w:t>‘©: Machi Singh v. State of Punjab, (1983) 3 SCC 470, at para 32</w:t>
        <w:br/>
        <w:br/>
        <w:t>‘° Machi Singh v. State of Punjab, (1983) 3 SCC 470 al para 92.</w:t>
        <w:br/>
        <w:br/>
        <w:t>‘82 Machhi Singh v. State of Punjab (1983) 3 SCC 470, al paras 33-37. explained those</w:t>
        <w:br/>
        <w:t>Categories in deal as follows: | Manner af Commission of Murder: When the murders</w:t>
        <w:br/>
        <w:t>committed an extremely brutal, grotesque, diabolical revolting, or dastarély manner</w:t>
        <w:br/>
        <w:t>50 as to arouse intense and extreme incignaton of the communiy. For instance, ()</w:t>
        <w:br/>
        <w:t>‘Winer the house ofthe vit fs et aflame with the end in viaw to roast him alive inthe</w:t>
        <w:br/>
        <w:t>house. i) When the Victim is subjected o inhuman acts of torture or ruelty in order to</w:t>
        <w:br/>
        <w:t>‘bing bout his or her death (aijWhan the body ofthe vem feu nto pieces or his</w:t>
        <w:br/>
        <w:t>body is cismembered in a fiendish manner.</w:t>
        <w:br/>
        <w:br/>
        <w:t>Ii Motiv for Commission of murder: When the murders committed fr a motive which</w:t>
        <w:br/>
        <w:t>‘evince total depravity and meanness, For instance when (a) ahied assassin commis</w:t>
        <w:br/>
        <w:br/>
        <w:t>a</w:t>
        <w:br/>
        <w:br/>
        <w:br/>
        <w:br/>
        <w:t>Page 121:</w:t>
        <w:br/>
        <w:t>5.2.8 Machhi Singh thus crystallized the</w:t>
        <w:br/>
        <w:t>applicability of the rarest of rare principle into five</w:t>
        <w:br/>
        <w:t>distinct categories which Bachan Singh had expressly</w:t>
        <w:br/>
        <w:t>refrained from doing. As the Supreme Court noted in</w:t>
        <w:br/>
        <w:t>‘Swamy Shradhhananda, the Machhi Singh categories</w:t>
        <w:br/>
        <w:t>“considerably enlarged the scope for imposing death</w:t>
        <w:br/>
        <w:t>penalty’*®&gt; beyond what was envisaged in Bachan</w:t>
        <w:br/>
        <w:t>Singh.</w:t>
        <w:br/>
        <w:br/>
        <w:t>b. Crime Centric Focus</w:t>
        <w:br/>
        <w:br/>
        <w:t>5.2.9 The Machhi Singh categories relate only to the</w:t>
        <w:br/>
        <w:t>circumstances of the crime. While the Court did state</w:t>
        <w:br/>
        <w:t>that the sentencing judge should accord full weightage</w:t>
        <w:br/>
        <w:t>to mitigating circumstances as well, in subsequent</w:t>
        <w:br/>
        <w:t>cases, many judges have invoked the categories in</w:t>
        <w:br/>
        <w:t>Machhi Singh in a manner that suggest that once a case</w:t>
        <w:br/>
        <w:t>falls within any of the 5 categories it becomes a rarest</w:t>
        <w:br/>
        <w:t>of rare case deserving the death penalty.#% An example</w:t>
        <w:br/>
        <w:br/>
        <w:t>‘murder for the sake of money or reward (2) a cold blooded murders commited with a</w:t>
        <w:br/>
        <w:t>&lt;elberate design inorder to inhent propery ot gain contrel over propery ofa ward</w:t>
        <w:br/>
        <w:t>fr a person under the control ofthe murderer or vis-avis whom the murderers in a</w:t>
        <w:br/>
        <w:t>‘dominating poston or ina postion of trust. (¢) a murders committed in the course for</w:t>
        <w:br/>
        <w:t>betrayal ofthe motherland,</w:t>
        <w:br/>
        <w:br/>
        <w:t>IILAnt Social or Socially abhorent nature ofthe crime: a) When murder of aScheduled</w:t>
        <w:br/>
        <w:t>Caste or minoity community etc. is commited not for personal reasons but in</w:t>
        <w:br/>
        <w:t>CGreumstancee which arouse social wrath Fr instance when such a ere i committed</w:t>
        <w:br/>
        <w:t>in oder to terrorize such persons and frighten them int ling Irom a pace a in order</w:t>
        <w:br/>
        <w:t>to deprive tham of or make them witha view to reverse past injustices and in order to</w:t>
        <w:br/>
        <w:t>restore the social balance.</w:t>
        <w:br/>
        <w:br/>
        <w:t>{b) In cases o‘ride buring’ and what are known as “dowry deaths’ or when murder</w:t>
        <w:br/>
        <w:t>is committed in order to remarry for the sake of extracting dowry once again oro marry</w:t>
        <w:br/>
        <w:t>‘another woman on account of nfauation,</w:t>
        <w:br/>
        <w:br/>
        <w:t>TV Magnitude of Crime: When the ime is enormous in proportion. Fr instance when</w:t>
        <w:br/>
        <w:t>‘mulipie murders eay of ll r almost al the members ofa family ora large number of</w:t>
        <w:br/>
        <w:t>persons of a particular caste. community, or lcalty, are commit.</w:t>
        <w:br/>
        <w:br/>
        <w:t>{Personality of Viet of murder: When the vieim of murder ls (a) an innocent child</w:t>
        <w:br/>
        <w:t>who could not have or has nol provided even an excuse, much less a provocation for</w:t>
        <w:br/>
        <w:t>murder.) a helpless woman or a person rendered helpless by old age or ifm (¢)</w:t>
        <w:br/>
        <w:t>‘when the victim i @ person vi-a ve whom the murderr isn a postion of domination</w:t>
        <w:br/>
        <w:t>(oF trust (d) when the victim is @ public figure generally oved and respected by the</w:t>
        <w:br/>
        <w:t>Community forthe services rendered by him and the murder is commited for poltical</w:t>
        <w:br/>
        <w:t>‘or similar reasons other than personal reasons.</w:t>
        <w:br/>
        <w:br/>
        <w:t>‘© Swamy Shraddananda (2) v. State ot Kamataka, (2008) 13 SCC 767.</w:t>
        <w:br/>
        <w:br/>
        <w:t>“9+ See axample, Prajet Kuma’ Singh v. State of Bihar, (2008) 4 SCC 434, where the</w:t>
        <w:br/>
        <w:t>CCoutt cited the Machhi Singh factors and then held that in the present caso"the</w:t>
        <w:br/>
        <w:t>‘enormity ofthe crime is wrt large. The accused: appellant caused multiple murders and</w:t>
        <w:br/>
        <w:t>attacked three witnesses... The brutally ofthe acts amplified by the manner in which</w:t>
        <w:br/>
        <w:t>the alacks have been made on all the inmates of the house in which the helpless</w:t>
        <w:br/>
        <w:t>vetims have been murdered, whichis ingicative ofthe fact thatthe act was diabolc of</w:t>
        <w:br/>
        <w:t>the superlative degree in conception and cr! in execution and does not fall within any</w:t>
        <w:br/>
        <w:t>Comprehension of the basic humanness which indicates the mindset which cannot be</w:t>
        <w:br/>
        <w:br/>
        <w:t>12</w:t>
        <w:br/>
        <w:br/>
        <w:br/>
        <w:br/>
        <w:t>Page 122:</w:t>
        <w:br/>
        <w:t>is Devender Pal Singh v. National Capital Territory,*35</w:t>
        <w:br/>
        <w:t>where the majority opinion cited the Machhi Singh</w:t>
        <w:br/>
        <w:t>categories and held that the circumstances of the crime</w:t>
        <w:br/>
        <w:t>(without any discussion regarding the circumstances of</w:t>
        <w:br/>
        <w:t>the criminal) were such as to require imposing the death</w:t>
        <w:br/>
        <w:t>penalty. Pertinently, the dissenting judge in this case</w:t>
        <w:br/>
        <w:t>had acquitted the accused, but this factor was not</w:t>
        <w:br/>
        <w:t>considered by the majority in deciding whether the case</w:t>
        <w:br/>
        <w:t>was one of “rarest of rare.</w:t>
        <w:br/>
        <w:br/>
        <w:t>5.2.10 Machhi Singh and a subsequent line of cases</w:t>
        <w:br/>
        <w:t>have focused only on the circumstances, nature,</w:t>
        <w:br/>
        <w:t>manner and motive of the crime, without taking into</w:t>
        <w:br/>
        <w:t>account the circumstances of criminal or the possibility</w:t>
        <w:br/>
        <w:t>of reform as required under the Bachan Singh doctrine.</w:t>
        <w:br/>
        <w:t>Machhi Singh's progeny include a large number of cases</w:t>
        <w:br/>
        <w:t>in which the Court has decided whether or not to award</w:t>
        <w:br/>
        <w:t>the death penalty by only examining whether the crime</w:t>
        <w:br/>
        <w:t>is so brutal, depraved or diabolic as to “shock the</w:t>
        <w:br/>
        <w:t>collective conscience of the community.”*° As the Court</w:t>
        <w:br/>
        <w:t>recognized in Bariyar, judges engage in “very little</w:t>
        <w:br/>
        <w:t>objective discussion on aggravating and mitigating</w:t>
        <w:br/>
        <w:t>circumstances. In most such cases, courts have only been</w:t>
        <w:br/>
        <w:t>considering the brutality of crime index.’**” Similarly, in</w:t>
        <w:br/>
        <w:t>Sangeet the Court recognized that “[dlespite Bachan</w:t>
        <w:br/>
        <w:t>Singh, primacy still seems to be given to the nature of</w:t>
        <w:br/>
        <w:t>the crime. The circumstances of the criminal, referred</w:t>
        <w:br/>
        <w:t>to in Bachan Singh appear to have taken a bit of a back</w:t>
        <w:br/>
        <w:t>seat in the sentencing process.”*3*</w:t>
        <w:br/>
        <w:br/>
        <w:t>‘aid to be amenable for any reformation” The nature of the rime is itself held tobe an</w:t>
        <w:br/>
        <w:t>indication that the person is beyond reformation</w:t>
        <w:br/>
        <w:br/>
        <w:t>‘© Devender Pal Singh v. Natonal Capital Teritory, (2002) § SCC 234.</w:t>
        <w:br/>
        <w:br/>
        <w:t>‘82 An example is Sudam @ Rahul Kanram Jadhav v. State Of Maharashtra, (2011) 7</w:t>
        <w:br/>
        <w:t>‘SCC 125, a! para 22, where the accused was conviced forking a woman and four</w:t>
        <w:br/>
        <w:t>children. The Court noted that the chime was pre-meditated and held thatthe facts</w:t>
        <w:br/>
        <w:t>‘show thatthe crime has been committed ina beastly, extremely brutal, barbaric and</w:t>
        <w:br/>
        <w:t>Grotescve manner. It has resuited into inlense and extreme indignation of the</w:t>
        <w:br/>
        <w:t>‘community and shocked the collective conscience ol the sociely. We ate othe opinion</w:t>
        <w:br/>
        <w:t>that the appellant is a menace to the socily who cannol be reformed. Lesser</w:t>
        <w:br/>
        <w:t>punishment in our opinion shall be fraught wih danger as it may expose the society to</w:t>
        <w:br/>
        <w:t>etl once again atthe hands ofthe appellant” The Court dd not meniion or discuss</w:t>
        <w:br/>
        <w:t>any mitigating circumstances.</w:t>
        <w:br/>
        <w:br/>
        <w:t>‘S"'ganlosh Bariya . State of Maharashtra, (2009) 6 SCC 498, at para 71</w:t>
        <w:br/>
        <w:br/>
        <w:t>+8 Sangeet v. State of Haryana, (2013) 2 SCC 452, al para 34</w:t>
        <w:br/>
        <w:br/>
        <w:t>13</w:t>
        <w:br/>
        <w:br/>
        <w:br/>
        <w:br/>
        <w:t>Page 123:</w:t>
        <w:br/>
        <w:t>5.2.11 In Bariyar, the Court examined the decision</w:t>
        <w:br/>
        <w:t>in Ravji alias Ram Chandra v. State of Rajasthan,**</w:t>
        <w:br/>
        <w:t>where it was held that</w:t>
        <w:br/>
        <w:br/>
        <w:t>“It is the nature and gravity of the crime but not</w:t>
        <w:br/>
        <w:t>the criminal, which are germane _ for</w:t>
        <w:br/>
        <w:t>consideration of appropriate punishment in a</w:t>
        <w:br/>
        <w:t>criminal trial. ... The punishment to be awarded</w:t>
        <w:br/>
        <w:t>for a crime ... should conform to and be</w:t>
        <w:br/>
        <w:t>consistent with the atrocity and brutality with</w:t>
        <w:br/>
        <w:t>which the crime has been perpetrated, the</w:t>
        <w:br/>
        <w:t>enormity of the crime warranting public</w:t>
        <w:br/>
        <w:t>abhorrence and it should “respond to the</w:t>
        <w:br/>
        <w:t>society's cry for justice against the criminal. "#0</w:t>
        <w:br/>
        <w:br/>
        <w:t>5.2.12 Bariyar held that the exclusive focus in Ravji</w:t>
        <w:br/>
        <w:t>on the crime, rendered this decision per incuriam</w:t>
        <w:br/>
        <w:t>Bachan Singh. The Court listed a further 6 cases where</w:t>
        <w:br/>
        <w:t>Ravji had been followed, and which had therefore relied</w:t>
        <w:br/>
        <w:t>on incorrect precedent.</w:t>
        <w:br/>
        <w:br/>
        <w:t>5.2.13 Similarly, the Supreme Court in Khade</w:t>
        <w:br/>
        <w:t>doubted the correctness of the imposition of the death</w:t>
        <w:br/>
        <w:t>penalty in Dhananjoy Chatterjee v. State of West</w:t>
        <w:br/>
        <w:t>Bengal,‘*: where the Court had held that “the measure</w:t>
        <w:br/>
        <w:t>of punishment in a given case must depend upon the</w:t>
        <w:br/>
        <w:t>atrocity of the crime; the conduct of the criminal and the</w:t>
        <w:br/>
        <w:t>defenceless and unprotected state of the victim.</w:t>
        <w:br/>
        <w:t>Imposition of appropriate punishment is the manner in</w:t>
        <w:br/>
        <w:t>which the courts respond to the society’s cry for justice</w:t>
        <w:br/>
        <w:t>against the criminals.”*#2 In Khade the Court opined that</w:t>
        <w:br/>
        <w:t>prima facie the judgment had not accounted for</w:t>
        <w:br/>
        <w:t>mitigating circumstances relating to the offender.</w:t>
        <w:br/>
        <w:t>Dhananjoy Chatterjee was executed in 2004.</w:t>
        <w:br/>
        <w:br/>
        <w:t>5.2.14 So also, in Sangeet, the Court noted an</w:t>
        <w:br/>
        <w:t>additional three cases where Bachan Singh’s direction</w:t>
        <w:br/>
        <w:br/>
        <w:t>‘© Rav) alias Ram Chandra v. State of Rajasthan, (1996) 2 SCC 175,</w:t>
        <w:br/>
        <w:br/>
        <w:t>‘© Rav alias Ram Chandra v. Stato of Rajasthan, (1996) 2 SCC 175. at para 124</w:t>
        <w:br/>
        <w:t>Held par incuriam Bachan Singh in Santosh Bayar v. Slate of Maharashtra, (2009) 6</w:t>
        <w:br/>
        <w:t>‘SCC 498, at para 63.</w:t>
        <w:br/>
        <w:br/>
        <w:t>‘© Dhananjoy Chalteroe v. State of West Bengal (1994) 2 SCC 220.</w:t>
        <w:br/>
        <w:br/>
        <w:t>“2 Dhananjoy Chatteriee v. State of West Bengal (1994) 2 SCC 220, at para 15. The</w:t>
        <w:br/>
        <w:t>‘exclusive focus ofthis decision on the erme and not the criminal was questioned in</w:t>
        <w:br/>
        <w:t>‘Shankar Kisanrao Khade v. State of Maharashira, (2013) § SCC 546.</w:t>
        <w:br/>
        <w:br/>
        <w:t>14</w:t>
        <w:br/>
        <w:br/>
        <w:br/>
        <w:br/>
        <w:t>Page 124:</w:t>
        <w:br/>
        <w:t>to consider both aggravating and mitigating</w:t>
        <w:br/>
        <w:t>circumstances had not been followed.***</w:t>
        <w:br/>
        <w:br/>
        <w:t>5.2.15 Despite this recognition by the Supreme</w:t>
        <w:br/>
        <w:t>Court that it has erred in cases where only the</w:t>
        <w:br/>
        <w:t>circumstances of the crime, but not of the criminal have</w:t>
        <w:br/>
        <w:t>been taken into account, judges continue to impose the</w:t>
        <w:br/>
        <w:t>death penalty based on the former set of considerations</w:t>
        <w:br/>
        <w:t>alone.###</w:t>
        <w:br/>
        <w:br/>
        <w:t>©. Shock to the Collective Conscience and Society's</w:t>
        <w:br/>
        <w:t>Cry for Justice</w:t>
        <w:br/>
        <w:br/>
        <w:t>5.2.16  Machhi Singh also introduced into the</w:t>
        <w:br/>
        <w:t>vocabulary of India’s death penalty jurisprudence, the</w:t>
        <w:br/>
        <w:t>notion of ‘shock to the “collective conscience”**s of the</w:t>
        <w:br/>
        <w:t>community’ as the touchstone for deciding whether to</w:t>
        <w:br/>
        <w:t>impose the death penalty or not. Similar notions like</w:t>
        <w:br/>
        <w:t>“society's cry for justice”**® and “public abhorrence of,</w:t>
        <w:br/>
        <w:t>the crime”? have also been invoked by the Court in</w:t>
        <w:br/>
        <w:t>subsequent cases. Bachan Singh had expressly warned</w:t>
        <w:br/>
        <w:t>that:</w:t>
        <w:br/>
        <w:br/>
        <w:t>Judges should not take upon themselves the</w:t>
        <w:br/>
        <w:t>responsibility of becoming oracles or spokesmen</w:t>
        <w:br/>
        <w:t>of public opinion... When Judges...take upon</w:t>
        <w:br/>
        <w:br/>
        <w:t>“© Shiva v. Registrar General, High Court of Karnataka, (2007) 4 SCC 713: Rajendra</w:t>
        <w:br/>
        <w:t>Pralhadrao Wasnik v. State of Maharashira, (2012) 4 SGC 37: Mohd. Mannan v. State</w:t>
        <w:br/>
        <w:t>of Bhar, 2011) 5 SCC 317,</w:t>
        <w:br/>
        <w:br/>
        <w:t>Si 'See e.., Sandeep v. Slate of Uttar Pradesh, (2012) 6 SCC 107; Aitsingh</w:t>
        <w:br/>
        <w:t>Hamamsingh Gujalv. Stale of Maharashtra, (2011) 14 SCC 40%,</w:t>
        <w:br/>
        <w:br/>
        <w:t>‘° Machhi Singh v. State of Punjab (1989) 3 SCC 470, al para 92.</w:t>
        <w:br/>
        <w:br/>
        <w:t>‘4s Dhananjoy Chaiterie, (1994) 2 SCC 220.lameelv. State of UP., (2010) 12 SCC</w:t>
        <w:br/>
        <w:t>1582, Stato of MP. v. Basodi, (2009) 12 SCC 318; Bantu v. Slate of UP., (2008) 11</w:t>
        <w:br/>
        <w:t>‘S06 112; Mohan Anna Chavan v. State of Maharashtra, (2008) 7 SCC S61: State of</w:t>
        <w:br/>
        <w:t>Madhya Pradesh v, Saleem, (2005) 5 SCC S54; State of U.P. v. Se Krishan, (2006) 10</w:t>
        <w:br/>
        <w:t>‘SCC 420: Jai Kumar v. State of Madhya Pradesh, (1999) 5 SCC 1; Ravi v. Slate of</w:t>
        <w:br/>
        <w:t>Rajasthan, (1996) 2 SCC 175; Bheru Singh v. Stale of Rajasthan, (1994) 2 SCC</w:t>
        <w:br/>
        <w:t>4467-Sta of Madhya Pradesh v. Sheth Shahid, (2009) 12 SCC 715; State of UP. v.</w:t>
        <w:br/>
        <w:t>Sattan @ Satyendra, 2008) 4 SCC 736; Sate of Madhya Pradesh v. Santosh Kumar,</w:t>
        <w:br/>
        <w:t>(2006) 6 SCC'': ShaleshJasvantoha y, State of Gujarat, (2006) 2 SCC 259</w:t>
        <w:br/>
        <w:br/>
        <w:t>© Dhananjoy Chatter, (1998) 2 SCC 220.lamealv. State of UP., (2010) 12 SCC</w:t>
        <w:br/>
        <w:t>1582, Sito of MP. v. Based, (2009) 12 SCC 318; Bantu v. Slate of UP., (2008) 11</w:t>
        <w:br/>
        <w:t>‘SCG 119; Mohan Anna Chavan v. Stale of Maharashtra, (2008) 7 SCC S61; State of</w:t>
        <w:br/>
        <w:t>Madhya Pradesh v, Saloem. (2005) 5 SCC S54; Sate of UP. v. Se Krishan, (2006) 10</w:t>
        <w:br/>
        <w:t>‘SCC 420: Jai Kumar v. State of Madhya Pradesh, (1999) 5 SCC 1; Rayjv. Slate of</w:t>
        <w:br/>
        <w:t>Rajasthan, (1996) 2 SCC 175; Bheru Singh v. Slate of Rajasthan, (1984) 2 SCC</w:t>
        <w:br/>
        <w:t>467-Siate of Madhya Pradesh v. Sheikh Shahi, (2009) 12 SCC 716; State of UP. v</w:t>
        <w:br/>
        <w:t>‘Sattan @ Satyendra, (2008) 4 SCC 736; Sate ol Madhya Pradesh v. Santosh Kumar,</w:t>
        <w:br/>
        <w:t>(2006) 6 SCC t: ShaleshJasvantbhal y, State of Gujarat, (2006) 2 SCC 259</w:t>
        <w:br/>
        <w:br/>
        <w:t>us</w:t>
        <w:br/>
        <w:br/>
        <w:br/>
        <w:t>Page 125:</w:t>
        <w:br/>
        <w:t>themselves the responsibility of setting down</w:t>
        <w:br/>
        <w:t>social norms of conduct, there is every danger,</w:t>
        <w:br/>
        <w:t>despite their effort to make a rational guess of</w:t>
        <w:br/>
        <w:t>the notions of right and wrong prevailing in the</w:t>
        <w:br/>
        <w:t>community at large ... that they might write their</w:t>
        <w:br/>
        <w:t>own peculiar view or personal predilection into</w:t>
        <w:br/>
        <w:t>the law, sincerely mistaking that changeling for</w:t>
        <w:br/>
        <w:t>what they perceive to be the Community ethic.</w:t>
        <w:br/>
        <w:t>The perception of ‘community’ standards or</w:t>
        <w:br/>
        <w:t>ethics may vary from Judge to Judge... Judges</w:t>
        <w:br/>
        <w:t>have no divining rod to divine accurately the will</w:t>
        <w:br/>
        <w:t>of the people.“</w:t>
        <w:br/>
        <w:br/>
        <w:t>5.2.17 However, in Machhi Singh as well as</w:t>
        <w:br/>
        <w:t>subsequent cases, public opinion, through the</w:t>
        <w:br/>
        <w:t>articulation of these amorphous standards of “collective</w:t>
        <w:br/>
        <w:t>conscience”, “society’s cry”, and “public abhorrence”,</w:t>
        <w:br/>
        <w:t>have been given an important role to play in sentencing</w:t>
        <w:br/>
        <w:t>jurisprudence.</w:t>
        <w:br/>
        <w:br/>
        <w:t>5.2.18 In Bariyar, the Supreme Court has</w:t>
        <w:br/>
        <w:t>questioned the relevance and desirability of factoring in</w:t>
        <w:br/>
        <w:t>such “public opinion” into the rarest of rare analysis,</w:t>
        <w:br/>
        <w:t>since firstly, it is difficult to precisely define what “public</w:t>
        <w:br/>
        <w:t>opinion” on a given matter actually is. Further, people’s</w:t>
        <w:br/>
        <w:t>perception of crime is “neither an objective circumstance</w:t>
        <w:br/>
        <w:t>relating to crime nor to the criminal.”**? As such, this</w:t>
        <w:br/>
        <w:t>factor is irrelevant to the rarest of rare analysis</w:t>
        <w:br/>
        <w:t>mandated by Bachan Singh.‘ Third, as Bariyar has</w:t>
        <w:br/>
        <w:t>also pointed out, the courts are governed by the</w:t>
        <w:br/>
        <w:t>constitutional safeguards which “introduce values of</w:t>
        <w:br/>
        <w:t>institutional propriety, in terms of __ fairness,</w:t>
        <w:br/>
        <w:t>reasonableness and equal treatment challenge with</w:t>
        <w:br/>
        <w:t>respect to procedure to be invoked by the state in its</w:t>
        <w:br/>
        <w:t>dealings with people in various capacities, including as a</w:t>
        <w:br/>
        <w:t>convict”*5! For example, the Court plays a counter</w:t>
        <w:br/>
        <w:t>majoritarian role in protecting individual rights against</w:t>
        <w:br/>
        <w:t>majoritarian impulses. Public opinion in a given case</w:t>
        <w:br/>
        <w:t>may go against the values of rule of law and</w:t>
        <w:br/>
        <w:br/>
        <w:t>‘= Bachan Singh v. Stale of Puniab, (1980) 2 SCC 684, at para 126.</w:t>
        <w:br/>
        <w:br/>
        <w:t>‘9 Santosh Bariya v. State of Maharashira, (2009) 6 SCC 498, at para 80.</w:t>
        <w:br/>
        <w:t>+2 Fterated in Mohinder Singh v. Stale of Punjab, (2013) 3 SCC 294</w:t>
        <w:br/>
        <w:br/>
        <w:t>‘51 Sanlosh Bariya v. Sate o! Maharashira, (2009) 6 SCC 496, at para 82.</w:t>
        <w:br/>
        <w:br/>
        <w:t>116</w:t>
        <w:br/>
        <w:br/>
        <w:br/>
        <w:t>Page 126:</w:t>
        <w:br/>
        <w:t>constitutionalism by which the Court is nonetheless</w:t>
        <w:br/>
        <w:t>bound.*?</w:t>
        <w:br/>
        <w:br/>
        <w:t>5.2.19 A sentencing court does not have the means</w:t>
        <w:br/>
        <w:t>to rigorously examine public opinion in a given matter.</w:t>
        <w:br/>
        <w:t>Also, a cohesive, coherent and consistent “public</w:t>
        <w:br/>
        <w:t>opinion” is a fiction. The opinion of members of the</w:t>
        <w:br/>
        <w:t>public can be capricious, and dependent upon the</w:t>
        <w:br/>
        <w:t>(misinformation that the “public” is provided not only of</w:t>
        <w:br/>
        <w:t>the facts of an individual case, but of the criminal justice</w:t>
        <w:br/>
        <w:t>process itself. Focusing on public opinion therefore</w:t>
        <w:br/>
        <w:t>carries the danger of “capital sentencing becoming a</w:t>
        <w:br/>
        <w:t>spectacle in media. If media trial is a possibility,</w:t>
        <w:br/>
        <w:t>sentencing by media cannot be ruled out.”#53 In such</w:t>
        <w:br/>
        <w:t>situations, invoking public opinion instead of focusing</w:t>
        <w:br/>
        <w:t>on constitutional standards and safeguards would</w:t>
        <w:br/>
        <w:t>defeat the entire framework elaborated in Bachan</w:t>
        <w:br/>
        <w:t>‘Singh.5* As one of the opinion in Rameshbhai Rathod v.</w:t>
        <w:br/>
        <w:t>State of Gujarat*ss recognized,</w:t>
        <w:br/>
        <w:br/>
        <w:t>[The Court] cannot afford to prioritise the</w:t>
        <w:br/>
        <w:t>sentiments of outrage about the nature of the</w:t>
        <w:br/>
        <w:t>crimes committed over the requirement to</w:t>
        <w:br/>
        <w:t>carefully consider whether the person committing</w:t>
        <w:br/>
        <w:t>the crime is a threat to the society. The Court</w:t>
        <w:br/>
        <w:t>must consider whether there is a possibility of</w:t>
        <w:br/>
        <w:t>reform or rehabilitation of the man committing the</w:t>
        <w:br/>
        <w:t>crime and which must be at the heart of the</w:t>
        <w:br/>
        <w:t>sentencing process. It is only this approach that</w:t>
        <w:br/>
        <w:t>can keep imposition of death sentence within the</w:t>
        <w:br/>
        <w:t>‘rarest of the rare cases’.*5¢</w:t>
        <w:br/>
        <w:br/>
        <w:t>5.2.20 In Haresh Mohandas Rajput v. State of</w:t>
        <w:br/>
        <w:t>Maharashtra,5? the Supreme Court recognized that</w:t>
        <w:br/>
        <w:br/>
        <w:t>‘82 Santosh Bariyr v. Sate of Maharashira, (2009) 6 SCC 498,</w:t>
        <w:br/>
        <w:br/>
        <w:t>‘© Sanlosh Bariyar v. State of Maharashira, (2009) 6 SCC 498, at para 87.</w:t>
        <w:br/>
        <w:br/>
        <w:t>4+ See also Aparna Chandra, A Capricious Noose, 2 JOURNAL OF NATIONAL LAW</w:t>
        <w:br/>
        <w:t>UUnivensiry Deus! 124 (2014) (‘A court isa court of aw nat a cour of public opinion. Of</w:t>
        <w:br/>
        <w:t>Course judges are creatures of society and wil be influenced by I, but the encoding of</w:t>
        <w:br/>
        <w:t>publi opinion into the formal amework of capital sentencing gives ita prescriptive</w:t>
        <w:br/>
        <w:t>‘weight that is problematic. If the opinion of the publ: matters to questions of</w:t>
        <w:br/>
        <w:t>Sentencing, then courts are the wrong instiutions to be determining sentence</w:t>
        <w:br/>
        <w:t>Parliament or lynch mobs are more apposite)</w:t>
        <w:br/>
        <w:br/>
        <w:t>‘8° lameshbhal Rathod v. State of Gujral, 2008) 5 SOC 740 (per Ganguly J).</w:t>
        <w:br/>
        <w:br/>
        <w:t>“© Rlameshbhal Rathod v. State of Gujarat, 2008) 5 SCC 740, al para 108.</w:t>
        <w:br/>
        <w:br/>
        <w:t>“© Haresh Mohandas Rajput v. Stato of Maharashtra, (2011) 12 SCC 86.</w:t>
        <w:br/>
        <w:br/>
        <w:t>17</w:t>
        <w:br/>
        <w:br/>
        <w:br/>
        <w:br/>
        <w:t>Page 127:</w:t>
        <w:br/>
        <w:t>Machhi Singh’s invocation of “shock to the collective</w:t>
        <w:br/>
        <w:t>conscience of the community™S* as a standard for</w:t>
        <w:br/>
        <w:t>evaluating whether a case deserved death, had</w:t>
        <w:br/>
        <w:t>expanded the rarest of rare formulation beyond what</w:t>
        <w:br/>
        <w:t>was envisaged in Bachan Singh. However, as discussed</w:t>
        <w:br/>
        <w:t>below, despite this acknowledgment, the Court has</w:t>
        <w:br/>
        <w:t>continued to invoke community reactions and public</w:t>
        <w:br/>
        <w:t>opinion as a ground for awarding the death penalty.*5</w:t>
        <w:br/>
        <w:br/>
        <w:t>d. The Crime Test, the Criminal Test and the Rarest</w:t>
        <w:br/>
        <w:t>of Rare Test</w:t>
        <w:br/>
        <w:br/>
        <w:t>5.2.21 Ina recent line of cases, the Supreme Court</w:t>
        <w:br/>
        <w:t>has responded to the concern that capital sentencing is</w:t>
        <w:br/>
        <w:t>“judge centric,” by articulating another formulation of</w:t>
        <w:br/>
        <w:t>the Bachan Singh doctrine. The Court has held in cases</w:t>
        <w:br/>
        <w:t>like Gurvail Singh @ Gala v. State of Punjab, * that three</w:t>
        <w:br/>
        <w:t>tests have to be satisfied before awarding the death</w:t>
        <w:br/>
        <w:t>penalty: the crime test, meaning the aggravating</w:t>
        <w:br/>
        <w:t>circumstances of the case; the criminal test, meaning</w:t>
        <w:br/>
        <w:t>that there should be no mitigating circumstance</w:t>
        <w:br/>
        <w:t>favouring the accused; and if both tests are satisfied,</w:t>
        <w:br/>
        <w:t>then the rarest of rare cases test, “which depends on the</w:t>
        <w:br/>
        <w:t>perception of the society and not “judge-centric”, that is</w:t>
        <w:br/>
        <w:t>whether the society will approve the awarding of death</w:t>
        <w:br/>
        <w:t>sentence to certain types of crime or not. While applying</w:t>
        <w:br/>
        <w:t>this test, the Court has to look into variety of factors like</w:t>
        <w:br/>
        <w:t>society’s abhorrence, extreme indignation and antipathy</w:t>
        <w:br/>
        <w:t>to certain types of crimes...”*°! Explaining this test, the</w:t>
        <w:br/>
        <w:t>Court in Mofil Khan v. State of Jharkhand, *? stated that</w:t>
        <w:br/>
        <w:t>the test is to “basically examine whether the society</w:t>
        <w:br/>
        <w:t>abhors such crimes and whether such crimes shock the</w:t>
        <w:br/>
        <w:br/>
        <w:t>{S Varesh Mohandas Rajat. Sato of Maharastra, 2011) 12 SCC 6, a para 20.</w:t>
        <w:br/>
        <w:t>‘Soe also, Vasaria Sampai Dupare v. Sate of Maharastra, (2015) 1 SCC 259</w:t>
        <w:br/>
        <w:t>(cust Haro Rapuon To port ta iach Singh had expanded th area are</w:t>
        <w:br/>
        <w:t>{Scie beyond tne Bachan Singh formuaion by ned fe concept of colecive</w:t>
        <w:br/>
        <w:t>oraconee’ bt vexing shock to the slecive conscence imposing te death</w:t>
        <w:br/>
        <w:t>SS etnal Singh @ Gala. Sato Punjab, 2019 2 SCC 719. Se also iy. tate</w:t>
        <w:br/>
        <w:t>COrmP. (2014) 9 SCC 42%: Ashok Dedbarma @ Achak Dedoarma Sete O Tipu</w:t>
        <w:br/>
        <w:t>(2014) 4Sce 747: Santosh Kumar Singh Site MP, (2044) 12 SCC 650: Oneram</w:t>
        <w:br/>
        <w:t>Deo Yadav. Sato Ot UP, 2044) 8 SCC SO9: Al @ Antony Aikewamy Josh</w:t>
        <w:br/>
        <w:t>Site Of Maharastra, 204) 4 SCC 88, One of fe opmane n Shana Kade aioo</w:t>
        <w:br/>
        <w:t>{bed to til st</w:t>
        <w:br/>
        <w:br/>
        <w:t>Gua Singh @ Gav. Sate of Pura, (2019)2 SCC719, para 18</w:t>
        <w:br/>
        <w:t>‘© Mo khan. Jatthand (2015) 1 SCC 6.</w:t>
        <w:br/>
        <w:br/>
        <w:t>us</w:t>
        <w:br/>
        <w:br/>
        <w:br/>
        <w:br/>
        <w:t>Page 128:</w:t>
        <w:br/>
        <w:t>conscience of the society and attract intense and</w:t>
        <w:br/>
        <w:t>extreme indignation of the community.” *</w:t>
        <w:br/>
        <w:br/>
        <w:t>5.2.22 The triple test limits the possibility of the</w:t>
        <w:br/>
        <w:t>imposition of the death penalty to that very narrow</w:t>
        <w:br/>
        <w:t>category of cases in which there are no mitigating</w:t>
        <w:br/>
        <w:t>circumstances whatsoever. In this, the test is in keeping</w:t>
        <w:br/>
        <w:t>with the spirit of Bachan Singh that the death penalty</w:t>
        <w:br/>
        <w:t>should be imposed only in the most exceptional of</w:t>
        <w:br/>
        <w:t>circumstances.</w:t>
        <w:br/>
        <w:br/>
        <w:t>5.2.23 However, in the triple test analysis, the</w:t>
        <w:br/>
        <w:t>“judge centric” nature of the death penalty can be</w:t>
        <w:br/>
        <w:t>prevented by focusing on the societal response to the</w:t>
        <w:br/>
        <w:t>crime. This is of concern because, as Bachan Singh itself</w:t>
        <w:br/>
        <w:t>acknowledged, and Bariyar reiterated, judges are likely</w:t>
        <w:br/>
        <w:t>to substitute their own assumptions, values and</w:t>
        <w:br/>
        <w:t>predilections in place of the perceptions of society,</w:t>
        <w:br/>
        <w:t>because even if one were to assume that society has</w:t>
        <w:br/>
        <w:t>determinate, stable and wide shared preferences on</w:t>
        <w:br/>
        <w:t>these matters, judges have no means of determining</w:t>
        <w:br/>
        <w:t>these preferences.</w:t>
        <w:br/>
        <w:br/>
        <w:t>5.2.24 Further, as mentioned above, Bachan Singh</w:t>
        <w:br/>
        <w:t>rejected the notion of categorization of types of crime</w:t>
        <w:br/>
        <w:t>which are fit for the death penalty. However, this triple</w:t>
        <w:br/>
        <w:t>test formulation seeks to do just that in its “Rarest of</w:t>
        <w:br/>
        <w:t>Rare Test” which is predicated on “society’s abhorrence,</w:t>
        <w:br/>
        <w:t>extreme indignation and antipathy to certain types of</w:t>
        <w:br/>
        <w:t>crimes.”</w:t>
        <w:br/>
        <w:br/>
        <w:t>5.2.25 The dissociation of the aggravating and</w:t>
        <w:br/>
        <w:t>mitigating circumstances from the rarest of rare</w:t>
        <w:br/>
        <w:t>analysis also moves away from the Bachan Singh</w:t>
        <w:br/>
        <w:t>framework. In addition, the triple test formula seeks to</w:t>
        <w:br/>
        <w:t>create distinct lists of the circumstances relating to the</w:t>
        <w:br/>
        <w:t>crime and the circumstances relating to the criminal,</w:t>
        <w:br/>
        <w:t>and evaluate them separately. This goes against the</w:t>
        <w:br/>
        <w:t>Bachan Singh injunction that circumstances relating to</w:t>
        <w:br/>
        <w:t>the crime and to the criminal cannot be treated as</w:t>
        <w:br/>
        <w:br/>
        <w:t>“2 Mofi Khan v. Jharkhand, 2015) 1 SCC 67, at para 46,</w:t>
        <w:br/>
        <w:t>+ Gurval Singh @ Gala v. Slate of Punjab, (2013) 2 SCC 713, at para 18.</w:t>
        <w:br/>
        <w:br/>
        <w:t>119</w:t>
        <w:br/>
        <w:br/>
        <w:br/>
        <w:t>Page 129:</w:t>
        <w:br/>
        <w:t>distinct water-tight compartments.*5 In fact, the</w:t>
        <w:br/>
        <w:t>Supreme Court itself noted this concern with the triple</w:t>
        <w:br/>
        <w:t>test in the three judge Bench decision in Mahesh</w:t>
        <w:br/>
        <w:t>Dhanaji Shinde v. State of Maharashtra,**° and</w:t>
        <w:br/>
        <w:t>cautioned that this triple test “may create situations</w:t>
        <w:br/>
        <w:t>which may well go beyond what was laid down in</w:t>
        <w:br/>
        <w:t>Bachan Singh."**" The triple test however continues to</w:t>
        <w:br/>
        <w:t>be followed and applied by the Supreme Court itself</w:t>
        <w:br/>
        <w:t>despite the decision in Mahesh Shinde.*®*</w:t>
        <w:br/>
        <w:br/>
        <w:t>5.2.26 In departing from Bachan Singh both in</w:t>
        <w:br/>
        <w:t>terms of the framework of analysis, and the relevant</w:t>
        <w:br/>
        <w:t>factors to be considered (especially the consideration of</w:t>
        <w:br/>
        <w:t>public opinion), this three pronged test appears to have</w:t>
        <w:br/>
        <w:t>further added to the conceptual confusion around the</w:t>
        <w:br/>
        <w:t>rarest of rare analysis.</w:t>
        <w:br/>
        <w:br/>
        <w:t>5.2.27 The discussion above indicates that different</w:t>
        <w:br/>
        <w:t>judges have understood the requirements of the rarest</w:t>
        <w:br/>
        <w:t>of rare standard differently, resulting in a disparate and</w:t>
        <w:br/>
        <w:t>“judge-centric” determination of whether or not a case</w:t>
        <w:br/>
        <w:t>falls within the rarest of rare category. As the Court put</w:t>
        <w:br/>
        <w:t>it in Sangeet, the Bachan Singh dictum appears to have</w:t>
        <w:br/>
        <w:t>been “lost in translation.” The Supreme Court in</w:t>
        <w:br/>
        <w:t>Mohd. Farooq acknowledged the “disparity in sentencing</w:t>
        <w:br/>
        <w:t>by [the] court flowing out of varied interpretations to the</w:t>
        <w:br/>
        <w:t>rarest of rare expression,”*? and was concerned that</w:t>
        <w:br/>
        <w:t>“the precedent on death penalty ... is crumbling down</w:t>
        <w:br/>
        <w:t>under the weight of disparate interpretations.”*"! The</w:t>
        <w:br/>
        <w:t>Court cautioned that without a consistent</w:t>
        <w:br/>
        <w:t>interpretation to the test, Article 14 would stand</w:t>
        <w:br/>
        <w:t>violated.*</w:t>
        <w:br/>
        <w:br/>
        <w:t>‘© Fora cilque ofthis test, see generally, Apamna Chandra, A Capricious Noose, 2</w:t>
        <w:br/>
        <w:t>LJOUFWAL OF NATIONAL LAW UnVERstrY DELI 124 (2014).</w:t>
        <w:br/>
        <w:br/>
        <w:t>‘6: Mahesh Onanali Shinde v. State Of Maharastira, (2014) 4 So 292</w:t>
        <w:br/>
        <w:br/>
        <w:t>‘Mahesh Onanal Shinde v. State Of Maharastira, (2014) 4 SCC 292. at para, 26</w:t>
        <w:br/>
        <w:t>4° See Ashok Debbarma @ Achak Debbarma v. State Of Tripura, (2014) 4 SCC 747</w:t>
        <w:br/>
        <w:t>Dharam Deo Yadav v. Stale Of UP, (2014) 5 SCC 509; Lalt Kumar Yadav @ Kur v.</w:t>
        <w:br/>
        <w:t>Slate OF UP, (2014) 11 SCC 128.</w:t>
        <w:br/>
        <w:br/>
        <w:t>© Sangeet v. State of Haryana, (2013) 2 SCC 452, al para 33.</w:t>
        <w:br/>
        <w:br/>
        <w:t>‘© Mohd Farooq Abdul Galurv, State of Maharashtra, (2010) 14 SCC 641, at para</w:t>
        <w:br/>
        <w:t>165.</w:t>
        <w:br/>
        <w:br/>
        <w:t>"Woh. Farooq Abdul Gatur v. State of Maharashtra, (2010) 14 SCC 641, at para</w:t>
        <w:br/>
        <w:t>165.</w:t>
        <w:br/>
        <w:br/>
        <w:t>‘°° Nlohd. Faroog Abdul Gafurv. Stale of Maharashtra, (2010) 14 SOC 641</w:t>
        <w:br/>
        <w:br/>
        <w:t>120</w:t>
        <w:br/>
        <w:br/>
        <w:br/>
        <w:t>Page 130:</w:t>
        <w:br/>
        <w:t>(i) Factors considered Aggravating and</w:t>
        <w:br/>
        <w:t>Mitigating</w:t>
        <w:br/>
        <w:br/>
        <w:t>5.2.28 In Bachan Singh, the Court recognized and</w:t>
        <w:br/>
        <w:t>emphasized that each case is unique and has to be</w:t>
        <w:br/>
        <w:t>decided on its own facts and circumstances. For this</w:t>
        <w:br/>
        <w:t>reason, the Court refused to provide any</w:t>
        <w:br/>
        <w:t>standardization or categorization of offences for which</w:t>
        <w:br/>
        <w:t>the death penalty would be applicable. At the same time</w:t>
        <w:br/>
        <w:t>however, the Court held that sentencing discretion was</w:t>
        <w:br/>
        <w:t>not untrammelled. Rather, it endorsed the holding in</w:t>
        <w:br/>
        <w:t>Jagmohan that “sentencing discretion is to be exercised</w:t>
        <w:br/>
        <w:t>judicially on well-recognised principles... crystallised by</w:t>
        <w:br/>
        <w:t>judicial decisions illustrating as to what were regarded</w:t>
        <w:br/>
        <w:t>as aggravating or mitigating circumstances in those</w:t>
        <w:br/>
        <w:t>eases.”#75 Bachan Singh therefore directed courts to</w:t>
        <w:br/>
        <w:t>determine whether a case is rarest of rare keeping in</w:t>
        <w:br/>
        <w:t>mind judicial principles derived from a study of</w:t>
        <w:br/>
        <w:t>precedents as to the kinds of factors that are</w:t>
        <w:br/>
        <w:t>aggravating and those that are mitigating. Bachan Singh</w:t>
        <w:br/>
        <w:t>thus endorsed the twin elements of individualized yet</w:t>
        <w:br/>
        <w:t>principled sentencing. However, as the Supreme Court</w:t>
        <w:br/>
        <w:t>has since recognized and the cases below demonstrate,</w:t>
        <w:br/>
        <w:t>“although the court ordinarily would look to the</w:t>
        <w:br/>
        <w:t>precedents, but, this becomes extremely difficult, if not</w:t>
        <w:br/>
        <w:t>impossible, .... [since] tlhere is no uniformity of</w:t>
        <w:br/>
        <w:t>precedents, to say the least."*7*</w:t>
        <w:br/>
        <w:br/>
        <w:t>a. Non-Consideration of Aggravating and Mitigating</w:t>
        <w:br/>
        <w:t>Circumstances</w:t>
        <w:br/>
        <w:br/>
        <w:t>5.2.29 In State of U.P. v. Satish,*" the accused was</w:t>
        <w:br/>
        <w:t>convicted for committing the rape and murder of a</w:t>
        <w:br/>
        <w:t>minor. On the question of sentence, the Court, after</w:t>
        <w:br/>
        <w:t>surveying decisions which have laid down principles</w:t>
        <w:br/>
        <w:t>regarding the imposition of the death penalty, stated</w:t>
        <w:br/>
        <w:t>that it had “no hesitation in holding that the case at hand</w:t>
        <w:br/>
        <w:t>falls in rarest of rare category and death sentence</w:t>
        <w:br/>
        <w:t>awarded by the trial Court was appropriate.”*”* The</w:t>
        <w:br/>
        <w:br/>
        <w:t>‘&gt; Bachan Singh v. State of Punab, (1980) 2 SCC 684, at para 197.</w:t>
        <w:br/>
        <w:t>‘tSanlosh Bariyar . State of Maharashira, (2009) 6 SCC 498, at para 104,</w:t>
        <w:br/>
        <w:t>Slate of UP. v. Satish (2005) 3 SCC 114,</w:t>
        <w:br/>
        <w:br/>
        <w:t>‘Slate of UP. v. Satish (2005) 3 SCC 114,</w:t>
        <w:br/>
        <w:br/>
        <w:t>11</w:t>
        <w:br/>
        <w:br/>
        <w:br/>
        <w:t>Page 131:</w:t>
        <w:br/>
        <w:t>judgment is completely silent on the aggravating and</w:t>
        <w:br/>
        <w:t>mitigating circumstances of the case, contains no</w:t>
        <w:br/>
        <w:t>discussion whatsoever on why the case at hand</w:t>
        <w:br/>
        <w:t>deserved the imposition of death.</w:t>
        <w:br/>
        <w:br/>
        <w:t>5.2.30 This is not an isolated instance. Many cases</w:t>
        <w:br/>
        <w:t>subsequent to Bachan Singh, for example, Lok Pal Singh</w:t>
        <w:br/>
        <w:t>v. State of MP,*”” Darshan Singh v. State of Punjab,*?*</w:t>
        <w:br/>
        <w:t>and Ranjeet Singh v. State of Rajasthan,*7 have upheld</w:t>
        <w:br/>
        <w:t>the death sentence without referring to the “rarest of</w:t>
        <w:br/>
        <w:t>rare” formulation at all. In some other cases, such as</w:t>
        <w:br/>
        <w:t>Mukund v. State of MP,**° Ashok Kumar Pandey v. State</w:t>
        <w:br/>
        <w:t>of Delhi,*8! Farooq v. State of Kerala,*? and</w:t>
        <w:br/>
        <w:t>Acharaparambath Pradeepan v. State of Kerala,*#3 to</w:t>
        <w:br/>
        <w:t>name a few, the Court referred to the “rarest of rare”</w:t>
        <w:br/>
        <w:t>dicta, but did not apply it in imposing/commuting the</w:t>
        <w:br/>
        <w:t>death sentence, thereby paying mere lip service to the</w:t>
        <w:br/>
        <w:t>“rarest of the rare” test.</w:t>
        <w:br/>
        <w:br/>
        <w:t>b. Age as a Mitigating Factor</w:t>
        <w:br/>
        <w:br/>
        <w:t>5.2.31 Bachan Singh had recognized that the young</w:t>
        <w:br/>
        <w:t>age of the offender is a relevant mitigating circumstance</w:t>
        <w:br/>
        <w:t>which should be given great weightage in the</w:t>
        <w:br/>
        <w:t>determination of sentence. The Court has repeatedly</w:t>
        <w:br/>
        <w:t>held that if the offender committed the crime at a young</w:t>
        <w:br/>
        <w:t>age, the possibility of reforming the offender cannot be</w:t>
        <w:br/>
        <w:t>ruled out. For example, in Ramnaresh v. State of</w:t>
        <w:br/>
        <w:t>Chhattisgarh, *** involving a gang rape and murder, the</w:t>
        <w:br/>
        <w:t>Court imposed a life sentence taking into account the</w:t>
        <w:br/>
        <w:t>young age of the convicts (all between 21-30 years of</w:t>
        <w:br/>
        <w:t>age), which pointed to the possibility of reform.</w:t>
        <w:br/>
        <w:t>Similarly, in Ramesh v. State of Rajasthan,*5 a case</w:t>
        <w:br/>
        <w:t>involving a double murder for gain, the Court imposed</w:t>
        <w:br/>
        <w:t>a life sentence by holding that the young age of the</w:t>
        <w:br/>
        <w:t>convict was a mitigating factor since he could be</w:t>
        <w:br/>
        <w:br/>
        <w:t>‘7 Lok Pal Singh v. Site of MP.. ALA. 1985 SC 891</w:t>
        <w:br/>
        <w:br/>
        <w:t>‘© Darshan Singh v. Stale of Punjab, (1988) 1 SCC 6i8.</w:t>
        <w:br/>
        <w:br/>
        <w:t>‘© Fanjoe! Singh v. Slat of Rajasthan, (1980) 1 SCC 683,</w:t>
        <w:br/>
        <w:br/>
        <w:t>«2 Mukund v. Sate of MP, (1997) 10 SCC 130.</w:t>
        <w:br/>
        <w:br/>
        <w:t>“#1 Ashok Kumar Pandey v. Slate of Delhi 2002) 4 SCC 76.</w:t>
        <w:br/>
        <w:br/>
        <w:t>‘#2 Faroog v. State of Kerala, (2002) 4 SCC 697.</w:t>
        <w:br/>
        <w:br/>
        <w:t>+ Acharaparambath Pradeepan v. State of Kerala, (2006) 13 SCC 643.</w:t>
        <w:br/>
        <w:t>+t Bamnarash and Ors. v. State of Chhatisgarh, (3012) 4 SCC 257.</w:t>
        <w:br/>
        <w:t>“#5 Flamesh v. State of Rajasthan, (2011) 3 SCC 685,</w:t>
        <w:br/>
        <w:br/>
        <w:t>12</w:t>
        <w:br/>
        <w:br/>
        <w:br/>
        <w:t>Page 132:</w:t>
        <w:br/>
        <w:t>reformed. In Surendra Mahto v. State of Bihar,‘ the</w:t>
        <w:br/>
        <w:t>primary mitigating factor considered by the Court in</w:t>
        <w:br/>
        <w:t>imposing the life sentence was that the offender was</w:t>
        <w:br/>
        <w:t>only 30 years old and hence could be reformed.</w:t>
        <w:br/>
        <w:br/>
        <w:t>5.2.32 However, age as a mitigating factor has been</w:t>
        <w:br/>
        <w:t>used very inconsistently. In the dissent in Bachan Singh</w:t>
        <w:br/>
        <w:t>itself, Justice Bhagwati had cited multiple examples of</w:t>
        <w:br/>
        <w:t>otherwise similar cases where the young age of the</w:t>
        <w:br/>
        <w:t>offender was or was not considered the basis for</w:t>
        <w:br/>
        <w:t>imposing a life sentence instead of death. This trend of</w:t>
        <w:br/>
        <w:t>inconsistency in considering the age of the accused as</w:t>
        <w:br/>
        <w:t>a mitigating factor continues post-Bachan Singh.</w:t>
        <w:br/>
        <w:br/>
        <w:t>5.2.33 To take one example, in Dhananjoy</w:t>
        <w:br/>
        <w:t>Chatterjee v. State of West Bengal,**’ the Supreme Court</w:t>
        <w:br/>
        <w:t>had imposed the death sentence on the offender for</w:t>
        <w:br/>
        <w:t>committing the rape and murder of an 18 year old</w:t>
        <w:br/>
        <w:t>woman who lived in a building where he was a security</w:t>
        <w:br/>
        <w:t>guard. This case was noticed in Rameshbhai</w:t>
        <w:br/>
        <w:t>Chandubhai Rathod (2) v. State of Gujarat,8* which</w:t>
        <w:br/>
        <w:t>according to the Court's own assessment involved</w:t>
        <w:br/>
        <w:t>similar facts except that the rape and murder in this</w:t>
        <w:br/>
        <w:t>case was that of a child. On reference to a larger Bench</w:t>
        <w:br/>
        <w:t>because the two judge Bench could not agree on the</w:t>
        <w:br/>
        <w:t>sentence, the three-judge Bench of the Court noted the</w:t>
        <w:br/>
        <w:t>similarity of the facts to Dhananjoy Chatterjee’s case,</w:t>
        <w:br/>
        <w:t>but held that offender’s age was only 28 years which left</w:t>
        <w:br/>
        <w:t>open the possibility of reform, and hence imposed the</w:t>
        <w:br/>
        <w:t>life sentence. Therefore in an admittedly similar fact</w:t>
        <w:br/>
        <w:t>situation Rameshbhai Rathod was given the life</w:t>
        <w:br/>
        <w:t>imprisonment because he was 28 years old. Dhananjoy</w:t>
        <w:br/>
        <w:t>Chatterjee was given the death sentence and was</w:t>
        <w:br/>
        <w:t>executed in 2004. He was 27 years old.</w:t>
        <w:br/>
        <w:br/>
        <w:t>5.2.34  Purushottam Dashrath Borate v. State of</w:t>
        <w:br/>
        <w:t>Maharashtra,*° a very recent case decided by the</w:t>
        <w:br/>
        <w:t>Supreme Court in May this year, involved a similar fact</w:t>
        <w:br/>
        <w:t>situation of rape and murder. The Court again pointed</w:t>
        <w:br/>
        <w:br/>
        <w:t>‘® Surendra Mahtov. State of Bihar, Criminal Appeal No. 211/2008.</w:t>
        <w:br/>
        <w:t>«#7 Dhananjoy Chatteroev. State of West Bengal, (1994) 2 SCC 220</w:t>
        <w:br/>
        <w:t>‘ Rameshbhal Chandubhai Rathod (2) v. State of Gujarat, (2011) 2 SCC 764.</w:t>
        <w:br/>
        <w:t>+ Purushottam Dashvath Borat v. Stale of Maharashtra, ALR, 2015 SC 2170.</w:t>
        <w:br/>
        <w:br/>
        <w:t>123</w:t>
        <w:br/>
        <w:br/>
        <w:br/>
        <w:t>Page 133:</w:t>
        <w:br/>
        <w:t>to the similarity of the case to that of Dhananjoy</w:t>
        <w:br/>
        <w:t>Chatterjee, and following Dhananjoy Chatterjee, it</w:t>
        <w:br/>
        <w:t>imposed the death penalty on both the offenders. The</w:t>
        <w:br/>
        <w:t>Court did not refer to the decision in Rameshbhai</w:t>
        <w:br/>
        <w:t>Rathod; nor to the decision in Shankar Khade which had</w:t>
        <w:br/>
        <w:t>doubted the imposition of the death penalty in</w:t>
        <w:br/>
        <w:t>Dhananjoy Chatterjee on the ground that the Court had</w:t>
        <w:br/>
        <w:t>not accounted for mitigating factors. The age of the</w:t>
        <w:br/>
        <w:t>offenders in Purushottam Dashrath Borate was 26 years</w:t>
        <w:br/>
        <w:t>and 20 years respectively.*9°</w:t>
        <w:br/>
        <w:br/>
        <w:t>5.2.35 The Supreme Court in Shankar Khade</w:t>
        <w:br/>
        <w:t>pointed to the inconsistent use of age as a mitigating</w:t>
        <w:br/>
        <w:t>factor in otherwise similar cases of rape and murder. On</w:t>
        <w:br/>
        <w:t>the one hand the offenders in Amit v. State of</w:t>
        <w:br/>
        <w:t>Maharashtra,‘ (aged about 20 years), Rahul v. State of</w:t>
        <w:br/>
        <w:t>Maharashtra,* (aged 24 years), Santosh Kumar Singh</w:t>
        <w:br/>
        <w:t>v. State,*°3 (aged 24 years), Rameshbhai Chandubhai</w:t>
        <w:br/>
        <w:t>Rathod (2) v. State of Gujarat, (aged 28 years),</w:t>
        <w:br/>
        <w:t>and Amit v. State of Uttar Pradesh,*9&gt; (aged 28 years),</w:t>
        <w:br/>
        <w:t>were not given the death sentence since their age was</w:t>
        <w:br/>
        <w:t>considered a mitigating factor, on the other in</w:t>
        <w:br/>
        <w:t>Dhananjoy Chatterjee," (aged 27 years), Jai Kumar v.</w:t>
        <w:br/>
        <w:t>State of Madhya Pradesh,**" (aged 22 years), and Shivu</w:t>
        <w:br/>
        <w:t>&amp; Anr. v. Registrar General, High Court of Karnataka,*°</w:t>
        <w:br/>
        <w:t>(aged about 20 and 22 years), the young age of the</w:t>
        <w:br/>
        <w:t>accused was either not considered or was deemed</w:t>
        <w:br/>
        <w:t>irrelevant.</w:t>
        <w:br/>
        <w:br/>
        <w:t>c. Nature of offence as an Aggravating Factor</w:t>
        <w:br/>
        <w:br/>
        <w:t>5.2.36 Since the death penalty is to be awarded only</w:t>
        <w:br/>
        <w:t>in the rarest of rare cases, Bariyar required judges to</w:t>
        <w:br/>
        <w:br/>
        <w:t>“© The age ofthe accused is taken trom the High Court judgment inthis case. See</w:t>
        <w:br/>
        <w:t>‘Sale of Maharashtra. v. Purushottam Dashrath Borate, Criminal Appeal No.</w:t>
        <w:br/>
        <w:t>£682/2012(Bom), 25.03.2012</w:t>
        <w:br/>
        <w:br/>
        <w:t>‘81 Amv, State of Maharashra, (2003) &amp; SCC 93.</w:t>
        <w:br/>
        <w:br/>
        <w:t>‘8: lahul . Slate of Maharashtra (2005) 10 SCC 322.</w:t>
        <w:br/>
        <w:br/>
        <w:t>« Sanlosh Kumar Singh v. Stale, (2010) 9 SCC 747.</w:t>
        <w:br/>
        <w:br/>
        <w:t>‘4 Rameshbhai Chandubhai Rathod (2) v. State of Gujarat, (2011) 2 SCC 764.</w:t>
        <w:br/>
        <w:br/>
        <w:t>‘: Amit State of Uttar Pradesh, (2012) 4 SCC 107,</w:t>
        <w:br/>
        <w:br/>
        <w:t>‘© Dhananjoy Chateroev. Slate of West Bengal, (1994) 2 SCC 220.</w:t>
        <w:br/>
        <w:br/>
        <w:t>+7 Jai Kumar v. State of Madhya Pradesh, (1999) 5 SCC 1</w:t>
        <w:br/>
        <w:br/>
        <w:t>+: Shivuv. Registra General, High Court of Karnataka, (2007) 4 SCC 713.</w:t>
        <w:br/>
        <w:br/>
        <w:t>128</w:t>
        <w:br/>
        <w:br/>
        <w:br/>
        <w:t>Page 134:</w:t>
        <w:br/>
        <w:t>survey a pool of similar cases to determine whether the</w:t>
        <w:br/>
        <w:t>case before them was rarest of rare or not.</w:t>
        <w:br/>
        <w:br/>
        <w:t>5.2.37 Recently, in Shankar Khade, the Supreme</w:t>
        <w:br/>
        <w:t>Court again alluded to the need for evidence based</w:t>
        <w:br/>
        <w:t>death sentencing, and was concerned that the rarest of</w:t>
        <w:br/>
        <w:t>rare formulation is unworkable unless empirical</w:t>
        <w:br/>
        <w:t>evidence is made available which allows the Court to</w:t>
        <w:br/>
        <w:t>evaluate whether that a particular case is “rarer” than a</w:t>
        <w:br/>
        <w:t>comparative pool of rare cases. In the absence of this</w:t>
        <w:br/>
        <w:t>data, the Court felt that the application of the rarest of</w:t>
        <w:br/>
        <w:t>rare formulation becomes “extremely delicate” and</w:t>
        <w:br/>
        <w:t>“subjective.""°" However, as the Court realised in this</w:t>
        <w:br/>
        <w:t>case, while surveying a pool of cases relating to rape and</w:t>
        <w:br/>
        <w:t>murder, the rape and murder of a young child shocks</w:t>
        <w:br/>
        <w:t>the judicial conscience in some cases, not in others.</w:t>
        <w:br/>
        <w:br/>
        <w:t>5.2.38 So, for example, on the one hand the Court</w:t>
        <w:br/>
        <w:t>has held that the rape and murder of a one and half year</w:t>
        <w:br/>
        <w:t>old child in one case,5 of a 6 year old child in</w:t>
        <w:br/>
        <w:t>another, and 10 year old child in a third,5°? would not</w:t>
        <w:br/>
        <w:t>attract the death penalty because though these crimes</w:t>
        <w:br/>
        <w:t>were heinous, the offenders were not a danger to society,</w:t>
        <w:br/>
        <w:t>and the possibility of reform was not closed. On the</w:t>
        <w:br/>
        <w:t>other hand, in another series of cases, the Court has</w:t>
        <w:br/>
        <w:t>held that the rape and murder of a 5 year old,5° a 6</w:t>
        <w:br/>
        <w:t>year old, or a7 year old,5° or a 9 year old,5°° were</w:t>
        <w:br/>
        <w:t>by their very nature extremely brutal, depraved,</w:t>
        <w:br/>
        <w:t>heinous and gruesome, and were thus deserving of the</w:t>
        <w:br/>
        <w:t>ultimate penalty. So for example, in Jumman Khan v.</w:t>
        <w:br/>
        <w:t>State of UP,*07 involving the rape and murder of a 6 year</w:t>
        <w:br/>
        <w:t>old, the Court held that “[tjhe only punishment which the</w:t>
        <w:br/>
        <w:t>appellant deserves for having committed the</w:t>
        <w:br/>
        <w:t>reprehensible and gruesome murder of the innocent child</w:t>
        <w:br/>
        <w:t>to satisfy his lust, is nothing but death as a measure of</w:t>
        <w:br/>
        <w:br/>
        <w:t>‘&gt; Shiva v Registrar General, High Court of Karnataka, (2007) 4 SCC 713, at paras 2</w:t>
        <w:br/>
        <w:t>3</w:t>
        <w:br/>
        <w:br/>
        <w:t>5 Mohd. Chaman v. Stale (NCT of Delhi), (2001) 2 SCC 28</w:t>
        <w:br/>
        <w:br/>
        <w:t>5" Bantu v. Stale of MP., (2001) 9 SCC 618.</w:t>
        <w:br/>
        <w:br/>
        <w:t>‘ee Haresh Mohandas Rajput v. Stato of Maharashira, (2011) 12 SCC s6.</w:t>
        <w:br/>
        <w:br/>
        <w:t>5 Bantu v. State of UP., (2008) 11 SCC 113.</w:t>
        <w:br/>
        <w:br/>
        <w:t>‘ot jumman Khan Stale of UP,, (1991) 1 SCC 752.</w:t>
        <w:br/>
        <w:br/>
        <w:t>°° Kamla Tiwatv. Stale of MP., (1996) 6 SCC 250.</w:t>
        <w:br/>
        <w:br/>
        <w:t>‘98 Shivaji @Dadya Shankar Alhatv. The State of Maharashtra (2008) 15 SCC 269,</w:t>
        <w:br/>
        <w:t>7 Jumman Khan v State of UP,, (1991) 1 SCG 752,</w:t>
        <w:br/>
        <w:br/>
        <w:t>125</w:t>
        <w:br/>
        <w:br/>
        <w:br/>
        <w:t>Page 135:</w:t>
        <w:br/>
        <w:t>social necessity and also as a means of deterring other</w:t>
        <w:br/>
        <w:t>potential offenders.”5°*</w:t>
        <w:br/>
        <w:br/>
        <w:t>5.2.39 Similarly, in Md. Mannan @ Abdul Mannan v.</w:t>
        <w:br/>
        <w:t>State of Bihar,5® the convict had kidnapped, raped and</w:t>
        <w:br/>
        <w:t>murdered a seven year old. The Court awarded the</w:t>
        <w:br/>
        <w:t>death penalty since the victim was an “innocent,</w:t>
        <w:br/>
        <w:t>helpless and defenceless child.”5!° The Court held that</w:t>
        <w:br/>
        <w:t>the crime “had invited extreme indignation of the</w:t>
        <w:br/>
        <w:t>community and shocked the collective conscience of the</w:t>
        <w:br/>
        <w:t>society. Their expectation from the authority conferred</w:t>
        <w:br/>
        <w:t>with the power to adjudicate, is to inflict the death</w:t>
        <w:br/>
        <w:t>sentence which is natural and logical.”5'! With respect,</w:t>
        <w:br/>
        <w:t>given the contrary line of cases above, it is not clear from</w:t>
        <w:br/>
        <w:t>this judgment why in this case, but not in the ones</w:t>
        <w:br/>
        <w:t>mentioned above, the collective conscience of the society</w:t>
        <w:br/>
        <w:t>had been so shocked as to invite the punishment of</w:t>
        <w:br/>
        <w:t>death. The inconsistencies highlighted here, and</w:t>
        <w:br/>
        <w:t>noticed by the Court itself in Khade, make the infliction</w:t>
        <w:br/>
        <w:t>of the death penalty in this case anything but “natural</w:t>
        <w:br/>
        <w:t>and logical.”5!2</w:t>
        <w:br/>
        <w:br/>
        <w:t>5.2.40 These inconsistencies have moved the</w:t>
        <w:br/>
        <w:t>Supreme Court to itself acknowledge that “there is a</w:t>
        <w:br/>
        <w:t>very thin line on facts which separates the award of a</w:t>
        <w:br/>
        <w:t>capital sentence from a life sentence in the case of rape</w:t>
        <w:br/>
        <w:t>and murder of a young child by a young man and the</w:t>
        <w:br/>
        <w:t>subjective opinion of individual Judges as to the</w:t>
        <w:br/>
        <w:t>morality, efficacy or otherwise of a death sentence cannot</w:t>
        <w:br/>
        <w:t>entirely be ruled out.”513</w:t>
        <w:br/>
        <w:br/>
        <w:t>5.2.41 Similarly, compare the cases of State of</w:t>
        <w:br/>
        <w:t>Maharashtra v. Damus" against Sushil Murmu v. State</w:t>
        <w:br/>
        <w:t>of Jharkhand.'5 In the former, the accused were</w:t>
        <w:br/>
        <w:t>convicted of murdering three children as human</w:t>
        <w:br/>
        <w:t>sacrifice for recovering hidden treasure. The Court did</w:t>
        <w:br/>
        <w:t>not impose the death penalty on them even though it</w:t>
        <w:br/>
        <w:br/>
        <w:t>5 Jumman Khan v State of UP., (1991) 1 SCC 752, at para 4</w:t>
        <w:br/>
        <w:br/>
        <w:t>Md: Mannan v. State of Biba, (2011) 8 S.C 65.</w:t>
        <w:br/>
        <w:br/>
        <w:t>‘Md Mannan v. State of Bihar, (2011) 8 S.C.C 65, at para 18,</w:t>
        <w:br/>
        <w:br/>
        <w:t>5!'Md. Mannan v. State of Bihar, (2011) 8 S.6.¢ 65, at para 18,</w:t>
        <w:br/>
        <w:br/>
        <w:t>‘ied. Mannan v. State of Bihar, (2011) 8 S.C.C 65, at para 18</w:t>
        <w:br/>
        <w:br/>
        <w:t>1° Ramesh Rathod (2) v. State of Gujarat, (2071) 2 SCC 766, a para 8</w:t>
        <w:br/>
        <w:t>5 Slate of Maharashtra v. Damu, (2000) 6 SCC 268,</w:t>
        <w:br/>
        <w:br/>
        <w:t>8 Sushi Murmu v. State of arkhand, (2008) 2 SCC 298,</w:t>
        <w:br/>
        <w:br/>
        <w:t>126</w:t>
        <w:br/>
        <w:br/>
        <w:br/>
        <w:t>Page 136:</w:t>
        <w:br/>
        <w:t>held that “the horrendous acts” made it “an extremely</w:t>
        <w:br/>
        <w:t>rare case.”5!© Nevertheless, the Court imposed life</w:t>
        <w:br/>
        <w:t>imprisonment on the reasoning that the crime was</w:t>
        <w:br/>
        <w:t>motivated by ignorance and superstition, which were</w:t>
        <w:br/>
        <w:t>considered to be mitigating circumstances. As against</w:t>
        <w:br/>
        <w:t>this, in Sushil Murmu, where the accused was convicted</w:t>
        <w:br/>
        <w:t>for murdering one child as human sacrifice, the Court</w:t>
        <w:br/>
        <w:t>held that given the nature of the crime, the accused</w:t>
        <w:br/>
        <w:t>“was not possessed of the basic humanness and he</w:t>
        <w:br/>
        <w:t>completely lacks the psyche or mind set which can be</w:t>
        <w:br/>
        <w:t>amenable for any reformation to be beyond reform."3¥7</w:t>
        <w:br/>
        <w:t>Stating that the crime “borders on a crime against</w:t>
        <w:br/>
        <w:t>humanity indicative of greatest depravity shocking the</w:t>
        <w:br/>
        <w:t>conscience of not only any right thinking person but of the</w:t>
        <w:br/>
        <w:t>Courts of law, as well,”5!8 the Court refused to consider</w:t>
        <w:br/>
        <w:t>the superstitious motivation as a mitigating factor.</w:t>
        <w:br/>
        <w:t>Instead it held that “(njo amount of superstitious colour</w:t>
        <w:br/>
        <w:t>can wash away the sin and offence of an unprovoked</w:t>
        <w:br/>
        <w:t>killing, more so in the case of an innocent and</w:t>
        <w:br/>
        <w:t>defenceless child.” For the Court, a case of this sort</w:t>
        <w:br/>
        <w:t>“is an illustrative and most exemplary case to be treated</w:t>
        <w:br/>
        <w:t>as the ‘rarest of rare cases’ in which death sentence is</w:t>
        <w:br/>
        <w:t>and should be the rule, with no exception</w:t>
        <w:br/>
        <w:t>whatsoever.’*2° Therefore, in similar circumstances,</w:t>
        <w:br/>
        <w:t>while in one case the Court found the murder of three</w:t>
        <w:br/>
        <w:t>children for human sacrifice to not call for the</w:t>
        <w:br/>
        <w:t>imposition of the death penalty, in another case it found</w:t>
        <w:br/>
        <w:t>the murder of one child for similar reasons to require</w:t>
        <w:br/>
        <w:t>the imposition of the death penalty as a rule.</w:t>
        <w:br/>
        <w:br/>
        <w:t>d. Prior Criminal Record of the Offender _as_an</w:t>
        <w:br/>
        <w:t>‘Aggravating Factor</w:t>
        <w:br/>
        <w:br/>
        <w:t>5.2.42 While the Court has often taken into account</w:t>
        <w:br/>
        <w:t>the prior criminal record of the offender in determining</w:t>
        <w:br/>
        <w:t>whether the person is capable of reform, the Supreme</w:t>
        <w:br/>
        <w:t>Court in Sangeet and Shankar Khade pointed to</w:t>
        <w:br/>
        <w:t>instances where the Court had taken into account cases</w:t>
        <w:br/>
        <w:br/>
        <w:t>5 State of Maharashtra v. Damu, (2000) 6 SCC 268, at para 47.</w:t>
        <w:br/>
        <w:br/>
        <w:t>17 Sushi Murmu v. State of Jharkhand, (2008) 2 SCC 338, at para 22.</w:t>
        <w:br/>
        <w:t>5° Sushil Murmu v. State of Jharkhand, (2008) 2 SCC 338, al para 22.</w:t>
        <w:br/>
        <w:t>5 Sushil Murmu v. Stale of Jharkhand, (2008) 2 SCC 338, al para 22.</w:t>
        <w:br/>
        <w:t>5 Sushil Murmu v. State of Jharkhand, (2008) 2 SCC 338, al para 23.</w:t>
        <w:br/>
        <w:br/>
        <w:t>127</w:t>
        <w:br/>
        <w:br/>
        <w:br/>
        <w:t>Page 137:</w:t>
        <w:br/>
        <w:t>that were merely pending before the courts, and had not</w:t>
        <w:br/>
        <w:t>been finally decided.’*! Holding that basing the decision</w:t>
        <w:br/>
        <w:t>to impose the death penalty on such pending cases</w:t>
        <w:br/>
        <w:t>would amount to a negation of the principle of</w:t>
        <w:br/>
        <w:t>presumption of innocence, the Supreme Court admitted</w:t>
        <w:br/>
        <w:t>that these decisions were erroneous.$2?</w:t>
        <w:br/>
        <w:br/>
        <w:t>5.2.43 One such case was Sushil Murmu v. State of</w:t>
        <w:br/>
        <w:t>Jharkhand,525 where the offence involved murder for the</w:t>
        <w:br/>
        <w:t>purposes of human sacrifice. In imposing the death</w:t>
        <w:br/>
        <w:t>sentence, the Court took into account the “(cjriminal</w:t>
        <w:br/>
        <w:t>propensities of the accused [which] are clearly spelt out</w:t>
        <w:br/>
        <w:t>from the fact that similar accusations involving human</w:t>
        <w:br/>
        <w:t>sacrifice existed at the time of trial.”2* Though the Court</w:t>
        <w:br/>
        <w:t>recognized that the result of the accusations against</w:t>
        <w:br/>
        <w:t>him were not brought on record, and therefore it was</w:t>
        <w:br/>
        <w:t>not clear whether the accusations resulted in a</w:t>
        <w:br/>
        <w:t>conviction, the Court held that “the fact that similar</w:t>
        <w:br/>
        <w:t>accusation was made against the accused-appellant for</w:t>
        <w:br/>
        <w:t>which he was facing trial cannot also be lost sight of °525</w:t>
        <w:br/>
        <w:t>On this basis, the Court imposed the death sentence on</w:t>
        <w:br/>
        <w:t>the accused.</w:t>
        <w:br/>
        <w:br/>
        <w:t>5.2.44 Similarly, in B.A. Umesh v. Registrar</w:t>
        <w:br/>
        <w:t>General, High Court of Karnataka,5*° where the accused</w:t>
        <w:br/>
        <w:t>was convicted for rape, murder and robbery, the</w:t>
        <w:br/>
        <w:t>Supreme Court imposed the death sentence on him,</w:t>
        <w:br/>
        <w:t>inter alia, on the ground that he had engaged in similar</w:t>
        <w:br/>
        <w:t>conduct previously, and had been caught two days after</w:t>
        <w:br/>
        <w:t>the present incident, trying to commit a similar crime.</w:t>
        <w:br/>
        <w:t>‘The Court held that “the antecedents of the appellant</w:t>
        <w:br/>
        <w:t>and his subsequent conduct indicates that he is a</w:t>
        <w:br/>
        <w:t>menace to society and is incapable of rehabilitation.527</w:t>
        <w:br/>
        <w:t>As noted by the Supreme Court itself in Sangeet, the</w:t>
        <w:br/>
        <w:br/>
        <w:t>50'B.A. Umash v. Registrar General, High Court of Karnataka, (2011) 3 SCC 85: Sushi</w:t>
        <w:br/>
        <w:t>Murmu v. State of Jharkhand, (2004) 2 SCC 338: Shiu v. Registrar General, High</w:t>
        <w:br/>
        <w:t>Court of Kamataka, (2007) 4 SCC 713, See also, Gurmukh Singh v. State of Haryana</w:t>
        <w:br/>
        <w:t>(2003) 15 Sc 635,</w:t>
        <w:br/>
        <w:br/>
        <w:t>52 Sangeet v. State of Haryana, (2013) 2 SCC 452.</w:t>
        <w:br/>
        <w:br/>
        <w:t>‘2 Sushi Murmu ¥. Slate of Uharkhand, (2008) 2 SCC 238,</w:t>
        <w:br/>
        <w:br/>
        <w:t>54 Sushil Murmu v. State of Jharkhand, (2008) 2 SCC 338, at para 23</w:t>
        <w:br/>
        <w:br/>
        <w:t>£2 Sushil Murmu v. Stale of Jharkhand, (2008) 2 SCC 338, al para 23.</w:t>
        <w:br/>
        <w:br/>
        <w:t>S°B.A. Umesh v. Rogistrar General, High Cout of Kamataka, (2011) 3 SOC 85.</w:t>
        <w:br/>
        <w:br/>
        <w:t>5 B.A. Umesh v. Repistar Goneral, High Court of Karnataka, (2011) 3 SCC a5, at</w:t>
        <w:br/>
        <w:t>para 84</w:t>
        <w:br/>
        <w:br/>
        <w:t>128</w:t>
        <w:br/>
        <w:br/>
        <w:br/>
        <w:t>Page 138:</w:t>
        <w:br/>
        <w:t>allegations against Umesh of having committed other</w:t>
        <w:br/>
        <w:t>offences was never proved or brought on record.5**</w:t>
        <w:br/>
        <w:t>Despite this, a review petition against this decision was</w:t>
        <w:br/>
        <w:t>dismissed by the Court, again referencing the allegation</w:t>
        <w:br/>
        <w:t>that “far from showing any remorse, he was caught</w:t>
        <w:br/>
        <w:t>within two days of the incident by the local public while</w:t>
        <w:br/>
        <w:t>committing an offence of a similar type in the house of</w:t>
        <w:br/>
        <w:t>one Seeba.”52°</w:t>
        <w:br/>
        <w:br/>
        <w:t>5.2.45 So while on the one hand, in one line of cases</w:t>
        <w:br/>
        <w:t>the court has taken into account cases pending (but not</w:t>
        <w:br/>
        <w:t>decided) against the accused, in another line of cases,</w:t>
        <w:br/>
        <w:t>which includes Sangeet, as well as Mohd. Faroog Abdul</w:t>
        <w:br/>
        <w:t>Gafur v. State of Maharashtra,5®° the Court has held that</w:t>
        <w:br/>
        <w:t>unless a person is proven guilty in a case, it should not</w:t>
        <w:br/>
        <w:t>be counted as an aggravating factor against him.</w:t>
        <w:br/>
        <w:br/>
        <w:t>e. The Possibility of Reform</w:t>
        <w:br/>
        <w:br/>
        <w:t>5.2.46 _ In Bachan Singh the Supreme Court required</w:t>
        <w:br/>
        <w:t>that the death penalty should be imposed only in those</w:t>
        <w:br/>
        <w:t>exceptional, rarest of rare cases where the “alternative</w:t>
        <w:br/>
        <w:t>option is unquestionably foreclosed.”5s! The Supreme</w:t>
        <w:br/>
        <w:t>Court recognized in Bariyar, that under the Bachan</w:t>
        <w:br/>
        <w:t>Singh framework, the option of life is “unquestionably</w:t>
        <w:br/>
        <w:t>foreclosed” and “completely futile, only when the</w:t>
        <w:br/>
        <w:t>sentencing aim of reformation can be said to be</w:t>
        <w:br/>
        <w:t>unachievable.” 5%</w:t>
        <w:br/>
        <w:br/>
        <w:t>5.2.47 Bachan Singh relied on the pre-sentence</w:t>
        <w:br/>
        <w:t>hearing requirement in Section 235(2), Cr. P. C. to</w:t>
        <w:br/>
        <w:t>provide the information necessary for courts to</w:t>
        <w:br/>
        <w:t>determine what mitigating circumstances, if any, were</w:t>
        <w:br/>
        <w:t>present in the case, and what, therefore, the</w:t>
        <w:br/>
        <w:t>appropriate punishment in the case would be.</w:t>
        <w:br/>
        <w:t>According to the Court,</w:t>
        <w:br/>
        <w:br/>
        <w:t>5% Sangeot v. State of Haryana, (2013) 2 SCC 452.</w:t>
        <w:br/>
        <w:br/>
        <w:t>= BLA. Umech v. Registrar General, High Court of Karnataka, Review Peiition (Ci)</w:t>
        <w:br/>
        <w:t>No(S).135-136 of 2011 in Gr. Appeal Nos 285-286 of 2011</w:t>
        <w:br/>
        <w:br/>
        <w:t>Mohd. Faroog Abdul Gafur Stale of Maharashtra, (2010) 14 SCC 661</w:t>
        <w:br/>
        <w:br/>
        <w:t>©) Bachan Singh v. State of Puniab, (1980) 2 SCC 684, at para 209,</w:t>
        <w:br/>
        <w:br/>
        <w:t>S52 Santosh Banyarv. State of Maharashira, (2008) 6 SCC 498, at para 66: Mohinder</w:t>
        <w:br/>
        <w:t>‘Singh v. State of Punjab, (2013) 3 SCC 294, at para 23.</w:t>
        <w:br/>
        <w:br/>
        <w:t>129</w:t>
        <w:br/>
        <w:br/>
        <w:br/>
        <w:t>Page 139:</w:t>
        <w:br/>
        <w:t>Section 235(2) provides for a bifurcated trial and</w:t>
        <w:br/>
        <w:t>specifically gives the accused person a right of</w:t>
        <w:br/>
        <w:t>pre-sentence hearing, at which stage, he can</w:t>
        <w:br/>
        <w:t>bring on record material or evidence, which may,</w:t>
        <w:br/>
        <w:t>not be strictly relevant to or connected with the</w:t>
        <w:br/>
        <w:t>particular crime under — inquiry, but</w:t>
        <w:br/>
        <w:t>nevertheless, have, consistently with the policy</w:t>
        <w:br/>
        <w:t>underlined in Section 354(3), a bearing on the</w:t>
        <w:br/>
        <w:t>choice of sentence. The present legislative policy</w:t>
        <w:br/>
        <w:t>discernible from Section 235(2) read.</w:t>
        <w:br/>
        <w:t>with Section 354(3) is that in fixing the degree</w:t>
        <w:br/>
        <w:t>of punishment or making the choice of sentence</w:t>
        <w:br/>
        <w:t>for various offences, including _one</w:t>
        <w:br/>
        <w:t>under Section 302, Penal Code, the Court</w:t>
        <w:br/>
        <w:t>should not confine its consideration principally</w:t>
        <w:br/>
        <w:t>or merely to the circumstances connected with</w:t>
        <w:br/>
        <w:t>the particular crime, but also give due</w:t>
        <w:br/>
        <w:t>consideration to the circumstances of the</w:t>
        <w:br/>
        <w:t>criminal.593</w:t>
        <w:br/>
        <w:br/>
        <w:t>5.2.48 Thus, in Bachan Singh, central to the rarest</w:t>
        <w:br/>
        <w:t>of rare formulation is the assessment of the offender's</w:t>
        <w:br/>
        <w:t>possibility of reform, which is to be determined through</w:t>
        <w:br/>
        <w:t>a distinct pre-sentence proceeding where evidence is to</w:t>
        <w:br/>
        <w:t>be led on the issue.</w:t>
        <w:br/>
        <w:br/>
        <w:t>5.2.49 Drawing upon the Bachan Singh endorsed</w:t>
        <w:br/>
        <w:t>standard that the state has to lead evidence to show</w:t>
        <w:br/>
        <w:t>that the convict cannot be reformed or rehabilitated and</w:t>
        <w:br/>
        <w:t>thus constitutes a continuing threat to society,5#</w:t>
        <w:br/>
        <w:t>Bariyar held that, “the court will have to provide clear</w:t>
        <w:br/>
        <w:t>evidence as to why the convict is not fit for any kind of</w:t>
        <w:br/>
        <w:br/>
        <w:t>5 Bachan Singh v. State of Punjab, 1980) 2 SCC 684, al para 209. See also Allaudin</w:t>
        <w:br/>
        <w:t>Mian v. State af Bar, (1989) 3 SCC 5, (All tal courts, after pronouncing an accused</w:t>
        <w:br/>
        <w:t>‘uit, must acfourn the hearing on quantum of sentence to another day 1 enable both</w:t>
        <w:br/>
        <w:t>the convict and the prosecution to present material in suppor of the quantum of</w:t>
        <w:br/>
        <w:t>sentence’)</w:t>
        <w:br/>
        <w:t>"in Bachan Singh, the Court endorsed the folowing standards:</w:t>
        <w:br/>
        <w:br/>
        <w:t>(3) The probability tht the accused would not commit criminal acts of</w:t>
        <w:br/>
        <w:br/>
        <w:t>Yilence 2s would constitute a continuing threat to socity.</w:t>
        <w:br/>
        <w:br/>
        <w:t>(4) The probably that the accused can be reformed and rehabilitated. The State</w:t>
        <w:br/>
        <w:t>shall by ‘evidence prove thatthe accused does not satisly the condone (3)</w:t>
        <w:br/>
        <w:t>and (4) above.</w:t>
        <w:br/>
        <w:br/>
        <w:t>130</w:t>
        <w:br/>
        <w:br/>
        <w:br/>
        <w:t>Page 140:</w:t>
        <w:br/>
        <w:t>reformatory and rehabilitation scheme.”s5 Such an</w:t>
        <w:br/>
        <w:t>evidence based account of the possibility of reform was</w:t>
        <w:br/>
        <w:t>deemed essential by the Court for introducing an</w:t>
        <w:br/>
        <w:t>element of objectivity into the sentencing process.‘*°</w:t>
        <w:br/>
        <w:br/>
        <w:t>5.2.50 The requirement that the state should justify,</w:t>
        <w:br/>
        <w:t>not only through arguments, but through evidence, that</w:t>
        <w:br/>
        <w:t>the exceptional penalty of death is the only option in the</w:t>
        <w:br/>
        <w:t>case, has been reiterated by the Court in Shankar</w:t>
        <w:br/>
        <w:t>Khade. However, Bariyar has rarely been followed,</w:t>
        <w:br/>
        <w:t>which is itself a testament to the capricious nature of</w:t>
        <w:br/>
        <w:t>the death penalty jurisprudence in India.53? Recently, in</w:t>
        <w:br/>
        <w:t>Shankar Khade, Anil @ Anthony Arikswamy Joseph v.</w:t>
        <w:br/>
        <w:t>‘State of Maharashtra,5* and Birju v. State of M.P5°</w:t>
        <w:br/>
        <w:t>amongst others, the Court has again reiterated the need</w:t>
        <w:br/>
        <w:t>for evidence based assessment of the possibility of</w:t>
        <w:br/>
        <w:t>reformation of the offender. However, as these cases</w:t>
        <w:br/>
        <w:t>have also noted, “/mjany-a-times, while determining the</w:t>
        <w:br/>
        <w:t>sentence, the Courts take it for granted, looking into the</w:t>
        <w:br/>
        <w:t>facts of a particular case, that the accused would be a</w:t>
        <w:br/>
        <w:t>‘menace to the society and there is no possibility of</w:t>
        <w:br/>
        <w:t>reformation and rehabilitation...”</w:t>
        <w:br/>
        <w:br/>
        <w:t>5.2.51 An example is Mohd. Mannan v. State,</w:t>
        <w:br/>
        <w:t>where the accused was convicted for rape and murder:</w:t>
        <w:br/>
        <w:t>‘The Court in this case opined that the accused is “a</w:t>
        <w:br/>
        <w:t>menace to the society and shall continue to be so and he</w:t>
        <w:br/>
        <w:t>cannot be reformed.”*? Noticing this case in Sangeet,</w:t>
        <w:br/>
        <w:t>the Supreme Court noted that the judgment did not</w:t>
        <w:br/>
        <w:t>indicate any material on the basis of which the Court</w:t>
        <w:br/>
        <w:t>concluded that the criminal was a menace to society</w:t>
        <w:br/>
        <w:t>and “shall continue to be so and he cannot be</w:t>
        <w:br/>
        <w:t>reformed.” It appeared that the only factor upon</w:t>
        <w:br/>
        <w:br/>
        <w:t>'° Santosh Bariyar . State of Maharashra, (2009) 6 SCC 498, at para 66.</w:t>
        <w:br/>
        <w:br/>
        <w:t>8 Sanlosh Bariyarv. State of Maharastira, (2009) 6 SCC 498,</w:t>
        <w:br/>
        <w:br/>
        <w:t>5 See Shankar Kisanrao Khade \. State of Maharashtra, (2072) 6 SCC S46 at para</w:t>
        <w:br/>
        <w:t>46 (sting out cases where no evidence was lad on whether the possibilty of</w:t>
        <w:br/>
        <w:t>‘formation was “unquestionably foreclosed")</w:t>
        <w:br/>
        <w:br/>
        <w:t>anil @ Anthony Arkswamy Joseph v. Stale Of Maharashtra (2014) 4 SCC 63</w:t>
        <w:br/>
        <w:br/>
        <w:t>(9° Bijv. State Of MP. (2014) 3 SCC 421</w:t>
        <w:br/>
        <w:br/>
        <w:t>5 nll @ Anthony Arikswamy Joseph v. Slate Of Maharashira, (2014) 4 SCC 69, at</w:t>
        <w:br/>
        <w:t>para 3% Bu v State OF MP. (2014) 3 SCC 421</w:t>
        <w:br/>
        <w:br/>
        <w:t>SOM Mannan v. State of Bihar, (2011) 8 S.-C 6.</w:t>
        <w:br/>
        <w:br/>
        <w:t>52M. Mannan v. State of Bihar, (2011) 8 S.C.C 65, at para 18,</w:t>
        <w:br/>
        <w:br/>
        <w:t>5© Sangeet v. State of Haryana, (2013) 2 SCC 452, al para 38</w:t>
        <w:br/>
        <w:br/>
        <w:t>131</w:t>
        <w:br/>
        <w:br/>
        <w:br/>
        <w:t>Page 141:</w:t>
        <w:br/>
        <w:t>which the Court had based this conclusion was the</w:t>
        <w:br/>
        <w:t>nature of the crime. However, as noted in Shankar</w:t>
        <w:br/>
        <w:t>Khade, in otherwise similar facts, the Court has come</w:t>
        <w:br/>
        <w:t>to differing conclusions on whether the accused was</w:t>
        <w:br/>
        <w:t>capable of reform. Therefore, while on the one hand the</w:t>
        <w:br/>
        <w:t>possibility of reformation or rehabilitation was ruled</w:t>
        <w:br/>
        <w:t>out, without any expert evidence, in Jai Kumar v. State</w:t>
        <w:br/>
        <w:t>of Madhya Pradesh,**+ B.A. Umesh v. Registrar General,</w:t>
        <w:br/>
        <w:t>High Court of Karnataka‘*5 and Mohd. Mannan v. State</w:t>
        <w:br/>
        <w:t>of Bihar,®*° on the other hand, again without any expert</w:t>
        <w:br/>
        <w:t>evidence, the benefit of this possibility was given in</w:t>
        <w:br/>
        <w:t>Nirmal Singh v. State of Haryana,5*? Mohd. Chaman v.</w:t>
        <w:br/>
        <w:t>State (NCT of Delhi),** Raju v. State of Haryana,*</w:t>
        <w:br/>
        <w:t>Bantu v. State of Madhya Pradesh,*8° Surendra Pal</w:t>
        <w:br/>
        <w:t>Shivbalakpal v. State Gujarat,55' Rahul v. State of</w:t>
        <w:br/>
        <w:t>Maharashtra,5* and Amit v. State of Uttar Pradesh.5*</w:t>
        <w:br/>
        <w:br/>
        <w:t>(iii) Rules of Prudence</w:t>
        <w:br/>
        <w:br/>
        <w:t>5.2.52 The Supreme Court, in Mohd. Farooq v. State</w:t>
        <w:br/>
        <w:t>of Maharashtra,5&gt;* discussed certain “rules of prudence”</w:t>
        <w:br/>
        <w:t>to be followed in death penalty adjudication, to address</w:t>
        <w:br/>
        <w:t>the concern of the potential fallibility of the system. The</w:t>
        <w:br/>
        <w:t>Court held that:</w:t>
        <w:br/>
        <w:br/>
        <w:t>In this particular punishment, there is heavy</w:t>
        <w:br/>
        <w:t>burden on court to meet the procedural justice</w:t>
        <w:br/>
        <w:t>requirements, both emerging from the black</w:t>
        <w:br/>
        <w:t>letter law as also conventions. In terms of rule</w:t>
        <w:br/>
        <w:t>of prudence and from the point of view of</w:t>
        <w:br/>
        <w:t>principle, a court may choose to give primacy to</w:t>
        <w:br/>
        <w:t>life imprisonment over death penalty in cases</w:t>
        <w:br/>
        <w:t>which are solely based on circumstantial</w:t>
        <w:br/>
        <w:br/>
        <w:t>5 Jai Kumar v. State of Madhya Pradesh, (1998) 5 SOC 1</w:t>
        <w:br/>
        <w:br/>
        <w:t>‘B.A. Umesh v. Registrar General, High Cout of Karnataka. (2011) 3 SCC 88.</w:t>
        <w:br/>
        <w:t>‘8 Mohd. Mannan v State of Bar, (2091) § SCC 317.</w:t>
        <w:br/>
        <w:br/>
        <w:t>52 Nirmal Singh ¥. State of Haryana, (1999) 3 SCC 670.</w:t>
        <w:br/>
        <w:br/>
        <w:t>‘Mohd. Chaman v. Stale (NCT of Delh), (2001) 2 SCC 28,</w:t>
        <w:br/>
        <w:br/>
        <w:t>‘9 Rau v Slate of Haryana, (200%) 9 SCC 50.</w:t>
        <w:br/>
        <w:br/>
        <w:t>‘Bantu v. Stale of MP., (2001) 9 SCC 618.</w:t>
        <w:br/>
        <w:br/>
        <w:t>6) Surendra Pal Shivoalakpal . State Gujarat, (2005) 3 SCC 127.</w:t>
        <w:br/>
        <w:br/>
        <w:t>‘88 Flahul v, State of Maharashtra, (2005) 10 SCC 222.</w:t>
        <w:br/>
        <w:br/>
        <w:t>© Amit v State of Utar Pradesh, (2012) 4 SCC 107,</w:t>
        <w:br/>
        <w:br/>
        <w:t>‘1 ohd. Farooq Abdul Gafurv. Stal of Maharashra, (2010) 14 SCC 661</w:t>
        <w:br/>
        <w:br/>
        <w:t>132</w:t>
        <w:br/>
        <w:br/>
        <w:br/>
        <w:t>Page 142:</w:t>
        <w:br/>
        <w:t>evidence or where high court has given a life</w:t>
        <w:br/>
        <w:t>imprisonment or acquittal. 555</w:t>
        <w:br/>
        <w:br/>
        <w:t>5.2.53 Keeping in mind the distinct nature of the</w:t>
        <w:br/>
        <w:t>death penalty the Court therefore cautioned that it</w:t>
        <w:br/>
        <w:t>would be prudent to avoid imposing the death penalty</w:t>
        <w:br/>
        <w:t>in cases based on circumstantial evidence on the one</w:t>
        <w:br/>
        <w:t>hand, and those where lower courts have imposed a life</w:t>
        <w:br/>
        <w:t>imprisonment or have acquitted on the other. However,</w:t>
        <w:br/>
        <w:t>similar to the cases discussed above, there is little</w:t>
        <w:br/>
        <w:t>consistency in following these rules of prudence.</w:t>
        <w:br/>
        <w:br/>
        <w:t>a. Circumstantial evidence</w:t>
        <w:br/>
        <w:br/>
        <w:t>5.2.54 Concerned with the potential fallibility of</w:t>
        <w:br/>
        <w:t>convictions based only upon circumstantial evidence,</w:t>
        <w:br/>
        <w:t>and cognizant of the fact that the death penalty is</w:t>
        <w:br/>
        <w:t>irreversible, the Court has, in various cases cautioned</w:t>
        <w:br/>
        <w:t>that the death penalty should ordinarily be avoided</w:t>
        <w:br/>
        <w:t>when the conviction is based solely upon circumstantial</w:t>
        <w:br/>
        <w:t>evidence. Citing the principle that “more serious the</w:t>
        <w:br/>
        <w:t>offence, stricter the degree of proof,”55* the Court has</w:t>
        <w:br/>
        <w:t>held that cases based on circumstantial evidence</w:t>
        <w:br/>
        <w:br/>
        <w:t>have far greater chances of turning out to be</w:t>
        <w:br/>
        <w:t>wrongful convictions, later on, in comparison to</w:t>
        <w:br/>
        <w:t>ones which are based on fitter sources of proof.</w:t>
        <w:br/>
        <w:t>[Clonvictions based on ‘seemingly conclusive</w:t>
        <w:br/>
        <w:t>circumstantial evidence’ should not be.</w:t>
        <w:br/>
        <w:t>presumed as foolproof incidences and the fact</w:t>
        <w:br/>
        <w:t>that the same are based on circumstantial</w:t>
        <w:br/>
        <w:t>evidence must be a definite factor at the</w:t>
        <w:br/>
        <w:t>sentencing stage deliberations, considering</w:t>
        <w:br/>
        <w:t>that capital punishment is unique in its total</w:t>
        <w:br/>
        <w:t>irrevocability. [AJny characteristic of trial, such</w:t>
        <w:br/>
        <w:t>as conviction solely resting on circumstantial</w:t>
        <w:br/>
        <w:t>evidence, which contributes to the uncertainty</w:t>
        <w:br/>
        <w:t>in the “culpability calculus”, must attract</w:t>
        <w:br/>
        <w:br/>
        <w:t>5° Mohd, Farooq Abdul Galur v. State of Maharashtra, (2010) 14 SCC 641, at para</w:t>
        <w:br/>
        <w:t>164,</w:t>
        <w:br/>
        <w:br/>
        <w:t>8 HMousam Singha Roy v. State of West Bengal, (2003) 12 SCC 377; Sharad</w:t>
        <w:br/>
        <w:t>Bhirichand Sarda v. State of Maharashira, (1984) 4 SCG 116; Kashmira Singh v. Slate</w:t>
        <w:br/>
        <w:t>Of MP., AIR 1952 SC 158.</w:t>
        <w:br/>
        <w:br/>
        <w:t>133</w:t>
        <w:br/>
        <w:br/>
        <w:br/>
        <w:t>Page 143:</w:t>
        <w:br/>
        <w:t>negative attention while deciding maximum</w:t>
        <w:br/>
        <w:t>penalty for murder. 557</w:t>
        <w:br/>
        <w:br/>
        <w:t>5.2.55 _ Therefore, in cases like Sahdeo v. State of</w:t>
        <w:br/>
        <w:t>U.P.,S* Sheikh Ishage v. State of Bihar,5®? Aloke Nath</w:t>
        <w:br/>
        <w:t>Dutta v. State of West Bengal,* Swamy Shraddananda</w:t>
        <w:br/>
        <w:t>(2),591 and Bishnu Prasad Sinha v. State of Assam,5* the</w:t>
        <w:br/>
        <w:t>Court did not impose the death penalty, inter alia, on</w:t>
        <w:br/>
        <w:t>the consideration that the conviction was based on</w:t>
        <w:br/>
        <w:t>circumstantial evidence.</w:t>
        <w:br/>
        <w:br/>
        <w:t>5.2.56 However, despite this caution, in a contrary</w:t>
        <w:br/>
        <w:t>line of cases the Court has expressly refused to consider</w:t>
        <w:br/>
        <w:t>circumstantial evidence as a ground for not imposing</w:t>
        <w:br/>
        <w:t>the death penalty. As noticed by the Supreme Court in</w:t>
        <w:br/>
        <w:t>Shankar Khade, in cases like Shivaji v. State of</w:t>
        <w:br/>
        <w:t>Maharashtra, Kamta Tewari v. State of M.P.,°* and</w:t>
        <w:br/>
        <w:t>Molai v. State of M.P.*° this Court categorically rejected</w:t>
        <w:br/>
        <w:t>the view that death sentence cannot be awarded in a</w:t>
        <w:br/>
        <w:t>case where the evidence is circumstantial and has held</w:t>
        <w:br/>
        <w:t>that “[ijn the balance sheet of aggravating and</w:t>
        <w:br/>
        <w:t>mitigating] circumstances, the fact that the case rests on</w:t>
        <w:br/>
        <w:t>circumstantial evidence has no role to play.”55°</w:t>
        <w:br/>
        <w:br/>
        <w:t>b. Disagreement on guilt or sentence between judges</w:t>
        <w:br/>
        <w:br/>
        <w:t>5.2.57 The rarest of rare doctrine provides a very</w:t>
        <w:br/>
        <w:t>narrow margin for the imposition of the death penalty,</w:t>
        <w:br/>
        <w:t>limited only to the most exceptional of cases. Given this</w:t>
        <w:br/>
        <w:t>extremely narrow exception, it would be expected that</w:t>
        <w:br/>
        <w:t>the judges of the various courts who have heard the</w:t>
        <w:br/>
        <w:t>case, would show a degree of unanimity regarding</w:t>
        <w:br/>
        <w:t>whether or not the case belongs to the rarest of rare</w:t>
        <w:br/>
        <w:br/>
        <w:t>5 Kalu Khan v. Slate of Rajasthan, Criminal Appeal 1891-1892/2014 dated</w:t>
        <w:br/>
        <w:t>10.03.2016.</w:t>
        <w:br/>
        <w:br/>
        <w:t>58 Sahdeo v. Stale of UP, (2004) 10 SCC 682</w:t>
        <w:br/>
        <w:br/>
        <w:t>5 Sheik Ishage v. Stato of Bihar, (1995) 3 SCC 392.</w:t>
        <w:br/>
        <w:br/>
        <w:t>© Aloke Nath Duta v. State of West Bengal, (2007) 12 SCC 230.</w:t>
        <w:br/>
        <w:br/>
        <w:t>1 Swamy Shraddananda (2) v. State of Kamataka, (2008) 13 SCC 767.</w:t>
        <w:br/>
        <w:t>© Bichnu Prasad Sinha v. State of Assam, (2007) 11 SCC 467.</w:t>
        <w:br/>
        <w:br/>
        <w:t>st Shwvalv. State of Maharashira, (2008) 18 SCC 268,</w:t>
        <w:br/>
        <w:br/>
        <w:t>ot Kamta Tiwatv. Stale of MP., (1996) 6 SCC 250</w:t>
        <w:br/>
        <w:br/>
        <w:t>© Mola. State of M-P.. (1989) 9 SCC 581,</w:t>
        <w:br/>
        <w:br/>
        <w:t>5 Shvalv. Stale of Maharashra, (2008) 15 SCC 269, at para 27</w:t>
        <w:br/>
        <w:br/>
        <w:t>134</w:t>
        <w:br/>
        <w:br/>
        <w:br/>
        <w:t>Page 144:</w:t>
        <w:br/>
        <w:t>category.567 Further, given the irreversible nature of the</w:t>
        <w:br/>
        <w:t>death penalty, if a judge has doubts about the very guilt</w:t>
        <w:br/>
        <w:t>of the accused, this by itself should be a ground for not</w:t>
        <w:br/>
        <w:t>imposing the death penalty.5°*</w:t>
        <w:br/>
        <w:br/>
        <w:t>5.2.58 The Supreme Court endorsed this view in</w:t>
        <w:br/>
        <w:t>Mohd. Farooq and held that in order to remove disparity</w:t>
        <w:br/>
        <w:t>and bring about a degree of uniformity in the application</w:t>
        <w:br/>
        <w:t>of the death penalty, the “consensus approach”s®</w:t>
        <w:br/>
        <w:t>should be adopted, whereby the death penalty should</w:t>
        <w:br/>
        <w:t>be imposed only if there is unanimity vertically across</w:t>
        <w:br/>
        <w:t>the various tiers of the court system, as well as</w:t>
        <w:br/>
        <w:t>horizontally across Benches.</w:t>
        <w:br/>
        <w:br/>
        <w:t>5.2.59 However, as in the cases mentioned in the</w:t>
        <w:br/>
        <w:t>previous sections, on this point too, there exists a</w:t>
        <w:br/>
        <w:t>considerable diversity of precedent. Take for instance</w:t>
        <w:br/>
        <w:t>the cases of State of Uttar Pradesh v. Satish,5” on the</w:t>
        <w:br/>
        <w:t>one hand, and State of Maharashtra v. Suresh,57! on the</w:t>
        <w:br/>
        <w:t>other. In the former, the accused was charged with the</w:t>
        <w:br/>
        <w:t>rape and murder of a six year old, and was convicted</w:t>
        <w:br/>
        <w:t>and sentenced to death by the Trial Court but acquitted</w:t>
        <w:br/>
        <w:t>by the High Court. The Supreme Court restored the</w:t>
        <w:br/>
        <w:t>order of the Trial Court and imposed the death sentence</w:t>
        <w:br/>
        <w:t>on the basis of the brutal and depraved nature of the</w:t>
        <w:br/>
        <w:t>crime, without taking into account the doubt regarding</w:t>
        <w:br/>
        <w:t>the guilt of the accused by the High Court. Suresh on</w:t>
        <w:br/>
        <w:t>the other hand, also involved the rape and murder of a</w:t>
        <w:br/>
        <w:t>four year old. Here too, the Trial Court had imposed the</w:t>
        <w:br/>
        <w:t>death penalty but the High Court had acquitted. The</w:t>
        <w:br/>
        <w:t>Supreme Court restored the order of conviction of the</w:t>
        <w:br/>
        <w:br/>
        <w:t>{5 This view was espoused by Justice Thomas in his minority opinion in Suthencrarsia</w:t>
        <w:br/>
        <w:br/>
        <w:t>‘alas Suhenthira Raja alias Santhan_. Slat, (1999) 9 SCC 229 (In my opinion, t</w:t>
        <w:br/>
        <w:br/>
        <w:t>‘would be sound propesiton to make a precedent thal when one ofthe tee Jud</w:t>
        <w:br/>
        <w:t>rains trom awarding death penalty an accused on stated reasons in proteence</w:t>
        <w:br/>
        <w:br/>
        <w:t>sentence of ie imprisonment fa fat can be regarded sulin! to eat he ee</w:t>
        <w:br/>
        <w:br/>
        <w:t>4 rot fling within the narrowed ambi of “arest of rare cases when the alenative</w:t>
        <w:br/>
        <w:br/>
        <w:t>‘opto is unquestionaby foreclosed)</w:t>
        <w:br/>
        <w:br/>
        <w:t>5 This wow has been endorsed. though less categorically in Mohd. Farooq Abdul</w:t>
        <w:br/>
        <w:br/>
        <w:t>Gaur. State of Maharashtra (3010) 14 SCC 68%, and Licnhamadeu! v. Sate of</w:t>
        <w:br/>
        <w:br/>
        <w:t>Rajanthan, (1088) 4 SCC 456 (Where there are uo opinions as tothe gult of ho</w:t>
        <w:br/>
        <w:br/>
        <w:t>‘ocused by the two cout, onary the proper sentence would be nol death but</w:t>
        <w:br/>
        <w:br/>
        <w:t>imprisonment or He"</w:t>
        <w:br/>
        <w:br/>
        <w:t>‘Pilon. Faroog Abdul Gar. tao of Maharastra, 2010) 14 SCC 64%, at para</w:t>
        <w:br/>
        <w:br/>
        <w:t>165.</w:t>
        <w:br/>
        <w:br/>
        <w:t>2 State of UP. v. Satish, (2005) 9 SC 114.</w:t>
        <w:br/>
        <w:br/>
        <w:t>© Sate of Maharashta Suresh, (2000) SCC 471</w:t>
        <w:br/>
        <w:br/>
        <w:t>135</w:t>
        <w:br/>
        <w:br/>
        <w:br/>
        <w:br/>
        <w:t>Page 145:</w:t>
        <w:br/>
        <w:t>Trial Court, and was inclined to impose the death</w:t>
        <w:br/>
        <w:t>penalty, but held that “as the accused was once</w:t>
        <w:br/>
        <w:t>acquitted by the High Court we refrain from imposing that</w:t>
        <w:br/>
        <w:t>extreme penalty in spite of the fact that this case is</w:t>
        <w:br/>
        <w:t>perilously near the region of “rarest of rare’ cases.” 572</w:t>
        <w:br/>
        <w:br/>
        <w:t>5.2.60 Similarly, while in Licchamadevi v. State of</w:t>
        <w:br/>
        <w:t>Rajasthan,’ State of U.P. v. Babu Ram,5" State of</w:t>
        <w:br/>
        <w:t>Maharashtra v. Damu,5"5 State of Maharashtra v. Bharat</w:t>
        <w:br/>
        <w:t>Fakira Dhiwar,’?® State of Tamil Nadu v. Suresh,”" and</w:t>
        <w:br/>
        <w:t>Santosh Kumar Singh v. State,” the Supreme Court</w:t>
        <w:br/>
        <w:t>refused to impose the death penalty since a lower court</w:t>
        <w:br/>
        <w:t>had acquitted the accused; on the other hand, in State</w:t>
        <w:br/>
        <w:t>of Rajasthan v. Kheraj Ram,5"° Devender Pal Singh v.</w:t>
        <w:br/>
        <w:t>State, N.C.T. of Delhi,58° and Krishna Mochi v. State of</w:t>
        <w:br/>
        <w:t>Bihar,s*! despite judges having disagreed on the guilt of</w:t>
        <w:br/>
        <w:t>the accused, the death penalty was awarded. In</w:t>
        <w:br/>
        <w:t>Devender Pal Singh v. State, N.C.T. of Delhi,5* and</w:t>
        <w:br/>
        <w:t>Krishna Mochi v. State of Bihar,5** the dissent on the</w:t>
        <w:br/>
        <w:t>question of guilt was by the senior most judge of the</w:t>
        <w:br/>
        <w:t>Supreme Court itself.</w:t>
        <w:br/>
        <w:br/>
        <w:t>5.2.61 Similar concerns arise in cases like B.A</w:t>
        <w:br/>
        <w:t>Umesh v. Registrar General, High Court of Karnataka,***</w:t>
        <w:br/>
        <w:t>Ankush Maruti Shinde v. State of Maharashtra,585 Ram</w:t>
        <w:br/>
        <w:t>Deo Chauhan @ Raj Nath Chauhan v. State of Assam,3**</w:t>
        <w:br/>
        <w:t>and of three appellants in Krishna Mochi v. State of</w:t>
        <w:br/>
        <w:t>Bihar,5*7 where judges across the tiers and Benches had</w:t>
        <w:br/>
        <w:t>agreed on the guilt of the offenders, but not on whether</w:t>
        <w:br/>
        <w:t>the case belonged to the rarest of rare category. Despite</w:t>
        <w:br/>
        <w:t>this disagreement, the Supreme Court imposed the</w:t>
        <w:br/>
        <w:br/>
        <w:t>‘State of Maharashtra v. Suresh, (2000) 1 SCC 471, at para 28,</w:t>
        <w:br/>
        <w:t>© Lichhamadev. State of Rajasthan, (1988) 4 SCC 456,</w:t>
        <w:br/>
        <w:t>UP. v. Babu Ram, (2000) 4 SCC 515,</w:t>
        <w:br/>
        <w:t>Maharashtra v. Damu, (2000) 6 SCC 269,</w:t>
        <w:br/>
        <w:t>Maharashtra v. Bharat Fakira Dhar, (2002) 1 SCC 622,</w:t>
        <w:br/>
        <w:t>7 State of Tami Nadu v. Suresh, (1998) 2 SCC 372,</w:t>
        <w:br/>
        <w:t>. Sanlosh Kumar Singh v. Stale, (2010) 8 SCC 747.</w:t>
        <w:br/>
        <w:t>1 State of Rajasthan v. Kheraj Ram, (2003) 8 SCC 224</w:t>
        <w:br/>
        <w:t>5 Devender Pal Singh v. National Capital Terry, (2002) 5 SCO 234,</w:t>
        <w:br/>
        <w:t xml:space="preserve"> kfishna Mochi v. State of Bihar (2002) 6 SCC 81</w:t>
        <w:br/>
        <w:t>‘82 Devender Pal Singh v. National Capita Terry, (2002) 5 SCO 234,</w:t>
        <w:br/>
        <w:t>© krishna Mochi v. State of Bihar (2002) 6 SCC 81</w:t>
        <w:br/>
        <w:t>58 B.A. Umesh v. Registrar General, High Coutt of Kamataka, 2011) 3 SCC 8s.</w:t>
        <w:br/>
        <w:t>© ankush Maruti Shinde v. Slate of Maharashtra, (2009) 6 SCC 667.</w:t>
        <w:br/>
        <w:t>‘© Flam Deo Chauhan @ Rij Nath Chauhan v. Site of Assam, (2000) 7 SCC 455.</w:t>
        <w:br/>
        <w:t>© Krishna Mochi v. State of Bihar, (2002) 6 SCC 81</w:t>
        <w:br/>
        <w:br/>
        <w:t>136</w:t>
        <w:br/>
        <w:br/>
        <w:br/>
        <w:br/>
        <w:t>Page 146:</w:t>
        <w:br/>
        <w:t>death penalty. In Ram Deo Chauhan, where one</w:t>
        <w:br/>
        <w:t>Supreme Court judge had himself imposed life</w:t>
        <w:br/>
        <w:t>imprisonment on the ground of the extreme young age</w:t>
        <w:br/>
        <w:t>of the accused, a judge in the majority held that this</w:t>
        <w:br/>
        <w:t>may be a ground for the offender to seek commutation</w:t>
        <w:br/>
        <w:t>from the executive, but would not affect the imposition</w:t>
        <w:br/>
        <w:t>of the death penalty by the Court. Similarly, in Krishna</w:t>
        <w:br/>
        <w:t>Mochi, where the senior most judge on the Bench had</w:t>
        <w:br/>
        <w:t>acquitted on appellant and imposed life imprisonment</w:t>
        <w:br/>
        <w:t>on three, all four were given the death sentence by</w:t>
        <w:br/>
        <w:t>majority. Contrast these cases with Mayakaur</w:t>
        <w:br/>
        <w:t>Baldeusingh Sardar v. State of Maharashtra,58* where,</w:t>
        <w:br/>
        <w:t>while the Court found that the case met the rarest of</w:t>
        <w:br/>
        <w:t>rare standard, it refused to impose the death penalty</w:t>
        <w:br/>
        <w:t>only because the High Court had imposed life</w:t>
        <w:br/>
        <w:t>imprisonment on the accused.</w:t>
        <w:br/>
        <w:br/>
        <w:t>5.2.62 Additional concerns arise in those cases</w:t>
        <w:br/>
        <w:t>where the Supreme Court is the first court to impose the</w:t>
        <w:br/>
        <w:t>death sentence. In 1984, the United Nations Economic</w:t>
        <w:br/>
        <w:t>and Social Council adopted certain Safeguards</w:t>
        <w:br/>
        <w:t>Guaranteeing Protection of the Rights of Those Facing</w:t>
        <w:br/>
        <w:t>the Death Penalty, 58° which was endorsed by consensus</w:t>
        <w:br/>
        <w:t>by the UN General Assembly. According to these</w:t>
        <w:br/>
        <w:t>Safeguards “Jajnyone sentenced to death shall have the</w:t>
        <w:br/>
        <w:t>right to appeal to a court of higher jurisdiction, and steps</w:t>
        <w:br/>
        <w:t>should be taken to ensure that such appeals shall</w:t>
        <w:br/>
        <w:t>become mandatory."3%</w:t>
        <w:br/>
        <w:br/>
        <w:t>5.2.63 Under India’s international obligations,</w:t>
        <w:br/>
        <w:t>therefore a person sentenced to death has a right to</w:t>
        <w:br/>
        <w:t>appeal the imposition of the death sentence, and the</w:t>
        <w:br/>
        <w:t>state has an obligation to provide such an appellate</w:t>
        <w:br/>
        <w:t>forum. However, where the death penalty is imposed for</w:t>
        <w:br/>
        <w:t>the first time at the level of the Supreme Court, this</w:t>
        <w:br/>
        <w:t>right is negated. Take for example, the case of Simon v.</w:t>
        <w:br/>
        <w:t>‘State of Karnataka.% In this case, 4 persons were</w:t>
        <w:br/>
        <w:t>convicted for capital offences. The case was tried by the</w:t>
        <w:br/>
        <w:t>TADA court, and the first and only appeal lay before the</w:t>
        <w:br/>
        <w:br/>
        <w:t>‘= (2007) 12 Sco 654.</w:t>
        <w:br/>
        <w:t>5 Floluton 1984/50 of 25 May 1984</w:t>
        <w:br/>
        <w:t>‘&gt; lsoluton 198450 of 25 May 1984</w:t>
        <w:br/>
        <w:t>© Simon v. State of Karnataka, (2004) 1 SCC 74,</w:t>
        <w:br/>
        <w:br/>
        <w:t>137</w:t>
        <w:br/>
        <w:br/>
        <w:br/>
        <w:t>Page 147:</w:t>
        <w:br/>
        <w:t>Supreme Court. The TADA Court convicted the accused</w:t>
        <w:br/>
        <w:t>and sentenced them to life imprisonment. The convicts</w:t>
        <w:br/>
        <w:t>appealed the decision to the Supreme Court. No appeal</w:t>
        <w:br/>
        <w:t>was filed either by the State or the victims for the</w:t>
        <w:br/>
        <w:t>enhancement of sentence. However, the Supreme Court</w:t>
        <w:br/>
        <w:t>suo motu enhanced the sentence of the 4 appellants to</w:t>
        <w:br/>
        <w:t>death. The Supreme Court was therefore the first and</w:t>
        <w:br/>
        <w:t>only court to impose the death penalty. The offenders</w:t>
        <w:br/>
        <w:t>had no forum available to them for appealing the</w:t>
        <w:br/>
        <w:t>decision. It is noted in this regard that the Commission,</w:t>
        <w:br/>
        <w:t>in its 187 Report, had recommended that, “where in</w:t>
        <w:br/>
        <w:t>case the Supreme Court thinks that the acquittal is wrong</w:t>
        <w:br/>
        <w:t>and the accused should be convicted and sentence to</w:t>
        <w:br/>
        <w:t>death; or it thinks that the sentence for a term or life</w:t>
        <w:br/>
        <w:t>sentence is to be enhanced to a death sentence, then the</w:t>
        <w:br/>
        <w:t>‘Supreme Court may direct the case to be placed before</w:t>
        <w:br/>
        <w:t>the Hon'ble Chief Justice of India for being heard by a</w:t>
        <w:br/>
        <w:t>Bench of at least five judges. This also requires the</w:t>
        <w:br/>
        <w:t>‘Supreme Court’s rules to be amended.”s% However, this</w:t>
        <w:br/>
        <w:t>recommendation has not been implemented.</w:t>
        <w:br/>
        <w:br/>
        <w:t>5.2.64 Another concern regarding disparate</w:t>
        <w:br/>
        <w:t>treatment in similar fact situations arises in cases</w:t>
        <w:br/>
        <w:t>where co-accused, who are accused of having played the</w:t>
        <w:br/>
        <w:t>same role in the offence, are given differing treatment.</w:t>
        <w:br/>
        <w:t>For example, the same FIR that was the basis of the</w:t>
        <w:br/>
        <w:t>conviction and death sentence to the accused in Krishna</w:t>
        <w:br/>
        <w:t>Mochi, also named Vyas Ram and ascribed the same role</w:t>
        <w:br/>
        <w:t>to him.5 His case was tried separately. Before the</w:t>
        <w:br/>
        <w:t>Supreme Court, the judges relied on facts from the</w:t>
        <w:br/>
        <w:t>Krishna Mochi judgment to convict the accused.</w:t>
        <w:br/>
        <w:t>However, noting that in Krishna Mochi there had been a</w:t>
        <w:br/>
        <w:t>dissent on the question of the guilt of one accused, and</w:t>
        <w:br/>
        <w:t>the appropriateness of awarding the death sentence for</w:t>
        <w:br/>
        <w:t>the other three accused, the Court in Vyas Ram refused</w:t>
        <w:br/>
        <w:t>to impose the death penalty. Therefore though Krishna</w:t>
        <w:br/>
        <w:t>Mochi and two of his co-accused were given the death</w:t>
        <w:br/>
        <w:t>sentence despite a dissenting judgment in their favour,</w:t>
        <w:br/>
        <w:br/>
        <w:t>‘© Law Commission of india, 187" Report, 2013, Ministry of Law, Government f India,</w:t>
        <w:br/>
        <w:t>‘at page 62, available at hip: ilawcommissionotingia nc.inteports!187In%&lt;20repor.pl</w:t>
        <w:br/>
        <w:t>ited on 35.8.2076,</w:t>
        <w:br/>
        <w:br/>
        <w:t>5 Vyas Ram v. State of Bihar, 2019 (12) SCC 249,</w:t>
        <w:br/>
        <w:br/>
        <w:t>138</w:t>
        <w:br/>
        <w:br/>
        <w:br/>
        <w:t>Page 148:</w:t>
        <w:br/>
        <w:t>Vyas Ram was given a life imprisonment on the basis of</w:t>
        <w:br/>
        <w:t>that very judgment.</w:t>
        <w:br/>
        <w:br/>
        <w:t>5.2.65 _ These cases echo another case highlighted by</w:t>
        <w:br/>
        <w:t>Justice Bhagwati in his dissent in Bachan Singh as an</w:t>
        <w:br/>
        <w:t>“example of freakishness in imposition of death</w:t>
        <w:br/>
        <w:t>penalty."5% In Harbans Singh v. State of U.P.,59%</w:t>
        <w:br/>
        <w:t>involved three accused - Jeeta Singh, Kashmira Singh</w:t>
        <w:br/>
        <w:t>and Harbans Singh. All three were sentenced to death</w:t>
        <w:br/>
        <w:t>by the Allahabad High Court for playing an equal part</w:t>
        <w:br/>
        <w:t>in the murder of a family of four. Each person preferred</w:t>
        <w:br/>
        <w:t>a separate appeal to the Supreme Court. The special</w:t>
        <w:br/>
        <w:t>leave petition of Jeeta Singh came up before one Bench</w:t>
        <w:br/>
        <w:t>and it was dismissed. He was executed. Kashmira</w:t>
        <w:br/>
        <w:t>Singh’s special leave petition was placed before a</w:t>
        <w:br/>
        <w:t>different Bench. He was granted leave, and</w:t>
        <w:br/>
        <w:t>subsequently his sentence was commuted to one for life.</w:t>
        <w:br/>
        <w:t>Harbans Singh’s special leave petition came up before</w:t>
        <w:br/>
        <w:t>yet another Bench. Leave was rejected and a review</w:t>
        <w:br/>
        <w:t>petition was also dismissed. Harbans Singh was to be</w:t>
        <w:br/>
        <w:t>executed along with Jeeta Singh. However, he filed a</w:t>
        <w:br/>
        <w:t>writ petition before the Supreme Court and a stay on his</w:t>
        <w:br/>
        <w:t>execution was ordered. When the writ petition was</w:t>
        <w:br/>
        <w:t>heard, the Bench came to know about Kahsmira Singh’s</w:t>
        <w:br/>
        <w:t>commutation. According to Justice Bhagwati in Bachan</w:t>
        <w:br/>
        <w:t>Singh,</w:t>
        <w:br/>
        <w:br/>
        <w:t>[his is a classic case which illustrates the</w:t>
        <w:br/>
        <w:t>judicial vagaries in the imposition of death</w:t>
        <w:br/>
        <w:t>‘penalty and demonstrates vividly, in all its</w:t>
        <w:br/>
        <w:t>cruel and stark reality, how the infliction of</w:t>
        <w:br/>
        <w:t>death penalty is influenced by the composition</w:t>
        <w:br/>
        <w:t>of the Bench. ... The question may well be</w:t>
        <w:br/>
        <w:t>asked by the accused: Am I to live or die</w:t>
        <w:br/>
        <w:t>depending upon the way in which the Benches</w:t>
        <w:br/>
        <w:t>are constituted from time to time? Is that not</w:t>
        <w:br/>
        <w:t>clearly violative of the fundamental guarantees</w:t>
        <w:br/>
        <w:t>enshrined in Articles 14 and 2125%</w:t>
        <w:br/>
        <w:br/>
        <w:t>5+ Bachan Singh v. State of Punab, (1982) 3 SCC 24, at para 71</w:t>
        <w:br/>
        <w:t>‘95 Harbans Singh v. Sate of UP., (1982) 2 SCC 101</w:t>
        <w:br/>
        <w:t>‘9 Bachan Singh v. State of Punjab, (1982) 3 SCC 24, at para 71</w:t>
        <w:br/>
        <w:br/>
        <w:t>139</w:t>
        <w:br/>
        <w:br/>
        <w:br/>
        <w:t>Page 149:</w:t>
        <w:br/>
        <w:t>(iv) Empirical Data on the Imposition of the</w:t>
        <w:br/>
        <w:t>Death Penalty</w:t>
        <w:br/>
        <w:br/>
        <w:t>a. Rates of Imposition of the Death Penalty</w:t>
        <w:br/>
        <w:br/>
        <w:t>5.2.66 Data presented at the National Consultation</w:t>
        <w:br/>
        <w:t>and submitted to the Law Commission in response to</w:t>
        <w:br/>
        <w:t>the public consultation, substantiate the picture of</w:t>
        <w:br/>
        <w:t>inconsistent, arbitrary and judge centric application of</w:t>
        <w:br/>
        <w:t>the death penalty.</w:t>
        <w:br/>
        <w:br/>
        <w:t>5.2.67 Data gathered by the National Crimes Record</w:t>
        <w:br/>
        <w:t>Bureau on death sentences indicates that in the period</w:t>
        <w:br/>
        <w:t>between 2000 and 2012, 1677 death sentences were</w:t>
        <w:br/>
        <w:t>imposed by Indian courts. As was mentioned in the</w:t>
        <w:br/>
        <w:t>National Consultation by some participants this implies</w:t>
        <w:br/>
        <w:t>that India sends on average 129 persons to death row</w:t>
        <w:br/>
        <w:t>every year, or roughly one person every third day. In</w:t>
        <w:br/>
        <w:t>Khade, the Supreme Court, took note of these figures</w:t>
        <w:br/>
        <w:t>and stated that this number was alarmingly high and</w:t>
        <w:br/>
        <w:t>appeared to suggest that the death penalty is being</w:t>
        <w:br/>
        <w:t>applied much more widely than was envisaged by</w:t>
        <w:br/>
        <w:t>Bachan Singh.5%"</w:t>
        <w:br/>
        <w:br/>
        <w:t>5.2.68  Juxtaposing the NCRB data on death</w:t>
        <w:br/>
        <w:t>sentences imposed against the overall convictions for</w:t>
        <w:br/>
        <w:t>murder in the same time period provides another useful,</w:t>
        <w:br/>
        <w:t>albeit approximate, insight.5° This data shows that</w:t>
        <w:br/>
        <w:t>during the period 2004-2012, convictions were recorded</w:t>
        <w:br/>
        <w:t>by courts in 180439 cases involving murder. In the</w:t>
        <w:br/>
        <w:t>same time period, the death sentence was imposed in</w:t>
        <w:br/>
        <w:t>1178 cases, that is, in 0.65% of the cases involving</w:t>
        <w:br/>
        <w:t>murder convictions. In absolute numbers this is a large</w:t>
        <w:br/>
        <w:t>figure, as recognized by the Supreme Court in Khade.</w:t>
        <w:br/>
        <w:t>In addition, given the arbitrariness and inconsistency in</w:t>
        <w:br/>
        <w:br/>
        <w:t>5 [Tihe number of death sentences awarded ... is rather high, making &amp; unclear</w:t>
        <w:br/>
        <w:t>whether death penally = really being awarded only in the rarest of rare cases. —</w:t>
        <w:br/>
        <w:t>‘Shankar Kisanrao Khade v. State of Maharashira, (2013) 5 SCC 546</w:t>
        <w:br/>
        <w:br/>
        <w:t>55° Apama Chandra, Mrinal Satish, Vrinda Bhandan and Radhika Chikara, Hanging in</w:t>
        <w:br/>
        <w:t>the Balance: Arbittariness. in Death Penalty Adjudication in india (1950-2013)</w:t>
        <w:br/>
        <w:t>{forthcoming 2015] on fe). The numbers only provide an approximate insight because</w:t>
        <w:br/>
        <w:t>‘while the conviction rates are for murder, the death sentence figures may take into</w:t>
        <w:br/>
        <w:t>‘Sccount sentences imposed for non‘murder capital tfences. Since, there are very few</w:t>
        <w:br/>
        <w:t>capital sentences imposed in offences that donot involve murder as well, the variation,</w:t>
        <w:br/>
        <w:t>ifany, between this approximation and the actual number of murder related death</w:t>
        <w:br/>
        <w:t>sentences wil be negligible.</w:t>
        <w:br/>
        <w:br/>
        <w:t>140</w:t>
        <w:br/>
        <w:br/>
        <w:br/>
        <w:t>Page 150:</w:t>
        <w:br/>
        <w:t>the imposition of the death penalty, the question posed</w:t>
        <w:br/>
        <w:t>by the Supreme Court in Shraddananda (2), bears</w:t>
        <w:br/>
        <w:t>repeating:</w:t>
        <w:br/>
        <w:br/>
        <w:t>Ilif in similar cases or in cases of murder of a far</w:t>
        <w:br/>
        <w:t>more revolting nature the culprits escaped the</w:t>
        <w:br/>
        <w:t>death sentence or in some cases were even able</w:t>
        <w:br/>
        <w:t>fo escape the criminal justice system altogether</w:t>
        <w:br/>
        <w:t>it would be highly unreasonable and unjust to</w:t>
        <w:br/>
        <w:t>pick on the condemned person and confirm the</w:t>
        <w:br/>
        <w:t>death penalty awarded to him/her by the courts</w:t>
        <w:br/>
        <w:t>below simply because he/she happens to be</w:t>
        <w:br/>
        <w:t>before the Court. But to look at a case in this</w:t>
        <w:br/>
        <w:t>perspective this Court has hardly any field of</w:t>
        <w:br/>
        <w:t>comparison. The court is in a position to judge</w:t>
        <w:br/>
        <w:t>‘the rarest of rare cases’ or an ‘exceptional case’</w:t>
        <w:br/>
        <w:t>or an ‘extreme case’ only among those cases that</w:t>
        <w:br/>
        <w:t>come to it with the sentence of death awarded by</w:t>
        <w:br/>
        <w:t>the trial court and confirmed by the High Court.</w:t>
        <w:br/>
        <w:t>All those cases that may qualify as the rarest of</w:t>
        <w:br/>
        <w:t>rare cases and which may warrant death</w:t>
        <w:br/>
        <w:t>sentence but in which death penalty is actually</w:t>
        <w:br/>
        <w:t>not given due to an error of judgment by the trial</w:t>
        <w:br/>
        <w:t>court or the High Court automatically fall out of</w:t>
        <w:br/>
        <w:t>the field of comparison. More important are the</w:t>
        <w:br/>
        <w:t>cases of murder of the worst kind, and their</w:t>
        <w:br/>
        <w:t>number is by no means small, in which the</w:t>
        <w:br/>
        <w:t>culprits, though identifiable, manage to escape</w:t>
        <w:br/>
        <w:t>any punishment or are let off very lightly. Those</w:t>
        <w:br/>
        <w:t>cases never come up for comparison with the</w:t>
        <w:br/>
        <w:t>cases this Court might be dealing with for</w:t>
        <w:br/>
        <w:t>confirmation of death sentence. To say this is</w:t>
        <w:br/>
        <w:t>because our Criminal justice System, of which</w:t>
        <w:br/>
        <w:t>the court is only a part, does not work with a</w:t>
        <w:br/>
        <w:t>hundred percent efficiency or anywhere near it,</w:t>
        <w:br/>
        <w:t>is not to say something remarkably new or</w:t>
        <w:br/>
        <w:t>original. But the point is, this Court, being the</w:t>
        <w:br/>
        <w:t>highest court of the Land, presiding over a</w:t>
        <w:br/>
        <w:t>Criminal Justice System that allows culprits of</w:t>
        <w:br/>
        <w:t>the most dangerous and revolting kinds of</w:t>
        <w:br/>
        <w:br/>
        <w:t>5 Swamy Shraddananda (2) v. State of Kamataka, (2008) 13 SCC 767.</w:t>
        <w:br/>
        <w:t>141</w:t>
        <w:br/>
        <w:br/>
        <w:br/>
        <w:t>Page 151:</w:t>
        <w:br/>
        <w:t>murders to slip away should be extremely wary</w:t>
        <w:br/>
        <w:t>in dealing with death sentence?</w:t>
        <w:br/>
        <w:br/>
        <w:t>5.2.69 In other words, how can any court in the</w:t>
        <w:br/>
        <w:t>country determine whether the cases before them are</w:t>
        <w:br/>
        <w:t>the rarest of rare? Each judge can only limit her analysis</w:t>
        <w:br/>
        <w:t>to the cases s/he has presided over or read about. In</w:t>
        <w:br/>
        <w:t>light of the large volumes of cases, the determination</w:t>
        <w:br/>
        <w:t>that one or the other case is a “rarest of rare case” would</w:t>
        <w:br/>
        <w:t>remain nothing but a legal fiction. Whether a law that</w:t>
        <w:br/>
        <w:t>permits the taking of life on the basis of a legal fiction,</w:t>
        <w:br/>
        <w:t>is in consonance with the text and spirit of the</w:t>
        <w:br/>
        <w:t>Constitution, bears investigation.</w:t>
        <w:br/>
        <w:br/>
        <w:t>5.2.70 The excessive use of the death penalty is</w:t>
        <w:br/>
        <w:t>evidenced by another figure. Data supplied by the</w:t>
        <w:br/>
        <w:t>Supreme Court to the Death Penalty Litigation Clinic,</w:t>
        <w:br/>
        <w:t>National Law University, Delhi, and presented at the</w:t>
        <w:br/>
        <w:t>National Consultation indicates that between 2000-</w:t>
        <w:br/>
        <w:t>2015, trial courts imposed the death sentence on 1790</w:t>
        <w:br/>
        <w:t>persons."! Of these, 1512 cases were decided by the</w:t>
        <w:br/>
        <w:t>High Court. The remaining are either still pending, or</w:t>
        <w:br/>
        <w:t>their judgments have not been located. In 62.8% of</w:t>
        <w:br/>
        <w:t>these 1512 cases, the appellate courts commuted the</w:t>
        <w:br/>
        <w:t>sentence. That is, though the appellate courts agreed</w:t>
        <w:br/>
        <w:t>with the trial court on conviction, they rejected the</w:t>
        <w:br/>
        <w:t>court’s sentencing determination. In another 28.9 % of</w:t>
        <w:br/>
        <w:t>the cases where the trial court awarded the death</w:t>
        <w:br/>
        <w:t>sentence, or roughly a third, ended in acquittal,</w:t>
        <w:br/>
        <w:t>pointing to an even deeper systemic problem relating to</w:t>
        <w:br/>
        <w:t>the quality of adjudication in the lower courts. In all, the</w:t>
        <w:br/>
        <w:t>death sentence was confirmed only in 4.3% of the cases.</w:t>
        <w:br/>
        <w:t>‘The Supreme Court's data thus shows that trial courts</w:t>
        <w:br/>
        <w:t>erroneously impose the death penalty in 95.7% cases.</w:t>
        <w:br/>
        <w:br/>
        <w:t>b. “Judge Centric” Death Penalty Jurisprudence</w:t>
        <w:br/>
        <w:br/>
        <w:t>5.2.71 An empirical examination of the death</w:t>
        <w:br/>
        <w:t>penalty carried out in the 1970s by Professor</w:t>
        <w:br/>
        <w:t>Blackshield highlighted the judge-centric nature of</w:t>
        <w:br/>
        <w:t>application of the death penalty in those days. This</w:t>
        <w:br/>
        <w:br/>
        <w:t>‘22 Swamy Straddananda (2) v. State of Kamataka, (2008) 12 SCC 767, at para 45.</w:t>
        <w:br/>
        <w:t>‘This figure excludes TADA cases.</w:t>
        <w:br/>
        <w:br/>
        <w:t>142</w:t>
        <w:br/>
        <w:br/>
        <w:br/>
        <w:t>Page 152:</w:t>
        <w:br/>
        <w:t>study analysed over 70 decisions of the Supreme Court</w:t>
        <w:br/>
        <w:t>between 1972-1976, where the Court had to decide</w:t>
        <w:br/>
        <w:t>between life imprisonment or death penalty. The author</w:t>
        <w:br/>
        <w:t>found evidence of judge-centric sentencing when he</w:t>
        <w:br/>
        <w:t>noted that a large number of death sentences were</w:t>
        <w:br/>
        <w:t>given/confirmed by Benches consisting of Justices</w:t>
        <w:br/>
        <w:t>Vaidialingam, Dua, and Alagiriswami.% Further,</w:t>
        <w:br/>
        <w:t>Blackshield also analysed the various aggravating and</w:t>
        <w:br/>
        <w:t>mitigating factors employed by the Supreme Court and</w:t>
        <w:br/>
        <w:t>found no coherence in the Court’s approach in applying</w:t>
        <w:br/>
        <w:t>the same. While delay after sentence was given</w:t>
        <w:br/>
        <w:t>importance in five cases, it was discounted in another</w:t>
        <w:br/>
        <w:t>five. Similarly, the (young) age of the accused was given</w:t>
        <w:br/>
        <w:t>due consideration in two cases but discounted in</w:t>
        <w:br/>
        <w:t>another case. The “immoral” relationship of the</w:t>
        <w:br/>
        <w:t>accused-Appellant was treated as a mitigating factor in</w:t>
        <w:br/>
        <w:t>two cases and an aggravating factor in one case. The</w:t>
        <w:br/>
        <w:t>similarities between Justice Bhagwati’s dissent</w:t>
        <w:br/>
        <w:t>referenced above, Professor Blackshield’s research, and</w:t>
        <w:br/>
        <w:t>the present state of the death penalty are striking.</w:t>
        <w:br/>
        <w:br/>
        <w:t>5.2.72 Justice Bhagwati’s concern that the death</w:t>
        <w:br/>
        <w:t>penalty depends not on the facts of the case, but on the</w:t>
        <w:br/>
        <w:t>composition of the Bench echo in recent admissions by</w:t>
        <w:br/>
        <w:t>the Supreme Court that the imposition of the death</w:t>
        <w:br/>
        <w:t>penalty is “judge centric.“ This concern is further</w:t>
        <w:br/>
        <w:t>substantiated by research presented at the National</w:t>
        <w:br/>
        <w:t>Consultation examining the impact of judicial</w:t>
        <w:br/>
        <w:t>conscience on the outcome of death penalty cases. Post-</w:t>
        <w:br/>
        <w:t>2000, one judge of the Supreme Court imposed the</w:t>
        <w:br/>
        <w:t>death sentence in 14 out of 30 cases (of which two</w:t>
        <w:br/>
        <w:t>involved acquittal by the High Court, two involved</w:t>
        <w:br/>
        <w:t>turning life sentences into death, and in two the death</w:t>
        <w:br/>
        <w:t>sentence was imposed despite acquittal by another</w:t>
        <w:br/>
        <w:t>Supreme Court judge). Pertinently, five of these 15 cases</w:t>
        <w:br/>
        <w:t>imposing death, have now been declared per incuriam</w:t>
        <w:br/>
        <w:t>by the Supreme Court itself. A second judge imposed</w:t>
        <w:br/>
        <w:t>the death sentence in 8 out of 18 cases, whereas two</w:t>
        <w:br/>
        <w:br/>
        <w:t>SAR, Blackehield, Capital Punishment in India, 21(2) Journal ofthe Indian Law</w:t>
        <w:br/>
        <w:t>Insitute, 156-158 (Apri-June 1979)</w:t>
        <w:br/>
        <w:br/>
        <w:t>© AR. Blackehield, Capital Punishment in India, 21(2) Journal ofthe indian Law</w:t>
        <w:br/>
        <w:t>Insitute, 162. (April-June 1979).</w:t>
        <w:br/>
        <w:br/>
        <w:t>94 Sangeet v. State of Haryana, (2013) 2 SOC 452, at para 33.</w:t>
        <w:br/>
        <w:br/>
        <w:t>143</w:t>
        <w:br/>
        <w:br/>
        <w:br/>
        <w:t>Page 153:</w:t>
        <w:br/>
        <w:t>other judges imposed no death penalties in adjudicating</w:t>
        <w:br/>
        <w:t>10 and 16 cases respectively.‘°5</w:t>
        <w:br/>
        <w:br/>
        <w:t>5.2.73 These studies and examples illustrate the</w:t>
        <w:br/>
        <w:t>limited possibility of “principled sentencing” in India,</w:t>
        <w:br/>
        <w:t>which is the underlying assumption for the</w:t>
        <w:br/>
        <w:t>constitutionality of the death penalty in India.</w:t>
        <w:br/>
        <w:br/>
        <w:t>c. Geographical Variations</w:t>
        <w:br/>
        <w:br/>
        <w:t>5.2.74 The NCRB data cited above also points to</w:t>
        <w:br/>
        <w:t>another axis of disparity in death penalty jurisprudence.</w:t>
        <w:br/>
        <w:t>When broken down by state, the rate of imposition of</w:t>
        <w:br/>
        <w:t>death sentences as a percentage of the rate of</w:t>
        <w:br/>
        <w:t>convictions for murder for the period 2004-12, shows.</w:t>
        <w:br/>
        <w:t>significant disparity by state. For example, a murder</w:t>
        <w:br/>
        <w:t>convict in Kerala is about twice as likely to get the death</w:t>
        <w:br/>
        <w:t>sentence as a murder convict in the rest of the country</w:t>
        <w:br/>
        <w:t>put together; a murder convict in Jharkhand is 2.4</w:t>
        <w:br/>
        <w:t>times as likely to get the death sentence compared to</w:t>
        <w:br/>
        <w:t>the rest of the country, Gujarat 2.5 times, West Bengal</w:t>
        <w:br/>
        <w:t>3 times, Karnataka 3.2 times, Delhi 6 times, and</w:t>
        <w:br/>
        <w:t>Jammu and Kashmir 6.8 times. A murder convict in</w:t>
        <w:br/>
        <w:t>Karnataka is 5.8 times as likely to get the death</w:t>
        <w:br/>
        <w:t>sentence compared to Tamil Nadu. A murder convict in</w:t>
        <w:br/>
        <w:t>Gujarat is again 5.8 times more likely to get the death</w:t>
        <w:br/>
        <w:t>sentence than one in Rajasthan. Maharashtra sends</w:t>
        <w:br/>
        <w:t>murder convicts to death row 2.9 times more frequently</w:t>
        <w:br/>
        <w:t>than Madhya Pradesh. Uttar Pradesh sends the most</w:t>
        <w:br/>
        <w:t>number of persons to the death row, but as a proportion</w:t>
        <w:br/>
        <w:t>of the conviction rate for murder, it is about par with</w:t>
        <w:br/>
        <w:t>the national average. Karnataka was the second largest</w:t>
        <w:br/>
        <w:t>contributor to the death row in this period, and its death</w:t>
        <w:br/>
        <w:t>sentence rate was 3.2 times the national average.606</w:t>
        <w:br/>
        <w:br/>
        <w:t>‘©: Presentation mage by Dr. Yug Mohit Chaudhry atthe National Consultation (on fe),</w:t>
        <w:br/>
        <w:t>‘9° See Aparna Chandra, Mrinal Satish, Vrinda Bhandari and Radhika. Chikara,</w:t>
        <w:br/>
        <w:t>Hanging in the Balance: Arbivariness in Death Penaly Adjudication in india (1950.</w:t>
        <w:br/>
        <w:t>2013) [lorthcoming 2015] (on te)</w:t>
        <w:br/>
        <w:br/>
        <w:t>148</w:t>
        <w:br/>
        <w:br/>
        <w:br/>
        <w:t>Page 154:</w:t>
        <w:br/>
        <w:t>©. Systemic and Structural Concerns with the</w:t>
        <w:br/>
        <w:t>Criminal Justice Process: Implications for the</w:t>
        <w:br/>
        <w:t>Death Penalty</w:t>
        <w:br/>
        <w:br/>
        <w:t>5.3.1 Apart from concerns regarding the excessive</w:t>
        <w:br/>
        <w:t>and arbitrary use of the death penalty, data indicates</w:t>
        <w:br/>
        <w:t>that there exists disparity in the imposition of the death</w:t>
        <w:br/>
        <w:t>penalty, reflecting systemic and __ structural</w:t>
        <w:br/>
        <w:t>disadvantages, particularly of the socially and</w:t>
        <w:br/>
        <w:t>economically marginalized.</w:t>
        <w:br/>
        <w:br/>
        <w:t>(i) Assessing Capacity to Reform</w:t>
        <w:br/>
        <w:br/>
        <w:t>5.3.2. The Bachan Singh formulation requires</w:t>
        <w:br/>
        <w:t>judges to impose the death penalty only when the</w:t>
        <w:br/>
        <w:t>alternative of life is “unquestionably foreclosed.”67 To</w:t>
        <w:br/>
        <w:t>make this determination, judges are required to</w:t>
        <w:br/>
        <w:t>consider whether the offender is capable of reform.</w:t>
        <w:br/>
        <w:t>Crucially, Bachan Singh endorsed the standard that the</w:t>
        <w:br/>
        <w:t>prosecution should prove by leading evidence that the</w:t>
        <w:br/>
        <w:t>offender cannot be reformed.*</w:t>
        <w:br/>
        <w:br/>
        <w:t>5.3.3 As the Supreme Court has subsequently</w:t>
        <w:br/>
        <w:t>noticed, this injunction to determine the possibility of</w:t>
        <w:br/>
        <w:t>reformation through leading evidence rather than</w:t>
        <w:br/>
        <w:t>hunches, has rarely been followed. More often than</w:t>
        <w:br/>
        <w:t>not, judges state, rather than evaluate, whether a</w:t>
        <w:br/>
        <w:t>person is likely to be a continuing menace to society;</w:t>
        <w:br/>
        <w:t>whether he is capable of reform and therefore, whether</w:t>
        <w:br/>
        <w:t>sparing his life is “unquestionably foreclosed.”5!° How</w:t>
        <w:br/>
        <w:t>do judges predict the offender's future predilections,</w:t>
        <w:br/>
        <w:t>especially (though not only) when they find in otherwise</w:t>
        <w:br/>
        <w:t>similar fact situations that in the one case the offender</w:t>
        <w:br/>
        <w:t>was not likely to be a menace to society, and in another,</w:t>
        <w:br/>
        <w:t>that he was? Comparative experiences, and crucially</w:t>
        <w:br/>
        <w:t>our own history cautions us about making such</w:t>
        <w:br/>
        <w:t>assessments.</w:t>
        <w:br/>
        <w:br/>
        <w:t>5.3.4 A number of studies, now severely</w:t>
        <w:br/>
        <w:t>discredited, have attempted determined whether certain</w:t>
        <w:br/>
        <w:br/>
        <w:t>‘97 Bachan Singh v. Stale of Puniab, (1980) 2 SCC 684, at para 209,</w:t>
        <w:br/>
        <w:t>(2° See discussion above</w:t>
        <w:br/>
        <w:br/>
        <w:t>‘Santosh Bariyarv. Sate of Maharashtra, (2009) 6 SCC 498,</w:t>
        <w:br/>
        <w:br/>
        <w:t>10 See discussion above</w:t>
        <w:br/>
        <w:br/>
        <w:t>145</w:t>
        <w:br/>
        <w:br/>
        <w:br/>
        <w:t>Page 155:</w:t>
        <w:br/>
        <w:t>people or groups can be characterized and categorized</w:t>
        <w:br/>
        <w:t>according to their criminal propensities or other</w:t>
        <w:br/>
        <w:t>tendencies. Studies of this sort tried to show, for</w:t>
        <w:br/>
        <w:t>example, that whites had larger brains than “inferior”</w:t>
        <w:br/>
        <w:t>races, like blacks, and thus were more intelligent.</w:t>
        <w:br/>
        <w:t>However, Stephen Jay Gould, who studied a host of</w:t>
        <w:br/>
        <w:t>“scientific” efforts to relate intelligence to brain size over</w:t>
        <w:br/>
        <w:t>the last 150 years, has proved these attempts false.61!</w:t>
        <w:br/>
        <w:t>In some of the works he studied, the methods used were</w:t>
        <w:br/>
        <w:t>seriously flawed. In others, existing prejudices of these</w:t>
        <w:br/>
        <w:t>“scientists” influenced how they chose and analysed</w:t>
        <w:br/>
        <w:t>their data. But crucially, Gould found a tendency in</w:t>
        <w:br/>
        <w:t>these studies to convert abstract prejudices — here,</w:t>
        <w:br/>
        <w:t>that blacks are inferior — into “facts”, just so one can</w:t>
        <w:br/>
        <w:t>“make the divisions and distinctions among people that</w:t>
        <w:br/>
        <w:t>our cultural and political systems dictate.”*!?</w:t>
        <w:br/>
        <w:br/>
        <w:t>5.3.5 Indian history echoes similar problematic</w:t>
        <w:br/>
        <w:t>attempts at classifying people. In 1871, for example, the</w:t>
        <w:br/>
        <w:t>British passed the “Criminal Tribes Act”. The motivating</w:t>
        <w:br/>
        <w:t>notion behind the Act “was to regard all members of</w:t>
        <w:br/>
        <w:t>these tribes as potentially criminal.” The Act listed</w:t>
        <w:br/>
        <w:t>about 150 tribes by name.*!4 If a person was born into</w:t>
        <w:br/>
        <w:t>one of these tribes, that person would by birth and by</w:t>
        <w:br/>
        <w:t>definition be criminal. While introducing the Bill that</w:t>
        <w:br/>
        <w:t>became the 1871 Act, T. V. Stephens, a Member of</w:t>
        <w:br/>
        <w:t>Britain’s Law and Order Commission, observed that</w:t>
        <w:br/>
        <w:t>such tribes “were criminals from times immemorial ..</w:t>
        <w:br/>
        <w:t>[They are] destined by the usages of caste to commit</w:t>
        <w:br/>
        <w:t>crime and [their] descendants will be offenders against</w:t>
        <w:br/>
        <w:t>law until the whole tribe is exterminated or accounted for</w:t>
        <w:br/>
        <w:t>in the manner of the Thugs... may almost say his religion</w:t>
        <w:br/>
        <w:t>fis] to commit crime."*5 Such persons were thus</w:t>
        <w:br/>
        <w:br/>
        <w:t>17 STEPHEN Jay GOULD, THE MISMEASURE OF Man, 56 (1996)</w:t>
        <w:br/>
        <w:br/>
        <w:t>12 STEPHEN JAY GOULD, THe MISMEASURE OF MAN, 56 (1996)</w:t>
        <w:br/>
        <w:br/>
        <w:t>‘Ministry of Education and Socal Wellare, Gazetteer of India, (4)1978, Now Dali.</w:t>
        <w:br/>
        <w:t>"The Resist native Intemational, Branded ‘Born Criminals: Racial Abuses against</w:t>
        <w:br/>
        <w:t>Detained and Nomadic’ Tribes in india, inlormation for the consideration of the</w:t>
        <w:br/>
        <w:t>‘Commitee on Elimination of Racial Discrimination in Reviewing India’s Fifteenth to</w:t>
        <w:br/>
        <w:t>Nineteenth Periodic Reports. 3 (Feb 2007), avaliable at</w:t>
        <w:br/>
        <w:t>hips a2 ohetrorglenglsh bodies cer docsingosresstpa, visited on 23.08.2015,</w:t>
        <w:br/>
        <w:t>o Dip D'Souza, Declared Criminals at Birth. India's "Denied Tribes”, (200),</w:t>
        <w:br/>
        <w:t>‘avaliable Ft tpwww. manus</w:t>
        <w:br/>
        <w:t>india org)pats_issues/PDF "2062012314 20Declared%-20Criminal.20al%&lt;208it</w:t>
        <w:br/>
        <w:t>hp, vised on 23.08.2018.</w:t>
        <w:br/>
        <w:br/>
        <w:t>146</w:t>
        <w:br/>
        <w:br/>
        <w:br/>
        <w:t>Page 156:</w:t>
        <w:br/>
        <w:t>assumed to be prone to committing crimes by habit,</w:t>
        <w:br/>
        <w:t>addiction, or even religious diktats. °°</w:t>
        <w:br/>
        <w:br/>
        <w:t>5.3.6 Assuming criminality based on one’s</w:t>
        <w:br/>
        <w:t>inherent, genetic or congenital attributes often find their</w:t>
        <w:br/>
        <w:t>way into law and the process of justice, including the</w:t>
        <w:br/>
        <w:t>death penalty. So much so, that in 1996, Texas had to</w:t>
        <w:br/>
        <w:t>amend its Code of Criminal Procedure to state that the</w:t>
        <w:br/>
        <w:t>Prosecution in capital punishment cases may not offer</w:t>
        <w:br/>
        <w:t>evidence “to establish that the race or ethnicity of the</w:t>
        <w:br/>
        <w:t>defendant makes it likely that the defendant will engage</w:t>
        <w:br/>
        <w:t>in future criminal conduct.”*"? That is, as late as 1996,</w:t>
        <w:br/>
        <w:t>the law in Texas had to expressly prohibit the tendency</w:t>
        <w:br/>
        <w:t>to assume that some people have an inherent, genetic</w:t>
        <w:br/>
        <w:t>predisposition to crime because of their race or</w:t>
        <w:br/>
        <w:t>ethnicity. The American Bar Association has also urged</w:t>
        <w:br/>
        <w:t>that the law do away with the very notion of “future</w:t>
        <w:br/>
        <w:t>dangerousness”.°1® They noted that this idea “often</w:t>
        <w:br/>
        <w:t>turns on unreliable scientific evidence.”*” Put another</w:t>
        <w:br/>
        <w:t>way, the American Bar Association recognized that</w:t>
        <w:br/>
        <w:t>there is no scientific evidence for such a thing as an</w:t>
        <w:br/>
        <w:t>inherently criminal bent of mind.</w:t>
        <w:br/>
        <w:br/>
        <w:t>5.3.7 Similar concerns. with ~—_assuming</w:t>
        <w:br/>
        <w:t>dangerousness arise in India as well. To again take the</w:t>
        <w:br/>
        <w:t>example of the Criminal Tribes Act, though this law was</w:t>
        <w:br/>
        <w:t>repealed in 1952 (and the tribes were “de-notified”) it</w:t>
        <w:br/>
        <w:t>was however replaced by Habitual Offenders Acts in</w:t>
        <w:br/>
        <w:t>several states. Persons belonging to de-notified tribes</w:t>
        <w:br/>
        <w:t>continue to be presumed (in practice, if not in law) to be</w:t>
        <w:br/>
        <w:br/>
        <w:t>© Diip D'Souza, Declared Criminals at Birth. India's “Denotfied Tribes”, (2001),</w:t>
        <w:br/>
        <w:t>‘avaliable Ft tpwww. manus</w:t>
        <w:br/>
        <w:t>incia org)pats_issues/PDF%.20le%20123/4 .20Declared%&lt;20Criminal.20al¥&lt;208it</w:t>
        <w:br/>
        <w:t>hp visted on 23.08.2018.</w:t>
        <w:br/>
        <w:br/>
        <w:t>GP RogeR HoOo AND CAROLYN HOYLE, THE DEATH PENALTY: A WontowDe</w:t>
        <w:br/>
        <w:t>PERSPECTIVE, 261 (2015),</w:t>
        <w:br/>
        <w:br/>
        <w:t>SE 'RogeR. Hood AND CAROLYN HOYLE, THE DEATH PENALTY: A WontowDe</w:t>
        <w:br/>
        <w:t>PeRSPEcriVe, 361 (2015); American Bar Association, Evaluating Faimess and</w:t>
        <w:br/>
        <w:t>‘Accuracy in Sate Death Penaly Systems: The Texas Capital Punishment Assessment</w:t>
        <w:br/>
        <w:t>Report (Seplember 2013), avaliable at</w:t>
        <w:br/>
        <w:t>hipaa. americanbar-orglcontenisam/abaladministrativldeath_penaty_marators</w:t>
        <w:br/>
        <w:t>smb complate_repor.authcheckdam pat, vistas on 23.08.2016.</w:t>
        <w:br/>
        <w:br/>
        <w:t>Se Rogen. HOOS AND CAROLYN HOMLE, THE DEATH PENALTY: A WortowDe</w:t>
        <w:br/>
        <w:t>PensrecTiVe, 961 (2015).</w:t>
        <w:br/>
        <w:br/>
        <w:t>147</w:t>
        <w:br/>
        <w:br/>
        <w:br/>
        <w:t>Page 157:</w:t>
        <w:br/>
        <w:t>criminal, and genetically predisposed to crime.? The</w:t>
        <w:br/>
        <w:t>attitude of the Criminal Justice functionaries regarding</w:t>
        <w:br/>
        <w:t>de-notified tribes can be summed up from this, amongst</w:t>
        <w:br/>
        <w:t>many other similar, news reports:</w:t>
        <w:br/>
        <w:br/>
        <w:t>According to Ashti’s police chief, S.S.</w:t>
        <w:br/>
        <w:t>Gaikawad, a quarter of local thefts are</w:t>
        <w:br/>
        <w:t>carried out by Pardhis. His deputy reckons</w:t>
        <w:br/>
        <w:t>half of Pardhi men are criminal. Mr</w:t>
        <w:br/>
        <w:t>Gaikawad attributes high rates of</w:t>
        <w:br/>
        <w:t>criminality to poverty, but believes culture</w:t>
        <w:br/>
        <w:t>also plays a part: ‘The more criminal cases</w:t>
        <w:br/>
        <w:t>against a Pardhi man, the higher his status,</w:t>
        <w:br/>
        <w:t>and therefore the better his marriage</w:t>
        <w:br/>
        <w:t>prospects are.*?!</w:t>
        <w:br/>
        <w:br/>
        <w:t>5.3.8 Assumptions like these rest on no scientific</w:t>
        <w:br/>
        <w:t>evidence of any kind. And yet Habitual Offenders Acts</w:t>
        <w:br/>
        <w:t>remain in place across India. Further, police manuals</w:t>
        <w:br/>
        <w:t>till date mandate the opening of history sheets for</w:t>
        <w:br/>
        <w:t>registered ex-notified tribe members, “on account of</w:t>
        <w:br/>
        <w:t>their active criminality."®? The “taint of inherent</w:t>
        <w:br/>
        <w:t>criminality” continues to shape the interaction of</w:t>
        <w:br/>
        <w:t>members of de-notified tribes with the state apparatus,</w:t>
        <w:br/>
        <w:t>including the police. Infact, the Delhi High Court in Naz</w:t>
        <w:br/>
        <w:t>Foundation v. State (N.C.T of Delhijs23 also noted how the</w:t>
        <w:br/>
        <w:t>taint of criminality still continues for communities such</w:t>
        <w:br/>
        <w:t>as the Hijra community.5</w:t>
        <w:br/>
        <w:br/>
        <w:t>5.3.9 The issue to consider is how members of such</w:t>
        <w:br/>
        <w:t>tribes, who are often viewed in such a prejudicial</w:t>
        <w:br/>
        <w:t>manner, will be treated within the criminal justice</w:t>
        <w:br/>
        <w:t>system, especially when the question of their “future</w:t>
        <w:br/>
        <w:t>dangerousness” or “possibility of reform” is in issue. To</w:t>
        <w:br/>
        <w:t>what extent, if any, do socially constructed and imbibed</w:t>
        <w:br/>
        <w:t>prejudices against the person’s identity play a role in</w:t>
        <w:br/>
        <w:br/>
        <w:t>Intemational Convention on the Elimination ofall frms of Racial Discrimination,</w:t>
        <w:br/>
        <w:t>(CEADICIIND/CONS, 3 (Seventieth Session, March 2007).</w:t>
        <w:br/>
        <w:br/>
        <w:t>"The Economist, f they were crooks, woultn? they be rcher?, Api 22 2010,</w:t>
        <w:br/>
        <w:br/>
        <w:t>‘2 Menal Sash, "Bad Characters, History Shesters, Budding Goondas and Rowdies</w:t>
        <w:br/>
        <w:t>Police Survellance Fis and Inieiigence Databases in india" 23 NATL. L SCH. INGIA</w:t>
        <w:br/>
        <w:t>Fev. 133, 138 (2011-12).</w:t>
        <w:br/>
        <w:br/>
        <w:t>Naz Foundation v. State (N.C.T. of Delhi, 2010 Gri J. 94 (De).</w:t>
        <w:br/>
        <w:br/>
        <w:t>‘2 Naz Foundation v. Sate (N.C.T.of Deli, 2010 Grid. 94 (Del), at para 50.</w:t>
        <w:br/>
        <w:br/>
        <w:t>148</w:t>
        <w:br/>
        <w:br/>
        <w:br/>
        <w:br/>
        <w:t>Page 158:</w:t>
        <w:br/>
        <w:t>such assessment? While it is difficult to be sure of this,</w:t>
        <w:br/>
        <w:t>the larger context of adjudication, where individual</w:t>
        <w:br/>
        <w:t>judges often make legal assessments based on such</w:t>
        <w:br/>
        <w:t>social constructs is indicative of an answer.</w:t>
        <w:br/>
        <w:t>Assumptions relating to caste have often been made,</w:t>
        <w:br/>
        <w:t>and used during trials for various offences in different</w:t>
        <w:br/>
        <w:t>ways, which keeps alive the concern that otherwise</w:t>
        <w:br/>
        <w:t>irrelevant factors such as a person’s class or caste may</w:t>
        <w:br/>
        <w:t>impact the person’s interaction with the criminal justice</w:t>
        <w:br/>
        <w:t>system.®5 It is in this larger context of persistent social</w:t>
        <w:br/>
        <w:t>prejudice against certain groups, that so final and</w:t>
        <w:br/>
        <w:t>irrevocable a punishment as the death penalty operates,</w:t>
        <w:br/>
        <w:t>which may influence not only the police apparatus, the</w:t>
        <w:br/>
        <w:t>prosecution machinery, witnesses and the public, but</w:t>
        <w:br/>
        <w:t>also the judges themselves.</w:t>
        <w:br/>
        <w:br/>
        <w:t>5.3.10 These are not ‘merely _ theoretical</w:t>
        <w:br/>
        <w:t>suppositions. The reality of the discriminatory impact of</w:t>
        <w:br/>
        <w:t>caste, class, and religion is exhibited by data presented</w:t>
        <w:br/>
        <w:t>by the Death Penalty Research Project of National Law</w:t>
        <w:br/>
        <w:t>University, Delhi at the Commission’s National</w:t>
        <w:br/>
        <w:t>Consultation. The data indicates that out of 373</w:t>
        <w:br/>
        <w:t>prisoners on death row in the country, over 75% belong</w:t>
        <w:br/>
        <w:t>to backward classes and religious minorities. 93.5% of</w:t>
        <w:br/>
        <w:t>those sentenced to death for terror offences are religious</w:t>
        <w:br/>
        <w:t>minorities or Dalits.®° Hence, it appears that there are</w:t>
        <w:br/>
        <w:t>plenty of reasons, as well as empirical evidence to fear</w:t>
        <w:br/>
        <w:t>the disparate and maybe even discriminatory impact of</w:t>
        <w:br/>
        <w:t>the death penalty.</w:t>
        <w:br/>
        <w:br/>
        <w:t>(i) Economic and Educational Vulnerability</w:t>
        <w:br/>
        <w:br/>
        <w:t>5.3.11 Shibbanlal Saxena, a member of India’s</w:t>
        <w:br/>
        <w:t>Constituent Assembly, had spent over two years on</w:t>
        <w:br/>
        <w:t>death row before Independence. In that time, he saw</w:t>
        <w:br/>
        <w:t>several other prisoners executed, among whom were</w:t>
        <w:br/>
        <w:t>seven he believed were innocent. During a debate in the</w:t>
        <w:br/>
        <w:t>Constituent Assembly, Saxena said:</w:t>
        <w:br/>
        <w:br/>
        <w:t>© See e.g, Vellapandl v. Stata, 2001 Ci, Ld. 2772 (Mad), at paratS; Dayaram v.</w:t>
        <w:br/>
        <w:t>Slate of MP. 1992 Cr. LJ. 3154 (MP.</w:t>
        <w:br/>
        <w:br/>
        <w:t>= "Presentaion made by the Death Penalty Research Project at the National</w:t>
        <w:br/>
        <w:t>‘Consultation on July 14,2015</w:t>
        <w:br/>
        <w:br/>
        <w:t>149</w:t>
        <w:br/>
        <w:br/>
        <w:br/>
        <w:t>Page 159:</w:t>
        <w:br/>
        <w:t>Thave seen people who are very poor not being</w:t>
        <w:br/>
        <w:t>able to appeal [their convictions] as they</w:t>
        <w:br/>
        <w:t>cannot afford to pay the counsel. [Tjhe</w:t>
        <w:br/>
        <w:t>Supreme Court may grant special leave to</w:t>
        <w:br/>
        <w:t>appeal from any judgement, but it will be open.</w:t>
        <w:br/>
        <w:t>to people who are wealthy, who can move</w:t>
        <w:br/>
        <w:t>heaven and earth, but the common people who</w:t>
        <w:br/>
        <w:t>have no money and who are poor will not be</w:t>
        <w:br/>
        <w:t>able to [appeal in this way).°7</w:t>
        <w:br/>
        <w:br/>
        <w:t>5.3.12 The implication of Saxena’s statement was</w:t>
        <w:br/>
        <w:t>that it is much harder for an accused with limited</w:t>
        <w:br/>
        <w:t>economic means to defend himself than it is for richer</w:t>
        <w:br/>
        <w:t>prisoners to do so. If that is an obvious observation that</w:t>
        <w:br/>
        <w:t>holds across the board, it is also indicative of the</w:t>
        <w:br/>
        <w:t>possibility that a capital punishment trial, by its very</w:t>
        <w:br/>
        <w:t>nature, disadvantages the economically vulnerable,</w:t>
        <w:br/>
        <w:t>especially in an adversarial system. It is also a reminder</w:t>
        <w:br/>
        <w:t>of a serious conundrum every death penalty trial is</w:t>
        <w:br/>
        <w:t>faced with: how do we ensure that the accused has</w:t>
        <w:br/>
        <w:t>reasonable legal representation throughout the lengthy</w:t>
        <w:br/>
        <w:t>process? Often he is too poor to afford a lawyer. In such</w:t>
        <w:br/>
        <w:t>cases, the government is obliged to appoint lawyers for</w:t>
        <w:br/>
        <w:t>the defence. However, lawyers so appointed are paid</w:t>
        <w:br/>
        <w:t>absurdly low amounts for their work. Legal aid lawyers</w:t>
        <w:br/>
        <w:t>are generally paid in the range of Rs. 500 - Rs. 1500 per</w:t>
        <w:br/>
        <w:t>trial, and Rs. 1000 — Rs. 3000 per appeal. Delhi is an</w:t>
        <w:br/>
        <w:t>exception where legal aid lawyers are paid Rs. 12,000</w:t>
        <w:br/>
        <w:t>for a Sessions trial where the death penalty is a possible</w:t>
        <w:br/>
        <w:t>sentencing option.’ And yet even this number remains</w:t>
        <w:br/>
        <w:t>significantly lower than the fees a private advocate</w:t>
        <w:br/>
        <w:t>would generally charge.</w:t>
        <w:br/>
        <w:br/>
        <w:t>5.3.13 Empirical evidence also suggests that the</w:t>
        <w:br/>
        <w:t>majority of death row convicts in India are from</w:t>
        <w:br/>
        <w:t>economically vulnerable sections of society. Data</w:t>
        <w:br/>
        <w:t>presented by NLU Delhi’s Death Penalty Research</w:t>
        <w:br/>
        <w:t>Project shows that nearly 74% of convicts were</w:t>
        <w:br/>
        <w:t>economically vulnerable (vulnerability judged in large</w:t>
        <w:br/>
        <w:br/>
        <w:t>© Constiuent Assembly of India, Vol. 8, 3rd June 1949, available at</w:t>
        <w:br/>
        <w:t>hitp:/pariamentoinia nic ivsidebates volgp Sb htm, visited on 25.08.2015</w:t>
        <w:br/>
        <w:t>Data provided to the Commission by Dr. Yug Chaudhy. as obtained from the</w:t>
        <w:br/>
        <w:t>respective Stale Legal Services Authories (on te).</w:t>
        <w:br/>
        <w:br/>
        <w:t>150</w:t>
        <w:br/>
        <w:br/>
        <w:br/>
        <w:t>Page 160:</w:t>
        <w:br/>
        <w:t>part by their occupations and landholdings). In terms of</w:t>
        <w:br/>
        <w:t>being sole-bread winners, the Clinic could not find</w:t>
        <w:br/>
        <w:t>information for 25% of the convicts. Of the remaining</w:t>
        <w:br/>
        <w:t>75% of the convicts, 63% were sole breadwinners,'%</w:t>
        <w:br/>
        <w:t>which would certainly have an impact on whether their</w:t>
        <w:br/>
        <w:t>families could afford retaining competent counsel</w:t>
        <w:br/>
        <w:t>through the legal process. The competence of counsel</w:t>
        <w:br/>
        <w:t>would also impact the entire trial and appellate process.</w:t>
        <w:br/>
        <w:br/>
        <w:t>5.3.14 The issue of ineffective legal aid, especially in</w:t>
        <w:br/>
        <w:t>death penalty cases has been debated across the world.</w:t>
        <w:br/>
        <w:t>It has been argued that “whether one ends up in death</w:t>
        <w:br/>
        <w:t>row is usually determined not by the heinousness of the</w:t>
        <w:br/>
        <w:t>crime but by the quality of trial counsel.”*° Ineffective</w:t>
        <w:br/>
        <w:t>assistance of counsel has a higher tendency to lead to</w:t>
        <w:br/>
        <w:t>wrongful convictions. Take for example, the case of</w:t>
        <w:br/>
        <w:t>Mohd. Hussain @ Julfikar Ali v. State, where the</w:t>
        <w:br/>
        <w:t>accused was convicted and sentenced to death by the</w:t>
        <w:br/>
        <w:t>trial court and high court for a blast that killed 4</w:t>
        <w:br/>
        <w:t>persons. The Supreme Court remanded the matter back</w:t>
        <w:br/>
        <w:t>for a fresh trial, noting that the accused had been</w:t>
        <w:br/>
        <w:t>denied fair trial because of the denial of effective legal</w:t>
        <w:br/>
        <w:t>representation. At this fresh trial Mohd. Hussain was</w:t>
        <w:br/>
        <w:t>found innocent of all charges and was acquitted. He was</w:t>
        <w:br/>
        <w:t>in prison for 15, out of which he was on death row for 7</w:t>
        <w:br/>
        <w:t>years and 2 months.</w:t>
        <w:br/>
        <w:br/>
        <w:t>5.3.15 Interestingly, in the recent case of Surendra</w:t>
        <w:br/>
        <w:t>Koli v. State of UP, where the convicted person filed a</w:t>
        <w:br/>
        <w:t>review petition against his conviction and sentence by</w:t>
        <w:br/>
        <w:t>the Supreme Court on the ground that he had lacked</w:t>
        <w:br/>
        <w:t>effective legal representation before the trial court, the</w:t>
        <w:br/>
        <w:t>Supreme Court rejected the petitioner's contention</w:t>
        <w:br/>
        <w:t>because “at this belated stage of review in the present</w:t>
        <w:br/>
        <w:t>proceedings, this argument would not come to the respite</w:t>
        <w:br/>
        <w:br/>
        <w:t>‘© Data presented by the Death Penalty Resoarch Project atthe National Consultation</w:t>
        <w:br/>
        <w:t>‘organized by the Law Commission on July 11,2015,</w:t>
        <w:br/>
        <w:br/>
        <w:t>ennath Willams, Most Deserving af Death? An Analysis of the Suprome Courts</w:t>
        <w:br/>
        <w:t>Death Penalty Jurisprudence 17 (2012)</w:t>
        <w:br/>
        <w:br/>
        <w:t>5" Kenneth Willams, Most Deserving of Death? An Analysis ofthe Supreme Courts</w:t>
        <w:br/>
        <w:t>Death Penalty Jurisprudence 18 (2012)</w:t>
        <w:br/>
        <w:br/>
        <w:t>‘Mohd. Hussain @ Jultkar Al v. State, 2012 (8) SCALE 308</w:t>
        <w:br/>
        <w:br/>
        <w:t>6 Surendra Kol v. Slate of UP, Review Pelion (Cr,) No. 395 of 2014 dated October</w:t>
        <w:br/>
        <w:t>28, 2014</w:t>
        <w:br/>
        <w:br/>
        <w:t>asi</w:t>
        <w:br/>
        <w:br/>
        <w:br/>
        <w:t>Page 161:</w:t>
        <w:br/>
        <w:t>of the petitioner,” but observed that “the learned District</w:t>
        <w:br/>
        <w:t>Judges while assigning the defence counsel, especially</w:t>
        <w:br/>
        <w:t>in cases where legal aid is sought for by the accused</w:t>
        <w:br/>
        <w:t>person, must preferably entrust the matter to a counsel</w:t>
        <w:br/>
        <w:t>who has an expertise in conducting the Sessions Trial.</w:t>
        <w:br/>
        <w:t>‘Such assignment of cases would not only better preserve</w:t>
        <w:br/>
        <w:t>the right to legal representation of the accused persons</w:t>
        <w:br/>
        <w:t>but also serve in the ends of ensuring efficient trial</w:t>
        <w:br/>
        <w:t>proceedings.”°%</w:t>
        <w:br/>
        <w:br/>
        <w:t>5.3.16 The empirical data on error further</w:t>
        <w:br/>
        <w:t>substantiates the discriminatory impact that poverty,</w:t>
        <w:br/>
        <w:t>and consequently, possible ineffective assistance of</w:t>
        <w:br/>
        <w:t>counsel has on people charged for a capital offence. The</w:t>
        <w:br/>
        <w:t>Supreme Court in Bariyar, Sangeet, and Khade,</w:t>
        <w:br/>
        <w:t>acknowledged error in 16 cases, involving death</w:t>
        <w:br/>
        <w:t>sentences imposed on 20 individuals. Disturbingly, in</w:t>
        <w:br/>
        <w:t>over half these cases in which the Court later found</w:t>
        <w:br/>
        <w:t>error, the accused were represented by amicus curie.</w:t>
        <w:br/>
        <w:t>Data from a study titled Hanging in the Balance:</w:t>
        <w:br/>
        <w:t>Arbitrariness in Death Penalty Adjudication in India</w:t>
        <w:br/>
        <w:t>(1950-2013) shows that out of the 281 persons who were</w:t>
        <w:br/>
        <w:t>awarded the death sentence by at least one level of court</w:t>
        <w:br/>
        <w:t>between 2000 and 2013, and whose cases went up</w:t>
        <w:br/>
        <w:t>through all the tiers of the judicial system, 128 persons</w:t>
        <w:br/>
        <w:t>were given the death sentence only by the Trial Court.©°5</w:t>
        <w:br/>
        <w:t>Both the High Court and the Supreme Court either</w:t>
        <w:br/>
        <w:t>‘commuted the sentence or acquitted the person in these</w:t>
        <w:br/>
        <w:t>cases. 7.03% of such accused were represented by</w:t>
        <w:br/>
        <w:t>Amicus Curie. In the same time period, 79 persons were</w:t>
        <w:br/>
        <w:t>given the death sentence by both the Trial Court and the</w:t>
        <w:br/>
        <w:t>High Court but were either acquitted or had their</w:t>
        <w:br/>
        <w:t>sentences commuted by the Supreme Court. The</w:t>
        <w:br/>
        <w:t>Amicus Curie representation of this group was 22.8%.</w:t>
        <w:br/>
        <w:t>And finally, of the 69 persons who were given the death</w:t>
        <w:br/>
        <w:br/>
        <w:t>‘9 Surendra Kal v. State of UP, Review Pein (Cr) No. 395 of 2014 dated October</w:t>
        <w:br/>
        <w:t>2a, 2014</w:t>
        <w:br/>
        <w:br/>
        <w:t>© Apama Chandra, Mrinal Satish, Vrinda Bhandari and Radhika Chitkara, Hanging in</w:t>
        <w:br/>
        <w:t>the Balance: Arbitariness. in Death Penalty Adjudication in India (1950-2013)</w:t>
        <w:br/>
        <w:t>{forthcoming 2015] (m tie)</w:t>
        <w:br/>
        <w:br/>
        <w:t>182</w:t>
        <w:br/>
        <w:br/>
        <w:br/>
        <w:t>Page 162:</w:t>
        <w:br/>
        <w:t>sentence by the Supreme Court itself, 36.2% has</w:t>
        <w:br/>
        <w:t>amicus representation.</w:t>
        <w:br/>
        <w:br/>
        <w:t>5.3.17 The over-representation of amicus curie in</w:t>
        <w:br/>
        <w:t>cases relating to error and to the imposition of the death</w:t>
        <w:br/>
        <w:t>penalty is a cause for caution, not least because it may</w:t>
        <w:br/>
        <w:t>signal the impact of structural and systemic biases on</w:t>
        <w:br/>
        <w:t>the imposition of the death penalty. Merely because a</w:t>
        <w:br/>
        <w:t>person is represented by amicus before the Supreme</w:t>
        <w:br/>
        <w:t>Court of course does not imply that the person did not</w:t>
        <w:br/>
        <w:t>get good legal representation before the Supreme Court.</w:t>
        <w:br/>
        <w:t>However, the fact that an accused is represented by</w:t>
        <w:br/>
        <w:t>amicus does indicate the person’s economic</w:t>
        <w:br/>
        <w:t>circumstances. The ability to hire quality legal</w:t>
        <w:br/>
        <w:t>representation before trial courts, and to ensure that a</w:t>
        <w:br/>
        <w:t>robust record is created at the trial court level, is likely</w:t>
        <w:br/>
        <w:t>to be compromised in such instances. The impact of the</w:t>
        <w:br/>
        <w:t>lack of access to quality legal representation,</w:t>
        <w:br/>
        <w:t>particularly at the trial stage is also likely to be</w:t>
        <w:br/>
        <w:t>compounded by the existence of inconsistencies in the</w:t>
        <w:br/>
        <w:t>death penalty jurisprudence, which result in ill-trained</w:t>
        <w:br/>
        <w:t>lawyers having to argue before inadequately guided</w:t>
        <w:br/>
        <w:t>judges on an incoherent area of law.</w:t>
        <w:br/>
        <w:br/>
        <w:t>5.3.18 This may be partially responsible for the</w:t>
        <w:br/>
        <w:t>higher presence of amicus representation in cases in</w:t>
        <w:br/>
        <w:t>which the death penalty is upheld by the Supreme</w:t>
        <w:br/>
        <w:t>Court. Be that as it may, this data indicates that of the</w:t>
        <w:br/>
        <w:t>persons who are given the death sentence at the trial</w:t>
        <w:br/>
        <w:t>court level, those who cannot afford to hire their own,</w:t>
        <w:br/>
        <w:t>legal representation are more likely to have their death</w:t>
        <w:br/>
        <w:t>sentences confirmed by the high court, and/or the</w:t>
        <w:br/>
        <w:t>Supreme Court. This was in fact acknowledged by the</w:t>
        <w:br/>
        <w:t>Supreme Court in Mohd. Farooq Abdul Gafur v. State of</w:t>
        <w:br/>
        <w:t>Maharashtra,°s? where the Court observed that the</w:t>
        <w:br/>
        <w:t>inherent imperfections of the criminal justice system</w:t>
        <w:br/>
        <w:t>lead to “swinging fortunes of the accused on the issue of</w:t>
        <w:br/>
        <w:t>determination of guilt and sentence.” It noted that</w:t>
        <w:br/>
        <w:br/>
        <w:t>‘© apama Chandra, Mrinal Satish, Vrinda Bhandari and Radhika Chitkara, Hanging in</w:t>
        <w:br/>
        <w:t>the Balance: Arbitariness. in Death Penalty Adjudication in india (1950-2013)</w:t>
        <w:br/>
        <w:t>{forthcoming 2015] (on il)</w:t>
        <w:br/>
        <w:br/>
        <w:t>Mohd. Farooq Abdul Gaiurv. State of Maharashira, (2010) 14 SCC 641</w:t>
        <w:br/>
        <w:br/>
        <w:t>'° Mohd, Farooq Abdul Gafur. State of Maharashtra, (2010) 14 SCC 641, atparat9,</w:t>
        <w:br/>
        <w:br/>
        <w:t>153</w:t>
        <w:br/>
        <w:br/>
        <w:br/>
        <w:t>Page 163:</w:t>
        <w:br/>
        <w:t>“leading commentators on the death penalty hold the</w:t>
        <w:br/>
        <w:t>view that it invariably the marginalized and destitute</w:t>
        <w:br/>
        <w:t>who suffer the extreme penalty."°59</w:t>
        <w:br/>
        <w:br/>
        <w:t>5.3.19 Echoing a similar sentiment, though in the</w:t>
        <w:br/>
        <w:t>context of the US, public interest lawyer Bryan</w:t>
        <w:br/>
        <w:t>Stevenson, Executive Director of Equal Justice</w:t>
        <w:br/>
        <w:t>Initiative,“ once said “the reality is that capital</w:t>
        <w:br/>
        <w:t>punishment in America is a lottery. It is a punishment</w:t>
        <w:br/>
        <w:t>that is shaped by the constraints of poverty, race,</w:t>
        <w:br/>
        <w:t>geography and local politics.”</w:t>
        <w:br/>
        <w:br/>
        <w:t>5.3.20 _ Similarly, in his dissenting judgement in the</w:t>
        <w:br/>
        <w:t>Bachan Singh case, Justice P.N. Bhagwati wrote:</w:t>
        <w:br/>
        <w:br/>
        <w:t>[The] death sentence has a certain class</w:t>
        <w:br/>
        <w:t>complexion or class bias [because] it is largely</w:t>
        <w:br/>
        <w:t>the poor and the downtrodden who are the</w:t>
        <w:br/>
        <w:t>victims of this extreme penalty. We would</w:t>
        <w:br/>
        <w:t>hardly find a rich or affluent person going to</w:t>
        <w:br/>
        <w:t>the gallows. Capital punishment, as pointed</w:t>
        <w:br/>
        <w:t>out by [San Quentin State Prison) Warden</w:t>
        <w:br/>
        <w:t>[Clinton Truman] Duffy, is a “privilege of the</w:t>
        <w:br/>
        <w:t>poor. #2</w:t>
        <w:br/>
        <w:br/>
        <w:t>5.3.21 He then summed up his argument with the</w:t>
        <w:br/>
        <w:t>following and forthright denunciation of the penalty:</w:t>
        <w:br/>
        <w:br/>
        <w:t>There can be no doubt that death penalty in</w:t>
        <w:br/>
        <w:t>its actual operation is discriminatory, for it</w:t>
        <w:br/>
        <w:t>strikes mostly against the poor and deprived</w:t>
        <w:br/>
        <w:t>sections of the community, and the rich and</w:t>
        <w:br/>
        <w:t>the affluent usually escape from its clutches.</w:t>
        <w:br/>
        <w:t>This circumstance also adds to the arbitrary</w:t>
        <w:br/>
        <w:t>and capricious nature of the death penalty</w:t>
        <w:br/>
        <w:t>and renders it unconstitutional as being</w:t>
        <w:br/>
        <w:t>violative of Articles 14 and 21.6?</w:t>
        <w:br/>
        <w:br/>
        <w:t>‘Mohd, Farooq Abdul Gafurv. State of Maharashtra (2010) 14 SCC 641, atparat69.</w:t>
        <w:br/>
        <w:t>© Equal Justice inatve, available at wwrw’ej.or</w:t>
        <w:br/>
        <w:br/>
        <w:t>‘1 HUGO ADA BEDAY AN PAUL G. CASSELL, DEBATING THE DEATH PENALTY : SHOULD</w:t>
        <w:br/>
        <w:t>AJERICA WAVE CAPITAL PUNISHBENT?, 78 (2004)</w:t>
        <w:br/>
        <w:br/>
        <w:t>= Bachan Singh v. State of Punjab, (1982) 3 SCC 26, at para 81</w:t>
        <w:br/>
        <w:br/>
        <w:t>‘Bachan Singh v. State of Punjab, (1982) 8 SCC 24, at para 81.</w:t>
        <w:br/>
        <w:br/>
        <w:t>154</w:t>
        <w:br/>
        <w:br/>
        <w:br/>
        <w:br/>
        <w:t>Page 164:</w:t>
        <w:br/>
        <w:t>5.3.22 This pronouncement of unconstitutionality</w:t>
        <w:br/>
        <w:t>found favour with South African Constitutional Court in</w:t>
        <w:br/>
        <w:t>1995, when all eleven judges on the Bench agreed that</w:t>
        <w:br/>
        <w:t>race and poverty were factors in the outcomes of death</w:t>
        <w:br/>
        <w:t>penalty cases, as was “the personality and particular</w:t>
        <w:br/>
        <w:t>attitude to capital punishment of the trial judge.”° On</w:t>
        <w:br/>
        <w:t>these and other grounds, they pronounced that capital</w:t>
        <w:br/>
        <w:t>punishment violated the Interim Constitution of South</w:t>
        <w:br/>
        <w:t>Africa. It has since been abolished in South Africa.</w:t>
        <w:br/>
        <w:br/>
        <w:t>5.3.23 These concerns regarding the excessive,</w:t>
        <w:br/>
        <w:t>uncertain, and disparate application of the death</w:t>
        <w:br/>
        <w:t>penalty are compounded by the fallibility of the system</w:t>
        <w:br/>
        <w:t>as a whole, especially for an irreversible punishment.</w:t>
        <w:br/>
        <w:t>This issue is discussed next.</w:t>
        <w:br/>
        <w:br/>
        <w:t>D. Fallibility of the Criminal Justice System and</w:t>
        <w:br/>
        <w:t>the Death Penalty</w:t>
        <w:br/>
        <w:br/>
        <w:t>[The] death penalty is irrevocable; it cannot be</w:t>
        <w:br/>
        <w:t>recalled. It extinguishes the flame of life forever</w:t>
        <w:br/>
        <w:t>It is by reason of its cold and cruel finality</w:t>
        <w:br/>
        <w:t>that death penalty is qualitatively different</w:t>
        <w:br/>
        <w:t>from alll other forms of punishment.</w:t>
        <w:br/>
        <w:br/>
        <w:t>Bachan Singh v. State of Punjab (Bhagwati J.,</w:t>
        <w:br/>
        <w:t>dissenting)*®</w:t>
        <w:br/>
        <w:br/>
        <w:t>From this day forward, I no longer shall tinker,</w:t>
        <w:br/>
        <w:t>with the machinery of death. For more than 20</w:t>
        <w:br/>
        <w:t>years I have endeavored-indeed, I have</w:t>
        <w:br/>
        <w:t>struggled—along with a majority of this Court,</w:t>
        <w:br/>
        <w:t>to develop procedural and substantive rules</w:t>
        <w:br/>
        <w:t>that would lend more than the mere</w:t>
        <w:br/>
        <w:t>appearance of fairness to the death penalty</w:t>
        <w:br/>
        <w:t>endeavor. Rather than continue to coddle the</w:t>
        <w:br/>
        <w:t>Court’s delusion that the desired level of</w:t>
        <w:br/>
        <w:t>fairness has been achieved and the need for</w:t>
        <w:br/>
        <w:t>regulation eviscerated, I feel morally and</w:t>
        <w:br/>
        <w:t>intellectually obligated simply to concede that</w:t>
        <w:br/>
        <w:br/>
        <w:t>‘State v. Makwanyane and Another, Constitutional Court of South Arica, CCT/2I94,</w:t>
        <w:br/>
        <w:t>June 6 1995, at para 48</w:t>
        <w:br/>
        <w:br/>
        <w:t>5° Sate v. Makwanyane and Another, Constitutional Court of South Arica, CCT/3I94,</w:t>
        <w:br/>
        <w:t>June 6 1998,</w:t>
        <w:br/>
        <w:br/>
        <w:t>‘Bachan Singh v. State of Punjab, (1982) 3 SCC 24, 751, at para 23.</w:t>
        <w:br/>
        <w:br/>
        <w:t>155</w:t>
        <w:br/>
        <w:br/>
        <w:br/>
        <w:t>Page 165:</w:t>
        <w:br/>
        <w:t>the death penalty experiment has failed. It is</w:t>
        <w:br/>
        <w:t>virtually self-evident to me now that no</w:t>
        <w:br/>
        <w:t>combination of procedural rules or substantive</w:t>
        <w:br/>
        <w:t>regulations ever can save the death penalty</w:t>
        <w:br/>
        <w:t>from its inherent constitutional deficiencies.</w:t>
        <w:br/>
        <w:t>The basic question-does the system</w:t>
        <w:br/>
        <w:t>accurately and consistently determine which</w:t>
        <w:br/>
        <w:t>defendants “deserve” to die?—cannot be</w:t>
        <w:br/>
        <w:t>answered in the affirmative. It is not simply</w:t>
        <w:br/>
        <w:t>that this Court has allowed vague aggravating</w:t>
        <w:br/>
        <w:t>circumstances to be employed, relevant</w:t>
        <w:br/>
        <w:t>mitigating evidence to be disregarded, and</w:t>
        <w:br/>
        <w:t>vital judicial review to be blocked. The problem</w:t>
        <w:br/>
        <w:t>is that the inevitability of factual, legal, and</w:t>
        <w:br/>
        <w:t>moral error gives us a system that we know</w:t>
        <w:br/>
        <w:t>must wrongly kill some defendants, a system</w:t>
        <w:br/>
        <w:t>that fails to deliver the fair, consistent, and</w:t>
        <w:br/>
        <w:t>reliable sentences of death required by the</w:t>
        <w:br/>
        <w:t>Constitution.</w:t>
        <w:br/>
        <w:br/>
        <w:t>- Callins v. Collins (Blackmun, J.,</w:t>
        <w:br/>
        <w:t>dissenting)”</w:t>
        <w:br/>
        <w:br/>
        <w:t>() Guilt Determination</w:t>
        <w:br/>
        <w:br/>
        <w:t>5.4.1 Justice Bhagwati’s reminder about the</w:t>
        <w:br/>
        <w:t>finality of capital punishment, and Justice Blackmun’s</w:t>
        <w:br/>
        <w:t>conviction regarding its fallibility should add caution to</w:t>
        <w:br/>
        <w:t>any debate on the death penalty. The desirability of</w:t>
        <w:br/>
        <w:t>retaining such an irreversible punishment has to be</w:t>
        <w:br/>
        <w:t>appreciated in this context of a criminal justice system</w:t>
        <w:br/>
        <w:t>that is both fallible and open to manipulation. A recent</w:t>
        <w:br/>
        <w:t>egregious example highlights this concern. In the</w:t>
        <w:br/>
        <w:t>Akshardham Temple Blasts of 2002, 33 people were</w:t>
        <w:br/>
        <w:t>killed and about 85 injured. Adambhai Sulemanbhai</w:t>
        <w:br/>
        <w:t>Ajmeri and 5 others were arrested for this attack. They</w:t>
        <w:br/>
        <w:t>were tried for various offences, including under the</w:t>
        <w:br/>
        <w:t>Prevention of Terrorism Act. Three of the accused were</w:t>
        <w:br/>
        <w:t>given the death sentence by the trial court. The High</w:t>
        <w:br/>
        <w:t>Court upheld their conviction and sentence. On appeal</w:t>
        <w:br/>
        <w:t>before the Supreme Court, the Court not only found all</w:t>
        <w:br/>
        <w:br/>
        <w:t>6 Callnsv.Colins, 510 US 1141 (1994)</w:t>
        <w:br/>
        <w:t>156</w:t>
        <w:br/>
        <w:br/>
        <w:br/>
        <w:t>Page 166:</w:t>
        <w:br/>
        <w:t>the accused innocent and acquitted them, but also</w:t>
        <w:br/>
        <w:t>expressed “anguish about the incompetence with which</w:t>
        <w:br/>
        <w:t>the investigating agencies conducted the investigation of</w:t>
        <w:br/>
        <w:t>the case of such a grievous nature, involving the integrity</w:t>
        <w:br/>
        <w:t>and security of the Nation. Instead of booking the real</w:t>
        <w:br/>
        <w:t>culprits responsible for taking so many precious</w:t>
        <w:br/>
        <w:t>lives, the police caught innocent people and got</w:t>
        <w:br/>
        <w:t>imposed the grievous charges against them which</w:t>
        <w:br/>
        <w:t>resulted in their conviction and subsequent</w:t>
        <w:br/>
        <w:t>sentencing.”°**</w:t>
        <w:br/>
        <w:br/>
        <w:t>5.4.2 This was therefore not a case of a mistake in</w:t>
        <w:br/>
        <w:t>investigation, but of a complete fabrication by the police.</w:t>
        <w:br/>
        <w:t>Despite this, two tiers of courts were convinced beyond</w:t>
        <w:br/>
        <w:t>reasonable doubt that all the accused were guilty.</w:t>
        <w:br/>
        <w:t>Unfortunately, this is not a one-off case. In multiple</w:t>
        <w:br/>
        <w:t>cases, the Supreme Court has found that accused</w:t>
        <w:br/>
        <w:t>persons were not only convicted, but also sentenced to</w:t>
        <w:br/>
        <w:t>death on the basis of false and fabricated evidence</w:t>
        <w:br/>
        <w:t>generated through manipulated investigations, or</w:t>
        <w:br/>
        <w:t>through the negligence and callousness by various</w:t>
        <w:br/>
        <w:t>actors in the criminal justice system, including the</w:t>
        <w:br/>
        <w:t>police, prosecution and lower courts. A report by the</w:t>
        <w:br/>
        <w:t>Jamia Teachers’ Solidarity Union lists 16 cases of</w:t>
        <w:br/>
        <w:t>serious allegations, all of them involving terror charges,</w:t>
        <w:br/>
        <w:t>which were found to be completely false and fabricated</w:t>
        <w:br/>
        <w:t>by the courts. All of these 16 cases were investigated by</w:t>
        <w:br/>
        <w:t>one police cell. Again, however, the problem is more</w:t>
        <w:br/>
        <w:t>widespread. As the Supreme Court itself recognized, “/tjt</w:t>
        <w:br/>
        <w:t>is well known fact that in our country very often the</w:t>
        <w:br/>
        <w:t>prosecution implicates not only real assailants but also</w:t>
        <w:br/>
        <w:t>implicates innocent persons so as to spread the net</w:t>
        <w:br/>
        <w:t>wide“</w:t>
        <w:br/>
        <w:br/>
        <w:t>5.4.3 In multiple cases, the Court has noted that</w:t>
        <w:br/>
        <w:t>the conviction of the accused (and consequent death</w:t>
        <w:br/>
        <w:t>sentence) by lower courts was based on concocted</w:t>
        <w:br/>
        <w:t>evidence. An example is Ashish Batham v. State of</w:t>
        <w:br/>
        <w:t>Madhya Pradesh,°® where the Supreme Court observed</w:t>
        <w:br/>
        <w:br/>
        <w:t>‘= Adambhal Sulemanbhai Ameri &amp; Ors. State of Gujarat, (2014) 7 SCC 716, at para</w:t>
        <w:br/>
        <w:t>225.</w:t>
        <w:br/>
        <w:br/>
        <w:t>‘ajor Singh v. State of Puri, (2006) 10 SCC 499, a para 15.</w:t>
        <w:br/>
        <w:br/>
        <w:t>6 Ashish Batham v. Stale of Madhya Pradesh, (2002) 7 SCC 317,</w:t>
        <w:br/>
        <w:br/>
        <w:t>157</w:t>
        <w:br/>
        <w:br/>
        <w:br/>
        <w:t>Page 167:</w:t>
        <w:br/>
        <w:t>that, “we could not resist but place on record that the</w:t>
        <w:br/>
        <w:t>appellant seems to have been roped in merely on</w:t>
        <w:br/>
        <w:t>suspicion and the story of the prosecution built on the</w:t>
        <w:br/>
        <w:t>materials placed seems to be neither the truth nor wholly</w:t>
        <w:br/>
        <w:t>the truth and the findings of the courts below, though</w:t>
        <w:br/>
        <w:t>seem to be concurrent, do not deserve the merit of</w:t>
        <w:br/>
        <w:t>acceptance or approval in our hands having regard to the</w:t>
        <w:br/>
        <w:t>glaring infirmities and illegalities vitiating them and</w:t>
        <w:br/>
        <w:t>patent errors on the face of the record, resulting in serious</w:t>
        <w:br/>
        <w:t>and grave miscarriage of justice to the appellant.”551</w:t>
        <w:br/>
        <w:br/>
        <w:t>5.4.4 Similarly, in Rampal Pithwa Rahidas v. State</w:t>
        <w:br/>
        <w:t>of Maharashtra, where the trial court sentenced 8</w:t>
        <w:br/>
        <w:t>persons to death and the high court confirmed the death</w:t>
        <w:br/>
        <w:t>sentence against 5 of them, the Supreme Court</w:t>
        <w:br/>
        <w:t>acquitted all the accused, on the ground that the main</w:t>
        <w:br/>
        <w:t>evidence against them - that of an approver — was not</w:t>
        <w:br/>
        <w:t>reliable. The Court not only found the evidence</w:t>
        <w:br/>
        <w:t>unconvincing, it also concluded that the witness was</w:t>
        <w:br/>
        <w:t>pressured by the police to turn approver because “the</w:t>
        <w:br/>
        <w:t>investigation had drawn a blank and admittedly the</w:t>
        <w:br/>
        <w:t>District Police of Chandrapur was under constant attack</w:t>
        <w:br/>
        <w:t>from the media and the public.”°53</w:t>
        <w:br/>
        <w:br/>
        <w:t>5.4.5 Soalso, in Subash Chander ete. v. Krishan Lal</w:t>
        <w:br/>
        <w:t>and ors.,5+ where the trial court convicted the four</w:t>
        <w:br/>
        <w:t>accused and sentenced three of them to death, and the</w:t>
        <w:br/>
        <w:t>High Court upheld the conviction, but commuted the</w:t>
        <w:br/>
        <w:t>sentence of all to life, the Supreme Court acquitted all</w:t>
        <w:br/>
        <w:t>the accused, observing that, “/wJe have noticed with pain</w:t>
        <w:br/>
        <w:t>that the aforesaid four accused persons were implicated</w:t>
        <w:br/>
        <w:t>not only to mislead the court but also to provide protection</w:t>
        <w:br/>
        <w:t>to the real persons, being sure that ultimately no court</w:t>
        <w:br/>
        <w:t>could convict and sentence any of the aforesaid accused</w:t>
        <w:br/>
        <w:t>persons.”®55 Despite the Court's opinion that “no court</w:t>
        <w:br/>
        <w:t>could convict and sentence any of the aforesaid accused</w:t>
        <w:br/>
        <w:br/>
        <w:t>65% Ashish Batham v. State of Madhya Pradesh, . (2002) 7 SOO 317. at para 15.</w:t>
        <w:br/>
        <w:t>‘se lampal Phwa Plahdae v. Stale of Maharachira, (1994) 2 SCC 685.</w:t>
        <w:br/>
        <w:br/>
        <w:t>6° lampal Pthwa Rahidas v. Stale of Maharashra, (1994) 2 SCC 685, at para 27.</w:t>
        <w:br/>
        <w:t>‘st Subash Chander v. Krishan Lal and Ors, (2001) 4 SCC 458,</w:t>
        <w:br/>
        <w:br/>
        <w:t>6 Subash Chander v. Krishan Lal and Ors, 2001) 4 SCC 458, at para 12.</w:t>
        <w:br/>
        <w:br/>
        <w:t>158</w:t>
        <w:br/>
        <w:br/>
        <w:br/>
        <w:t>Page 168:</w:t>
        <w:br/>
        <w:t>persons,”*6 3 of them spent nearly six years on death</w:t>
        <w:br/>
        <w:t>row.</w:t>
        <w:br/>
        <w:br/>
        <w:t>5.4.6 Again, in Parmananda Pegu v. State of</w:t>
        <w:br/>
        <w:t>Assam? the Supreme Court noted that the</w:t>
        <w:br/>
        <w:t>confessions were involuntary and that the medical</w:t>
        <w:br/>
        <w:t>evidence and cause of death did not match the</w:t>
        <w:br/>
        <w:t>confessions made. The accused had retracted their</w:t>
        <w:br/>
        <w:t>confessions and informed the trial court of the torture</w:t>
        <w:br/>
        <w:t>that they suffered when they made their statements in</w:t>
        <w:br/>
        <w:t>the court under Section 313 CrPC. The Supreme Court</w:t>
        <w:br/>
        <w:t>acquitted the accused, and found that the facts</w:t>
        <w:br/>
        <w:t>suggested that the police had extracted an involuntary</w:t>
        <w:br/>
        <w:t>confession. Notably, both the lower courts had imposed</w:t>
        <w:br/>
        <w:t>the death sentence on the accused.</w:t>
        <w:br/>
        <w:br/>
        <w:t>5.4.7 Other factors like the denial of effective legal</w:t>
        <w:br/>
        <w:t>representation may send innocent persons to the death</w:t>
        <w:br/>
        <w:t>row. An example is Mohd. Hussain @ Julfikar Ali v.</w:t>
        <w:br/>
        <w:t>State,** where the accused was convicted and</w:t>
        <w:br/>
        <w:t>sentenced to death for a blast in a bus in Delhi which</w:t>
        <w:br/>
        <w:t>Killed 4 persons. His conviction and sentence was</w:t>
        <w:br/>
        <w:t>upheld by the High Court. °° Before the Supreme Court,</w:t>
        <w:br/>
        <w:t>a division Bench noted that the accused had been</w:t>
        <w:br/>
        <w:t>denied fair trial because of the denial of legal</w:t>
        <w:br/>
        <w:t>representation.s©0 Castigating the trial court for its</w:t>
        <w:br/>
        <w:t>“casual manner” in conducting a capital punishment</w:t>
        <w:br/>
        <w:t>case, the division Bench split over whether to acquit the</w:t>
        <w:br/>
        <w:t>accused or to send the case for retrial. %! The matter</w:t>
        <w:br/>
        <w:t>was referred to a three judge Bench which sent the case</w:t>
        <w:br/>
        <w:t>for retrial. In January 2013, Mohd. Hussain was found</w:t>
        <w:br/>
        <w:t>innocent and acquitted of all charges. He was in prison</w:t>
        <w:br/>
        <w:t>for 15, out of which he was on death row for 7 years and</w:t>
        <w:br/>
        <w:t>2 months.</w:t>
        <w:br/>
        <w:br/>
        <w:t>‘= Subash Chander etc. v. Krishan Lal and Ore, (200) 4 SCC 458, al para 12.</w:t>
        <w:br/>
        <w:br/>
        <w:t>°°" Parmananda Pegu v. Stata of Assam, (2004) 7 SCC 779,</w:t>
        <w:br/>
        <w:br/>
        <w:t>(8 Mohd. Hussain @ Julkar All v. State 2012 (8) SCALE 308.</w:t>
        <w:br/>
        <w:br/>
        <w:t>6 State v. Mohd. Hussain @ Jultkar Al, 140 (2007) DLT 428.</w:t>
        <w:br/>
        <w:br/>
        <w:t>‘Mohd. Hussain @ Julkar Allv. State 2012 (1) SCALE 146.</w:t>
        <w:br/>
        <w:br/>
        <w:t>©" Mohd. Hussain @ Jultkar liv. State, 2012 (8) SCALE 308.</w:t>
        <w:br/>
        <w:br/>
        <w:t>2 Stale v. Mohd. Hussain @ Julfkar Al, Sessions Case No. 79/2012, dated</w:t>
        <w:br/>
        <w:t>(04.01.2013 (De,</w:t>
        <w:br/>
        <w:br/>
        <w:t>159</w:t>
        <w:br/>
        <w:br/>
        <w:br/>
        <w:t>Page 169:</w:t>
        <w:br/>
        <w:t>5.4.8 Another example is the case of Ram Deo</w:t>
        <w:br/>
        <w:t>Chauhan v. State of Assam.® Ram Deo Chauhan was</w:t>
        <w:br/>
        <w:t>arrested for an offence that took place in 1992. He was</w:t>
        <w:br/>
        <w:t>convicted and sentenced to death by the trial court, and</w:t>
        <w:br/>
        <w:t>the high court. His plea of juvenility was rejected. A two</w:t>
        <w:br/>
        <w:t>judge Bench of the Supreme Court upheld his death</w:t>
        <w:br/>
        <w:t>sentence in 2000. On review, one judge recorded the</w:t>
        <w:br/>
        <w:t>fact that though Ram Deo was not juvenile at the time</w:t>
        <w:br/>
        <w:t>of commission of the offence, he was close to 16 years,</w:t>
        <w:br/>
        <w:t>and his young age was a mitigating factor. For this</w:t>
        <w:br/>
        <w:t>reason, he refused to impose the death penalty.</w:t>
        <w:br/>
        <w:t>However, per majority, Ram Deo Chauhan’s death</w:t>
        <w:br/>
        <w:t>sentence was upheld.5 In 2002, the Governor of</w:t>
        <w:br/>
        <w:t>Assam, on the intervention of the National Human.</w:t>
        <w:br/>
        <w:t>Rights Commission, commuted his death sentence.</w:t>
        <w:br/>
        <w:t>However, in 2009 in a writ filed by the family of the</w:t>
        <w:br/>
        <w:t>deceased person, the Supreme Court set aside the</w:t>
        <w:br/>
        <w:t>commutation order, and restored the death sentence.°°&gt;</w:t>
        <w:br/>
        <w:t>In a review of this decision, the Supreme Court asked</w:t>
        <w:br/>
        <w:t>Ram Deo Chauhan to approach the appropriate forum</w:t>
        <w:br/>
        <w:t>for determination of his age at the time of committing</w:t>
        <w:br/>
        <w:t>the offence.5*7 In 2010, the Gauhati High Court finally</w:t>
        <w:br/>
        <w:t>determined the Ram Deo was in fact a juvenile at the</w:t>
        <w:br/>
        <w:t>time of commission of the offence. By this time he had</w:t>
        <w:br/>
        <w:t>spent about 18 years in prison, of which about 6 years</w:t>
        <w:br/>
        <w:t>were on death row. In that time, three different Benches</w:t>
        <w:br/>
        <w:t>of the Supreme Court had imposed the death penalty on.</w:t>
        <w:br/>
        <w:t>him.</w:t>
        <w:br/>
        <w:br/>
        <w:t>5.4.9 Ankush Maruti Shinde v. State of,</w:t>
        <w:br/>
        <w:t>Maharashtra®* is a similar example. In 2006, Ankush</w:t>
        <w:br/>
        <w:t>Shinde and 5 others were given the death penalty by the</w:t>
        <w:br/>
        <w:t>trial court for rape and murder of a minor. The High</w:t>
        <w:br/>
        <w:t>Court upheld the death sentences of three and</w:t>
        <w:br/>
        <w:br/>
        <w:t>© amdeo Chauhan @ Rajnath Chauhan v. Bani Kant Das, Review Pelion (C)</w:t>
        <w:br/>
        <w:t>1378/2009,</w:t>
        <w:br/>
        <w:br/>
        <w:t>‘st lamdeo Chauhan @ Rajnath Chauhan v. State of Assam, (2007) 7 SCC 458.</w:t>
        <w:br/>
        <w:br/>
        <w:t>‘©: lamdeo Chauhan @ Rajnath Chauhan v. Stale, Review Petition (er) 1105/2000.</w:t>
        <w:br/>
        <w:t>10.05.2001 (SC).</w:t>
        <w:br/>
        <w:br/>
        <w:t>© Bani Kania Das and Ar. v. State of Assam, Writ</w:t>
        <w:br/>
        <w:t>8.05,2008 (SC),</w:t>
        <w:br/>
        <w:br/>
        <w:t>7 Ramdeo Chauhan @ Rajnath Chauhan v. Bani Kant Das, Review Potton (Civ)</w:t>
        <w:br/>
        <w:t>1978/2008, 19.11.2010 (SC),</w:t>
        <w:br/>
        <w:br/>
        <w:t>2 Ankush Marui Shinde v. Slate of Maharashtra, (2009) 6 SCC 667.</w:t>
        <w:br/>
        <w:br/>
        <w:t>160</w:t>
        <w:br/>
        <w:br/>
        <w:t>ition (Civil) 45772005</w:t>
        <w:br/>
        <w:br/>
        <w:br/>
        <w:t>Page 170:</w:t>
        <w:br/>
        <w:t>commuted the others to life. On appeal, the Supreme</w:t>
        <w:br/>
        <w:t>Court imposed the death sentence on all six (relying on</w:t>
        <w:br/>
        <w:t>the per incuriam decision in Ravji for its determination</w:t>
        <w:br/>
        <w:t>that the case fell into the rarest of rare category). In</w:t>
        <w:br/>
        <w:t>2012, about 3 years after the Supreme Court decision,</w:t>
        <w:br/>
        <w:t>a trial court determined that Ankush Shinde was a</w:t>
        <w:br/>
        <w:t>juvenile at the time of commission of the offence. By</w:t>
        <w:br/>
        <w:t>this time, he had spent 6 years on death row, out of a</w:t>
        <w:br/>
        <w:t>total of 9 years in prison.</w:t>
        <w:br/>
        <w:br/>
        <w:t>5.4.10 The study Hanging in the Balance referenced</w:t>
        <w:br/>
        <w:t>above indicates that the cases mentioned above are not</w:t>
        <w:br/>
        <w:t>isolated instances. In the period 2000-2013, 18 persons</w:t>
        <w:br/>
        <w:t>who were awarded the death penalty by both the lower</w:t>
        <w:br/>
        <w:t>courts were finally acquitted by the Supreme Court. An</w:t>
        <w:br/>
        <w:t>additional 67 persons had been given the death penalty</w:t>
        <w:br/>
        <w:t>by at least one court and acquitted by another. Of these,</w:t>
        <w:br/>
        <w:t>the Supreme Court itself imposed the death penalty</w:t>
        <w:br/>
        <w:t>itself on 2 persons who were acquitted by the High</w:t>
        <w:br/>
        <w:t>Court, and on 2 other persons who were acquitted by</w:t>
        <w:br/>
        <w:t>one judge of the Supreme Court. This data, and the</w:t>
        <w:br/>
        <w:t>instances mentioned above raise serious questions</w:t>
        <w:br/>
        <w:t>regarding the robustness of the criminal justice process,</w:t>
        <w:br/>
        <w:t>which provides the context and structure for the</w:t>
        <w:br/>
        <w:t>operation of the irrevocable punishment of death. The</w:t>
        <w:br/>
        <w:t>operation of the criminal justice system raises serious</w:t>
        <w:br/>
        <w:t>concerns if such a large number of people who are given</w:t>
        <w:br/>
        <w:t>the death sentence by one court but are ultimately</w:t>
        <w:br/>
        <w:t>found to be innocent. The very existence of an</w:t>
        <w:br/>
        <w:t>irreversible punishment like death in such a system is</w:t>
        <w:br/>
        <w:t>must be considered in any discussion about the</w:t>
        <w:br/>
        <w:t>abolition of the death penalty.</w:t>
        <w:br/>
        <w:br/>
        <w:t>(ii) Admitted Error in Imposing the Death</w:t>
        <w:br/>
        <w:t>Sentence</w:t>
        <w:br/>
        <w:br/>
        <w:t>5.4.11 Compounding the concerns regarding a</w:t>
        <w:br/>
        <w:t>high reversal rate in cases of capital offences, as well as</w:t>
        <w:br/>
        <w:t>the inconsistencies in the application of the rarest of</w:t>
        <w:br/>
        <w:t>rare doctrine, is the high rate of error acknowledged by</w:t>
        <w:br/>
        <w:t>the Supreme Court itself in its own decisions. In just</w:t>
        <w:br/>
        <w:br/>
        <w:t>© Ankush Maruti Shinde v. State of Maharashtra, Criminal Appiation 05/20%2.</w:t>
        <w:br/>
        <w:t>6.07.2012 (Sessions Court, Nashik)</w:t>
        <w:br/>
        <w:br/>
        <w:t>161</w:t>
        <w:br/>
        <w:br/>
        <w:br/>
        <w:t>Page 171:</w:t>
        <w:br/>
        <w:t>three cases: Bariyar, Sangeet, and Khade, the Court</w:t>
        <w:br/>
        <w:t>acknowledged error in 16 cases, involving death</w:t>
        <w:br/>
        <w:t>sentence to 20 persons. 16 of these persons were</w:t>
        <w:br/>
        <w:t>sentenced to death in the period between 2000-2013,</w:t>
        <w:br/>
        <w:t>which implies that the Supreme Court has admitted</w:t>
        <w:br/>
        <w:t>error in imposing the death penalty on 16 persons out</w:t>
        <w:br/>
        <w:t>of the total of 69 who were given the death penalty by</w:t>
        <w:br/>
        <w:t>the Court in this time period. This is an error rate of</w:t>
        <w:br/>
        <w:t>23.2%. The Supreme Court therefore has acknowledged</w:t>
        <w:br/>
        <w:t>that in close to a quarter of the cases in which it has</w:t>
        <w:br/>
        <w:t>given the death penalty in the recent past, the death</w:t>
        <w:br/>
        <w:t>penalty was imposed erroneously.</w:t>
        <w:br/>
        <w:br/>
        <w:t>5.4.12 In Bariyar, the Court examined the</w:t>
        <w:br/>
        <w:t>decision in Raji alias Ram Chandra v. State of</w:t>
        <w:br/>
        <w:t>Rajasthan, where it was held that</w:t>
        <w:br/>
        <w:br/>
        <w:t>It is the nature and gravity of the crime but not</w:t>
        <w:br/>
        <w:t>the criminal, which are germane _for</w:t>
        <w:br/>
        <w:t>consideration of appropriate punishment in a</w:t>
        <w:br/>
        <w:t>criminal trial. ... The punishment to be awarded</w:t>
        <w:br/>
        <w:t>for a crime ... should conform to and be</w:t>
        <w:br/>
        <w:t>consistent with the atrocity and brutality with</w:t>
        <w:br/>
        <w:t>which the crime has been perpetrated, the</w:t>
        <w:br/>
        <w:t>enormity of the crime warranting public</w:t>
        <w:br/>
        <w:t>abhorrence and it should “respond to the</w:t>
        <w:br/>
        <w:t>society's cry for justice against the criminal. °?</w:t>
        <w:br/>
        <w:br/>
        <w:t>5.4.13 Bariyar held that the exclusive focus in</w:t>
        <w:br/>
        <w:t>Ravji on the crime, rendered this decision per incuriam</w:t>
        <w:br/>
        <w:t>Bachan Singh. The Court listed a further 6 cases where</w:t>
        <w:br/>
        <w:t>Ravji had been followed, and which had therefore relied</w:t>
        <w:br/>
        <w:t>on incorrect precedent. Two of the 11 persons given the</w:t>
        <w:br/>
        <w:t>death sentence in this manner, including Ravji himself,</w:t>
        <w:br/>
        <w:t>were executed, and of the remaining, 3 are still on death</w:t>
        <w:br/>
        <w:t>row, with their mercy petitions having been</w:t>
        <w:br/>
        <w:br/>
        <w:t>‘&gt; ay alias Ram Chandra v. State of Rajasthan, (1996) 2 SCC 175.</w:t>
        <w:br/>
        <w:br/>
        <w:t>© Ray alias Ram Chandra v. Stato of Rajasthan, (1996) 2 SCC 175, at para 124</w:t>
        <w:br/>
        <w:t>Held par incuriam Bachan Singh in Santosh Bayar v. Slate of Maharashtra, (2009) 6</w:t>
        <w:br/>
        <w:t>‘SCC 498, at para 63.</w:t>
        <w:br/>
        <w:br/>
        <w:t>162</w:t>
        <w:br/>
        <w:br/>
        <w:br/>
        <w:t>Page 172:</w:t>
        <w:br/>
        <w:t>subsequently rejected, despite the Court having</w:t>
        <w:br/>
        <w:t>acknowledged its error 6 years ago.”</w:t>
        <w:br/>
        <w:br/>
        <w:t>5.4.14 Ankush Maruti Shinde v. State of,</w:t>
        <w:br/>
        <w:t>Maharashtra," which was delivered about two weeks</w:t>
        <w:br/>
        <w:t>before Bariyar, and which imposed the death sentence</w:t>
        <w:br/>
        <w:t>on 6 persons relying on Ravji, was not noticed by the</w:t>
        <w:br/>
        <w:t>Court in Bariyar. Surprisingly, even after Bariyar</w:t>
        <w:br/>
        <w:t>expressly held that Ravji was decided per incuriam, the</w:t>
        <w:br/>
        <w:t>decision in that case has been followed by the Supreme</w:t>
        <w:br/>
        <w:t>Court in at least three other cases. Though these cases</w:t>
        <w:br/>
        <w:t>have not been noticed by the Supreme Court so far, in</w:t>
        <w:br/>
        <w:t>all, an additional 9 people have been given the death</w:t>
        <w:br/>
        <w:t>sentence relying on Ravji.7*</w:t>
        <w:br/>
        <w:br/>
        <w:t>5.4.15 Similarly, the Supreme Court in Shankar</w:t>
        <w:br/>
        <w:t>Khade doubted the correctness of the imposition of the</w:t>
        <w:br/>
        <w:t>death penalty in Dhananjoy Chatterjee v. State of West</w:t>
        <w:br/>
        <w:t>Bengal,*75 where the Court had held that “the measure</w:t>
        <w:br/>
        <w:t>of punishment in a given case must depend upon the</w:t>
        <w:br/>
        <w:t>atrocity of the crime; the conduct of the criminal and the</w:t>
        <w:br/>
        <w:t>defenceless and unprotected state of the victim.</w:t>
        <w:br/>
        <w:t>Imposition of appropriate punishment is the manner in</w:t>
        <w:br/>
        <w:t>which the courts respond to the society's cry for justice</w:t>
        <w:br/>
        <w:t>against the criminals.” 66 In Khade the Court opined</w:t>
        <w:br/>
        <w:t>that prima facie the judgment had not accounted for</w:t>
        <w:br/>
        <w:t>mitigating circumstances relating to the offender.</w:t>
        <w:br/>
        <w:t>Dhananjoy Chatterjee was executed in 2004.</w:t>
        <w:br/>
        <w:br/>
        <w:t>‘2 The mercy peitions of Saibanna and Shiva Alhat have been rejected. News reports</w:t>
        <w:br/>
        <w:t>ingicate thal the Ministry of Home Alfars has recommended the rejection of the mercy</w:t>
        <w:br/>
        <w:t>peltion presented by Mohan Anna Chavan, See, Reject Mercy Pleas of 2 Convicts</w:t>
        <w:br/>
        <w:t>Pranab. Told, THE HINDU, August 18,2015,</w:t>
        <w:br/>
        <w:t>hip thehindu com/newsinationaieject-mercypleas-ot 2-convics-pranab:</w:t>
        <w:br/>
        <w:t>toldarticle7551067.ece</w:t>
        <w:br/>
        <w:br/>
        <w:t>1° Ankush Maruti Shinde &amp; Ors. v. State of Maharashira, (2008) 6 SCC 667.</w:t>
        <w:br/>
        <w:br/>
        <w:t>© Altsingh Harnamsingh Gujral v. State of Maharashva, (2011) 14 SCC 401: Sunder</w:t>
        <w:br/>
        <w:t>‘Singh v. Utaranchal, (2010) 10 SCC 611; Jagdish v. Stato of M.P, 2008 (12) SCALE</w:t>
        <w:br/>
        <w:t>‘580 In these cases, the Court relied on Raw as a comparator case, to state that inthe</w:t>
        <w:br/>
        <w:t>facts ol his ease the death penalty had been mposed (and using this facto appreciate</w:t>
        <w:br/>
        <w:t>‘whether the death penalty should be imposed i their own fact situations). The Court</w:t>
        <w:br/>
        <w:t>id not note thatthe impositon ofthe death penalty in Fav) was based on a wrong</w:t>
        <w:br/>
        <w:t>application of the law.</w:t>
        <w:br/>
        <w:br/>
        <w:t>eB Dhananjoy Chateree v. State of West Bengal (1994) 2 SCC 220,</w:t>
        <w:br/>
        <w:br/>
        <w:t>© Dhananjoy Chatteree v. State of West Bengal (1994) 2 SCC 220, at para 15. The</w:t>
        <w:br/>
        <w:t>‘exclusive focus ofthis decision on the erme and not the criminal was questioned in</w:t>
        <w:br/>
        <w:t>‘Shankar Kisanrao Khade v. State of Maharashira, (2013) § SCC 546.</w:t>
        <w:br/>
        <w:br/>
        <w:t>163</w:t>
        <w:br/>
        <w:br/>
        <w:br/>
        <w:br/>
        <w:t>Page 173:</w:t>
        <w:br/>
        <w:t>5.4.16</w:t>
        <w:br/>
        <w:br/>
        <w:t>Similarly, in Sangeet, the court noted an</w:t>
        <w:br/>
        <w:br/>
        <w:t>additional 3 cases where Bachan Singh's direction to</w:t>
        <w:br/>
        <w:t>consider both —_ aggravating</w:t>
        <w:br/>
        <w:t>circumstances had not been followed.*7”</w:t>
        <w:br/>
        <w:br/>
        <w:t>Table 5.1: List of Cases Doubted in Bariyar,</w:t>
        <w:br/>
        <w:t>Sangeet, Khade</w:t>
        <w:br/>
        <w:br/>
        <w:t>and</w:t>
        <w:br/>
        <w:br/>
        <w:t>mitigating</w:t>
        <w:br/>
        <w:br/>
        <w:t>‘SL | Case No. of | Imposition of</w:t>
        <w:br/>
        <w:t>No. persons | Death Penalty</w:t>
        <w:br/>
        <w:t>given | expressly</w:t>
        <w:br/>
        <w:t>the held</w:t>
        <w:br/>
        <w:t>death | erroneous in</w:t>
        <w:br/>
        <w:t>‘sentence</w:t>
        <w:br/>
        <w:t>1. | Raxjalias Ram Chandra v. State of [1 Bariyar</w:t>
        <w:br/>
        <w:t>Rajasthan, (1996) 2 SCC 175</w:t>
        <w:br/>
        <w:t>Z| Shivaji v. State of Maharashtra, AIR) T Bariyar</w:t>
        <w:br/>
        <w:t>2009 SC 56.</w:t>
        <w:br/>
        <w:t>| Mohan Anna Chavan v. State of T Bariyar</w:t>
        <w:br/>
        <w:t>Maharashtra, (2008) 11 SCC 113</w:t>
        <w:br/>
        <w:t>[Bantu v. State of UP, (2008) 11 SCC | T Bariyar</w:t>
        <w:br/>
        <w:t>113</w:t>
        <w:br/>
        <w:t>5. | Dayanidh Bisoi v. State of Orisa, T Bariyar</w:t>
        <w:br/>
        <w:t>12003) 9 SCC 310</w:t>
        <w:br/>
        <w:t>| Surja Ram v. State of Rajasthan, (1996) | 1 Bariyar</w:t>
        <w:br/>
        <w:t>SCC 271</w:t>
        <w:br/>
        <w:t>7__[ State of UP. Sattan, (2009) 4 SCO 736 [4 Baryar</w:t>
        <w:br/>
        <w:t>| Saibanna v. State of Karnataka, (2005) | 1 ‘Bariyar</w:t>
        <w:br/>
        <w:t>48CC 165</w:t>
        <w:br/>
        <w:t>‘9. | Shiva v. Registrar General, High Court’ [2 Sangest</w:t>
        <w:br/>
        <w:t>of Kamataka, (2007) 4 SCC 713,</w:t>
        <w:br/>
        <w:t>TO. | Rajendra Pralhadrao Wasnik v. State of | T Sangest</w:t>
        <w:br/>
        <w:t>Maharashtra, 2012) 4 SCC 37</w:t>
        <w:br/>
        <w:t>TI. | Mohd, Mannan v. State of Bihar, 2011) | 1 Sangest</w:t>
        <w:br/>
        <w:t>SSCC 317</w:t>
        <w:br/>
        <w:t>12 [BA. Umesh v. Registrar General, High | T Sangest</w:t>
        <w:br/>
        <w:t>Court of Karnataka, 2011] 3 SCC 85</w:t>
        <w:br/>
        <w:t>13. | Sushil Murmu v, State of Jharkhand, | 1 Sangest</w:t>
        <w:br/>
        <w:t>(2008) 2 SCC 338</w:t>
        <w:br/>
        <w:t>14 | Gurmukh Singh v- State of T ‘Shankar Khade</w:t>
        <w:br/>
        <w:t>Haryana, (2009) 15 SCC 635</w:t>
        <w:br/>
        <w:t>TS. | Dhananjay Chaiterjee v. State of Weat_| T ‘Shankar Khade</w:t>
        <w:br/>
        <w:t>Bengal, (1994) 2 SCC 220</w:t>
        <w:br/>
        <w:t>T6. | Kamta Tiwari v. State of MP, (1996/6 | 1 ‘Shankar Rhade</w:t>
        <w:br/>
        <w:br/>
        <w:t>SCC 250</w:t>
        <w:br/>
        <w:br/>
        <w:t>(7 Shiva v. Registrar General, High Court of Kamataka, (2007) 4 SOC 713; Rajendra</w:t>
        <w:br/>
        <w:t>Pralhadrao Wasnik v. State of Maharashira, (2012) 4 SCC 37: Mohd. Mannan v. State</w:t>
        <w:br/>
        <w:t>of Bhar, 2011) 5 SCC 317.</w:t>
        <w:br/>
        <w:br/>
        <w:t>© in many ofthese cases the Court has pointed out inconsistencies inthe application</w:t>
        <w:br/>
        <w:t>‘of aggravating and mitigating creumstances, In a judicial systom premised on stare</w:t>
        <w:br/>
        <w:t>‘decisis, especialy n the context ofthe Court in Bachan Singh clearly mandating that</w:t>
        <w:br/>
        <w:t>‘Sentencing discretion has fo be exercised in ight of precedent, these inconsistencies</w:t>
        <w:br/>
        <w:t>‘ender many such cases per incuriam as wel, However, since the Supreme Court has</w:t>
        <w:br/>
        <w:t>nol expressly acknowledged that these cases are per incuriam, they have not been</w:t>
        <w:br/>
        <w:br/>
        <w:t>‘added to the ist. Soe especialy. Sangeet and Khade.</w:t>
        <w:br/>
        <w:br/>
        <w:t>164</w:t>
        <w:br/>
        <w:br/>
        <w:br/>
        <w:br/>
        <w:t>Page 174:</w:t>
        <w:br/>
        <w:t>5.4.17 Disturbingly, in over half these cases in</w:t>
        <w:br/>
        <w:t>which the Court later found error, the accused were</w:t>
        <w:br/>
        <w:t>represented by amicus curie. The over-representation of</w:t>
        <w:br/>
        <w:t>amicus curie in cases relating to error is a cause for</w:t>
        <w:br/>
        <w:t>caution, not least because it may signal the impact of</w:t>
        <w:br/>
        <w:t>structural and systemic disadvantages on the</w:t>
        <w:br/>
        <w:t>imposition of the death penalty, as discussed above.</w:t>
        <w:br/>
        <w:br/>
        <w:t>(iii) Variations in Application of the Rarest of Rare</w:t>
        <w:br/>
        <w:t>framework in the same case</w:t>
        <w:br/>
        <w:br/>
        <w:t>5.4.18 In Mohd. Farooq the Supreme Court had</w:t>
        <w:br/>
        <w:t>stated that in order to bring about some objectivity and</w:t>
        <w:br/>
        <w:t>uniformity in the application of the death penalty, the</w:t>
        <w:br/>
        <w:t>“consensus approach” should be adopted, whereby the</w:t>
        <w:br/>
        <w:t>death penalty should be imposed only if there is</w:t>
        <w:br/>
        <w:t>unanimity vertically across the various tiers of the court</w:t>
        <w:br/>
        <w:t>system, as well as horizontally across Benches.57</w:t>
        <w:br/>
        <w:br/>
        <w:t>5.4.19 However, the study Hanging in the Balance</w:t>
        <w:br/>
        <w:t>indicates repeated departures from this “consensus</w:t>
        <w:br/>
        <w:t>approach.” This data shows that in the period 2000-13,</w:t>
        <w:br/>
        <w:t>the cases of 281 persons came up before the Supreme</w:t>
        <w:br/>
        <w:t>Court where at least one court had imposed the death</w:t>
        <w:br/>
        <w:t>sentence. Of these, for 205 persons, the imposition of</w:t>
        <w:br/>
        <w:t>the death sentence was in issue before the Court. Out</w:t>
        <w:br/>
        <w:t>of these 205, the Supreme Court imposed the death</w:t>
        <w:br/>
        <w:t>penalty on 69 (33.7%) people. Of this set, 5.8 % (n=4)</w:t>
        <w:br/>
        <w:t>had been acquitted by one court/ SC judge. Another</w:t>
        <w:br/>
        <w:t>23.2% (n= 16) had been given life by at least one</w:t>
        <w:br/>
        <w:t>court/SC judge. Thus overall in 29% of cases where the</w:t>
        <w:br/>
        <w:t>Supreme Court upheld or imposed the death penalty,</w:t>
        <w:br/>
        <w:t>there was no unanimity between the judges themselves</w:t>
        <w:br/>
        <w:t>on whether the accused was in fact guilty, and/or</w:t>
        <w:br/>
        <w:t>whether his case belonged to the rarest of rare category,</w:t>
        <w:br/>
        <w:t>calling for the death sentence.</w:t>
        <w:br/>
        <w:br/>
        <w:t>5.4.20 Of tthe 281 cases where at least one court had</w:t>
        <w:br/>
        <w:t>imposed the death sentence, the Supreme Court</w:t>
        <w:br/>
        <w:t>acquitted the accused in 60 (21.4%), commuted or</w:t>
        <w:br/>
        <w:br/>
        <w:t>© Mohd, Farooq Abdul Galurv. State of Maharashtra, (2010) 14 SCC 641, at para</w:t>
        <w:br/>
        <w:t>165,</w:t>
        <w:br/>
        <w:br/>
        <w:t>165</w:t>
        <w:br/>
        <w:br/>
        <w:br/>
        <w:t>Page 175:</w:t>
        <w:br/>
        <w:t>imposed life imprisonment in 142 (50.5%), and</w:t>
        <w:br/>
        <w:t>remanded the matter back to the High Court or Trial</w:t>
        <w:br/>
        <w:t>Court in 8 (2.8%) cases. Of the 60 acquitted, 18 had</w:t>
        <w:br/>
        <w:t>been awarded the death penalty by all the lower courts.</w:t>
        <w:br/>
        <w:t>Of the 142 who were ultimately given life imprisonment,</w:t>
        <w:br/>
        <w:t>61 had been given the death sentence by all the lower</w:t>
        <w:br/>
        <w:t>courts.</w:t>
        <w:br/>
        <w:br/>
        <w:t>5.4.21 Therefore, in 79 (28.1%) of the 281 cases the</w:t>
        <w:br/>
        <w:t>Supreme Court found that on the same facts, both the</w:t>
        <w:br/>
        <w:t>lower courts had erroneously imposed the death</w:t>
        <w:br/>
        <w:t>sentence.</w:t>
        <w:br/>
        <w:br/>
        <w:t>5.4.22 Purther, the Supreme Court itself imposed</w:t>
        <w:br/>
        <w:t>the death penalty on 12 persons who were given life</w:t>
        <w:br/>
        <w:t>imprisonment by at least one lower court, and a further</w:t>
        <w:br/>
        <w:t>4 persons who were given life imprisonment by a judge</w:t>
        <w:br/>
        <w:t>of the Supreme Court itself.</w:t>
        <w:br/>
        <w:br/>
        <w:t>5.4.23 It is important to note that merely because</w:t>
        <w:br/>
        <w:t>the imposition of the death penalty is finally overturned</w:t>
        <w:br/>
        <w:t>in such a large number of cases, does not mean that the</w:t>
        <w:br/>
        <w:t>system is functioning well. In most of the instances</w:t>
        <w:br/>
        <w:t>mentioned above, both the lower courts have been in</w:t>
        <w:br/>
        <w:t>error. Such errors have been corrected only after long</w:t>
        <w:br/>
        <w:t>durations in prison, including extended periods on</w:t>
        <w:br/>
        <w:t>death row. The trauma of being under a sentence of</w:t>
        <w:br/>
        <w:t>death, called the “death row phenomenon” exacts its</w:t>
        <w:br/>
        <w:t>own mental and physical punishment, even if the</w:t>
        <w:br/>
        <w:t>person is subsequently not executed.**° Therefore, it is</w:t>
        <w:br/>
        <w:t>no answer to the charge against excessive imposition of</w:t>
        <w:br/>
        <w:t>the death penalty, that most of these cases are</w:t>
        <w:br/>
        <w:t>overturned or commuted by the appellate courts</w:t>
        <w:br/>
        <w:t>anyway. If two courts, staffed by experienced judges can</w:t>
        <w:br/>
        <w:t>commit errors in the determination of guilt or sentence,</w:t>
        <w:br/>
        <w:t>there is nothing to suggest that the same mistake</w:t>
        <w:br/>
        <w:t>cannot be made by the judge of the third tier as well. In</w:t>
        <w:br/>
        <w:t>other countries, most notably the United States, efforts</w:t>
        <w:br/>
        <w:t>to correct wrongful convictions, through the use of</w:t>
        <w:br/>
        <w:t>scientific evidence such as DNA, has led to the</w:t>
        <w:br/>
        <w:t>identification of hundreds of cases where a person was</w:t>
        <w:br/>
        <w:t>wrongfully convicted and sentenced, even to death,</w:t>
        <w:br/>
        <w:br/>
        <w:t>© Discussed in the</w:t>
        <w:br/>
        <w:br/>
        <w:t>chapter.</w:t>
        <w:br/>
        <w:t>16</w:t>
        <w:br/>
        <w:br/>
        <w:br/>
        <w:t>Page 176:</w:t>
        <w:br/>
        <w:t>despite multiple layers of appeals and review up to the</w:t>
        <w:br/>
        <w:t>highest levels of the judiciary.°*" In the absence of such</w:t>
        <w:br/>
        <w:t>studies in India, it is not possible to determine whether,</w:t>
        <w:br/>
        <w:t>and if so how many such cases exist in India. However,</w:t>
        <w:br/>
        <w:t>the examples given above, and the data presented here,</w:t>
        <w:br/>
        <w:t>caution us that an irreversible punishment like the</w:t>
        <w:br/>
        <w:t>death sentence exists in a fallible system.</w:t>
        <w:br/>
        <w:br/>
        <w:t>5.4.24 Furthermore, since 2000 the Supreme Court</w:t>
        <w:br/>
        <w:t>has dismissed in limine at least 9 special leave petitions</w:t>
        <w:br/>
        <w:t>(‘SLP) against the imposition of the death penalty.°? In</w:t>
        <w:br/>
        <w:t>a system with such a high reversal rate, the Supreme</w:t>
        <w:br/>
        <w:t>Court which is the final appellate court has, as the</w:t>
        <w:br/>
        <w:t>Court itself acknowledged “a far more serious and</w:t>
        <w:br/>
        <w:t>intensive duty to discharge. The court not only has to</w:t>
        <w:br/>
        <w:t>ensure that award of death penalty does not become a</w:t>
        <w:br/>
        <w:t>perfunctory exercise of discretion under section 302 after</w:t>
        <w:br/>
        <w:t>an ostensible consideration of Rarest of Rare doctrine,</w:t>
        <w:br/>
        <w:t>but also that the decision making process survives the</w:t>
        <w:br/>
        <w:t>special rigors of procedural justice applicable in this</w:t>
        <w:br/>
        <w:t>regard.”*** In light of this principle, the practice of</w:t>
        <w:br/>
        <w:t>dismissing SLPs against the death penalty in limine</w:t>
        <w:br/>
        <w:t>should therefore be done away with, as was also</w:t>
        <w:br/>
        <w:t>recommended by the Commission in its 187" Report.</w:t>
        <w:br/>
        <w:br/>
        <w:t>5.4.25 In sum, the death penalty operates in a</w:t>
        <w:br/>
        <w:t>system that is highly fragile, open to manipulation and</w:t>
        <w:br/>
        <w:t>mistake, and evidently fallible. However objective the</w:t>
        <w:br/>
        <w:t>system becomes, since it is staffed by humans, and thus</w:t>
        <w:br/>
        <w:t>limited by human capacities and tendencies, the</w:t>
        <w:br/>
        <w:t>possibility of error always remains open, as has been</w:t>
        <w:br/>
        <w:br/>
        <w:t>{6% See Brandon L. Garrett, The Banalty of Wrongful Executions, MICH. L. Rev. (2014)</w:t>
        <w:br/>
        <w:t>(isting 18 death row exonerations, amongst more than 250 other exonerations by</w:t>
        <w:br/>
        <w:t>[DNA In all eo far about 155 death om inmates have been exonerated in the US using</w:t>
        <w:br/>
        <w:t>DNA and non-DNA evidence. See The Inngcence List, Death Penaly Information</w:t>
        <w:br/>
        <w:t>Genie, hitpinww.deathpenalyino.orginnocence-lst-those-treed-death-row. See</w:t>
        <w:br/>
        <w:t>‘generally The inevitabityof Error, Tre DEATH PENALTY PROJECT (2014) (or examples</w:t>
        <w:br/>
        <w:t>{f erroneous death sentences in various counties)</w:t>
        <w:br/>
        <w:br/>
        <w:t>Lal Chand @ Lalyav. State of Rajasthan (on 20.02.2004); Jafar Aly. State of Uttar</w:t>
        <w:br/>
        <w:t>Pradesh (05.04.2004), Tote Dewan @ Man Bahadur Dewan v. Slate of Assam</w:t>
        <w:br/>
        <w:t>(08.08.2005). Sanjay v. State of Uttar Pradesh (03.07.2006), Bandu v. State of</w:t>
        <w:br/>
        <w:t>Kamataka (10.07-2006), Dnyanashwar Borkarv. Stale of Maharastra (2107-2008,</w:t>
        <w:br/>
        <w:t>Magan Lalv. Site of Madhya Pradesh (09.01.2012), utendra @ Jeet &amp; Ors. v. Stale</w:t>
        <w:br/>
        <w:t>(of Madhya Pradesh (05.01.2015), Babasaheb Maruti Kamble v. Stale of Maharashira</w:t>
        <w:br/>
        <w:t>(06.01.2015),</w:t>
        <w:br/>
        <w:br/>
        <w:t>© Mohd. Farooq Abdul Gatur v, State of Maharashtra, (2010) 14 SCC 641, at para</w:t>
        <w:br/>
        <w:t>155.</w:t>
        <w:br/>
        <w:br/>
        <w:t>167</w:t>
        <w:br/>
        <w:br/>
        <w:br/>
        <w:t>Page 177:</w:t>
        <w:br/>
        <w:t>acknowledged the world over, including by the most</w:t>
        <w:br/>
        <w:t>highly resourced legal systems.</w:t>
        <w:br/>
        <w:br/>
        <w:t>5.4.26 As the instances cited above indicate, while</w:t>
        <w:br/>
        <w:t>the existence of appellate procedures may reduce the</w:t>
        <w:br/>
        <w:t>chances of error, these cannot be eliminated altogether.</w:t>
        <w:br/>
        <w:t>Given the irreversibility of the death penalty, this</w:t>
        <w:br/>
        <w:t>punishment can only be justified where the entire</w:t>
        <w:br/>
        <w:t>system works in a fool proof manner, having regard to</w:t>
        <w:br/>
        <w:t>the highest standards of due process, the fairest of</w:t>
        <w:br/>
        <w:t>investigation and prosecution, the most robust defence,</w:t>
        <w:br/>
        <w:t>and the most impartial and astute judges. However,</w:t>
        <w:br/>
        <w:t>experiences the world over, including in India suggest,</w:t>
        <w:br/>
        <w:t>that “all it takes is one dishonest police officer, one</w:t>
        <w:br/>
        <w:t>incompetent lawyer, one over-zealous prosecutor or one</w:t>
        <w:br/>
        <w:t>mistaken witness and the system fails.”6* In a perfect</w:t>
        <w:br/>
        <w:t>criminal justice system, the death penalty may be</w:t>
        <w:br/>
        <w:t>imposed error free. However, no such system has been</w:t>
        <w:br/>
        <w:t>devised so far. The death penalty therefore remains an</w:t>
        <w:br/>
        <w:t>irreversible punishment in an imperfect, fragile and</w:t>
        <w:br/>
        <w:t>fallible system.</w:t>
        <w:br/>
        <w:br/>
        <w:t>5.4.27 _ The constitutionality of the death penalty has</w:t>
        <w:br/>
        <w:t>to be evaluated in light of the foregoing discussions on</w:t>
        <w:br/>
        <w:t>its stated justifications, as well as the concerns raised</w:t>
        <w:br/>
        <w:t>above. As the Supreme Court cautioned in Bariyar,</w:t>
        <w:br/>
        <w:br/>
        <w:t>[The] right to life is the most fundamental of all</w:t>
        <w:br/>
        <w:t>rights. Consequently a punishment which aims</w:t>
        <w:br/>
        <w:t>at taking away life is the gravest punishment.</w:t>
        <w:br/>
        <w:t>Capital punishment imposes a limitation on the</w:t>
        <w:br/>
        <w:t>essential content of the fundamental right to life,</w:t>
        <w:br/>
        <w:t>eliminating it irretrievably. We realize the</w:t>
        <w:br/>
        <w:t>absolute nature of this right, in the sense that it</w:t>
        <w:br/>
        <w:t>is a source of all other rights. Other rights may be</w:t>
        <w:br/>
        <w:t>limited, and may even be withdrawn and then</w:t>
        <w:br/>
        <w:t>granted again, but their ultimate limit is to be</w:t>
        <w:br/>
        <w:t>found in the preservation of the right to life. Right</w:t>
        <w:br/>
        <w:t>to life is the essential content of all rights under</w:t>
        <w:br/>
        <w:br/>
        <w:t>‘0 The Inevitabilty of Eror, THE DEATH PENALTY PROJECT (2014) (lor examples of</w:t>
        <w:br/>
        <w:t>‘erroneous death sentences in various countries).</w:t>
        <w:br/>
        <w:br/>
        <w:t>168</w:t>
        <w:br/>
        <w:br/>
        <w:br/>
        <w:t>Page 178:</w:t>
        <w:br/>
        <w:t>the Constitution. If life is taken away all, other</w:t>
        <w:br/>
        <w:t>rights cease to exist.</w:t>
        <w:br/>
        <w:br/>
        <w:t>5.4.28 Similarly, in Shankarlal Gyarasilal Dixit v.</w:t>
        <w:br/>
        <w:t>‘State of Maharashtra®® the Court held: “The passing of</w:t>
        <w:br/>
        <w:t>the sentence of death must elicit the greatest concern and</w:t>
        <w:br/>
        <w:t>solicitude of the Judge because, that is one sentence</w:t>
        <w:br/>
        <w:t>which cannot be recalled.”</w:t>
        <w:br/>
        <w:br/>
        <w:t>5.4.29 In light of the degree of intrusion of capital</w:t>
        <w:br/>
        <w:t>punishment into the right to life, and the irrevocability</w:t>
        <w:br/>
        <w:t>of the punishment, the Supreme Court has rightly</w:t>
        <w:br/>
        <w:t>emphasized that:</w:t>
        <w:br/>
        <w:br/>
        <w:t>[ln the context of punishments, the protections</w:t>
        <w:br/>
        <w:t>emanating from Article 14 and Article 21 have</w:t>
        <w:br/>
        <w:t>to be applied in the strictest possible terms.</w:t>
        <w:br/>
        <w:br/>
        <w:t>In every capital sentence case, it must be borne</w:t>
        <w:br/>
        <w:t>in mind that the threshold of rarest of rare</w:t>
        <w:br/>
        <w:t>cases is informed by Article 14 and 21, owing</w:t>
        <w:br/>
        <w:t>to the inherent nature of death penalty. Post</w:t>
        <w:br/>
        <w:t>Bachan Singh (supra), capital sentencing has</w:t>
        <w:br/>
        <w:t>come into the folds of constitutional</w:t>
        <w:br/>
        <w:t>adjudication. This is by virtue of the</w:t>
        <w:br/>
        <w:t>safeguards entrenched in Article 14 and 21 of</w:t>
        <w:br/>
        <w:t>our constitution.9*°</w:t>
        <w:br/>
        <w:br/>
        <w:t>5.4.30 _ Itis true that Bachan Singh in 1980 held that</w:t>
        <w:br/>
        <w:t>the death penalty does not violate the Article 21</w:t>
        <w:br/>
        <w:t>requirement on this score.</w:t>
        <w:br/>
        <w:br/>
        <w:t>5.4.31 The Court held that:</w:t>
        <w:br/>
        <w:br/>
        <w:t>by no stretch of imagination can it be said that</w:t>
        <w:br/>
        <w:t>death penalty under Section 302 of the Penal</w:t>
        <w:br/>
        <w:t>Code, either per se or because of its execution by</w:t>
        <w:br/>
        <w:t>hanging, constitutes an unreasonable, cruel or</w:t>
        <w:br/>
        <w:t>unusual punishment. By reason of the same</w:t>
        <w:br/>
        <w:t>constitutional postulates, it cannot be said that</w:t>
        <w:br/>
        <w:t>the framers of the Constitution considered death</w:t>
        <w:br/>
        <w:t>sentence for murder or the prescribed traditional</w:t>
        <w:br/>
        <w:t>mode of its execution as a degrading punishment</w:t>
        <w:br/>
        <w:br/>
        <w:t>5 (ra81) 2806 35,</w:t>
        <w:br/>
        <w:t>= Bary.</w:t>
        <w:br/>
        <w:br/>
        <w:t>169</w:t>
        <w:br/>
        <w:br/>
        <w:br/>
        <w:t>Page 179:</w:t>
        <w:br/>
        <w:t>which would defile “the dignity of the individual”</w:t>
        <w:br/>
        <w:t>within the contemplation of the preamble to the</w:t>
        <w:br/>
        <w:t>Constitution. On parity of reasoning, it cannot be</w:t>
        <w:br/>
        <w:t>said that death penalty for the offence of murder</w:t>
        <w:br/>
        <w:t>violates the basic structure of the Constitution.”</w:t>
        <w:br/>
        <w:br/>
        <w:t>5.4.32 However, the passage of thirty five years since</w:t>
        <w:br/>
        <w:t>that decision, and the considerably altered global and</w:t>
        <w:br/>
        <w:t>constitutional landscape in that time, are factors to be</w:t>
        <w:br/>
        <w:t>considered in any re-evaluation of the constitutionality</w:t>
        <w:br/>
        <w:t>of the death penalty.</w:t>
        <w:br/>
        <w:br/>
        <w:t>5.4.33 The options for reforming the present system</w:t>
        <w:br/>
        <w:t>to remove the concern regarding arbitrariness and</w:t>
        <w:br/>
        <w:t>disparate application of the death penalty, are limited.</w:t>
        <w:br/>
        <w:t>On the one hand, as Bachan Singh, and subsequently</w:t>
        <w:br/>
        <w:t>Mithu v. State of Punjabss” have held, judicial discretion</w:t>
        <w:br/>
        <w:t>cannot be taken out of the sentencing process. A</w:t>
        <w:br/>
        <w:t>sentencing process without discretion may be more</w:t>
        <w:br/>
        <w:t>consistent, but will also be equally arbitrary for ignoring</w:t>
        <w:br/>
        <w:t>relevant differences between cases. In such a system</w:t>
        <w:br/>
        <w:t>sentencing is likely to be severely unfair and would</w:t>
        <w:br/>
        <w:t>definitely not remain a judicial function.</w:t>
        <w:br/>
        <w:br/>
        <w:t>5.4.34 Comparative experiences also warn against</w:t>
        <w:br/>
        <w:t>an approach that focuses on standardization and</w:t>
        <w:br/>
        <w:t>categorization. An instructive example is the U.K. As far</w:t>
        <w:br/>
        <w:t>back as 1953, the British Royal Commission examined</w:t>
        <w:br/>
        <w:t>the death penalty and concluded, “No formula is</w:t>
        <w:br/>
        <w:t>possible that would provide a reasonable criterion for the</w:t>
        <w:br/>
        <w:t>infinite variety of circumstances that may affect the</w:t>
        <w:br/>
        <w:t>gravity of the crime of murder.” 6° The Royal</w:t>
        <w:br/>
        <w:t>Commission was unanimous in its recommendation</w:t>
        <w:br/>
        <w:t>against the adoption of any form of grades or degrees of</w:t>
        <w:br/>
        <w:t>murder, especially given the wide variance of the moral</w:t>
        <w:br/>
        <w:t>incidence of the crime, making it almost impossible to</w:t>
        <w:br/>
        <w:t>determine in advance a category of murder that would</w:t>
        <w:br/>
        <w:t>constitute the worst of the worst. This was the basis of</w:t>
        <w:br/>
        <w:t>the Commission's recommendation for the abolition of</w:t>
        <w:br/>
        <w:t>the death penalty in Great Britain. In 1957, the UK</w:t>
        <w:br/>
        <w:br/>
        <w:t>‘7 Mithu v. Stato of Punjab, (1980) 2 SC Bae.</w:t>
        <w:br/>
        <w:t>‘#8 Report ofthe Royal Commission on Capital Punishment, 1949-1953, Cm. 6992, at</w:t>
        <w:br/>
        <w:t>1595, quoted in MeGautha v. California, 402 U.S. 183, 205 (1971).</w:t>
        <w:br/>
        <w:br/>
        <w:t>170</w:t>
        <w:br/>
        <w:br/>
        <w:br/>
        <w:t>Page 180:</w:t>
        <w:br/>
        <w:t>government introduced the Homicide Act which tried to</w:t>
        <w:br/>
        <w:t>distinguish between different categories of murders and</w:t>
        <w:br/>
        <w:t>restricted death penalty to six classes of murder.5*°</w:t>
        <w:br/>
        <w:t>‘These included murder committed in the course or</w:t>
        <w:br/>
        <w:t>furtherance of theft; by shooting or causing explosions;</w:t>
        <w:br/>
        <w:t>in the course of or for the purpose of resisting, avoiding</w:t>
        <w:br/>
        <w:t>or preventing lawful arrest or effecting or assisting an</w:t>
        <w:br/>
        <w:t>escape from lawful custody; murder of a police officer in</w:t>
        <w:br/>
        <w:t>the execution of his duty or of a person assisting him;</w:t>
        <w:br/>
        <w:t>and by a prisoner of a prison officer in the execution of</w:t>
        <w:br/>
        <w:t>his duty or of a person assisting him. Along with this,</w:t>
        <w:br/>
        <w:t>the death penalty could be imposed on a person</w:t>
        <w:br/>
        <w:t>committing a second separate murder. The Act also</w:t>
        <w:br/>
        <w:t>introduced the partial defence of “diminished</w:t>
        <w:br/>
        <w:t>responsibility” and of killing in the course of a suicide</w:t>
        <w:br/>
        <w:t>pact. ©</w:t>
        <w:br/>
        <w:br/>
        <w:t>5.4.35 A major criticism of the Act was this random</w:t>
        <w:br/>
        <w:t>basis on which death would be awarded (despite trying</w:t>
        <w:br/>
        <w:t>to introduce more principled and exceptional</w:t>
        <w:br/>
        <w:t>sentencing) - for instance, plotting a premeditated cold-</w:t>
        <w:br/>
        <w:t>blooded murder by poison would not constitute a capital</w:t>
        <w:br/>
        <w:t>offence, but accidentally killing someone in the course</w:t>
        <w:br/>
        <w:t>of a theft would be punishable with the death sentence.</w:t>
        <w:br/>
        <w:t>Similarly, if a person were to kill another using a</w:t>
        <w:br/>
        <w:t>hatchet, it would not be capital murder; but ceteris</w:t>
        <w:br/>
        <w:t>paribus if the weapon was a gun, it would be.%? This</w:t>
        <w:br/>
        <w:t>made the law devoid of any moral or principled basis</w:t>
        <w:br/>
        <w:t>and it became unworkable in practice.</w:t>
        <w:br/>
        <w:br/>
        <w:t>5.4.36 This led to the Murder (Abolition of Death</w:t>
        <w:br/>
        <w:t>Penalty) Act of 1965, which imposed a five-year</w:t>
        <w:br/>
        <w:t>legislative moratorium on the death penalty for murder,</w:t>
        <w:br/>
        <w:br/>
        <w:t>‘Graham Hughes, The English Homicide Act of 1957: The Capital Punishment Issue,</w:t>
        <w:br/>
        <w:t>land Various Reforms inthe Law of Murder and Manslaughter, 43(6)Joumal of Cina</w:t>
        <w:br/>
        <w:t>Law "and Criminology S21 (1959), avalable at</w:t>
        <w:br/>
        <w:t>hitp:/scholarlycommons law northwestern edulcgivioucontent.cqiaricle=47738cont</w:t>
        <w:br/>
        <w:t>cexteil, visited on 25.08.2015,</w:t>
        <w:br/>
        <w:br/>
        <w:t>fe "The abolition of hanging in__Britain, available at:</w:t>
        <w:br/>
        <w:t>hip? capitalpunishmentuk og/abolsh him, visited on 25.08.2015</w:t>
        <w:br/>
        <w:br/>
        <w:t>("The Law Commission Consultation Paper 177, A New Homicide Ae for England</w:t>
        <w:br/>
        <w:t>‘and Wales, available a:</w:t>
        <w:br/>
        <w:t>hitpswwiaw.upenn.edulettacutyctinkelsworkingpapersiReport®20!or%20Brish</w:t>
        <w:br/>
        <w:t>Sx20Law*420Commission®&lt;209p177 pal at page 18, visited on 25.08.2015,</w:t>
        <w:br/>
        <w:br/>
        <w:t>(2 Gorald Gardiner QC, “Criminal Law: Gaptal Punishment in Briain’ 45 ABA Journal</w:t>
        <w:br/>
        <w:t>259, 260-261 (March 1958),</w:t>
        <w:br/>
        <w:br/>
        <w:t>im</w:t>
        <w:br/>
        <w:br/>
        <w:br/>
        <w:t>Page 181:</w:t>
        <w:br/>
        <w:t>which was reaffirmed in December 1969 to formally</w:t>
        <w:br/>
        <w:t>abolish death penalty for murder in Britain. A further</w:t>
        <w:br/>
        <w:t>vote in 1994 to reinstate capital punishment was</w:t>
        <w:br/>
        <w:t>defeated in the House of Commons in 1994.</w:t>
        <w:br/>
        <w:t>Subsequently, the death penalty was abolished for</w:t>
        <w:br/>
        <w:t>arson in the Royal Dockyards in 1971 and for treason</w:t>
        <w:br/>
        <w:t>and piracy with violence in 1998, thus ending it for all</w:t>
        <w:br/>
        <w:t>crimes.59</w:t>
        <w:br/>
        <w:br/>
        <w:t>5.4.37 India’s own jurisprudence, as well as the</w:t>
        <w:br/>
        <w:t>experiences of other countries therefore warns against</w:t>
        <w:br/>
        <w:t>standardization and categorization as a response to the</w:t>
        <w:br/>
        <w:t>arbitrariness of the death penalty.</w:t>
        <w:br/>
        <w:br/>
        <w:t>5.4.38 The other option is to put in place guidelines</w:t>
        <w:br/>
        <w:t>that are less rigid, and allow for flexibility, but</w:t>
        <w:br/>
        <w:t>nonetheless limit the scope of application of the death</w:t>
        <w:br/>
        <w:t>penalty. But this is precisely the route taken by Bachan</w:t>
        <w:br/>
        <w:t>‘Singh. In that case, the Court sought to carve out a very</w:t>
        <w:br/>
        <w:t>narrow exceptional category. However, with the</w:t>
        <w:br/>
        <w:t>accretion of precedent the Bachan Singh guidelines have</w:t>
        <w:br/>
        <w:t>become more a legitimation for imposing the death</w:t>
        <w:br/>
        <w:t>sentence, than any meaningful restriction. In</w:t>
        <w:br/>
        <w:t>comparable contexts, when faced with the arbitrariness</w:t>
        <w:br/>
        <w:t>and disparity in death sentencing, other countries have</w:t>
        <w:br/>
        <w:t>moved towards abolition of the death penalty. In South</w:t>
        <w:br/>
        <w:t>Africa for example, death penalty came to a judicial end.</w:t>
        <w:br/>
        <w:t>The South African Constitutional “Court in</w:t>
        <w:br/>
        <w:t>Makwanyane,** struck down the constitutional validity</w:t>
        <w:br/>
        <w:t>of capital punishment, relying on the arbitrariness and</w:t>
        <w:br/>
        <w:t>inequality inherent in the punishment, holding that:</w:t>
        <w:br/>
        <w:br/>
        <w:t>It cannot be gainsaid that poverty, race and</w:t>
        <w:br/>
        <w:t>chance play roles in the outcome of capital</w:t>
        <w:br/>
        <w:t>cases and in the final decision as to who</w:t>
        <w:br/>
        <w:t>should live and “who should die. It is</w:t>
        <w:br/>
        <w:t>sometimes said that this is understood by the</w:t>
        <w:br/>
        <w:t>judges, and as far as possible, taken into</w:t>
        <w:br/>
        <w:t>account by them. But in itself this is no</w:t>
        <w:br/>
        <w:br/>
        <w:t>(© The abolition of hanging in ‘Britain, available. at</w:t>
        <w:br/>
        <w:t>hipaa capitalpunishmentuk orgtimeline hl</w:t>
        <w:br/>
        <w:br/>
        <w:t>"State v. Makwanyane and Another, Constitutional Court of South Alica, CCT/394,</w:t>
        <w:br/>
        <w:t>June 6 1995,</w:t>
        <w:br/>
        <w:br/>
        <w:t>m</w:t>
        <w:br/>
        <w:br/>
        <w:br/>
        <w:t>Page 182:</w:t>
        <w:br/>
        <w:t>answer to the complaint of arbitrariness; on</w:t>
        <w:br/>
        <w:t>the contrary, it may introduce an additional</w:t>
        <w:br/>
        <w:t>factor of arbitrariness that would also have to</w:t>
        <w:br/>
        <w:t>be taken into account. Some, but not all</w:t>
        <w:br/>
        <w:t>accused persons may be acquitted because</w:t>
        <w:br/>
        <w:t>such allowances are made, and others who</w:t>
        <w:br/>
        <w:t>are convicted, but not all, may for the same</w:t>
        <w:br/>
        <w:t>reason escape the death sentence.695</w:t>
        <w:br/>
        <w:br/>
        <w:t>5.4.39 _In light of the Court’s own acknowledgment</w:t>
        <w:br/>
        <w:t>that the death penalty system operates in an arbitrary</w:t>
        <w:br/>
        <w:t>manner the current method of application of the death</w:t>
        <w:br/>
        <w:t>penalty has to end. Comparative experience tells us that</w:t>
        <w:br/>
        <w:t>the concerns highlighted by Justice Bhagwati in Bachan</w:t>
        <w:br/>
        <w:t>Singh, and echoed in Supreme Court judgments</w:t>
        <w:br/>
        <w:t>recently, are likely to persist, despite attempts at</w:t>
        <w:br/>
        <w:t>reforming the apparatus of the death penalty.</w:t>
        <w:br/>
        <w:br/>
        <w:t>5 State v. Makwanyane, Constitutional Cour of South Aca, COT/IS4, June 6 1985,</w:t>
        <w:br/>
        <w:t>atparasi</w:t>
        <w:br/>
        <w:br/>
        <w:t>173</w:t>
        <w:br/>
        <w:br/>
        <w:br/>
        <w:t>Page 183:</w:t>
        <w:br/>
        <w:t>Cuaprer - VI</w:t>
        <w:br/>
        <w:br/>
        <w:t>(CLEMENCY POWERS AND DUE PROCESS ISSUES</w:t>
        <w:br/>
        <w:t>PERTAINING TO THE EXECUTION OF DEATH</w:t>
        <w:br/>
        <w:t>SENTENCE</w:t>
        <w:br/>
        <w:br/>
        <w:t>A. Introduction</w:t>
        <w:br/>
        <w:br/>
        <w:t>6.1 The Supreme Court in Shankar Kisanrao</w:t>
        <w:br/>
        <w:t>Khade v. State of Maharashtra® (‘Khade) also referred</w:t>
        <w:br/>
        <w:t>the administration of clemency powers by the executive</w:t>
        <w:br/>
        <w:t>under Articles 72 and 161 of the Constitution of India</w:t>
        <w:br/>
        <w:t>in death cases to the Commission for its consideration.</w:t>
        <w:br/>
        <w:t>This chapter delineates the nature, purpose and scope</w:t>
        <w:br/>
        <w:t>of the power of the executive to commute a death</w:t>
        <w:br/>
        <w:t>sentence. This chapter also analyses the application of</w:t>
        <w:br/>
        <w:t>the mercy jurisdiction in individual cases besides</w:t>
        <w:br/>
        <w:t>examining decisions of courts where the outcome of the</w:t>
        <w:br/>
        <w:t>exercise of these powers has been challenged in writ</w:t>
        <w:br/>
        <w:t>proceedings.</w:t>
        <w:br/>
        <w:br/>
        <w:t>B. Nature, Purpose and Scope of Clemency</w:t>
        <w:br/>
        <w:t>Powers</w:t>
        <w:br/>
        <w:br/>
        <w:t>6.2.1 The State and Central Governments have</w:t>
        <w:br/>
        <w:t>powers to commute death sentences after their final</w:t>
        <w:br/>
        <w:t>judicial confirmation. This power, unlike judicial power,</w:t>
        <w:br/>
        <w:t>is of the widest amplitude and not circumscribed, except</w:t>
        <w:br/>
        <w:t>that its exercise must be bona fide. Issues often alien</w:t>
        <w:br/>
        <w:t>and irrelevant to legal adjudication — morality, ethics,</w:t>
        <w:br/>
        <w:t>public good, and policy considerations — are intrinsically</w:t>
        <w:br/>
        <w:t>germane to the exercise of clemency powers. These</w:t>
        <w:br/>
        <w:t>powers exist because in appropriate cases the strict</w:t>
        <w:br/>
        <w:t>requirements of law need to be tempered and departed</w:t>
        <w:br/>
        <w:t>from to reach a truly just outcome in its widest sense.</w:t>
        <w:br/>
        <w:t>‘The executive's powers to commute a death sentence, in</w:t>
        <w:br/>
        <w:t>other words, exist to remedy deficiencies in the strict</w:t>
        <w:br/>
        <w:t>application of the law. Therefore, in jurisdictions</w:t>
        <w:br/>
        <w:t>retaining capital punishment, the proper exercise of</w:t>
        <w:br/>
        <w:t>mercy powers is of the utmost importance given that</w:t>
        <w:br/>
        <w:br/>
        <w:t>'° Shankar Kisanraa Khade v. Stale of Maharashtra, (2013) SCC 646, at paras 147</w:t>
        <w:br/>
        <w:t>150,</w:t>
        <w:br/>
        <w:br/>
        <w:t>174</w:t>
        <w:br/>
        <w:br/>
        <w:br/>
        <w:t>Page 184:</w:t>
        <w:br/>
        <w:t>human lives depend on it. Every citizen has a right to</w:t>
        <w:br/>
        <w:t>petition the government to commute any death</w:t>
        <w:br/>
        <w:t>sentence, since the state’s power to take life emanates</w:t>
        <w:br/>
        <w:t>from the people, and executions are carried out in their</w:t>
        <w:br/>
        <w:t>name.</w:t>
        <w:br/>
        <w:br/>
        <w:t>6.2.2 Clemency powers of either pardoning an</w:t>
        <w:br/>
        <w:t>offender or reducing or altering the punishment</w:t>
        <w:br/>
        <w:t>awarded,” have their provenance in similar powers,</w:t>
        <w:br/>
        <w:t>which, since time immemorial, have vested in the</w:t>
        <w:br/>
        <w:t>sovereign. However, their exercise today, in modern</w:t>
        <w:br/>
        <w:t>democratic states, is not, as it was of yore, a private act</w:t>
        <w:br/>
        <w:t>of grace, but one of solemn constitutional</w:t>
        <w:br/>
        <w:t>responsibility.09</w:t>
        <w:br/>
        <w:br/>
        <w:t>6.2.3. Clemency powers in India are enshrined in</w:t>
        <w:br/>
        <w:t>the Constitution. Article 72 vests these powers in the</w:t>
        <w:br/>
        <w:t>President, and Article 161 vests similar powers in the</w:t>
        <w:br/>
        <w:t>Governors of the States. Article 72 states:</w:t>
        <w:br/>
        <w:br/>
        <w:t>Article 72. Power of President to grant pardons, etc.</w:t>
        <w:br/>
        <w:t>and to suspend, remit or commute sentences in</w:t>
        <w:br/>
        <w:t>certain cases — (1) The President shall have the</w:t>
        <w:br/>
        <w:t>power to grant pardons, reprieves, respites or</w:t>
        <w:br/>
        <w:t>remissions of punishment or to suspend, remit or</w:t>
        <w:br/>
        <w:t>commute the sentence of any person convicted of</w:t>
        <w:br/>
        <w:t>any offence —</w:t>
        <w:br/>
        <w:br/>
        <w:t>(a) in all cases where the punishment or sentence is</w:t>
        <w:br/>
        <w:t>by a Court Martial;</w:t>
        <w:br/>
        <w:br/>
        <w:t>(b) in all cases where the punishment or sentence is</w:t>
        <w:br/>
        <w:t>for an offence against any law relating to a matter</w:t>
        <w:br/>
        <w:t>to which the executive power of the Union extends;</w:t>
        <w:br/>
        <w:br/>
        <w:t>(c) in all cases where the sentence is a sentence of</w:t>
        <w:br/>
        <w:t>death.</w:t>
        <w:br/>
        <w:br/>
        <w:t>(2) Nothing in sub-clause (a) of clause (1) shall affect</w:t>
        <w:br/>
        <w:t>the power conferred by law on any officer of the</w:t>
        <w:br/>
        <w:br/>
        <w:t>‘7 For the meaning of pardon, reprieve, respite, ot, see State (Govt of NCT of Delhi)</w:t>
        <w:br/>
        <w:t>v.Prem Fa, (2003) 7 SCC 121, at para 10.</w:t>
        <w:br/>
        <w:t>9: Epuru Sudhakar v. Govt of AP., 2006) 8 SCC 161, at paras 16-17.</w:t>
        <w:br/>
        <w:br/>
        <w:t>175</w:t>
        <w:br/>
        <w:br/>
        <w:br/>
        <w:br/>
        <w:t>Page 185:</w:t>
        <w:br/>
        <w:t>Armed Forces of the Union to suspend, remit or</w:t>
        <w:br/>
        <w:t>commute a sentence passed by a Court martial.</w:t>
        <w:br/>
        <w:br/>
        <w:t>(3) Nothing in sub-clause of clause (1) shall affect</w:t>
        <w:br/>
        <w:t>the power to suspend, remit or commute a sentence</w:t>
        <w:br/>
        <w:t>of death exercisable by the Governor of a State,</w:t>
        <w:br/>
        <w:t>under any law for the time being in force.</w:t>
        <w:br/>
        <w:br/>
        <w:t>6.2.4 Article 161 states:</w:t>
        <w:br/>
        <w:br/>
        <w:t>Article 161. Power of Governor to grant pardons, etc.</w:t>
        <w:br/>
        <w:t>and to suspend, remit or commute sentences in</w:t>
        <w:br/>
        <w:t>certain cases — The Governor of a State shall have</w:t>
        <w:br/>
        <w:t>the power to grant pardons, reprieves, respites or</w:t>
        <w:br/>
        <w:t>remissions of punishment or to suspend, remit or</w:t>
        <w:br/>
        <w:t>commute the sentence of any person convicted of</w:t>
        <w:br/>
        <w:t>any offence against any law relating to a matter to</w:t>
        <w:br/>
        <w:t>which the executive power of the State extends.</w:t>
        <w:br/>
        <w:br/>
        <w:t>6.2.5 Neither of these powers are personal to the</w:t>
        <w:br/>
        <w:t>holders of the office, but are to be exercised (under</w:t>
        <w:br/>
        <w:t>Articles 745 and 1637, respectively) on the aid and</w:t>
        <w:br/>
        <w:t>advice of the Council of Ministers.</w:t>
        <w:br/>
        <w:br/>
        <w:t>6.2.6 Clemency powers usually come into play after</w:t>
        <w:br/>
        <w:t>a judicial conviction and sentencing of an offender. In</w:t>
        <w:br/>
        <w:t>exercise of these clemency powers, the President and</w:t>
        <w:br/>
        <w:t>Governor are empowered to scrutinize the record of the</w:t>
        <w:br/>
        <w:t>case and differ with the judicial verdict on the point of</w:t>
        <w:br/>
        <w:br/>
        <w:t>© Atcle74. (1) There shall be @ Council of Ministers with the Prime Minster atthe</w:t>
        <w:br/>
        <w:t>head Io ad and adviee the President who shall inthe exercise of he functions, actin</w:t>
        <w:br/>
        <w:t>‘accordance with such adv</w:t>
        <w:br/>
        <w:br/>
        <w:t>Provided thatthe President may require the Council of Ministers to reconsider such</w:t>
        <w:br/>
        <w:t>‘advice, either generally or otherwise, and the President shall actin accordance with</w:t>
        <w:br/>
        <w:t>the advice tendered alter such reconsideration.</w:t>
        <w:br/>
        <w:br/>
        <w:t>(2) The question whether any, and i so what. advice was tendered by Minstrs tothe</w:t>
        <w:br/>
        <w:t>President shall not be inguced into in any court</w:t>
        <w:br/>
        <w:br/>
        <w:t>“9° Arle 163. (1) There shall be a Council of Ministers with the Chief Minister atthe</w:t>
        <w:br/>
        <w:t>head Io aid and advise the Governor inthe exercise of his uncon, except ino far</w:t>
        <w:br/>
        <w:t>{5 he is by or under this Constitution required to exercise his functions or any of them</w:t>
        <w:br/>
        <w:t>ins discretion</w:t>
        <w:br/>
        <w:br/>
        <w:t>(2) any question arises whether any mattoris ors nota matter as respects which the</w:t>
        <w:br/>
        <w:t>‘Governor fs by or under his Consituton required to actin his cscration the decision</w:t>
        <w:br/>
        <w:t>‘the Governor in his dgcretion shall be final. and the vast of anything done by the</w:t>
        <w:br/>
        <w:t>Governor shal not be called m question an the ground that he ought or ought not to</w:t>
        <w:br/>
        <w:t>have acted in his cieretion</w:t>
        <w:br/>
        <w:br/>
        <w:t>{@) The question whether ary, and iso what, advice was tendered by Minstrs tothe</w:t>
        <w:br/>
        <w:t>Governor shall not be inquired into in any court</w:t>
        <w:br/>
        <w:br/>
        <w:t>176</w:t>
        <w:br/>
        <w:br/>
        <w:br/>
        <w:br/>
        <w:t>Page 186:</w:t>
        <w:br/>
        <w:t>guilt or sentence. Even when they do not so differ, they</w:t>
        <w:br/>
        <w:t>are empowered to exercise their clemency powers to</w:t>
        <w:br/>
        <w:t>ameliorate hardship, correct error, or to do complete</w:t>
        <w:br/>
        <w:t>justice in a case by taking into account factors that are</w:t>
        <w:br/>
        <w:t>outside and beyond the judicial ken. They are also</w:t>
        <w:br/>
        <w:t>empowered to look at fresh evidence, which was not</w:t>
        <w:br/>
        <w:t>placed before the courts. In Kehar Singh v. Union of India</w:t>
        <w:br/>
        <w:t>(‘Kehar Singh’),7°! a Constitution Bench (five judges)</w:t>
        <w:br/>
        <w:t>held as follows:</w:t>
        <w:br/>
        <w:br/>
        <w:t>7. ..To any civilized society, there can be no</w:t>
        <w:br/>
        <w:t>attributes more important than the life and personal</w:t>
        <w:br/>
        <w:t>liberty of its members. That is evident from the</w:t>
        <w:br/>
        <w:t>paramount position given by the courts to Article 21</w:t>
        <w:br/>
        <w:t>of the Constitution. These twin attributes enjoy a</w:t>
        <w:br/>
        <w:t>fundamental ascendancy over all other attributes of</w:t>
        <w:br/>
        <w:t>the political and social order, and consequently, the</w:t>
        <w:br/>
        <w:t>Legislature, the Executive and the Judiciary are</w:t>
        <w:br/>
        <w:t>more sensitive to them than to the other attributes</w:t>
        <w:br/>
        <w:t>of daily existence. The deprivation of personal</w:t>
        <w:br/>
        <w:t>liberty and the threat of the deprivation of life by the</w:t>
        <w:br/>
        <w:t>action of the State is in most civilised societies</w:t>
        <w:br/>
        <w:t>regarded seriously and, recourse, either under</w:t>
        <w:br/>
        <w:t>express constitutional provision or through</w:t>
        <w:br/>
        <w:t>legislative enactment is provided to the judicial</w:t>
        <w:br/>
        <w:t>organ. But, the fallibility of human judgment being</w:t>
        <w:br/>
        <w:t>undeniable even in the most trained mind, a mind</w:t>
        <w:br/>
        <w:t>resourced by a harvest of experience, it has been</w:t>
        <w:br/>
        <w:t>considered appropriate that in the matter of life and</w:t>
        <w:br/>
        <w:t>personal liberty, the protection should be extended</w:t>
        <w:br/>
        <w:t>by entrusting power further to some high authority</w:t>
        <w:br/>
        <w:t>to scrutinise the validity of the threatened denial of</w:t>
        <w:br/>
        <w:t>life or the threatened or continued denial of personal</w:t>
        <w:br/>
        <w:t>liberty. The power so entrusted is a power belonging</w:t>
        <w:br/>
        <w:t>to the people and reposed in the highest dignitary</w:t>
        <w:br/>
        <w:t>of the State... The power to pardon is a part of the</w:t>
        <w:br/>
        <w:t>constitutional scheme, and we have no doubt, in our</w:t>
        <w:br/>
        <w:t>mind, that it should be so treated also in the Indian</w:t>
        <w:br/>
        <w:t>Republic. It has been reposed by the people through</w:t>
        <w:br/>
        <w:t>the Constitution in the Head of the State, and enjoys</w:t>
        <w:br/>
        <w:t>high status. It is a constitutional responsibility of</w:t>
        <w:br/>
        <w:br/>
        <w:t>791 (1988) 1 SCC 204.</w:t>
        <w:br/>
        <w:t>7</w:t>
        <w:br/>
        <w:br/>
        <w:br/>
        <w:t>Page 187:</w:t>
        <w:br/>
        <w:t>great significance, to be exercised when occasion</w:t>
        <w:br/>
        <w:t>arises in accordance with the discretion</w:t>
        <w:br/>
        <w:t>contemplated by the context...</w:t>
        <w:br/>
        <w:br/>
        <w:t>10. We are of the view that it is open to the</w:t>
        <w:br/>
        <w:t>President in the exercise of the power vested in him</w:t>
        <w:br/>
        <w:t>by Article 72 of the Constitution to scrutinise the</w:t>
        <w:br/>
        <w:t>evidence on the record of the criminal case and</w:t>
        <w:br/>
        <w:t>come to a different conclusion from that recorded by</w:t>
        <w:br/>
        <w:t>the court in regard to the guilt of, and sentence</w:t>
        <w:br/>
        <w:t>imposed on, the accused. In doing so, the President</w:t>
        <w:br/>
        <w:t>does not amend or modify or supersede the judicial</w:t>
        <w:br/>
        <w:t>record. The judicial record remains intact, and</w:t>
        <w:br/>
        <w:t>undisturbed. The President acts in a wholly</w:t>
        <w:br/>
        <w:t>different plane from that in which the Court acted.</w:t>
        <w:br/>
        <w:t>He acts under @ constitutional power, the nature of</w:t>
        <w:br/>
        <w:t>which is entirely different from the judicial power</w:t>
        <w:br/>
        <w:t>and cannot be regarded as an extension of it. and</w:t>
        <w:br/>
        <w:t>this is so, notwithstanding that the practical effect</w:t>
        <w:br/>
        <w:t>of the Presidential act is to remove the stigma of</w:t>
        <w:br/>
        <w:t>guilt from the accused or to remit the sentence</w:t>
        <w:br/>
        <w:t>imposed on him..</w:t>
        <w:br/>
        <w:br/>
        <w:t>ult is apparent that the power under Article 72</w:t>
        <w:br/>
        <w:t>entitles the President to examine the record of</w:t>
        <w:br/>
        <w:t>evidence of the criminal case and to determine for</w:t>
        <w:br/>
        <w:t>himself whether the case is one deserving the grant</w:t>
        <w:br/>
        <w:t>of the relief falling within that power. We are of</w:t>
        <w:br/>
        <w:t>opinion that the President is entitled to go into the</w:t>
        <w:br/>
        <w:t>merits of the case notwithstanding that it has been</w:t>
        <w:br/>
        <w:t>judicially concluded by the consideration given to it</w:t>
        <w:br/>
        <w:t>by this Court.</w:t>
        <w:br/>
        <w:br/>
        <w:t>16. ...Indeed, it may not be possible to lay down</w:t>
        <w:br/>
        <w:t>any precise, clearly defined and sufficiently</w:t>
        <w:br/>
        <w:t>channelised guidelines, for we must remember that</w:t>
        <w:br/>
        <w:t>the power under Article 72 is of the widest</w:t>
        <w:br/>
        <w:t>amplitude, can contemplate a myriad kinds and</w:t>
        <w:br/>
        <w:t>categories of cases with facts and situations</w:t>
        <w:br/>
        <w:t>varying from case to case, in which the merits and</w:t>
        <w:br/>
        <w:t>reasons of State may be profoundly assisted by</w:t>
        <w:br/>
        <w:t>prevailing occasion and passing time. And it is of</w:t>
        <w:br/>
        <w:br/>
        <w:t>178</w:t>
        <w:br/>
        <w:br/>
        <w:br/>
        <w:t>Page 188:</w:t>
        <w:br/>
        <w:t>great significance that the function itself enjoys high</w:t>
        <w:br/>
        <w:t>status in the constitutional scheme."</w:t>
        <w:br/>
        <w:br/>
        <w:t>6.2.7 Thus, it will be seen that clemency powers,</w:t>
        <w:br/>
        <w:t>while exercisable for a wide range of considerations and</w:t>
        <w:br/>
        <w:t>on protean occasions, also function as the final</w:t>
        <w:br/>
        <w:t>safeguard against possibility of judicial error or</w:t>
        <w:br/>
        <w:t>miscarriage of justice. This casts a heavy responsibility</w:t>
        <w:br/>
        <w:t>on those wielding this power and necessitates a full</w:t>
        <w:br/>
        <w:t>application of mind, scrutiny of judicial records, and</w:t>
        <w:br/>
        <w:t>wide ranging inquiries in adjudicating a clemency</w:t>
        <w:br/>
        <w:t>petition, especially one from a prisoner under a</w:t>
        <w:br/>
        <w:t>judicially confirmed death sentence who is on the very</w:t>
        <w:br/>
        <w:t>verge of execution.</w:t>
        <w:br/>
        <w:br/>
        <w:t>6.2.8 The Ministry of Home Affairs, Government of</w:t>
        <w:br/>
        <w:t>India, has drafted the “Procedure Regarding Petitions for</w:t>
        <w:br/>
        <w:t>Mercy in Death Sentence Cases” to guide State</w:t>
        <w:br/>
        <w:t>Governments and the prison authorities in dealing with</w:t>
        <w:br/>
        <w:t>mercy petitions submitted by death sentence prisoners.</w:t>
        <w:br/>
        <w:t>‘These rules were summarized by the Supreme Court in</w:t>
        <w:br/>
        <w:t>Shatrughan Chauhan v. Union of India’®® (‘Shatrughan</w:t>
        <w:br/>
        <w:t>Chauhan’):</w:t>
        <w:br/>
        <w:br/>
        <w:t>98. The Ministry of Home Affairs, Government of</w:t>
        <w:br/>
        <w:t>India has detailed procedure regarding handling of</w:t>
        <w:br/>
        <w:t>petitions for mercy in death sentence cases:</w:t>
        <w:br/>
        <w:br/>
        <w:t>98.1. As per the said procedure, Rule I enables a</w:t>
        <w:br/>
        <w:t>convict under sentence of death to submit a petition</w:t>
        <w:br/>
        <w:t>for mercy within seven days after and exclusive of</w:t>
        <w:br/>
        <w:t>the day on which the Superintendent of Jail informs</w:t>
        <w:br/>
        <w:t>him of the dismissal by the Supreme Court of his</w:t>
        <w:br/>
        <w:t>appeal or of his application for special leave to</w:t>
        <w:br/>
        <w:t>appeal to the Supreme Court.</w:t>
        <w:br/>
        <w:br/>
        <w:t>98.2. Rule II prescribes procedure for submission of</w:t>
        <w:br/>
        <w:t>petitions. As per this Rule, such petitions shall be</w:t>
        <w:br/>
        <w:t>addressed to, in the case of the States, to the</w:t>
        <w:br/>
        <w:t>Governor of the State at the first instance and</w:t>
        <w:br/>
        <w:br/>
        <w:t>“82 ghar Singh v. Union of India, (1988) 1 SCC 204, at paras 7,10 and 16.</w:t>
        <w:br/>
        <w:t>&gt; (2014) 3SCC 1</w:t>
        <w:br/>
        <w:br/>
        <w:t>179</w:t>
        <w:br/>
        <w:br/>
        <w:br/>
        <w:t>Page 189:</w:t>
        <w:br/>
        <w:t>thereafter to the President of India and in the case</w:t>
        <w:br/>
        <w:t>of the Union Territories directly to the President of</w:t>
        <w:br/>
        <w:t>India. As soon as the mercy petition is received, the</w:t>
        <w:br/>
        <w:t>execution of sentence shall in all cases be</w:t>
        <w:br/>
        <w:t>postponed pending receipt of orders on the same.</w:t>
        <w:br/>
        <w:br/>
        <w:t>98.3. Rule III states that the petition shall in the first</w:t>
        <w:br/>
        <w:t>instance, in the case of the States, be sent to the</w:t>
        <w:br/>
        <w:t>‘State concerned for consideration and orders of the</w:t>
        <w:br/>
        <w:t>Governor. If after consideration it is rejected, it shall</w:t>
        <w:br/>
        <w:t>be forwarded to the Secretary to the Government of</w:t>
        <w:br/>
        <w:t>India, Ministry of Home Affairs. If it is decided to</w:t>
        <w:br/>
        <w:t>commute the sentence of death, the petition</w:t>
        <w:br/>
        <w:t>addressed to the President of India shall be</w:t>
        <w:br/>
        <w:t>withheld and intimation to that effect shall be sent</w:t>
        <w:br/>
        <w:t>to the petitioner.</w:t>
        <w:br/>
        <w:br/>
        <w:t>98.4. Rule V states that in all cases in which a</w:t>
        <w:br/>
        <w:t>petition for mercy from a convict under sentence of</w:t>
        <w:br/>
        <w:t>death is to be forwarded to the Secretary to the</w:t>
        <w:br/>
        <w:t>Government of India, Ministry of Home Affairs, the</w:t>
        <w:br/>
        <w:t>Lt. Governor/ Chief Commissioner/ Administrator or</w:t>
        <w:br/>
        <w:t>the Government of the State concerned, as the case</w:t>
        <w:br/>
        <w:t>may be, shall forward such petition, as</w:t>
        <w:br/>
        <w:t>expeditiously as possible, along with the records of</w:t>
        <w:br/>
        <w:t>the case and his or its observations in respect of any</w:t>
        <w:br/>
        <w:t>of the grounds urged in the petition.</w:t>
        <w:br/>
        <w:br/>
        <w:t>98.5. Rule VI mandates that upon receipt of the</w:t>
        <w:br/>
        <w:t>orders of the President, an acknowledgment shall</w:t>
        <w:br/>
        <w:t>be sent to the Secretary to the Government of India,</w:t>
        <w:br/>
        <w:t>Ministry of Home Affairs, immediately in the</w:t>
        <w:br/>
        <w:t>manner prescribed. In the case of Assam and</w:t>
        <w:br/>
        <w:t>Andaman and Nicobar Islands, all orders will be</w:t>
        <w:br/>
        <w:t>communicated by telegraph and the receipt thereof</w:t>
        <w:br/>
        <w:t>shall be acknowledged by telegraph. In the case of</w:t>
        <w:br/>
        <w:t>other States and Union Territories, if the petition is</w:t>
        <w:br/>
        <w:t>rejected, the orders will be communicated by</w:t>
        <w:br/>
        <w:t>express letter and receipt thereof shall be</w:t>
        <w:br/>
        <w:t>acknowledged by express letter. Orders commuting</w:t>
        <w:br/>
        <w:t>the death sentence will be communicated by</w:t>
        <w:br/>
        <w:t>express letters, in the case of Delhi and by telegraph</w:t>
        <w:br/>
        <w:br/>
        <w:t>180</w:t>
        <w:br/>
        <w:br/>
        <w:br/>
        <w:t>Page 190:</w:t>
        <w:br/>
        <w:t>in all other cases and receipt thereof shall be</w:t>
        <w:br/>
        <w:t>acknowledged by express letter or telegraph, as the</w:t>
        <w:br/>
        <w:t>case may be.</w:t>
        <w:br/>
        <w:br/>
        <w:t>98.6. Rule VIII (a) enables the convict that if there is</w:t>
        <w:br/>
        <w:t>a change of circumstance or if any new material is</w:t>
        <w:br/>
        <w:t>available in respect of rejection of his earlier mercy</w:t>
        <w:br/>
        <w:t>petition, he is free to make fresh application to the</w:t>
        <w:br/>
        <w:t>President for reconsideration of the earlier order.</w:t>
        <w:br/>
        <w:br/>
        <w:t>99. Specific instructions relating to the duties of</w:t>
        <w:br/>
        <w:t>Superintendents of Jail in connection with the</w:t>
        <w:br/>
        <w:t>petitions for mercy for or on behalf of the convicts</w:t>
        <w:br/>
        <w:t>under sentence of death have been issued:</w:t>
        <w:br/>
        <w:br/>
        <w:t>99.1. Rule I mandates that immediately on receipt</w:t>
        <w:br/>
        <w:t>of warrant of execution, consequent on the</w:t>
        <w:br/>
        <w:t>confirmation by the High Court of the sentence of</w:t>
        <w:br/>
        <w:t>death, the Jail Superintendent shall inform the</w:t>
        <w:br/>
        <w:t>convict concerned that if he wishes to appeal to the</w:t>
        <w:br/>
        <w:t>‘Supreme Court or to make an application for special</w:t>
        <w:br/>
        <w:t>leave to appeal to the Supreme Court under any of</w:t>
        <w:br/>
        <w:t>the relevant provisions of the Constitution of India,</w:t>
        <w:br/>
        <w:t>he/she should do so within the period prescribed in</w:t>
        <w:br/>
        <w:t>the Supreme Court Rules.</w:t>
        <w:br/>
        <w:br/>
        <w:t>99.2. Rule II makes it clear that, on receipt of the</w:t>
        <w:br/>
        <w:t>intimation of the dismissal by the Supreme Court of</w:t>
        <w:br/>
        <w:t>the appeal or the application for special leave to</w:t>
        <w:br/>
        <w:t>appeal filed by or on behalf of the convict, in case</w:t>
        <w:br/>
        <w:t>the convict concerned has made no previous petition</w:t>
        <w:br/>
        <w:t>for mercy, the Jail Superintendent shall forthwith</w:t>
        <w:br/>
        <w:t>inform him that if he desires to submit a petition for</w:t>
        <w:br/>
        <w:t>mercy, it should be submitted in writing within</w:t>
        <w:br/>
        <w:t>seven days of the date of such intimation.</w:t>
        <w:br/>
        <w:br/>
        <w:t>99.3. Rule Ill says that if the convict submits a</w:t>
        <w:br/>
        <w:t>petition within the period of seven days prescribed</w:t>
        <w:br/>
        <w:t>by Rule Il, it should be addressed, in the case of the</w:t>
        <w:br/>
        <w:t>States, to the Governor of the State at the first</w:t>
        <w:br/>
        <w:t>instance and, thereafter, to the President of India</w:t>
        <w:br/>
        <w:t>and in the case of the Union Territories, to the</w:t>
        <w:br/>
        <w:t>President of India. The Superintendent of Jail shall</w:t>
        <w:br/>
        <w:br/>
        <w:t>181</w:t>
        <w:br/>
        <w:br/>
        <w:br/>
        <w:t>Page 191:</w:t>
        <w:br/>
        <w:t>forthwith dispatch it to the Secretary to the State</w:t>
        <w:br/>
        <w:t>Government in the Department concerned or the Lt.</w:t>
        <w:br/>
        <w:t>Governor/Chief Commissioner/Administrator, as</w:t>
        <w:br/>
        <w:t>the case may be, together with a covering letter</w:t>
        <w:br/>
        <w:t>reporting the date fixed for execution and shall</w:t>
        <w:br/>
        <w:t>certify that the execution has been stayed pending</w:t>
        <w:br/>
        <w:t>receipt of the orders of the Government on the</w:t>
        <w:br/>
        <w:t>petition.</w:t>
        <w:br/>
        <w:br/>
        <w:t>99.4. Rule IV mandates that if the convict submits</w:t>
        <w:br/>
        <w:t>petition after the period prescribed by Rule Il, the</w:t>
        <w:br/>
        <w:t>‘Superintendent of Jail shall, at once, forward it to</w:t>
        <w:br/>
        <w:t>the State Government and at the same time</w:t>
        <w:br/>
        <w:t>telegraph the substance of it requesting orders</w:t>
        <w:br/>
        <w:t>whether execution should be postponed stating that</w:t>
        <w:br/>
        <w:t>pending reply sentence will not be carried out.</w:t>
        <w:br/>
        <w:br/>
        <w:t>100. The above Rules make it clear that at every</w:t>
        <w:br/>
        <w:t>stage the matter has to be expedited and there</w:t>
        <w:br/>
        <w:t>cannot be any delay at the instance of the officers,</w:t>
        <w:br/>
        <w:t>particularly, the Superintendent of Jail, in view of</w:t>
        <w:br/>
        <w:t>the language used therein as “at once.</w:t>
        <w:br/>
        <w:br/>
        <w:t>101. Apart from the above Rules regarding</w:t>
        <w:br/>
        <w:t>presentation of mercy petitions and disposal</w:t>
        <w:br/>
        <w:t>thereof, necessary instructions have been issued for</w:t>
        <w:br/>
        <w:t>preparation of note to be approved by the Home</w:t>
        <w:br/>
        <w:t>Minister and for passing appropriate orders by the</w:t>
        <w:br/>
        <w:t>President of india.</w:t>
        <w:br/>
        <w:br/>
        <w:t>102. The extracts from the Prison Manuals of</w:t>
        <w:br/>
        <w:t>various States applicable for the disposal of mercy</w:t>
        <w:br/>
        <w:t>petitions have been placed before us. Every State</w:t>
        <w:br/>
        <w:t>has a separate Prison Manual which speaks about</w:t>
        <w:br/>
        <w:t>detailed procedure, receipt placing required</w:t>
        <w:br/>
        <w:t>materials for approval of the Home Minister and the</w:t>
        <w:br/>
        <w:t>President for taking decision expeditiously. The</w:t>
        <w:br/>
        <w:t>Rules also provide steps to be taken by the</w:t>
        <w:br/>
        <w:t>Superintendent of Jail after the receipt of mercy</w:t>
        <w:br/>
        <w:t>petition and subsequent action after disposal of the</w:t>
        <w:br/>
        <w:t>same by the President of India. Almost alll the Rules</w:t>
        <w:br/>
        <w:t>prescribe how the death convicts are to be treated</w:t>
        <w:br/>
        <w:t>till final decision is taken by the President of India.</w:t>
        <w:br/>
        <w:br/>
        <w:t>192</w:t>
        <w:br/>
        <w:br/>
        <w:br/>
        <w:t>Page 192:</w:t>
        <w:br/>
        <w:t>103. The elaborate procedure clearly shows that</w:t>
        <w:br/>
        <w:t>even death convicts have to be treated fairly in the</w:t>
        <w:br/>
        <w:t>light of Article 21 of the Constitution of India.</w:t>
        <w:br/>
        <w:t>Nevertheless, it is the claim of all the petitioners</w:t>
        <w:br/>
        <w:t>herein that all these rules were not adhered to</w:t>
        <w:br/>
        <w:t>strictly and that is the primary reason for the</w:t>
        <w:br/>
        <w:t>inordinate delay in disposal of mercy petitions. For</w:t>
        <w:br/>
        <w:t>illustration, on receipt of mercy petition, the</w:t>
        <w:br/>
        <w:t>Department concerned has to call for all the</w:t>
        <w:br/>
        <w:t>records/materials connected with the conviction.</w:t>
        <w:br/>
        <w:t>Calling for piecemeal records instead of all the</w:t>
        <w:br/>
        <w:t>materials connected with the conviction should be</w:t>
        <w:br/>
        <w:t>deprecated. When the matter is placed before the</w:t>
        <w:br/>
        <w:t>President, it is incumbent on the part of the Home</w:t>
        <w:br/>
        <w:t>Ministry to place alll the materials such as judgment</w:t>
        <w:br/>
        <w:t>of the trial court, High Court and the final court viz.</w:t>
        <w:br/>
        <w:t>Supreme Court as well as any other relevant</w:t>
        <w:br/>
        <w:t>‘material connected with the conviction at once and</w:t>
        <w:br/>
        <w:t>not calll for the documents in piecemeal.70*</w:t>
        <w:br/>
        <w:br/>
        <w:t>C. Standard of Judicial Review for Examining</w:t>
        <w:br/>
        <w:t>Exercise of Mercy Powers</w:t>
        <w:br/>
        <w:br/>
        <w:t>6.3.1 The Supreme Court has characterized the</w:t>
        <w:br/>
        <w:t>nature of mercy provisions (Articles’72 and 161) as</w:t>
        <w:br/>
        <w:t>constitutional duty rather than privilege or a matter of</w:t>
        <w:br/>
        <w:t>grace. The Supreme Court observed the following in</w:t>
        <w:br/>
        <w:t>‘Shatrughan Chauhan:</w:t>
        <w:br/>
        <w:br/>
        <w:t>In concise, the power vested in the President under</w:t>
        <w:br/>
        <w:t>Article 72 and the Governor under Article 161 of the</w:t>
        <w:br/>
        <w:t>Constitution is a constitutional duty. As a result, it</w:t>
        <w:br/>
        <w:t>is neither a matter of grace nor a matter of privilege</w:t>
        <w:br/>
        <w:t>but is an important constitutional responsibility</w:t>
        <w:br/>
        <w:t>reposed by the People in the highest authority. The</w:t>
        <w:br/>
        <w:t>power of pardon is essentially an executive action,</w:t>
        <w:br/>
        <w:t>which needs to be exercised in the aid of justice and</w:t>
        <w:br/>
        <w:t>not in defiance of it. Further, it is well settled that</w:t>
        <w:br/>
        <w:t>the power under Articles 72/161 of the Constitution</w:t>
        <w:br/>
        <w:br/>
        <w:t>7+ Shatrughan Chauhan v. Union of India, (2014) 3 SCC 1, a paras 98-103.</w:t>
        <w:br/>
        <w:t>193</w:t>
        <w:br/>
        <w:br/>
        <w:br/>
        <w:t>Page 193:</w:t>
        <w:br/>
        <w:t>of India is to be exercised on the aid and advice of</w:t>
        <w:br/>
        <w:t>the Council of Ministers.7°5</w:t>
        <w:br/>
        <w:br/>
        <w:t>6.3.2 The Supreme Court has further held in Epuru</w:t>
        <w:br/>
        <w:t>‘Sudhakar v. Govt. of A.P.” that the exercise of power</w:t>
        <w:br/>
        <w:t>under Article 72 by the President and Article 161 by the</w:t>
        <w:br/>
        <w:t>Governor is subject to limited form of judicial review.707</w:t>
        <w:br/>
        <w:t>The Supreme Court has also held that the mercy</w:t>
        <w:br/>
        <w:t>prerogative under Articles 72 and 161should be</w:t>
        <w:br/>
        <w:t>discharged in line with the principle of rule of law, of</w:t>
        <w:br/>
        <w:t>which fairness and legal certainty are essential</w:t>
        <w:br/>
        <w:t>elements.’ Further, various decisions of the Supreme</w:t>
        <w:br/>
        <w:t>Court have provided the following grounds for a</w:t>
        <w:br/>
        <w:t>challenge to the exercise of these clemency powers:70°</w:t>
        <w:br/>
        <w:br/>
        <w:t>(a)Power has been exercised by the</w:t>
        <w:br/>
        <w:t>Governor/President himself without being advised</w:t>
        <w:br/>
        <w:t>by the Government,</w:t>
        <w:br/>
        <w:br/>
        <w:t>(byin the exercise of the power, the</w:t>
        <w:br/>
        <w:t>Governor/President has transgressed his</w:t>
        <w:br/>
        <w:t>jurisdiction,</w:t>
        <w:br/>
        <w:br/>
        <w:t>(c)If the order passed in pursuance to Articles 72 or</w:t>
        <w:br/>
        <w:t>161 betrays non-application of mind or mala fide</w:t>
        <w:br/>
        <w:t>basis</w:t>
        <w:br/>
        <w:br/>
        <w:t>(a)Power has been exercised on the basis of political</w:t>
        <w:br/>
        <w:t>considerations</w:t>
        <w:br/>
        <w:br/>
        <w:t>(c) That the order suffers from arbitrariness</w:t>
        <w:br/>
        <w:br/>
        <w:t>(f That the manner of exercise of power suffers from</w:t>
        <w:br/>
        <w:t>the following defects:</w:t>
        <w:br/>
        <w:br/>
        <w:t>‘= Shatrughan Chauhan v. Union of India, (2014) 3 SCC 1, at para 19.</w:t>
        <w:br/>
        <w:br/>
        <w:t>7 Epuru Sudhakar v. Govt. of AP., (2006) 8 SCC 161</w:t>
        <w:br/>
        <w:br/>
        <w:t>‘wee also Narayan Dutt v. State of Punjab, (2071) 4 SCC 259, at paras 14-21; BP.</w:t>
        <w:br/>
        <w:t>‘Singhal. Union of nda, (2010) 6 SCC 331, al para 76; Shatrughan Chauhan v. Union</w:t>
        <w:br/>
        <w:t>of india, (2014) 3 SCC 1, at para 22</w:t>
        <w:br/>
        <w:br/>
        <w:t>7 Epuru Sudhakar v. Govt of AP., (2006) 8 SCC 161, at paras 65-67</w:t>
        <w:br/>
        <w:br/>
        <w:t>7 Seo Maru Ram v. Union of India, (1981) 1 SCG 107, at paras 62-65; Epurs</w:t>
        <w:br/>
        <w:t>‘Sudhakar v. Govt of AP., (2006) 8 SCC 161, at paras 34.28: Narayan Dut! v. State of</w:t>
        <w:br/>
        <w:t>Punjab, (2011) 4 SCC 358, at para 24; Shatrughan Chauhan v. Union of India, (2014)</w:t>
        <w:br/>
        <w:t>38CO 1, at paras 23-24</w:t>
        <w:br/>
        <w:br/>
        <w:t>184</w:t>
        <w:br/>
        <w:br/>
        <w:br/>
        <w:t>Page 194:</w:t>
        <w:br/>
        <w:t>* extraneous or wholly irrelevant consideration</w:t>
        <w:br/>
        <w:t>have been taken into account;</w:t>
        <w:br/>
        <w:br/>
        <w:t>+ that relevant materials have been kept out of</w:t>
        <w:br/>
        <w:t>consideration</w:t>
        <w:br/>
        <w:br/>
        <w:t>D.Duty of Writ Courts Carrying Out Judicial</w:t>
        <w:br/>
        <w:t>Review of Exercise of Mercy Powers</w:t>
        <w:br/>
        <w:br/>
        <w:t>6.4 ‘The Supreme Court has enjoined a critical</w:t>
        <w:br/>
        <w:t>role in examining the discharge of mercy jurisdiction by</w:t>
        <w:br/>
        <w:t>the executive authorities in death sentence matters. The</w:t>
        <w:br/>
        <w:t>Court has termed this body of jurisprudence as "mercy</w:t>
        <w:br/>
        <w:t>jurisprudence’7? and has linked it to the “evolving</w:t>
        <w:br/>
        <w:t>standard of decency, which is the hallmark of the</w:t>
        <w:br/>
        <w:t>society.” In fact, the Court in Shatrughan Chauhan</w:t>
        <w:br/>
        <w:t>observed that “judicial interference is the command of the</w:t>
        <w:br/>
        <w:t>Constitution” when the exercise of mercy power by the</w:t>
        <w:br/>
        <w:t>executive is lacking in due care and diligence and has</w:t>
        <w:br/>
        <w:t>become whimsical.’!? The Court has held the following</w:t>
        <w:br/>
        <w:t>in Shatrughan Chauhan in this behalf:</w:t>
        <w:br/>
        <w:br/>
        <w:t>242. In the aforesaid batch of cases, we are called</w:t>
        <w:br/>
        <w:t>upon to decide on an evolving jurisprudence, which</w:t>
        <w:br/>
        <w:t>India has to its credit for being at the forefront of the</w:t>
        <w:br/>
        <w:t>global legal arena. Mercy jurisprudence is a part</w:t>
        <w:br/>
        <w:t>of evolving standard of decency, which is the</w:t>
        <w:br/>
        <w:t>hallmark of the society.</w:t>
        <w:br/>
        <w:br/>
        <w:t>243. Certainly, a series of the Constitution Benches</w:t>
        <w:br/>
        <w:t>of this Court have upheld the constitutional validity</w:t>
        <w:br/>
        <w:t>of the death sentence in India over the span of</w:t>
        <w:br/>
        <w:t>decades but these judgments in no way take away</w:t>
        <w:br/>
        <w:t>the duty to follow the due procedure established by</w:t>
        <w:br/>
        <w:t>law in the execution of sentence. Like the death</w:t>
        <w:br/>
        <w:t>sentence is passed lawfully, the execution of the</w:t>
        <w:br/>
        <w:t>sentence must also be in consonance with the</w:t>
        <w:br/>
        <w:t>constitutional mandate and not in violation of the</w:t>
        <w:br/>
        <w:t>constitutional principles.</w:t>
        <w:br/>
        <w:br/>
        <w:t>7 Shatrughan Chauhan v. Union of India, (2014) 2 SCC 1, at para 242.</w:t>
        <w:br/>
        <w:t>2 Shatrughan Chauhan v. Union of India (2014) 3 SCC 1 at para 242</w:t>
        <w:br/>
        <w:t>"2 Shatrughan Chauhan v. Union of India, (2014) 3 SCC 1, at para 244</w:t>
        <w:br/>
        <w:br/>
        <w:t>185</w:t>
        <w:br/>
        <w:br/>
        <w:br/>
        <w:t>Page 195:</w:t>
        <w:br/>
        <w:t>244. It is well established that exercising of power</w:t>
        <w:br/>
        <w:t>under Articles 72/161 by the President or the</w:t>
        <w:br/>
        <w:t>Governor is a constitutional obligation and not a</w:t>
        <w:br/>
        <w:t>mere prerogative. Considering the high status of</w:t>
        <w:br/>
        <w:t>office, the Constitution Framers did not stipulate</w:t>
        <w:br/>
        <w:t>any outer time-limit for disposing of the mercy</w:t>
        <w:br/>
        <w:t>petitions under the said Articles, which means it</w:t>
        <w:br/>
        <w:t>should be decided within reasonable time.</w:t>
        <w:br/>
        <w:t>However, when the delay caused in disposing of the</w:t>
        <w:br/>
        <w:t>mercy petitions is seen to be unreasonable,</w:t>
        <w:br/>
        <w:t>unexplained and exorbitant, it is the duty of this</w:t>
        <w:br/>
        <w:t>Court to step in and consider this aspect. Right to</w:t>
        <w:br/>
        <w:t>seek for mercy under Articles 72/161 of the</w:t>
        <w:br/>
        <w:t>Constitution is a constitutional right and not at the</w:t>
        <w:br/>
        <w:t>discretion or whims of the executive. Every</w:t>
        <w:br/>
        <w:t>constitutional duty must be fulfilled with due care</w:t>
        <w:br/>
        <w:t>and diligence, otherwise judicial interference is the</w:t>
        <w:br/>
        <w:t>command of the Constitution for upholding its</w:t>
        <w:br/>
        <w:t>values.</w:t>
        <w:br/>
        <w:br/>
        <w:t>245. Remember, retribution has no</w:t>
        <w:br/>
        <w:t>constitutional value in our largest democratic</w:t>
        <w:br/>
        <w:t>country. In India, even an accused has a de</w:t>
        <w:br/>
        <w:t>facto protection under the Constitution and it</w:t>
        <w:br/>
        <w:t>is the Court's duty to shield and protect the</w:t>
        <w:br/>
        <w:t>same. Therefore, we make it clear that when</w:t>
        <w:br/>
        <w:t>the judiciary interferes in such matters, it</w:t>
        <w:br/>
        <w:t>does not really interfere with the power</w:t>
        <w:br/>
        <w:t>exercised under Articles 72/161 but only to</w:t>
        <w:br/>
        <w:t>uphold the de facto protection provided by the</w:t>
        <w:br/>
        <w:t>Constitution to every convict including death</w:t>
        <w:br/>
        <w:t>convicts.7'3 (Emphasis supplied)</w:t>
        <w:br/>
        <w:br/>
        <w:t>E. Subjectivity in Exercise of Power under Article</w:t>
        <w:br/>
        <w:t>72 by the President</w:t>
        <w:br/>
        <w:br/>
        <w:t>6.5.1 It is to be noted that in exercise of power</w:t>
        <w:br/>
        <w:t>under Articles 72 and 161, the President or the</w:t>
        <w:br/>
        <w:t>Governor, as the case may be, is to be guided and</w:t>
        <w:br/>
        <w:br/>
        <w:t>directed by th</w:t>
        <w:br/>
        <w:br/>
        <w:t>“aid and advice” rendered by the Council</w:t>
        <w:br/>
        <w:br/>
        <w:t>of Ministers under Articles 74 and 163. The Supreme</w:t>
        <w:br/>
        <w:br/>
        <w:t>78 Shatrughan Chauhan v. Union of Inia, (2014) 3 SCC 1, at paras 242-245,</w:t>
        <w:br/>
        <w:t>186</w:t>
        <w:br/>
        <w:br/>
        <w:br/>
        <w:t>Page 196:</w:t>
        <w:br/>
        <w:t>Court has said so in categorical terms in Maru Ram v.</w:t>
        <w:br/>
        <w:t>Union of India?** in the following paragraph:</w:t>
        <w:br/>
        <w:br/>
        <w:t>Because the President is symbolic, the Central</w:t>
        <w:br/>
        <w:t>Government is the reality even as the Governor</w:t>
        <w:br/>
        <w:t>is the formal head and sole repository of the</w:t>
        <w:br/>
        <w:t>executive power but is incapable of acting</w:t>
        <w:br/>
        <w:t>except on, and according to, the advice of his</w:t>
        <w:br/>
        <w:t>Council of Ministers. The upshot is that the</w:t>
        <w:br/>
        <w:t>State Government, whether the Governor likes</w:t>
        <w:br/>
        <w:t>it or not, can advice and act under Article 161,</w:t>
        <w:br/>
        <w:t>the Governor being bound by that advice. The</w:t>
        <w:br/>
        <w:t>action of commutation and release can thus be</w:t>
        <w:br/>
        <w:t>pursuant to a governmental decision and the</w:t>
        <w:br/>
        <w:t>order may issue even without the Governor's</w:t>
        <w:br/>
        <w:t>approval although, under the Rules of</w:t>
        <w:br/>
        <w:t>Business and as a matter of constitutional</w:t>
        <w:br/>
        <w:t>courtesy, it is obligatory that the signature of</w:t>
        <w:br/>
        <w:t>the Governor should authorise the pardon,</w:t>
        <w:br/>
        <w:t>commutation or release. The position is</w:t>
        <w:br/>
        <w:t>substantially the same regarding the President. Itis</w:t>
        <w:br/>
        <w:t>not open either to the President or the Governor to</w:t>
        <w:br/>
        <w:t>take independent decision or direct release or</w:t>
        <w:br/>
        <w:t>refuse release of anyone of their own choice. It is</w:t>
        <w:br/>
        <w:t>fundamental to the Westminster system that the</w:t>
        <w:br/>
        <w:t>Cabinet rules and the Queen reigns being too</w:t>
        <w:br/>
        <w:t>deeply rooted as foundational to our system no</w:t>
        <w:br/>
        <w:t>serious encounter was met from the learned</w:t>
        <w:br/>
        <w:t>Solicitor-General whose sure grasp of fundamentals</w:t>
        <w:br/>
        <w:t>did not permit him to controvert the proposition, that</w:t>
        <w:br/>
        <w:t>the President and the Governor, be they ever so high</w:t>
        <w:br/>
        <w:t>in textual terminology, are but functional</w:t>
        <w:br/>
        <w:t>euphemisms promptly acting on and only on the</w:t>
        <w:br/>
        <w:t>advice of the Council of Ministers have in a narrow</w:t>
        <w:br/>
        <w:t>area of power. The subject is now beyond</w:t>
        <w:br/>
        <w:t>controversy, this Court having authoritatively laid</w:t>
        <w:br/>
        <w:t>down the law in Shamsher Singh case [Shamsher</w:t>
        <w:br/>
        <w:t>Singh v. State of Punjab, (1975) 1 SCR 814 : (1974)</w:t>
        <w:br/>
        <w:t>2 SCC 831 : 1974 SCC (L&amp;S) 550]. So, we agree,</w:t>
        <w:br/>
        <w:t>even without reference to Article 367(1) and</w:t>
        <w:br/>
        <w:t>Sections 3(8\b) and 3(60)(b) of the General</w:t>
        <w:br/>
        <w:br/>
        <w:t>7 Manu Ram v. Union of Indi, (1981) 1 SCC 107</w:t>
        <w:br/>
        <w:t>187</w:t>
        <w:br/>
        <w:br/>
        <w:br/>
        <w:t>Page 197:</w:t>
        <w:br/>
        <w:t>Clauses Act, 1897, that, in the matter of</w:t>
        <w:br/>
        <w:t>exercise of the powers under Articles 72 and</w:t>
        <w:br/>
        <w:t>161, the two highest dignitaries in our</w:t>
        <w:br/>
        <w:t>constitutional scheme act and must act not on</w:t>
        <w:br/>
        <w:t>their own judgment but in accordance with the</w:t>
        <w:br/>
        <w:t>aid and advice of the ministers. Article 74,</w:t>
        <w:br/>
        <w:t>after the 42nd Amendment silences</w:t>
        <w:br/>
        <w:t>speculation and obligates compliance. The</w:t>
        <w:br/>
        <w:t>Governor vis-a-vis his Cabinet is no higher than</w:t>
        <w:br/>
        <w:t>the President save in a narrow area which</w:t>
        <w:br/>
        <w:t>does not include Article 161. The</w:t>
        <w:br/>
        <w:t>constitutional conclusion is that the Governor</w:t>
        <w:br/>
        <w:t>is but a shorthand expression for the State</w:t>
        <w:br/>
        <w:t>Government and the President is an</w:t>
        <w:br/>
        <w:t>abbreviation for the Central Government.”</w:t>
        <w:br/>
        <w:t>(Emphasis supplied)</w:t>
        <w:br/>
        <w:br/>
        <w:t>6.5.2 While the President of India in considering a</w:t>
        <w:br/>
        <w:t>mercy petition is constitutionally obligated to not</w:t>
        <w:br/>
        <w:t>deviate from the advice rendered by the Council of</w:t>
        <w:br/>
        <w:t>Ministers, there have been occasions where the</w:t>
        <w:br/>
        <w:t>President has refrained from taking any decision</w:t>
        <w:br/>
        <w:t>altogether on the said mercy petition, thus, keeping the</w:t>
        <w:br/>
        <w:t>matter pending. In the table below, the record of mercy</w:t>
        <w:br/>
        <w:t>petitions disposed by various Presidents till date is</w:t>
        <w:br/>
        <w:t>discussed:7!°</w:t>
        <w:br/>
        <w:br/>
        <w:t>Table 6.1. Details of Mercy Petitions Decided by</w:t>
        <w:br/>
        <w:t>the President</w:t>
        <w:br/>
        <w:br/>
        <w:t>'S. [Name of the President | Tenure [Number [Number | Total</w:t>
        <w:br/>
        <w:br/>
        <w:t>No. of Mercy | of “Mercy</w:t>
        <w:br/>
        <w:t>Petitions | Petitions</w:t>
        <w:br/>
        <w:br/>
        <w:t>Accepted | Rejected</w:t>
        <w:br/>
        <w:br/>
        <w:t>1 | Rajendra Prasad 26.1.1950 [180 T Ta</w:t>
        <w:br/>
        <w:t>= 35.1962</w:t>
        <w:br/>
        <w:br/>
        <w:t>2 | SarvapalliRadhaleishnan | 13.5.1962 [57 a 7</w:t>
        <w:br/>
        <w:t>13.5,1967</w:t>
        <w:br/>
        <w:br/>
        <w:t>3 | ZakirFiassain 135.1967 [22 a Ey</w:t>
        <w:br/>
        <w:t>=3.5.1969</w:t>
        <w:br/>
        <w:br/>
        <w:t>75 Maru Ram v. Union of india, (1881) 1 SCO 107. at para 61</w:t>
        <w:br/>
        <w:br/>
        <w:t>"This table is based on archival research and RTI data collecied by Bikram Jeot Batra</w:t>
        <w:br/>
        <w:t>‘and others. Offical figures of mercy peions disposed of by the Presidents at serial</w:t>
        <w:br/>
        <w:t>fos. 1-8 are not available, and the figures in the lable are based on empical</w:t>
        <w:br/>
        <w:t>Vertication from the archives which may not be complet.</w:t>
        <w:br/>
        <w:br/>
        <w:t>188</w:t>
        <w:br/>
        <w:br/>
        <w:br/>
        <w:br/>
        <w:t>Page 198:</w:t>
        <w:br/>
        <w:t>+ [WN Gin 3s1909-]3 a z</w:t>
        <w:br/>
        <w:t>207.1969;</w:t>
        <w:br/>
        <w:t>248.1969</w:t>
        <w:br/>
        <w:t>248.1974</w:t>
        <w:br/>
        <w:br/>
        <w:t>3] Fakradhin AlrAnmed —24.8:1974 [NA A 0</w:t>
        <w:br/>
        <w:t>11.2.1977</w:t>
        <w:br/>
        <w:br/>
        <w:t>© | NSanjeeva Reddy 25.7.1977 [NA A 0</w:t>
        <w:br/>
        <w:t>=8.7.1982</w:t>
        <w:br/>
        <w:br/>
        <w:t>7 | fail Singh 257-1982 |2 30 Es</w:t>
        <w:br/>
        <w:t>28.7.1987</w:t>
        <w:br/>
        <w:br/>
        <w:t>3 | R Venkatraman 28.7.1987 |S as 30</w:t>
        <w:br/>
        <w:t>28.7.1992</w:t>
        <w:br/>
        <w:br/>
        <w:t>9} SD. Sharma 28:7.1992 [0 1 13</w:t>
        <w:br/>
        <w:t>28.7.1997</w:t>
        <w:br/>
        <w:br/>
        <w:t>10 [KR Narayanan 257.1997 [0 a 0</w:t>
        <w:br/>
        <w:t>2s.7.2002</w:t>
        <w:br/>
        <w:br/>
        <w:t>iT [API Kalam 28:7:2002 | 1 T 2</w:t>
        <w:br/>
        <w:t>28.7.2007</w:t>
        <w:br/>
        <w:br/>
        <w:t>12_| PratibhaPatil 28:7.2007 [34 3 ED)</w:t>
        <w:br/>
        <w:t>287.2012</w:t>
        <w:br/>
        <w:br/>
        <w:t>13 | Pranab Mukherjee 25.7.2012 [2 a Ey</w:t>
        <w:br/>
        <w:br/>
        <w:t>Total 306 Fry a7</w:t>
        <w:br/>
        <w:br/>
        <w:t>6.5.3. During the period 1950-1982, which saw six</w:t>
        <w:br/>
        <w:t>Presidents, only one mercy petition was rejected as</w:t>
        <w:br/>
        <w:t>against 262 commutations of death sentence to life</w:t>
        <w:br/>
        <w:t>imprisonment. As per available records, President</w:t>
        <w:br/>
        <w:t>Rajendra Prasad commuted the death sentences in 180</w:t>
        <w:br/>
        <w:t>out of the 181 mercy petitions he decided, rejecting only</w:t>
        <w:br/>
        <w:t>one. President Radhakrishnan commuted the death</w:t>
        <w:br/>
        <w:t>sentences in all the 57 mercy petitions decided by him.</w:t>
        <w:br/>
        <w:t>President Hussain and President Giri commuted the</w:t>
        <w:br/>
        <w:t>death sentence in all the petitions decided by them,</w:t>
        <w:br/>
        <w:t>while President Ahmed and President Reddy did not get</w:t>
        <w:br/>
        <w:t>to deal with any mercy petitions in their tenure.</w:t>
        <w:br/>
        <w:br/>
        <w:t>6.5.4 In contrast to the first phase (1950-1982),</w:t>
        <w:br/>
        <w:t>between 1982 and 1997, three Presidents rejected,</w:t>
        <w:br/>
        <w:t>between then, 93 mercy petitions and commuted seven</w:t>
        <w:br/>
        <w:t>death sentences. President Zail Singh rejected 30 of the</w:t>
        <w:br/>
        <w:t>32 mercy petitions he decided, and President</w:t>
        <w:br/>
        <w:br/>
        <w:t>189</w:t>
        <w:br/>
        <w:br/>
        <w:br/>
        <w:t>Page 199:</w:t>
        <w:br/>
        <w:t>Venkatraman rejected 45 of the 50 mercy petitions</w:t>
        <w:br/>
        <w:t>decided by him. Subsequently, President Sharma</w:t>
        <w:br/>
        <w:t>rejected all the 18 mercy petitions put up before him,</w:t>
        <w:br/>
        <w:br/>
        <w:t>6.5.5 In what can be called the third phase ie</w:t>
        <w:br/>
        <w:t>1997-2007, the two Presidents kept almost all the</w:t>
        <w:br/>
        <w:t>mercy petitions received by them from the government</w:t>
        <w:br/>
        <w:t>of the day pending, and only two mercy petitions were</w:t>
        <w:br/>
        <w:t>decided during this period. While President Narayanan</w:t>
        <w:br/>
        <w:t>did not take any decision on any mercy petition before</w:t>
        <w:br/>
        <w:t>him, President Abdul Kalam acted only twice during his</w:t>
        <w:br/>
        <w:t>tenure resulting in one rejection and another</w:t>
        <w:br/>
        <w:t>commutation. During their combined tenure of ten</w:t>
        <w:br/>
        <w:t>years, they put the brakes on the disposal of mercy</w:t>
        <w:br/>
        <w:t>petitions.</w:t>
        <w:br/>
        <w:br/>
        <w:t>6.5.6 Later, President Pratibha Patil during her</w:t>
        <w:br/>
        <w:t>Presidency rejected five mercy petitions, and commuted</w:t>
        <w:br/>
        <w:t>34 death sentences. The current President of India, Shri</w:t>
        <w:br/>
        <w:t>Pranab Mukherjee has thus far rejected 31 of the 33</w:t>
        <w:br/>
        <w:t>mercy petitions decided by him.</w:t>
        <w:br/>
        <w:br/>
        <w:t>6.5.7 A perusal of the chart of mercy petitions</w:t>
        <w:br/>
        <w:t>disposed by Presidents suggests that a death-row</w:t>
        <w:br/>
        <w:t>convict's fate in matters of life and death may not only</w:t>
        <w:br/>
        <w:t>depend on the ideology and views of the government of</w:t>
        <w:br/>
        <w:t>the day but also on the personal views and belief</w:t>
        <w:br/>
        <w:t>systems of the President.</w:t>
        <w:br/>
        <w:br/>
        <w:t>F, Judicial Review of Exercise of Mercy Powers</w:t>
        <w:br/>
        <w:br/>
        <w:t>6.6.1 The Supreme Court in Shatrughan Chauhan</w:t>
        <w:br/>
        <w:t>has recorded that the Home Ministry considers the</w:t>
        <w:br/>
        <w:t>following factors while deciding mercy petitions:</w:t>
        <w:br/>
        <w:br/>
        <w:t>(a)Personality of the accused (such as age, sex or</w:t>
        <w:br/>
        <w:t>mental deficiency) or circumstances of the case</w:t>
        <w:br/>
        <w:t>(such as provocation or similar justification);</w:t>
        <w:br/>
        <w:br/>
        <w:t>(b)Cases in which the appellate Court expressed</w:t>
        <w:br/>
        <w:t>doubt as to the reliability of evidence but has</w:t>
        <w:br/>
        <w:t>nevertheless decided on conviction;</w:t>
        <w:br/>
        <w:br/>
        <w:t>190</w:t>
        <w:br/>
        <w:br/>
        <w:br/>
        <w:t>Page 200:</w:t>
        <w:br/>
        <w:t>(c) Cases where it is alleged that fresh evidence is</w:t>
        <w:br/>
        <w:t>obtainable mainly with a view to see whether</w:t>
        <w:br/>
        <w:t>fresh enquiry is justified;</w:t>
        <w:br/>
        <w:br/>
        <w:t>(d)Where the High Court on appeal reversed</w:t>
        <w:br/>
        <w:t>acquittal or on an appeal enhanced the sentence;</w:t>
        <w:br/>
        <w:br/>
        <w:t>(e}Is there any difference of opinion in the Bench of</w:t>
        <w:br/>
        <w:t>High Court Judges necessitating reference to a</w:t>
        <w:br/>
        <w:t>larger Bench;</w:t>
        <w:br/>
        <w:br/>
        <w:t>( Consideration of evidence in fixation of</w:t>
        <w:br/>
        <w:t>responsibility in gang murder case;</w:t>
        <w:br/>
        <w:br/>
        <w:t>(g)Long delays in investigation and trial ete.”17</w:t>
        <w:br/>
        <w:br/>
        <w:t>6.6.2 However, when the actual exercise of the</w:t>
        <w:br/>
        <w:t>Ministry of Home Affairs (on whose recommendations</w:t>
        <w:br/>
        <w:t>mercy petitions are decided) is analysed, it is seen that</w:t>
        <w:br/>
        <w:t>many times these guidelines have not been adhered to.</w:t>
        <w:br/>
        <w:t>Writ Courts in numerous cases have examined the</w:t>
        <w:br/>
        <w:t>manner in which the executive has considered mercy</w:t>
        <w:br/>
        <w:t>petitions. In fact, the Supreme Court as part of the</w:t>
        <w:br/>
        <w:t>batch matter Shatrughan Chauhan case heard 11 writ</w:t>
        <w:br/>
        <w:t>petitions challenging the rejection of the mercy petition</w:t>
        <w:br/>
        <w:t>by the executive. Some of these decisions are analysed</w:t>
        <w:br/>
        <w:t>in the following pages</w:t>
        <w:br/>
        <w:br/>
        <w:t>(i) Chronic Mental Iltness Ignored: The Case of</w:t>
        <w:br/>
        <w:t>Sunder Singh’!s</w:t>
        <w:br/>
        <w:br/>
        <w:t>6.6.3 Sunder Singh was sentenced to death for</w:t>
        <w:br/>
        <w:t>having burnt five of his relatives alive. His mercy</w:t>
        <w:br/>
        <w:t>petition was dismissed by the Governor on 21.1.2011,</w:t>
        <w:br/>
        <w:t>and then by the President on 31.3.2013, even though</w:t>
        <w:br/>
        <w:t>he had stated in his mercy petition that he had</w:t>
        <w:br/>
        <w:t>committed the offences under the influence of mental</w:t>
        <w:br/>
        <w:t>illness. This claim was corroborated by the jail records,</w:t>
        <w:br/>
        <w:t>which showed that due to his abnormal behavior he had</w:t>
        <w:br/>
        <w:t>been presented before numerous medical boards</w:t>
        <w:br/>
        <w:br/>
        <w:t>“*7Shatraghan Chauhan v. Union of India (2014) 3 SCC 1, at paras 55-56,</w:t>
        <w:br/>
        <w:br/>
        <w:t>7® Sunder Singh's Writ [Wit Petiton (Cr.) No. 192203] was considered in the batch</w:t>
        <w:br/>
        <w:t>matter Shatrghan Chauhan v. Union of India, (2014) 3 SCC 1. See paras 79-87 for</w:t>
        <w:br/>
        <w:t>discussion on law, and paras 178-195 for the outcome in Writ Petiton (Crl) No.</w:t>
        <w:br/>
        <w:t>9272013,</w:t>
        <w:br/>
        <w:br/>
        <w:t>191</w:t>
        <w:br/>
        <w:br/>
        <w:br/>
        <w:t>Page 201:</w:t>
        <w:br/>
        <w:t>consisting of government psychiatrists who had opined</w:t>
        <w:br/>
        <w:t>that he was suffering from chronic schizophrenia and</w:t>
        <w:br/>
        <w:t>required long term treatment. This information had</w:t>
        <w:br/>
        <w:t>been periodically communicated to the State</w:t>
        <w:br/>
        <w:t>Government and the Ministry of Home Affairs,</w:t>
        <w:br/>
        <w:t>Government of India, who nevertheless chose to reject</w:t>
        <w:br/>
        <w:t>his mercy petitions. He was eventually found to be “not</w:t>
        <w:br/>
        <w:t>mentally fit to be awarded the death penalty”! by a</w:t>
        <w:br/>
        <w:t>team of psychiatrists appointed by the State</w:t>
        <w:br/>
        <w:t>Government and his death sentence was commuted by</w:t>
        <w:br/>
        <w:t>the Supreme Court.</w:t>
        <w:br/>
        <w:br/>
        <w:t>(i) Cases involving Long delays in Investigation</w:t>
        <w:br/>
        <w:t>and Trial</w:t>
        <w:br/>
        <w:br/>
        <w:t>a. The Case of Gurmeet Singh”?</w:t>
        <w:br/>
        <w:br/>
        <w:t>6.6.4 When a convict on death row has already</w:t>
        <w:br/>
        <w:t>spent a considerable period of time in prison, before the</w:t>
        <w:br/>
        <w:t>mercy plea is decided by the President, it becomes a</w:t>
        <w:br/>
        <w:t>strong factor in deciding whether or not such a prisoner</w:t>
        <w:br/>
        <w:t>still deserves the additional punishment of execution.</w:t>
        <w:br/>
        <w:br/>
        <w:t>6.6.5 Gurmeet was arrested on 16.10.1986,</w:t>
        <w:br/>
        <w:t>convicted and sentenced to death by the trial court on</w:t>
        <w:br/>
        <w:t>20.7.1992. The High Court confirmed his death</w:t>
        <w:br/>
        <w:t>sentence (per majority) on 8.3.1996, and the Supreme</w:t>
        <w:br/>
        <w:t>Court upheld the conviction and death sentence on</w:t>
        <w:br/>
        <w:t>28.9.2005. The convict’s mercy petition was decided on</w:t>
        <w:br/>
        <w:t>1.3.2013, by which time he had spent 27 years in</w:t>
        <w:br/>
        <w:t>custody, of which about 21 years were under a death</w:t>
        <w:br/>
        <w:t>sentence. These factors were ignored and his mercy</w:t>
        <w:br/>
        <w:t>petition was rejected. The Supreme Court in Shatrughan</w:t>
        <w:br/>
        <w:t>Chauhan commuted the death sentence of Gurmeet</w:t>
        <w:br/>
        <w:t>Singh on account of inordinate time taken by the</w:t>
        <w:br/>
        <w:t>executive in disposal of his mercy petition.</w:t>
        <w:br/>
        <w:br/>
        <w:t>1 Shatrughan Chauhan v. Union of India, 2014) 3 SCC 1, at para 190</w:t>
        <w:br/>
        <w:br/>
        <w:t>"= Gurmeet Singh s Wet [Wi Petition (Cr) No. 199/2013] was considered inthe batch</w:t>
        <w:br/>
        <w:t>matter Sharughan Chauhan v. Union of India, 2014) 3 SCC 1. See paras 148-16 for</w:t>
        <w:br/>
        <w:t>the outcome in Writ Peiion (Crt) No. 1982013, See also Gurmeet Singh v. State of</w:t>
        <w:br/>
        <w:t>UP. (2005) 12 SCC 107</w:t>
        <w:br/>
        <w:br/>
        <w:t>192</w:t>
        <w:br/>
        <w:br/>
        <w:br/>
        <w:t>Page 202:</w:t>
        <w:br/>
        <w:t>b. The Cases of Simon and Others”?!</w:t>
        <w:br/>
        <w:br/>
        <w:t>6.6.6 Simon, Bilavendran, Gnanprakasam and</w:t>
        <w:br/>
        <w:t>Madiah were arrested on 14.7.1993, and convicted by</w:t>
        <w:br/>
        <w:t>the trial court under the Terrorist and Disruptive</w:t>
        <w:br/>
        <w:t>Activities (Prevention) Acton 29.9.2001. They were</w:t>
        <w:br/>
        <w:t>sentenced to life imprisonment. The state appealed to</w:t>
        <w:br/>
        <w:t>the Supreme Court for enhancement of sentence, but its</w:t>
        <w:br/>
        <w:t>special leave petition was dismissed due to delay. When</w:t>
        <w:br/>
        <w:t>the criminal appeal filed by the convicts was being</w:t>
        <w:br/>
        <w:t>heard, the Supreme Court, suo motu, issued notice for</w:t>
        <w:br/>
        <w:t>enhancement of sentence, and then sentenced the</w:t>
        <w:br/>
        <w:t>convicts to death on 29.1.2004. This was the first time</w:t>
        <w:br/>
        <w:t>the convicts had been sentenced to death, and since it</w:t>
        <w:br/>
        <w:t>had been done by the Supreme Court there was no</w:t>
        <w:br/>
        <w:t>appeal possible after this. When the convict's mercy</w:t>
        <w:br/>
        <w:t>pleas were decided 9 years later, they had already spent</w:t>
        <w:br/>
        <w:t>19 years and 7 months in custody in prison. Simon,</w:t>
        <w:br/>
        <w:t>Bilavendran, Gnanprakasam and Madiah were aged 50,</w:t>
        <w:br/>
        <w:t>55, 60 and 64 years when their mercy petitions were</w:t>
        <w:br/>
        <w:t>rejected by the President on 8.2.2013 after a delay of</w:t>
        <w:br/>
        <w:t>about 9 years. Their petitions were finally allowed by the</w:t>
        <w:br/>
        <w:t>Supreme Court.</w:t>
        <w:br/>
        <w:br/>
        <w:t>(iii) Partial and Incomplete Summary Prepared for</w:t>
        <w:br/>
        <w:t>President: The Case of Mahendra Nath Das?</w:t>
        <w:br/>
        <w:br/>
        <w:t>6.6.7 When Mahendra Nath Das challenged the</w:t>
        <w:br/>
        <w:t>rejection of his mercy petition by the President, the</w:t>
        <w:br/>
        <w:t>Supreme Court summoned the records relating to the</w:t>
        <w:br/>
        <w:t>mercy petition and discovered that the recommendation</w:t>
        <w:br/>
        <w:t>for clemency made by a former President in this very</w:t>
        <w:br/>
        <w:t>case was not put before or communicated to the</w:t>
        <w:br/>
        <w:t>President Pratibha Patil when she was asked to reject</w:t>
        <w:br/>
        <w:t>the mercy petition. The Supreme Court held it to be a</w:t>
        <w:br/>
        <w:t>very serious lapse, and, combined with the 11 years</w:t>
        <w:br/>
        <w:t>delay taken in the disposal of the mercy petition, was</w:t>
        <w:br/>
        <w:br/>
        <w:t>7 Wet prefered by Simon and others [Writ Petition (Cr) No. 34/2013) was</w:t>
        <w:br/>
        <w:t>Considered inthe batch matlor Shatrughan Chauhan v. Union of India, (204) 3 SCC</w:t>
        <w:br/>
        <w:t>4. See paras 120-137 for the outcome inthe said Writ Petiion(Cr,) No. 24/2013, See</w:t>
        <w:br/>
        <w:t>aiso Simon v. Slate of Kamataka, (2004) 2 SCC 694</w:t>
        <w:br/>
        <w:br/>
        <w:t>7 Mahendra Nath Das v. Union of Inala, (2013) 6 SCC 252,</w:t>
        <w:br/>
        <w:br/>
        <w:t>193</w:t>
        <w:br/>
        <w:br/>
        <w:br/>
        <w:t>Page 203:</w:t>
        <w:br/>
        <w:t>good enough reason to quash the rejection of the mercy</w:t>
        <w:br/>
        <w:t>petition and commute the death sentence.</w:t>
        <w:br/>
        <w:br/>
        <w:t>(iv) Non-Application of Mind</w:t>
        <w:br/>
        <w:br/>
        <w:t>a. The Case of Dhananjoy Chatterjee?</w:t>
        <w:br/>
        <w:br/>
        <w:t>6.6.8 Inthe case of Dhananjoy Chatterjee, when the</w:t>
        <w:br/>
        <w:t>Governor was advised to reject the mercy petition, he</w:t>
        <w:br/>
        <w:t>was not informed about the mitigating circumstances of</w:t>
        <w:br/>
        <w:t>the case. The Supreme Court held the same to be a</w:t>
        <w:br/>
        <w:t>serious error, which had prejudiced the convict, and</w:t>
        <w:br/>
        <w:t>consequently quashed the rejection of the mercy</w:t>
        <w:br/>
        <w:t>petition. However, the mercy petition preferred by</w:t>
        <w:br/>
        <w:t>Dhananjoy Chatterjee was subsequently rejected by the</w:t>
        <w:br/>
        <w:t>executive and he was executed.</w:t>
        <w:br/>
        <w:br/>
        <w:t>b. The Case of Bandu Baburao Tidke”?*</w:t>
        <w:br/>
        <w:br/>
        <w:t>6.6.9 Tidke’s mercy petition was received in the</w:t>
        <w:br/>
        <w:t>Ministry of Home Affairs in 2007. On 2.6.2012, it was</w:t>
        <w:br/>
        <w:t>decided to commute his death sentence. However,</w:t>
        <w:br/>
        <w:t>unknown to the President, the Ministry of Home Affairs</w:t>
        <w:br/>
        <w:t>and the State Government, Tidke had expired in prison</w:t>
        <w:br/>
        <w:t>about five years earlier on 18.10.2007 while awaiting a</w:t>
        <w:br/>
        <w:t>verdict on his mercy plea. His mercy petition had been</w:t>
        <w:br/>
        <w:t>decided without obtaining updated information from the</w:t>
        <w:br/>
        <w:t>prison authorities or the State Government, raising</w:t>
        <w:br/>
        <w:t>questions about the diligence exercised and procedures</w:t>
        <w:br/>
        <w:t>in adjudicating mercy petitions.</w:t>
        <w:br/>
        <w:br/>
        <w:t>(v) Mercy Petition Rejected Without Access to</w:t>
        <w:br/>
        <w:t>Relevant Records of the Case: The Case of</w:t>
        <w:br/>
        <w:t>Praveen Kumar”*</w:t>
        <w:br/>
        <w:br/>
        <w:t>6.6.10 Even though Rule V of the Mercy Petition</w:t>
        <w:br/>
        <w:t>Rules specifically requires that the entire record be sent</w:t>
        <w:br/>
        <w:t>to the Central Government when it is deciding the mercy</w:t>
        <w:br/>
        <w:br/>
        <w:t>"= Dhananjoy Chatter v. State of W.B. 2004) 9 SCC 751</w:t>
        <w:br/>
        <w:br/>
        <w:t>72+ Bandy Baburao Tidke v. State of Karnataka (Unreported Order in SLP Cx, 3048 of</w:t>
        <w:br/>
        <w:t>£2008) dated 10.7 2006.</w:t>
        <w:br/>
        <w:br/>
        <w:t>7 Praveen Kuma’s Writ {Wit Petion (Ci) No. 187/2013] was considered inthe batch</w:t>
        <w:br/>
        <w:t>matter Shatrughan Chauhan v. Union of India, (2014) 3 SCC 1. See paras 138-141 for</w:t>
        <w:br/>
        <w:t>the outcome in the Wt Pattion|Crt) No. 187/2013,</w:t>
        <w:br/>
        <w:br/>
        <w:t>194</w:t>
        <w:br/>
        <w:br/>
        <w:br/>
        <w:t>Page 204:</w:t>
        <w:br/>
        <w:t>petition, and even though the Guidelines used by the</w:t>
        <w:br/>
        <w:t>Ministry of Home Affairs clearly requires the close</w:t>
        <w:br/>
        <w:t>scrutiny of the record, in many cases it has been found</w:t>
        <w:br/>
        <w:t>that the Central Government has rejected a convict’s</w:t>
        <w:br/>
        <w:t>mercy petition without reading or obtaining the trial</w:t>
        <w:br/>
        <w:t>court record.</w:t>
        <w:br/>
        <w:br/>
        <w:t>6.6.11 For example, in Praveen Kumar's case, the</w:t>
        <w:br/>
        <w:t>Supreme Court found that his mercy petition had been</w:t>
        <w:br/>
        <w:t>rejected by the Central Government and the President</w:t>
        <w:br/>
        <w:t>without reading or obtaining the record of the trial</w:t>
        <w:br/>
        <w:t>court. Consequently, no attention at all was paid to the</w:t>
        <w:br/>
        <w:t>mitigating circumstances in this case or the</w:t>
        <w:br/>
        <w:t>circumstances relating to the convict which are</w:t>
        <w:br/>
        <w:t>necessary for adjudication of mercy petitions as per the</w:t>
        <w:br/>
        <w:t>Ministry of Home Affairs’ guidelines.</w:t>
        <w:br/>
        <w:br/>
        <w:t>(vi) Wrongful Executions and Failure of the</w:t>
        <w:br/>
        <w:t>Clemency Proce:</w:t>
        <w:br/>
        <w:br/>
        <w:t>(a)The Case of Jeeta Singh”?</w:t>
        <w:br/>
        <w:br/>
        <w:t>6.6.12 The case of Jeeta Singh has been discussed</w:t>
        <w:br/>
        <w:t>in the previous chapter, but is of relevance here as well.</w:t>
        <w:br/>
        <w:t>Jeeta Singh, Harbans Singh and Kashmira Singh were</w:t>
        <w:br/>
        <w:t>sentenced to death by the trial court for equal roles in</w:t>
        <w:br/>
        <w:t>an offence of murder. The High Court confirmed their</w:t>
        <w:br/>
        <w:t>death sentences. Each of them filed separate appeals to</w:t>
        <w:br/>
        <w:t>the Supreme Court which came up for hearing before</w:t>
        <w:br/>
        <w:t>different Benches. Jeeta’s special leave petition (‘SLP)</w:t>
        <w:br/>
        <w:t>was dismissed on 15.4.1976. Kashmira’s SLP was</w:t>
        <w:br/>
        <w:t>admitted on the question of sentence, and on 10.4.1977</w:t>
        <w:br/>
        <w:t>his appeal was allowed and the death sentence was</w:t>
        <w:br/>
        <w:t>commuted by the Supreme Court. Harbans Singh’s SLP</w:t>
        <w:br/>
        <w:t>was dismissed on 16.10.1978. His review petition was</w:t>
        <w:br/>
        <w:t>dismissed on 9.5.1980, and his mercy petition was</w:t>
        <w:br/>
        <w:t>rejected by the President on 22.8.1981. While rejecting</w:t>
        <w:br/>
        <w:t>Harbans and Jeeta’s mercy petitions, the executive did</w:t>
        <w:br/>
        <w:t>not note that the Supreme Court had allowed the appeal</w:t>
        <w:br/>
        <w:t>and had commuted the death sentence of an identically</w:t>
        <w:br/>
        <w:t>placed co-accused (Kashmira Singh) more than 4 years</w:t>
        <w:br/>
        <w:br/>
        <w:t>75 Harbane Singh v, Sale of UP., (1982) 2 SCC 101</w:t>
        <w:br/>
        <w:t>195</w:t>
        <w:br/>
        <w:br/>
        <w:br/>
        <w:t>Page 205:</w:t>
        <w:br/>
        <w:t>earlier. Harbans Singh and Jeeta Singh were scheduled</w:t>
        <w:br/>
        <w:t>for execution on 6.10.1981. Harbans Singh once again</w:t>
        <w:br/>
        <w:t>appealed to the Supreme Court by way of an Article 32</w:t>
        <w:br/>
        <w:t>petition, and was saved. Jeeta did not, and was</w:t>
        <w:br/>
        <w:t>hanged.727</w:t>
        <w:br/>
        <w:br/>
        <w:t>(b)The Cases of Ravji Rao?s and Surja Ram’?</w:t>
        <w:br/>
        <w:br/>
        <w:t>6.6.13 Cases of Ravji Rao and Surja Ram have been</w:t>
        <w:br/>
        <w:t>discussed in the previous chapter. Here, the focus is</w:t>
        <w:br/>
        <w:t>how their mercy petitions were dealt with by the</w:t>
        <w:br/>
        <w:t>executive.</w:t>
        <w:br/>
        <w:br/>
        <w:t>6.6.14 In Ravji @Ram Chandra v. State of Rajasthan</w:t>
        <w:br/>
        <w:t>(‘Ravjé},75° a case which was decided by a Bench of two</w:t>
        <w:br/>
        <w:t>judges, the Supreme Court explicitly held:</w:t>
        <w:br/>
        <w:br/>
        <w:t>Itis the nature and gravity of the crime but not the</w:t>
        <w:br/>
        <w:t>criminal, which are germane for consideration of</w:t>
        <w:br/>
        <w:t>appropriate punishment in a criminal trial.”</w:t>
        <w:br/>
        <w:br/>
        <w:t>6.6.15 Thus, the Court while confirming the death</w:t>
        <w:br/>
        <w:t>sentence in Ravji’s case held that the circumstances</w:t>
        <w:br/>
        <w:t>relating to the criminal are irrelevant and focused</w:t>
        <w:br/>
        <w:t>exclusively on the circumstances relating to the crime.</w:t>
        <w:br/>
        <w:t>‘This aspect of the decision in the Ravji’s case is in direct</w:t>
        <w:br/>
        <w:t>conflict with the Bachan Singh ruling where the Court</w:t>
        <w:br/>
        <w:t>held that which held that in all cases, including the</w:t>
        <w:br/>
        <w:t>most brutal and heinous crimes, circumstances</w:t>
        <w:br/>
        <w:t>pertaining to the criminal should be given full weight.”?</w:t>
        <w:br/>
        <w:t>As noted in the previous chapter, the Court in Santosh</w:t>
        <w:br/>
        <w:t>Kumar Bariyar v. State of Maharashtra (‘Bariyar)</w:t>
        <w:br/>
        <w:t>noticed the conflict between Ravji’s case and Bachan</w:t>
        <w:br/>
        <w:t>Singh and noted the Ravji decision as a per incuriam</w:t>
        <w:br/>
        <w:t>judgment.</w:t>
        <w:br/>
        <w:br/>
        <w:t>7 Harbans Singh v. Stato of UP., (1982) 2 SCC 101. See also Bachan Singh v. State</w:t>
        <w:br/>
        <w:t>of Purjab, Uustice Bhagwatis dissent}, 1982) 3 SCC 24, at para 71, where he ter</w:t>
        <w:br/>
        <w:t>Harbans Singh's caso as “the most sttking example of frakishness in impasiion of</w:t>
        <w:br/>
        <w:t>death penalty’.</w:t>
        <w:br/>
        <w:br/>
        <w:t>"Ray alias Ram Chandra v. State of Rajasthan, (1996) 2 SCC 175.</w:t>
        <w:br/>
        <w:br/>
        <w:t>"= Suga Ram v. Stale of Raasthan, (1996) 6 SCG 271</w:t>
        <w:br/>
        <w:br/>
        <w:t>1 (1996) 2 SCC 175.</w:t>
        <w:br/>
        <w:br/>
        <w:t>71 Ray) alias Ram Chandra v. State of Rajasthan, (1996) 2 SOC 175, at para 24</w:t>
        <w:br/>
        <w:br/>
        <w:t>“= Bachan Singh v. State of Punjab, (1980) 2 SCC 684, at para 161</w:t>
        <w:br/>
        <w:br/>
        <w:t>196</w:t>
        <w:br/>
        <w:br/>
        <w:br/>
        <w:br/>
        <w:t>Page 206:</w:t>
        <w:br/>
        <w:t>6.6.16 Though Ravji was sentenced to death on the</w:t>
        <w:br/>
        <w:t>basis of a per incuriam judgment, his mercy petition was</w:t>
        <w:br/>
        <w:t>rejected in a mere 8 days on 19.3.1996 and he was</w:t>
        <w:br/>
        <w:t>executed on 4.5.1996. Similarly, the mercy petition of</w:t>
        <w:br/>
        <w:t>Surja Ram, who was also wrongly sentenced to death on</w:t>
        <w:br/>
        <w:t>the same reasoning, was executed on 7.4.1997. His</w:t>
        <w:br/>
        <w:t>mercy petition was rejected in 14 days on 7.3.1997.</w:t>
        <w:br/>
        <w:br/>
        <w:t>(vii) Cases of Other Prisoners Sentenced to Death</w:t>
        <w:br/>
        <w:t>under Judgments Subsequently Declared to be</w:t>
        <w:br/>
        <w:t>Per Incuriam</w:t>
        <w:br/>
        <w:br/>
        <w:t>6.6.17 The Supreme Court in the recent years has</w:t>
        <w:br/>
        <w:t>found a number of decisions, which have resulted in</w:t>
        <w:br/>
        <w:t>death sentences to be per incuriam. This aspect has also</w:t>
        <w:br/>
        <w:t>been dealt with in the previous chapter.”</w:t>
        <w:br/>
        <w:br/>
        <w:t>(a)Cases_which have placed reliance_on the Per</w:t>
        <w:br/>
        <w:t>Incuriam Decision of Ravji</w:t>
        <w:br/>
        <w:br/>
        <w:t>6.6.18 In Bariyar, the Supreme Court, after pointing</w:t>
        <w:br/>
        <w:t>out the error in Rayji’s case, also noted 6 other cases</w:t>
        <w:br/>
        <w:t>where Ravji’s case was followed and held that these</w:t>
        <w:br/>
        <w:t>decisions were also wrongly decided:</w:t>
        <w:br/>
        <w:br/>
        <w:t>Shivaji v. State of Maharashtra, Mohan Anna</w:t>
        <w:br/>
        <w:t>Chavan v. State of Maharashtra, Bantu v. State of</w:t>
        <w:br/>
        <w:t>U.P, Surja Ram v. State of Rajasthan, Dayanidhi</w:t>
        <w:br/>
        <w:t>Bisoi v. State of Orissa and State of U.P. v. Sattan</w:t>
        <w:br/>
        <w:t>are the decisions where Ravji has been followed. It</w:t>
        <w:br/>
        <w:t>does not appear that this Court has considered any</w:t>
        <w:br/>
        <w:t>mitigating circumstance or a circumstance relating</w:t>
        <w:br/>
        <w:t>to criminal at the sentencing phase in most of these</w:t>
        <w:br/>
        <w:t>cases. It is apparent that Ravji has not only been</w:t>
        <w:br/>
        <w:t>considered but also relied upon as an authority on</w:t>
        <w:br/>
        <w:t>the point that in heinous crimes, circumstances</w:t>
        <w:br/>
        <w:t>relating to criminal are not pertinent.7°*</w:t>
        <w:br/>
        <w:br/>
        <w:t>6.6.19 The Court, in Bariyar, observed that it is clear</w:t>
        <w:br/>
        <w:t>that none of the circumstances relating to the 13</w:t>
        <w:br/>
        <w:br/>
        <w:t>7 Retort Table 5.1 for an exhaustive list of prisoners from all such cases which have</w:t>
        <w:br/>
        <w:t>‘been rendered per incuram.</w:t>
        <w:br/>
        <w:t>"8 Sanlosh Kuma Bariarv. Stale of Maharashtra, (2008) 6 SCC 498, at para 62</w:t>
        <w:br/>
        <w:br/>
        <w:t>197</w:t>
        <w:br/>
        <w:br/>
        <w:br/>
        <w:t>Page 207:</w:t>
        <w:br/>
        <w:t>convicts in these six cases have been brought on record</w:t>
        <w:br/>
        <w:t>and considered by the Supreme Court during the</w:t>
        <w:br/>
        <w:t>sentencing deliberations. The cases mentioned above</w:t>
        <w:br/>
        <w:t>have been declared to be per incuriam in Bariyar by the</w:t>
        <w:br/>
        <w:t>Supreme Court for having followed Ravji. Another case,</w:t>
        <w:br/>
        <w:t>Ankush Maruti Shinde and Ors v. State of</w:t>
        <w:br/>
        <w:t>Maharashtra,"*&gt; where six prisoners were sentenced to</w:t>
        <w:br/>
        <w:t>death by explicitly following Rayji’s wrong reasoning like</w:t>
        <w:br/>
        <w:t>the cases mentioned above, was decided just a few days</w:t>
        <w:br/>
        <w:t>before Bariyar and was therefore not noticed in that</w:t>
        <w:br/>
        <w:t>decision.</w:t>
        <w:br/>
        <w:br/>
        <w:t>6.6.20 Subsequent to Bariyar, the Supreme Court</w:t>
        <w:br/>
        <w:t>again in Dilip Tiwari v. State of Mahrashtra”* raised the</w:t>
        <w:br/>
        <w:t>issue of error committed in Ravji’s case and other cases</w:t>
        <w:br/>
        <w:t>in which Rayji was followed. The Supreme Court in</w:t>
        <w:br/>
        <w:t>Rajesh Kumar v. State”*” once again emphasized the</w:t>
        <w:br/>
        <w:t>miscarriage of justice caused in the Ravji Rao case, and</w:t>
        <w:br/>
        <w:t>other cases, which followed the Ravji’s precedent.</w:t>
        <w:br/>
        <w:t>‘Thereafter, the Supreme Court in Mohinder Singh v.</w:t>
        <w:br/>
        <w:t>State of Punjab,” has held that Rayj’s case and those</w:t>
        <w:br/>
        <w:t>following it have been wrongly decided.</w:t>
        <w:br/>
        <w:br/>
        <w:t>(b) The Case of Saibanna’s?</w:t>
        <w:br/>
        <w:br/>
        <w:t>6.6.21 The Supreme Court in Aloke Nath and</w:t>
        <w:br/>
        <w:t>Bariyar has doubted the award of death sentence in</w:t>
        <w:br/>
        <w:t>Saibanna v. State of Karnataka (‘Saibanna’). The facts of</w:t>
        <w:br/>
        <w:t>the case bear out that Saibanna had Killed his first wife</w:t>
        <w:br/>
        <w:t>as he suspected that she was unfaithful to him. He was</w:t>
        <w:br/>
        <w:t>convicted and sentenced to life imprisonment on</w:t>
        <w:br/>
        <w:t>2.2.1993. He re-married whilst he was out of the prison</w:t>
        <w:br/>
        <w:t>on parole. Later, on 13.9.1994 when he was again</w:t>
        <w:br/>
        <w:t>released on parole, he killed his second wife as well</w:t>
        <w:br/>
        <w:t>suspecting that she too was unfaithful to him. In 1995</w:t>
        <w:br/>
        <w:t>he was charged under Section 303 IPC, which</w:t>
        <w:br/>
        <w:t>prescribed the mandatory death sentence, even though</w:t>
        <w:br/>
        <w:t>the Section had already been struck down by the</w:t>
        <w:br/>
        <w:br/>
        <w:t>75 (2008) 6 SOC 667 at para 28</w:t>
        <w:br/>
        <w:br/>
        <w:t>"Dilip Tari v. Slate of Mabrashira, (2010) 1 SCC 776, at para 68</w:t>
        <w:br/>
        <w:t>1 Rajesh Kumar v. State, (2011) 13 SCC 706, at paras 66-70.</w:t>
        <w:br/>
        <w:br/>
        <w:t>728 Mohinder Singh v. Slate of Punjab, (2013) 3 SCO 234, at para 37.</w:t>
        <w:br/>
        <w:t>" Saipanna v. State of Karnataka, (2005) 4 SCC 166.</w:t>
        <w:br/>
        <w:br/>
        <w:t>198</w:t>
        <w:br/>
        <w:br/>
        <w:br/>
        <w:t>Page 208:</w:t>
        <w:br/>
        <w:t>Supreme Court in Mithu v. State of Punjab (‘Mithu).7%°</w:t>
        <w:br/>
        <w:t>‘The High Court proceeded to confirm the death sentence</w:t>
        <w:br/>
        <w:t>under Section 303 IPC. The Supreme Court in appeal</w:t>
        <w:br/>
        <w:t>upheld the judgment.’ The Court held that Saibanna,</w:t>
        <w:br/>
        <w:t>already undergoing a life sentence, could not be</w:t>
        <w:br/>
        <w:t>sentenced to life imprisonment again, and therefore the</w:t>
        <w:br/>
        <w:t>death sentence was the only available punishment.</w:t>
        <w:br/>
        <w:br/>
        <w:t>6.6.22 Subsequently, the Supreme Court in Aloke</w:t>
        <w:br/>
        <w:t>Nath Dutta v. State of West Bengal” held that the view</w:t>
        <w:br/>
        <w:t>taken in the petitioner's case by the Supreme Court was</w:t>
        <w:br/>
        <w:t>“doubtful”. Thereafter, in Bariyar, the Court held that its,</w:t>
        <w:br/>
        <w:t>judgment in Saibannawas “inconsistent with Mithu and</w:t>
        <w:br/>
        <w:t>Bachan Singh,”**5 both of which are judgments by</w:t>
        <w:br/>
        <w:t>Constitution Benches. This admission of error in</w:t>
        <w:br/>
        <w:t>Saibanna’s case by the Supreme Court was also</w:t>
        <w:br/>
        <w:t>brought to the notice of the President by 14 retired</w:t>
        <w:br/>
        <w:t>judges (including one former Supreme Court judge, five</w:t>
        <w:br/>
        <w:t>former Chief Justices of different High Courts, and eight</w:t>
        <w:br/>
        <w:t>former High Court judges). The President rejected</w:t>
        <w:br/>
        <w:t>Saibanna’s mercy petition on 4.1.2013.</w:t>
        <w:br/>
        <w:br/>
        <w:t>(©) Decisions held to be Per Incuriam by Sangeet</w:t>
        <w:br/>
        <w:t>and Khade</w:t>
        <w:br/>
        <w:br/>
        <w:t>6.6.23 Similarly, the Supreme Court in Shankar</w:t>
        <w:br/>
        <w:t>Khade doubted the correctness of the imposition of the</w:t>
        <w:br/>
        <w:t>death penalty in Dhananjoy Chatterjee v. State of West</w:t>
        <w:br/>
        <w:t>Bengal,’# where the Court had held that “the measure</w:t>
        <w:br/>
        <w:t>of punishment in a given case must depend upon the</w:t>
        <w:br/>
        <w:t>atrocity of the crime; the conduct of the criminal and the</w:t>
        <w:br/>
        <w:t>defenceless and unprotected state of the victim.</w:t>
        <w:br/>
        <w:t>Imposition of appropriate punishment is the manner in</w:t>
        <w:br/>
        <w:t>which the courts respond to the society's cry for justice</w:t>
        <w:br/>
        <w:t>against the criminals.”"*5 In Khade, the Court opined</w:t>
        <w:br/>
        <w:t>that prima facie the judgment had not accounted for</w:t>
        <w:br/>
        <w:br/>
        <w:t>2 Mitha v. State of Punjab, (1983) 2 SCC 27.</w:t>
        <w:br/>
        <w:br/>
        <w:t>7 Salbanna v. State of Kamataka, (2005) 4 SCC 165,</w:t>
        <w:br/>
        <w:br/>
        <w:t>7 Aloke NathDuttav. State of West Bengal, (2007) 12 SCC 220, at paras 149-50.</w:t>
        <w:br/>
        <w:t>76 Sanlosh Kumar Bariyarv. State of Maharashira, (2009) 6 SCC 498, at paras 49-62.</w:t>
        <w:br/>
        <w:t>(1994) 2 SCC 220.</w:t>
        <w:br/>
        <w:br/>
        <w:t>5 Dhananjoy Chatterjee v. State of West Bengal 1994) 2 SCC 220, at para 15. The</w:t>
        <w:br/>
        <w:t>‘exclusive focus of this decision on the crime and not the aspects pertaining tothe</w:t>
        <w:br/>
        <w:t>convict was questioned in Kade.</w:t>
        <w:br/>
        <w:br/>
        <w:t>199</w:t>
        <w:br/>
        <w:br/>
        <w:br/>
        <w:t>Page 209:</w:t>
        <w:br/>
        <w:t>mitigating circumstances relating to the offender.</w:t>
        <w:br/>
        <w:t>Dhananjoy Chatterjee was executed in 2004.</w:t>
        <w:br/>
        <w:br/>
        <w:t>6.6.24 Similarly, in Sangeet, the Court noted an</w:t>
        <w:br/>
        <w:t>additional three cases where Bachan Singh’s direction</w:t>
        <w:br/>
        <w:t>to consider both aggravating and mitigating</w:t>
        <w:br/>
        <w:t>circumstances had not been followed.”*5</w:t>
        <w:br/>
        <w:br/>
        <w:t>G. Constitutional Implications of Pain and</w:t>
        <w:br/>
        <w:t>Suffering Imposed on Convicts on Death</w:t>
        <w:br/>
        <w:t>Row in the Pre-Execution Phase</w:t>
        <w:br/>
        <w:br/>
        <w:t>6.7.1 In India, death row convicts typically spend</w:t>
        <w:br/>
        <w:t>many years by the time they exhaust their criminal</w:t>
        <w:br/>
        <w:t>appeals. Once the death sentence is finally confirmed by</w:t>
        <w:br/>
        <w:t>the Supreme Court, a convict further waits for years on</w:t>
        <w:br/>
        <w:t>end waiting to hear from the Governor and the President</w:t>
        <w:br/>
        <w:t>of India on the mercy petition preferred by him. More</w:t>
        <w:br/>
        <w:t>often than not, death row convicts are shifted to solitary</w:t>
        <w:br/>
        <w:t>confinement as soon as the trial court awards them.</w:t>
        <w:br/>
        <w:t>death sentence and are also exposed to multiple</w:t>
        <w:br/>
        <w:t>execution warrants.</w:t>
        <w:br/>
        <w:br/>
        <w:t>6.7.2 Aprisoner under a sentence of death ekes out</w:t>
        <w:br/>
        <w:t>an existence under the hangman’s noose and suffers</w:t>
        <w:br/>
        <w:t>from extreme agony, anxiety and debilitating fear of an</w:t>
        <w:br/>
        <w:t>impending execution and uncertainty regarding the</w:t>
        <w:br/>
        <w:t>same. The amalgam of such unique circumstances</w:t>
        <w:br/>
        <w:t>produces physical and psychological conditions of near-</w:t>
        <w:br/>
        <w:t>torture for the death row convict.”*7 This experience</w:t>
        <w:br/>
        <w:t>thus endured by a prisoner on the death row is also</w:t>
        <w:br/>
        <w:t>termed as ‘death row phenomena’.</w:t>
        <w:br/>
        <w:br/>
        <w:t>6.7.3. One of the main components of the death row</w:t>
        <w:br/>
        <w:t>phenomena pertain to the unique stresses of living</w:t>
        <w:br/>
        <w:t>under a sentence of death which includes the convict's</w:t>
        <w:br/>
        <w:t>mental anguish of anticipating the impending</w:t>
        <w:br/>
        <w:t>execution. The passage of every moment also presents</w:t>
        <w:br/>
        <w:t>the convict with a prospect of hope, which in turn</w:t>
        <w:br/>
        <w:br/>
        <w:t>"Shiva v. Regisirar General, High Court of Karnataka, (2007) 4 SCO 713; Rajendra</w:t>
        <w:br/>
        <w:t>Pralhadrao Wasnik v. State of Maharashra, (2012) 4 SCC 37: Mohd. Mannan v. State</w:t>
        <w:br/>
        <w:t>of Bhar, 2011) 5 SCC 317,</w:t>
        <w:br/>
        <w:br/>
        <w:t>© Shatrughan Chauhan v. Union of India, (2014) 3 SCC 1. at para 61</w:t>
        <w:br/>
        <w:br/>
        <w:t>200</w:t>
        <w:br/>
        <w:br/>
        <w:br/>
        <w:t>Page 210:</w:t>
        <w:br/>
        <w:t>produces constant mental struggle as to whether he will</w:t>
        <w:br/>
        <w:t>eventually live or not.</w:t>
        <w:br/>
        <w:br/>
        <w:t>6.7.4 Further, the death row phenomenon is</w:t>
        <w:br/>
        <w:t>compounded by the degrading effects of conditions of</w:t>
        <w:br/>
        <w:t>imprisonment imposed on the convict, including</w:t>
        <w:br/>
        <w:t>solitary confinement, and the prevailing harsh prison</w:t>
        <w:br/>
        <w:t>conditions.</w:t>
        <w:br/>
        <w:br/>
        <w:t>6.7.5 Constitutionally, the question relate to</w:t>
        <w:br/>
        <w:t>implications flowing from a scenario where a death row</w:t>
        <w:br/>
        <w:t>convict prior to execution of his death sentence is</w:t>
        <w:br/>
        <w:t>subjected to a prolonged period of imprisonment where</w:t>
        <w:br/>
        <w:t>he suffers from anguish, rising levels of agony and</w:t>
        <w:br/>
        <w:t>stress arising out of living in the ever-present shadow of</w:t>
        <w:br/>
        <w:t>the noose. The question is whether this dehumanizing</w:t>
        <w:br/>
        <w:t>and degrading experience borne by the convict</w:t>
        <w:br/>
        <w:t>constitutes a legal condition which can have the effect</w:t>
        <w:br/>
        <w:t>of rendering the subsequent execution of death</w:t>
        <w:br/>
        <w:t>sentence impermissible.</w:t>
        <w:br/>
        <w:br/>
        <w:t>6.7.6 The Supreme Court in T.V. Vatheeswaran v.</w:t>
        <w:br/>
        <w:t>‘State of Tamil Nadu’** and thereafter in Sher Singh v.</w:t>
        <w:br/>
        <w:t>State of Punjab’** (‘Sher Singh) and Triveniben v. State</w:t>
        <w:br/>
        <w:t>of Gujarat’®® (‘Triveniben’) has recognized the degrading</w:t>
        <w:br/>
        <w:t>and dehumanizing nature of the suffering endured by a</w:t>
        <w:br/>
        <w:t>death row convict on account of prolonged delay in the</w:t>
        <w:br/>
        <w:t>execution of his death sentence. The Court has treated</w:t>
        <w:br/>
        <w:t>prolonged delay as a “supervening circumstance” which</w:t>
        <w:br/>
        <w:t>has the effect of rendering the sentence of death</w:t>
        <w:br/>
        <w:t>inexecutable.</w:t>
        <w:br/>
        <w:br/>
        <w:t>6.7.7 Over the years, an international consensus</w:t>
        <w:br/>
        <w:t>has emerged around the fact that execution after</w:t>
        <w:br/>
        <w:t>avoidable delay under the harsh conditions of death row</w:t>
        <w:br/>
        <w:t>constitutes cruel and excessive punishment.’5!</w:t>
        <w:br/>
        <w:br/>
        <w:t>(1989) 2 SCC 68</w:t>
        <w:br/>
        <w:t>7 (1983) 2 SCC 344.</w:t>
        <w:br/>
        <w:br/>
        <w:t>7 (1988) 1 SCC 678.</w:t>
        <w:br/>
        <w:br/>
        <w:t>1 Sgeting v. United Kingdom, 161 Eur. Ct. H.R. at 154 (1989); Francie v, Jamaica</w:t>
        <w:br/>
        <w:t>(No, 606/1994). UN Doc. CCPRICIS4/D/606/1995 (1995): Pratt v. The Altorey</w:t>
        <w:br/>
        <w:t>‘General for Jamaica, Privy Council Appeal No. 10, 22 (1983). The Privy Coun in Pratt,</w:t>
        <w:br/>
        <w:t>[1994] 2 A.C. 33 held that "t was torture, far more crue that death tse ora parson</w:t>
        <w:br/>
        <w:br/>
        <w:t>201</w:t>
        <w:br/>
        <w:br/>
        <w:br/>
        <w:t>Page 211:</w:t>
        <w:br/>
        <w:t>(i) Enduring Long Years on Death Row</w:t>
        <w:br/>
        <w:br/>
        <w:t>6.7.8 The Supreme Court in T.V. Vatheeswaran v.</w:t>
        <w:br/>
        <w:t>State of Tamil Nadu (‘Vatheeswaran),75? sets the due</w:t>
        <w:br/>
        <w:t>process bar very high for an execution to be allowed to</w:t>
        <w:br/>
        <w:t>be carried out after imposition of an otherwise valid</w:t>
        <w:br/>
        <w:t>death sentence. The Court in Vatheeswaran for the first</w:t>
        <w:br/>
        <w:t>time recognized the constitutional implications flowing</w:t>
        <w:br/>
        <w:t>from the unique nature of suffering and pain implicit in</w:t>
        <w:br/>
        <w:t>pre-execution imprisonment of a convict on death row</w:t>
        <w:br/>
        <w:t>waiting for the hanging to take place. The Supreme</w:t>
        <w:br/>
        <w:t>Court in Vatheeswaran based its analysis on the fact</w:t>
        <w:br/>
        <w:t>that Article 21 inheres in the prisoner till his last breath</w:t>
        <w:br/>
        <w:t>and even while the noose is being fastened around his</w:t>
        <w:br/>
        <w:t>neck. The Court also observed that other than the mass</w:t>
        <w:br/>
        <w:t>of suffering a prisoner has to endure on account of living</w:t>
        <w:br/>
        <w:t>for years in the shadow of death sentence, avoidable</w:t>
        <w:br/>
        <w:t>delay also makes the process of execution of death</w:t>
        <w:br/>
        <w:t>sentence unfair, unreasonable, arbitrary and capricious</w:t>
        <w:br/>
        <w:t>and thereby, violative of procedural due process</w:t>
        <w:br/>
        <w:t>guarantees enshrined under Articles 21, 14 and 19.755</w:t>
        <w:br/>
        <w:t>‘The Court in Vatheeswaran captures the injury done to</w:t>
        <w:br/>
        <w:t>Article 21 rights of the convict in following terms:</w:t>
        <w:br/>
        <w:br/>
        <w:t>11. While we entirely agree with Lord Scarman</w:t>
        <w:br/>
        <w:t>and Lord Brightman about the dehumanising</w:t>
        <w:br/>
        <w:t>effect of prolonged delay after the sentence of</w:t>
        <w:br/>
        <w:t>death, we enter a little caveat, but only that</w:t>
        <w:br/>
        <w:t>we may go further. We think that the cause of</w:t>
        <w:br/>
        <w:t>the delay is immaterial when the sentence is</w:t>
        <w:br/>
        <w:t>death. Be the cause for the delay, the time</w:t>
        <w:br/>
        <w:t>necessary for appeal and consideration of</w:t>
        <w:br/>
        <w:t>reprieve or some other cause for which the</w:t>
        <w:br/>
        <w:t>accused himself may be responsible, it would</w:t>
        <w:br/>
        <w:t>not alter the dehumanising character of the</w:t>
        <w:br/>
        <w:t>delay.</w:t>
        <w:br/>
        <w:br/>
        <w:t>{be kept on death row in a state of suspended arimation, knowing that on any day</w:t>
        <w:br/>
        <w:t>the authonias coud cary out thei announced intention to deliberatly extinguish life”</w:t>
        <w:br/>
        <w:t>7 (1983) 2 SCC 68</w:t>
        <w:br/>
        <w:br/>
        <w:t>7 TV. Vatheeswaran v. State of TIN, (1983) 2 SCC 68, at para 20: Shor Singh v.</w:t>
        <w:br/>
        <w:t>‘State of Punjab, (1989) 2 SCC 344, at para 23; Jagdish v. Stale of MP, (2008) 9</w:t>
        <w:br/>
        <w:t>‘SCC 495, at paras 48-48,</w:t>
        <w:br/>
        <w:br/>
        <w:t>202</w:t>
        <w:br/>
        <w:br/>
        <w:br/>
        <w:t>Page 212:</w:t>
        <w:br/>
        <w:t>12. What are the constitutional implications of the</w:t>
        <w:br/>
        <w:t>dehumanising factor of prolonged delay in the</w:t>
        <w:br/>
        <w:t>execution of a sentence of death? Let us turn at once</w:t>
        <w:br/>
        <w:t>to Article 21 of the Constitution, for, it is to that</w:t>
        <w:br/>
        <w:t>Article that we must first look for protection</w:t>
        <w:br/>
        <w:t>whenever life or liberty is threatened. Article 21</w:t>
        <w:br/>
        <w:t>says: “No person shall be deprived of his life or</w:t>
        <w:br/>
        <w:t>personal liberty except according to procedure</w:t>
        <w:br/>
        <w:t>established by law.” The dimensions of Article 21</w:t>
        <w:br/>
        <w:t>which at one time appeared to be constricted by</w:t>
        <w:br/>
        <w:t>AK. Gopalan v. State of Madras [AIR 1950 SC 27]</w:t>
        <w:br/>
        <w:t>have been truly expanded by —Maneka</w:t>
        <w:br/>
        <w:t>Gandhi v. Union of India [(1978) 1 SCC 248}</w:t>
        <w:br/>
        <w:t>and Sunil Batra v. Delhi Administration (1978) 4</w:t>
        <w:br/>
        <w:t>‘SCC 494).75* (Emphasis supplied)</w:t>
        <w:br/>
        <w:br/>
        <w:t>6.7.9 The Court while siding with the dissenting</w:t>
        <w:br/>
        <w:t>opinion of Lord Scarman and Lord Brightman in the</w:t>
        <w:br/>
        <w:t>Privy Council decision in Noel Riley v. Attorney-</w:t>
        <w:br/>
        <w:t>General,’5s held that prolonged delay in the execution of</w:t>
        <w:br/>
        <w:t>a death sentence contravenes Article 21 rights of the</w:t>
        <w:br/>
        <w:t>convict regardless of the cause and nature of delay. The</w:t>
        <w:br/>
        <w:t>Court held that “delay exceeding two years in the</w:t>
        <w:br/>
        <w:t>execution of a sentence of death should be considered</w:t>
        <w:br/>
        <w:t>sufficient to entitle the person under sentence of death to</w:t>
        <w:br/>
        <w:t>invoke Article 21 and demand the quashing of the</w:t>
        <w:br/>
        <w:t>sentence of death.”"5° In other words, the Vatheeswaran</w:t>
        <w:br/>
        <w:t>limit of two years did not treat judicial delay differently</w:t>
        <w:br/>
        <w:t>from clemency delay i.e. the Court in Vatheeswaran</w:t>
        <w:br/>
        <w:t>extended this protection also to delays caused during</w:t>
        <w:br/>
        <w:t>trial and appeal. This aspect of Vatheeswaran came to</w:t>
        <w:br/>
        <w:t>be doubted by a three judge Bench of Sher Singh.757 The</w:t>
        <w:br/>
        <w:t>Court observed in Sher Singh that the appellate courts</w:t>
        <w:br/>
        <w:t>in normal course take upto four or five years to process</w:t>
        <w:br/>
        <w:t>appeals apart from the time spent by the Constitutional</w:t>
        <w:br/>
        <w:t>authorities under Articles 72 and 161 in considering the</w:t>
        <w:br/>
        <w:t>mercy petitions. The Court in Sher Singh therefore,</w:t>
        <w:br/>
        <w:t>departed from the rule of thumb approach (of 2 years)</w:t>
        <w:br/>
        <w:br/>
        <w:t>TAT, Vatheeswaran v. State of TN. (1983) 2 SCC 68, at paras 11-12.</w:t>
        <w:br/>
        <w:t>"1982 Criminal Law Review 679</w:t>
        <w:br/>
        <w:br/>
        <w:t>TST. Vathoeswaranv. Sate of T.N., (1983) 2 SCC 68, at para 21</w:t>
        <w:br/>
        <w:br/>
        <w:t>77 Sher Singh v. State of Punjab, (1963) 2 SCC 344</w:t>
        <w:br/>
        <w:br/>
        <w:t>203</w:t>
        <w:br/>
        <w:br/>
        <w:br/>
        <w:br/>
        <w:t>Page 213:</w:t>
        <w:br/>
        <w:t>propounded by the Vatheeswaran Court and held that</w:t>
        <w:br/>
        <w:t>no pre-determined period of delay can be held to</w:t>
        <w:br/>
        <w:t>guarantee frustration of death sentence.</w:t>
        <w:br/>
        <w:br/>
        <w:t>6.7.10 A Constitution Bench of the Supreme</w:t>
        <w:br/>
        <w:t>Court in Triveniben,’5* also found favour with the</w:t>
        <w:br/>
        <w:t>conclusions arrived at by the Court in Sher Singh. The</w:t>
        <w:br/>
        <w:t>Court in Triveniben held that a death row convict while</w:t>
        <w:br/>
        <w:t>waiting for his appeal to be taken up in the appellate life</w:t>
        <w:br/>
        <w:t>cycle still has a “ray of hope” of getting a favourable</w:t>
        <w:br/>
        <w:t>judicial order. The Court held that in such</w:t>
        <w:br/>
        <w:t>circumstances where appeal is still pending, the convict</w:t>
        <w:br/>
        <w:t>does not suffer from mental torture of waiting for an</w:t>
        <w:br/>
        <w:t>eventual execution as the sentence of death has not yet</w:t>
        <w:br/>
        <w:t>become a sure certainty. The Triveniben Court in certain</w:t>
        <w:br/>
        <w:t>terms held that the delay for the purpose of an Article</w:t>
        <w:br/>
        <w:t>21 claim made by the convict could only be said to kick</w:t>
        <w:br/>
        <w:t>in once the judicial process has come to an end after the</w:t>
        <w:br/>
        <w:t>Supreme Court has dismissed the appeal.’</w:t>
        <w:br/>
        <w:br/>
        <w:t>6.7.11 The Supreme Court in Sher Singh also held</w:t>
        <w:br/>
        <w:t>that in such Article 32 petitions a death row convict</w:t>
        <w:br/>
        <w:t>cannot be allowed to take advantage of delay which is</w:t>
        <w:br/>
        <w:t>caused on account of proceedings filed by him to delay</w:t>
        <w:br/>
        <w:t>the execution. The Court held that the equitable basis</w:t>
        <w:br/>
        <w:t>of a prisoner's plea for commutation in such a case is</w:t>
        <w:br/>
        <w:t>compromised if he has in any away contributed to the</w:t>
        <w:br/>
        <w:t>delay caused in disposal of his mercy petition.’</w:t>
        <w:br/>
        <w:br/>
        <w:t>a. Revised Standard of Delay in Pratt</w:t>
        <w:br/>
        <w:br/>
        <w:t>6.7.12 The Supreme Court in Sher Singh and</w:t>
        <w:br/>
        <w:t>thereafter in Triveniben purportedly rationalized the law</w:t>
        <w:br/>
        <w:t>on degrading punishment on account of avoidable delay</w:t>
        <w:br/>
        <w:t>in execution by pushing time taken in the appellate</w:t>
        <w:br/>
        <w:t>proceedings out of the delay calculation. It also forbids</w:t>
        <w:br/>
        <w:t>the convict to claim benefit for delay caused on account</w:t>
        <w:br/>
        <w:br/>
        <w:t>1 Trvenbon v. State of Gujarat, (1889) 1 SCC 678</w:t>
        <w:br/>
        <w:br/>
        <w:t>2% Sher Singh . Slate of Punjab, (1989) 2 SCC 944, at paras 18-19: Trveniben v.</w:t>
        <w:br/>
        <w:t>‘State of Guarat, (1988) 1 SCC 678, at para 16; Trveniben v. State of Gujarat (1988)</w:t>
        <w:br/>
        <w:t>4 SCC 574, at para 2</w:t>
        <w:br/>
        <w:br/>
        <w:t>“2 Triveniban v. State of Gujarat, 1989) 1 SCC 678, at paras 17,23: Shatrughan</w:t>
        <w:br/>
        <w:t>‘Chauhan v. Union of Inia, (2014) 3 SCC 1, at para 48.</w:t>
        <w:br/>
        <w:br/>
        <w:t>204</w:t>
        <w:br/>
        <w:br/>
        <w:br/>
        <w:t>Page 214:</w:t>
        <w:br/>
        <w:t>of proceedings preferred by him. It is to be noted that</w:t>
        <w:br/>
        <w:t>the Supreme Court in Sher Singh cited the common</w:t>
        <w:br/>
        <w:t>experience of disposal of appeals before the High Court</w:t>
        <w:br/>
        <w:t>and the Supreme Court to be four or five years on this</w:t>
        <w:br/>
        <w:t>count. However, the international norms on this count</w:t>
        <w:br/>
        <w:t>have since undergone change.</w:t>
        <w:br/>
        <w:br/>
        <w:t>6.7.13 A decade after the decision in Noel</w:t>
        <w:br/>
        <w:t>Riley v. Attorney-General’*! came out, the Privy Council</w:t>
        <w:br/>
        <w:t>reversed itself in Pratt and Others v. AG of Jamaica</w:t>
        <w:br/>
        <w:t>(Pratt), citing the Indian Supreme Court decisions in</w:t>
        <w:br/>
        <w:t>Vatheeswaran, Sher Singh and Triveniben, and</w:t>
        <w:br/>
        <w:t>recognized that prolonged delay renders the death</w:t>
        <w:br/>
        <w:t>sentence too inhuman and degrading to be executed.</w:t>
        <w:br/>
        <w:t>But in doing so, the Privy Council presented a</w:t>
        <w:br/>
        <w:t>wholesome understanding of delay. The Privy Council</w:t>
        <w:br/>
        <w:t>today does not make a distinction on the basis of nature</w:t>
        <w:br/>
        <w:t>of delay and causes of delay while considering the</w:t>
        <w:br/>
        <w:t>oppressive effect of long years of wait on the death row</w:t>
        <w:br/>
        <w:t>prisoner. The focus of the Privy Council is only on the</w:t>
        <w:br/>
        <w:t>human rights implications flowing from the delayed</w:t>
        <w:br/>
        <w:t>execution. The Privy Council in Pratt noticed the shift in</w:t>
        <w:br/>
        <w:t>Indian law from Vatheeswaran to Triveniben on the</w:t>
        <w:br/>
        <w:t>aspect of definition of delay constituting degrading</w:t>
        <w:br/>
        <w:t>punishment and sided with the former. The Privy</w:t>
        <w:br/>
        <w:t>Council held:</w:t>
        <w:br/>
        <w:br/>
        <w:t>In India, where the death penalty is not mandatory,</w:t>
        <w:br/>
        <w:t>the appellate court takes into account delay when</w:t>
        <w:br/>
        <w:t>deciding whether the death sentence should be</w:t>
        <w:br/>
        <w:t>imposed. In Vatheeswaran v. State of Tamil Nadu</w:t>
        <w:br/>
        <w:t>Chinnappa Reddy J. said at page 353:-</w:t>
        <w:br/>
        <w:br/>
        <w:t>The court held that delay exceeding two</w:t>
        <w:br/>
        <w:t>years in the execution of a sentence of death</w:t>
        <w:br/>
        <w:t>should be sufficient to entitle a person under</w:t>
        <w:br/>
        <w:t>sentence of death to demand the quashing of</w:t>
        <w:br/>
        <w:t>his sentence on the ground that it offended</w:t>
        <w:br/>
        <w:t>against Article 21 of the Indian Constitution</w:t>
        <w:br/>
        <w:t>which provides “No person shall be deprived</w:t>
        <w:br/>
        <w:br/>
        <w:t>7 Noe! Riley v. Atlomey-General, 1982 Criminal Law Review 678</w:t>
        <w:br/>
        <w:t>vee 1994] 2 AC 1</w:t>
        <w:br/>
        <w:br/>
        <w:t>205</w:t>
        <w:br/>
        <w:br/>
        <w:br/>
        <w:t>Page 215:</w:t>
        <w:br/>
        <w:t>of his life or personal liberty except according</w:t>
        <w:br/>
        <w:t>to procedure established by law.”</w:t>
        <w:br/>
        <w:br/>
        <w:t>In Sher Singh and Others v. The State of Punjab the</w:t>
        <w:br/>
        <w:t>court held:</w:t>
        <w:br/>
        <w:br/>
        <w:t>“Prolonged delay in the execution of a death</w:t>
        <w:br/>
        <w:t>sentence is unquestionably an important</w:t>
        <w:br/>
        <w:t>consideration for determining whether the</w:t>
        <w:br/>
        <w:t>sentence should be allowed to be executed.</w:t>
        <w:br/>
        <w:t>But no hard and fast rule that ‘delay</w:t>
        <w:br/>
        <w:t>exceeding two years in the execution of a</w:t>
        <w:br/>
        <w:t>sentence of death should be considered</w:t>
        <w:br/>
        <w:t>sufficient to entitle the person under sentence</w:t>
        <w:br/>
        <w:t>of death to invoke Article 21 and demand the</w:t>
        <w:br/>
        <w:t>quashing of the sentence of death’ can be laid</w:t>
        <w:br/>
        <w:t>down as has been in Vatheeswaran.”</w:t>
        <w:br/>
        <w:br/>
        <w:t>The court pointed out that to impose a strict time</w:t>
        <w:br/>
        <w:t>limit of two years would enable a prisoner to defeat</w:t>
        <w:br/>
        <w:t>the ends of justice by pursuing a series of frivolous</w:t>
        <w:br/>
        <w:t>and untenable proceedings.</w:t>
        <w:br/>
        <w:br/>
        <w:t>In Smt. Treveniben v. State of Gujarat{1989) 1 S.C.J.</w:t>
        <w:br/>
        <w:t>383 the Supreme Court of India approved the</w:t>
        <w:br/>
        <w:t>judgment in Sher Singh v. The State of Punjab and</w:t>
        <w:br/>
        <w:t>held that a sentence of death imposed by the “Apex</w:t>
        <w:br/>
        <w:t>Court”, which will itself have taken into account</w:t>
        <w:br/>
        <w:t>delay when imposing the death sentence, can only</w:t>
        <w:br/>
        <w:t>be set aside thereafter upon petition to the Supreme</w:t>
        <w:br/>
        <w:t>Court upon grounds of delay occurring after that</w:t>
        <w:br/>
        <w:t>date. Oza J. said, at page 410:-</w:t>
        <w:br/>
        <w:br/>
        <w:t>“If, therefore, there is inordinate delay in</w:t>
        <w:br/>
        <w:t>execution, the condemned prisoner is entitled</w:t>
        <w:br/>
        <w:t>to come to the court requesting to examine</w:t>
        <w:br/>
        <w:t>whether, it is just and fair to allow the</w:t>
        <w:br/>
        <w:t>sentence of death to be executed.”</w:t>
        <w:br/>
        <w:br/>
        <w:t>In their Lordships’ view a State that wishes to</w:t>
        <w:br/>
        <w:t>retain capital punishment must accept the</w:t>
        <w:br/>
        <w:t>responsibility of ensuring that execution</w:t>
        <w:br/>
        <w:t>follows as swiftly as practicable after</w:t>
        <w:br/>
        <w:br/>
        <w:t>206</w:t>
        <w:br/>
        <w:br/>
        <w:br/>
        <w:t>Page 216:</w:t>
        <w:br/>
        <w:t>sentence, allowing a reasonable time for</w:t>
        <w:br/>
        <w:t>appeal and consideration of reprieve. It is part</w:t>
        <w:br/>
        <w:t>of the human condition that a condemned man</w:t>
        <w:br/>
        <w:t>will take every opportunity to save his life</w:t>
        <w:br/>
        <w:t>through use of the appellate procedure. If the</w:t>
        <w:br/>
        <w:t>appellate procedure enables the prisoner to</w:t>
        <w:br/>
        <w:t>prolong the appellate hearings over a period</w:t>
        <w:br/>
        <w:t>of years, the fault is to be attributed to the</w:t>
        <w:br/>
        <w:t>appellate system that permits such delay and</w:t>
        <w:br/>
        <w:t>not to the prisoner who takes advantage of it.</w:t>
        <w:br/>
        <w:t>Appellate procedures that echo down the years</w:t>
        <w:br/>
        <w:t>are not compatible with capital punishment.</w:t>
        <w:br/>
        <w:t>The death row phenomenon must not become</w:t>
        <w:br/>
        <w:t>established as a part of our jurisprudence.</w:t>
        <w:br/>
        <w:t>(Emphasis supplied)</w:t>
        <w:br/>
        <w:br/>
        <w:t>6.7.14 The two-year standard set out by the</w:t>
        <w:br/>
        <w:t>Supreme Court in Vatheeswaran was neither sensitive</w:t>
        <w:br/>
        <w:t>to the distinction between executive delay in</w:t>
        <w:br/>
        <w:t>consideration of mercy petitions and judicial delays nor</w:t>
        <w:br/>
        <w:t>to the delay caused on account of litigation efforts of the</w:t>
        <w:br/>
        <w:t>prisoner. The Supreme Court in Vatheeswaran, like the</w:t>
        <w:br/>
        <w:t>Privy Council now in Pratt, took a principled position on</w:t>
        <w:br/>
        <w:t>the consequences and the effect of avoidable delay on a</w:t>
        <w:br/>
        <w:t>death row convict. However, the Vatheeswaran</w:t>
        <w:br/>
        <w:t>decision, which served as a positive precedent for the</w:t>
        <w:br/>
        <w:t>Privy Council decision in Pratt, stands overruled today.</w:t>
        <w:br/>
        <w:t>‘The law as crystallized in Triveniben does not recognize</w:t>
        <w:br/>
        <w:t>pending appeals as actionable delay in terms of the</w:t>
        <w:br/>
        <w:t>death row phenomenon.</w:t>
        <w:br/>
        <w:br/>
        <w:t>(b) Delayed Execution serves No Penological Purpose</w:t>
        <w:br/>
        <w:t>and is, therefore, Excessive</w:t>
        <w:br/>
        <w:br/>
        <w:t>6.7.15 The Supreme Court has also held that</w:t>
        <w:br/>
        <w:t>delayed execution of the death sentence does not serve</w:t>
        <w:br/>
        <w:t>any of the penal purposes originally expected of it at the</w:t>
        <w:br/>
        <w:t>time the court confirmed the same on the convict. A</w:t>
        <w:br/>
        <w:t>delayed death sentence to that extent only embodies</w:t>
        <w:br/>
        <w:t>mindless and medieval retributive quality which offends</w:t>
        <w:br/>
        <w:t>the present civilizational norms of punishment. The</w:t>
        <w:br/>
        <w:br/>
        <w:t>207</w:t>
        <w:br/>
        <w:br/>
        <w:br/>
        <w:t>Page 217:</w:t>
        <w:br/>
        <w:t>Supreme Court in Jagdish v. State of M.P.,76 invoked</w:t>
        <w:br/>
        <w:t>the embargo against cruel and unusual punishment in</w:t>
        <w:br/>
        <w:t>Eighth Amendment to the US Constitution to rule that</w:t>
        <w:br/>
        <w:t>delayed executions fail to serve both the retributive and</w:t>
        <w:br/>
        <w:t>deterrence rationales of death penalty. The Court</w:t>
        <w:br/>
        <w:t>observed:</w:t>
        <w:br/>
        <w:br/>
        <w:t>43. ...Penologists and medical experts agreed that</w:t>
        <w:br/>
        <w:t>the process of carrying out a verdict of death is often</w:t>
        <w:br/>
        <w:t>so degrading and brutalising to the human spirit as</w:t>
        <w:br/>
        <w:t>to constitute psychological torture. Relying</w:t>
        <w:br/>
        <w:t>on Coleman v. Balkcom [68 L Ed 2d 334 : 451 US</w:t>
        <w:br/>
        <w:t>949 (1981)] , US at p. 952 the Court observed that</w:t>
        <w:br/>
        <w:t>“the deterrent value of incarceration during that</w:t>
        <w:br/>
        <w:t>period of uncertainty may well be comparable to the</w:t>
        <w:br/>
        <w:t>consequences of the ultimate step itself” and when</w:t>
        <w:br/>
        <w:t>the death penalty “ceases realistically to further</w:t>
        <w:br/>
        <w:t>these purposes, ... its imposition would then be the</w:t>
        <w:br/>
        <w:t>pointless and needless extinction of life with only</w:t>
        <w:br/>
        <w:t>‘marginal contributions to any discernible social or</w:t>
        <w:br/>
        <w:t>public purposes. A penalty with such negligible</w:t>
        <w:br/>
        <w:t>returns to the State would be patently excessive</w:t>
        <w:br/>
        <w:t>and cruel and unusual punishment violative of the</w:t>
        <w:br/>
        <w:t>Eighth Amendment.” The Courts have, however,</w:t>
        <w:br/>
        <w:t>drawn a distinction whereby the accused himself</w:t>
        <w:br/>
        <w:t>has been responsible for the delay by misuse of the</w:t>
        <w:br/>
        <w:t>judicial process but the time taken by the accused</w:t>
        <w:br/>
        <w:t>in pursuing legal and constitutional remedies</w:t>
        <w:br/>
        <w:t>cannot be taken against him.</w:t>
        <w:br/>
        <w:br/>
        <w:t>44, It has been repeatedly emphasised that the</w:t>
        <w:br/>
        <w:t>death sentence has two underlying philosophies:</w:t>
        <w:br/>
        <w:br/>
        <w:t>(1) that it should be retributive, and</w:t>
        <w:br/>
        <w:t>(2) it should act as a deterrent</w:t>
        <w:br/>
        <w:br/>
        <w:t>and as the delay has the effect of obliterating</w:t>
        <w:br/>
        <w:t>both the above factors, there can be no</w:t>
        <w:br/>
        <w:t>justification for the execution of a prisoner</w:t>
        <w:br/>
        <w:t>after much delay. Some extremely relevant</w:t>
        <w:br/>
        <w:br/>
        <w:t>7 (2008) 9 SOC 485.</w:t>
        <w:br/>
        <w:t>208</w:t>
        <w:br/>
        <w:br/>
        <w:br/>
        <w:t>Page 218:</w:t>
        <w:br/>
        <w:t>observations have been quoted above</w:t>
        <w:br/>
        <w:t>from Coleman v. Balkeom [68 L Ed 2d 334 : 451 US</w:t>
        <w:br/>
        <w:t>949 (1981)] , US at p. 952.</w:t>
        <w:br/>
        <w:br/>
        <w:t>45. While examining the matter in the background</w:t>
        <w:br/>
        <w:t>of the Eighth Amendment to the US Constitution</w:t>
        <w:br/>
        <w:t>which provides that:</w:t>
        <w:br/>
        <w:br/>
        <w:t>“excessive bail should not be required, nor</w:t>
        <w:br/>
        <w:t>excessive fine imposed, nor cruel and unusual</w:t>
        <w:br/>
        <w:t>punishment inflicted”</w:t>
        <w:br/>
        <w:br/>
        <w:t>it has been observed that though the death penalty</w:t>
        <w:br/>
        <w:t>was permissible, its effect was lost in case of delay</w:t>
        <w:br/>
        <w:t>(Gregg v. Georgia [49 L Ed 2d 859 : 428 US 153</w:t>
        <w:br/>
        <w:t>(1976) Jr</w:t>
        <w:br/>
        <w:br/>
        <w:t>(i) Illegal Solitary Conditions of Detention</w:t>
        <w:br/>
        <w:br/>
        <w:t>6.7.16 The Supreme Court outlawed the practice of</w:t>
        <w:br/>
        <w:t>solitary confinement in 1978 in Sunil Batra v. Delhi</w:t>
        <w:br/>
        <w:t>Administration (‘Sunil Batra). Solitary confinement</w:t>
        <w:br/>
        <w:t>was defined by the Supreme Court as confinement of a</w:t>
        <w:br/>
        <w:t>prisoner in a single cell apart from other prisoners.7%</w:t>
        <w:br/>
        <w:t>‘The Supreme Court in Sunil Batra observed that solitary</w:t>
        <w:br/>
        <w:t>confinement, absent a specific judicial order, may only</w:t>
        <w:br/>
        <w:t>be imposed when a prisoner is under an executable</w:t>
        <w:br/>
        <w:t>sentence of death, i.e. after his mercy petition has been</w:t>
        <w:br/>
        <w:t>rejected by the President, and even then under severe</w:t>
        <w:br/>
        <w:t>restrictions and modifications. The Court held:</w:t>
        <w:br/>
        <w:br/>
        <w:t>118. It follows that during the pendency of a</w:t>
        <w:br/>
        <w:t>petition for mercy before the State Governor or the</w:t>
        <w:br/>
        <w:t>President of India the death sentence shall not be</w:t>
        <w:br/>
        <w:t>executed. Thus, until rejection of the clemency</w:t>
        <w:br/>
        <w:t>motion by these two high dignitaries it is not</w:t>
        <w:br/>
        <w:t>possible to predicate that there is a self executory</w:t>
        <w:br/>
        <w:t>death sentence. Therefore, a prisoner becomes</w:t>
        <w:br/>
        <w:t>legally subject to a self-working sentence of death</w:t>
        <w:br/>
        <w:t>only when the clemency application by the</w:t>
        <w:br/>
        <w:br/>
        <w:t>7 Jagdish v. Stale of MP, 2008) 9 SCC 495, a paras 43-45,</w:t>
        <w:br/>
        <w:t>1%: (1878) 4 SCC 494</w:t>
        <w:br/>
        <w:t>7 Sunil Batra v. Delhi Administration, (1978) 4 SCC 494, at paras 91-92.</w:t>
        <w:br/>
        <w:br/>
        <w:t>203</w:t>
        <w:br/>
        <w:br/>
        <w:br/>
        <w:t>Page 219:</w:t>
        <w:br/>
        <w:t>prisoner stands rejected. Of course, thereafter</w:t>
        <w:br/>
        <w:t>Section 30(2) [of Prison Act] is attracted. A second</w:t>
        <w:br/>
        <w:t>ora third, a fourth or further application for mercy</w:t>
        <w:br/>
        <w:t>does not take him out of that category unless</w:t>
        <w:br/>
        <w:t>there is a specific order by the competent</w:t>
        <w:br/>
        <w:t>authority staying the execution of the death</w:t>
        <w:br/>
        <w:t>sentence.°?</w:t>
        <w:br/>
        <w:br/>
        <w:t>6.7.17 While the illegality of solitary confinement</w:t>
        <w:br/>
        <w:t>has been made amply clear by the Supreme Court in</w:t>
        <w:br/>
        <w:t>more than one decision, the practice is still rampant</w:t>
        <w:br/>
        <w:t>especially for prisoners on the death row. In Shatrughan</w:t>
        <w:br/>
        <w:t>Chauhan, relying upon the Sunil Batra decision, the</w:t>
        <w:br/>
        <w:t>Supreme Court lamented about the existence of</w:t>
        <w:br/>
        <w:t>widespread use of solitary confinement for prisoners on.</w:t>
        <w:br/>
        <w:t>death row and urged the prison authorities to</w:t>
        <w:br/>
        <w:t>implement the Sunil Batra decision in spirit. The</w:t>
        <w:br/>
        <w:t>Supreme Court observed:</w:t>
        <w:br/>
        <w:br/>
        <w:t>91. Even in Triveniben [Triveniben v. State of</w:t>
        <w:br/>
        <w:t>Gujarat, (1989) 1 SCC 678 : 1989 SCC (Cri)</w:t>
        <w:br/>
        <w:t>248] , this Court observed that keeping a</w:t>
        <w:br/>
        <w:t>prisoner in solitary confinement is contrary to</w:t>
        <w:br/>
        <w:t>the ruling in Sunil Batra [Sunil Batra v. Delhi</w:t>
        <w:br/>
        <w:t>Admn., (1978) 4 SCC 494 : 1979 SCC (Cri)</w:t>
        <w:br/>
        <w:t>155] and would amount to inflicting</w:t>
        <w:br/>
        <w:t>“additional and separate” punishment not</w:t>
        <w:br/>
        <w:t>authorised by law. It is completely</w:t>
        <w:br/>
        <w:t>unfortunate that despite enduring</w:t>
        <w:br/>
        <w:t>pronouncement on judicial side, the</w:t>
        <w:br/>
        <w:t>actual implementation of the provisions</w:t>
        <w:br/>
        <w:t>is far from reality. We take this occasion</w:t>
        <w:br/>
        <w:t>to urge to the Jail Authorities to</w:t>
        <w:br/>
        <w:t>comprehend and implement the actual</w:t>
        <w:br/>
        <w:t>intent of the verdict in Sunil Batra [Sunil</w:t>
        <w:br/>
        <w:t>Batra v. Dethi Admn., (1978) 4 SCC 494 :</w:t>
        <w:br/>
        <w:t>1979 SCC (Cri) 155] .75 (Emphasis supplied)</w:t>
        <w:br/>
        <w:br/>
        <w:t>57 Suni Batra v. Delhi Administration, (1978) 4 SCC 494, at para 118,</w:t>
        <w:br/>
        <w:t>8 Shatrughan Chauhan v. Union of India, (2014) 3 SCC, a para 1</w:t>
        <w:br/>
        <w:br/>
        <w:t>210</w:t>
        <w:br/>
        <w:br/>
        <w:br/>
        <w:t>Page 220:</w:t>
        <w:br/>
        <w:t>6.7.18 The Supreme Court in Ajay Kumar Pal v.</w:t>
        <w:br/>
        <w:t>Union of India,*®° noticed that the convict was subjected</w:t>
        <w:br/>
        <w:t>to solitary confinement while he was on death row. The</w:t>
        <w:br/>
        <w:t>Court on account of delay in disposal of mercy petition</w:t>
        <w:br/>
        <w:t>by the executive authorities and imposition of solitary</w:t>
        <w:br/>
        <w:t>confinement, commuted the death sentence to life</w:t>
        <w:br/>
        <w:t>imprisonment.</w:t>
        <w:br/>
        <w:br/>
        <w:t>6.7.19 Likewise, solitary confinement was also</w:t>
        <w:br/>
        <w:t>considered as a relevant supervening circumstance in</w:t>
        <w:br/>
        <w:t>the case of Peoples’ Union of Democratic Rights v. Union</w:t>
        <w:br/>
        <w:t>of India &amp; Others,” where the death sentence of</w:t>
        <w:br/>
        <w:t>prisoner was commuted.</w:t>
        <w:br/>
        <w:br/>
        <w:t>H. Conclusion</w:t>
        <w:br/>
        <w:br/>
        <w:t>6.8.1 The executive’s mercy powers cure defects of</w:t>
        <w:br/>
        <w:t>arbitrary and erroneous death sentences, and provide</w:t>
        <w:br/>
        <w:t>an additional bulwark against miscarriages of justice.</w:t>
        <w:br/>
        <w:t>‘Therefore, cases found unfit for mercy merit capital</w:t>
        <w:br/>
        <w:t>punishment. Mercy powers are thus a safeguard and</w:t>
        <w:br/>
        <w:t>necessary precondition for the death penalty.</w:t>
        <w:br/>
        <w:br/>
        <w:t>6.8.2 When the writ courts in pursuance of judicial</w:t>
        <w:br/>
        <w:t>review powers, on a relative routine basis, find decisions</w:t>
        <w:br/>
        <w:t>of the executive to reject mercy petitions to be vitiated</w:t>
        <w:br/>
        <w:t>by procedural violations, arbitrariness and non-</w:t>
        <w:br/>
        <w:t>application of mind, the safeguard of mercy powers</w:t>
        <w:br/>
        <w:t>appears to not be working very well.</w:t>
        <w:br/>
        <w:br/>
        <w:t>6.8.3 __ It is also distressing to note that the death</w:t>
        <w:br/>
        <w:t>row prisoners are routinely subjected to an</w:t>
        <w:br/>
        <w:t>extraordinary amalgam of excruciating psychological</w:t>
        <w:br/>
        <w:t>and physical suffering arising out of oppressive</w:t>
        <w:br/>
        <w:t>conditions of incarceration and long delays in trial,</w:t>
        <w:br/>
        <w:t>appeal and thereafter executive clemency. Despite</w:t>
        <w:br/>
        <w:t>repeated attempts by death row prisoners to invoke</w:t>
        <w:br/>
        <w:t>judicial review remedies to secure commutations on</w:t>
        <w:br/>
        <w:t>account of penal transgressions by the executive</w:t>
        <w:br/>
        <w:t>authorities, the practice of solitary confinement and</w:t>
        <w:br/>
        <w:br/>
        <w:t>7 (2014) 18 SCALE 762,</w:t>
        <w:br/>
        <w:t>720185 (2) ADL 38.</w:t>
        <w:br/>
        <w:br/>
        <w:t>2</w:t>
        <w:br/>
        <w:br/>
        <w:br/>
        <w:t>Page 221:</w:t>
        <w:br/>
        <w:t>long delays seem to continue unabated. It is the view of</w:t>
        <w:br/>
        <w:t>the Commission that the death row phenomenon has</w:t>
        <w:br/>
        <w:t>become an unfortunate and distinctive feature of the</w:t>
        <w:br/>
        <w:t>death penalty apparatus in India.</w:t>
        <w:br/>
        <w:br/>
        <w:t>6.8.4Further, infliction of additional, unwarranted and</w:t>
        <w:br/>
        <w:t>judicially unsanctioned suffering on death sentence</w:t>
        <w:br/>
        <w:t>prisoners, breaches the Article 21 barrier against</w:t>
        <w:br/>
        <w:t>degrading and excessive punishment. The lingering</w:t>
        <w:br/>
        <w:t>nature of this suffering is triggered as soon as any court</w:t>
        <w:br/>
        <w:t>sentences a prisoner to death, and therefore extends</w:t>
        <w:br/>
        <w:t>beyond the limited number of prisoners who come close</w:t>
        <w:br/>
        <w:t>to an execution after having lost in the Supreme Court</w:t>
        <w:br/>
        <w:t>and in the mercy petition phase as well.</w:t>
        <w:br/>
        <w:br/>
        <w:t>6.8.5 The capital punishment enterprise as it</w:t>
        <w:br/>
        <w:t>operates in India, therefore perpetrates otherwise</w:t>
        <w:br/>
        <w:t>outlawed punitive practices that inflict pain, agony and</w:t>
        <w:br/>
        <w:t>torture which is often far beyond the maximum</w:t>
        <w:br/>
        <w:t>suffering permitted by Article 21. The debilitating effects</w:t>
        <w:br/>
        <w:t>of this complex phenomenon imposed on prisoners what</w:t>
        <w:br/>
        <w:t>can only be called a living death.</w:t>
        <w:br/>
        <w:br/>
        <w:t>6.8.6 While the illegalities pertaining to death row</w:t>
        <w:br/>
        <w:t>phenomenon in a particular case may be addressed by</w:t>
        <w:br/>
        <w:t>the writ courts commuting the death sentence, the</w:t>
        <w:br/>
        <w:t>illegal suffering which the convicts have been subjected</w:t>
        <w:br/>
        <w:t>to while existing on death row casts a long shadow on</w:t>
        <w:br/>
        <w:t>the administration of penal justice in the country.</w:t>
        <w:br/>
        <w:br/>
        <w:t>212</w:t>
        <w:br/>
        <w:br/>
        <w:br/>
        <w:t>Page 222:</w:t>
        <w:br/>
        <w:t>CuapTER - VII</w:t>
        <w:br/>
        <w:t>CONCLUSIONS AND RECOMMENDATION</w:t>
        <w:br/>
        <w:t>A. Conclusions</w:t>
        <w:br/>
        <w:br/>
        <w:t>7.1.1 The death penalty does not serve the</w:t>
        <w:br/>
        <w:t>penological goal of deterrence any more than life</w:t>
        <w:br/>
        <w:t>imprisonment. Further, life imprisonment under</w:t>
        <w:br/>
        <w:t>Indian law means imprisonment for the whole of life</w:t>
        <w:br/>
        <w:t>subject to just remissions which, in many states in</w:t>
        <w:br/>
        <w:t>cases of serious crimes, are granted only after many</w:t>
        <w:br/>
        <w:t>years of imprisonment which range from 30-60</w:t>
        <w:br/>
        <w:t>years.77!</w:t>
        <w:br/>
        <w:br/>
        <w:t>7.1.2. Retribution has an important role to play in</w:t>
        <w:br/>
        <w:t>punishment. However, it cannot be reduced to</w:t>
        <w:br/>
        <w:t>vengeance. The notion of “an eye for an eye, tooth for</w:t>
        <w:br/>
        <w:t>a tooth” has no place in our constitutionally mediated</w:t>
        <w:br/>
        <w:t>criminal justice system. Capital punishment fails to</w:t>
        <w:br/>
        <w:t>achieve any constitutionally valid penological goals.</w:t>
        <w:br/>
        <w:br/>
        <w:t>7.1.3. In focusing on death penalty as the ultimate</w:t>
        <w:br/>
        <w:t>measure of justice to victims, the restorative and</w:t>
        <w:br/>
        <w:t>rehabilitative aspects of justice are lost sight of.</w:t>
        <w:br/>
        <w:t>Reliance on the death penalty diverts attention from</w:t>
        <w:br/>
        <w:t>other problems ailing the criminal justice system such</w:t>
        <w:br/>
        <w:t>as poor investigation, crime prevention and rights of</w:t>
        <w:br/>
        <w:t>victims of crime. It is essential that the State establish</w:t>
        <w:br/>
        <w:t>effective victim compensation schemes to rehabilitate</w:t>
        <w:br/>
        <w:t>victims of crime. At the same time, it is also essential</w:t>
        <w:br/>
        <w:t>that courts use the power granted to them under the</w:t>
        <w:br/>
        <w:t>Code of Criminal Procedure, 1973 to grant</w:t>
        <w:br/>
        <w:t>appropriate compensation to victims in suitable</w:t>
        <w:br/>
        <w:t>cases. The voices of victims and witnesses are often</w:t>
        <w:br/>
        <w:t>silenced by threats and other coercive techniques</w:t>
        <w:br/>
        <w:t>employed by powerful accused persons. Hence it is</w:t>
        <w:br/>
        <w:t>essential that a witness protection scheme also be</w:t>
        <w:br/>
        <w:t>established. The need for police reforms for better and</w:t>
        <w:br/>
        <w:br/>
        <w:t>'Gopal Vinayak Godse v. State of Maharashira, AIR 1961 SC. 600; Maru Ram v.</w:t>
        <w:br/>
        <w:t>Union of nda, (1981) 1 SCC 107. For remission rues, se for example, Category 6 in</w:t>
        <w:br/>
        <w:t>Maharashtra "Guidelines for Premature Release” dated 15.3 2000</w:t>
        <w:br/>
        <w:br/>
        <w:t>213</w:t>
        <w:br/>
        <w:br/>
        <w:br/>
        <w:t>Page 223:</w:t>
        <w:br/>
        <w:t>more effective investigation and prosecution has also</w:t>
        <w:br/>
        <w:t>been universally felt for some time now and measures</w:t>
        <w:br/>
        <w:t>regarding the same need to be taken on a priority</w:t>
        <w:br/>
        <w:t>basis.</w:t>
        <w:br/>
        <w:br/>
        <w:t>7.1.4 In the last decade, the Supreme Court has</w:t>
        <w:br/>
        <w:t>on numerous occasions expressed concern about</w:t>
        <w:br/>
        <w:t>arbitrary sentencing in death penalty cases. The</w:t>
        <w:br/>
        <w:t>Court has noted that it is difficult to distinguish cases</w:t>
        <w:br/>
        <w:t>where death penalty has been imposed from those</w:t>
        <w:br/>
        <w:t>where the alternative of life imprisonment has been</w:t>
        <w:br/>
        <w:t>applied. In the Court's own words "extremely uneven</w:t>
        <w:br/>
        <w:t>application of Bachan Singh has given rise to a state of</w:t>
        <w:br/>
        <w:t>uncertainty in capital sentencing law which clearly</w:t>
        <w:br/>
        <w:t>falls foul of constitutional due process and equality</w:t>
        <w:br/>
        <w:t>principle’. The Court has also acknowledged</w:t>
        <w:br/>
        <w:t>erroneous imposition of the death sentence in</w:t>
        <w:br/>
        <w:t>contravention of Bachan Singh guidelines. Therefore,</w:t>
        <w:br/>
        <w:t>the constitutional regulation of capital punishment</w:t>
        <w:br/>
        <w:t>attempted in Bachan Singh has failed to prevent death</w:t>
        <w:br/>
        <w:t>sentences from being “arbitrarily and freakishly</w:t>
        <w:br/>
        <w:t>imposed’.</w:t>
        <w:br/>
        <w:br/>
        <w:t>7.1.5 There exists no principled method to</w:t>
        <w:br/>
        <w:t>remove such arbitrariness from capital sentencing. A</w:t>
        <w:br/>
        <w:t>rigid, standardization or categorization of offences</w:t>
        <w:br/>
        <w:t>which does not take into account the difference</w:t>
        <w:br/>
        <w:t>between cases is arbitrary in that it treats different</w:t>
        <w:br/>
        <w:t>cases on the same footing. Anything less categorical,</w:t>
        <w:br/>
        <w:t>like the Bachan Singh framework itself, has</w:t>
        <w:br/>
        <w:t>demonstrably and admittedly failed.</w:t>
        <w:br/>
        <w:br/>
        <w:t>7.1.6 Numerous committee reports as well as</w:t>
        <w:br/>
        <w:t>judgments of the Supreme Court have recognized that</w:t>
        <w:br/>
        <w:t>the administration of criminal justice in the country</w:t>
        <w:br/>
        <w:t>is in deep crisis. Lack of resources, outdated modes of</w:t>
        <w:br/>
        <w:t>investigation, over-stretched police force, ineffective</w:t>
        <w:br/>
        <w:t>prosecution, and poor legal aid are some of the</w:t>
        <w:br/>
        <w:t>problems besetting the system. Death penalty</w:t>
        <w:br/>
        <w:t>operates within this context and therefore suffers from.</w:t>
        <w:br/>
        <w:t>the same structural and systemic impediments. The</w:t>
        <w:br/>
        <w:t>administration of capital punishment thus remains</w:t>
        <w:br/>
        <w:br/>
        <w:t>214</w:t>
        <w:br/>
        <w:br/>
        <w:br/>
        <w:t>Page 224:</w:t>
        <w:br/>
        <w:t>fallible and vulnerable to misapplication. The vagaries</w:t>
        <w:br/>
        <w:t>of the system also operate disproportionately against</w:t>
        <w:br/>
        <w:t>the socially and economically marginalized who may</w:t>
        <w:br/>
        <w:t>lack the resources to effectively advocate their rights</w:t>
        <w:br/>
        <w:t>within an adversarial criminal justice system.</w:t>
        <w:br/>
        <w:br/>
        <w:t>7.1.7 Clemency powers usually come into play</w:t>
        <w:br/>
        <w:t>after a judicial conviction and sentencing of an</w:t>
        <w:br/>
        <w:t>offender. In exercise of these clemency powers, the</w:t>
        <w:br/>
        <w:t>President and Governor are empowered to scrutinize</w:t>
        <w:br/>
        <w:t>the record of the case and differ with the judicial</w:t>
        <w:br/>
        <w:t>verdict on the point of guilt or sentence. Even when.</w:t>
        <w:br/>
        <w:t>they do not so differ, they are empowered to exercise</w:t>
        <w:br/>
        <w:t>their clemency powers to ameliorate hardship, correct</w:t>
        <w:br/>
        <w:t>error, or to do complete justice in a case by taking into</w:t>
        <w:br/>
        <w:t>account factors that are outside and beyond the</w:t>
        <w:br/>
        <w:t>judicial ken. They are also empowered to look at fresh</w:t>
        <w:br/>
        <w:t>evidence which was not placed before the courts.””?</w:t>
        <w:br/>
        <w:t>Clemency powers, while exercisable for a wide range</w:t>
        <w:br/>
        <w:t>of considerations and on protean occasions, also</w:t>
        <w:br/>
        <w:t>function as the final safeguard against possibility of</w:t>
        <w:br/>
        <w:t>judicial error or miscarriage of justice. This casts a</w:t>
        <w:br/>
        <w:t>heavy responsibility on those wielding this power and</w:t>
        <w:br/>
        <w:t>necessitates a full application of mind, scrutiny of</w:t>
        <w:br/>
        <w:t>judicial records, and wide ranging inquiries in</w:t>
        <w:br/>
        <w:t>adjudicating a clemency petition, especially one from</w:t>
        <w:br/>
        <w:t>a prisoner under a judicially confirmed death</w:t>
        <w:br/>
        <w:t>sentence who is on the very verge of execution.</w:t>
        <w:br/>
        <w:t>Further, the Supreme Court in  Shatrughan</w:t>
        <w:br/>
        <w:t>Chauhan?73 has recorded various _ relevant</w:t>
        <w:br/>
        <w:t>considerations which are gone into by the Home</w:t>
        <w:br/>
        <w:t>Ministry while deciding mercy petitions.</w:t>
        <w:br/>
        <w:br/>
        <w:t>7.1.8 The exercise of mercy powers under Article</w:t>
        <w:br/>
        <w:t>72 and 161 have failed in acting as the final safeguard</w:t>
        <w:br/>
        <w:t>against miscarriage of justice in the imposition of the</w:t>
        <w:br/>
        <w:t>death sentence. The Supreme Court has repeatedly</w:t>
        <w:br/>
        <w:t>pointed out gaps and illegalities in how the executive</w:t>
        <w:br/>
        <w:br/>
        <w:t>‘PaKehar Singh v. Union of India, (1988) 1 SCC 204 paras 7,10 and 16</w:t>
        <w:br/>
        <w:t>‘3ShatraghanChauhan v. Union of India, (2014) 3 SCC 1, at paras 55-56,</w:t>
        <w:br/>
        <w:br/>
        <w:t>215</w:t>
        <w:br/>
        <w:br/>
        <w:br/>
        <w:t>Page 225:</w:t>
        <w:br/>
        <w:t>has discharged its mercy powers. When even exercise</w:t>
        <w:br/>
        <w:t>of mercy powers is sometimes vitiated by gross</w:t>
        <w:br/>
        <w:t>procedural violations and non-application of mind,</w:t>
        <w:br/>
        <w:t>capital punishment becomes indefensible.</w:t>
        <w:br/>
        <w:br/>
        <w:t>7.1.9 Safeguards in the law have failed in</w:t>
        <w:br/>
        <w:t>providing a constitutionally secure environment for</w:t>
        <w:br/>
        <w:t>administration of this irrevocable punishment. The</w:t>
        <w:br/>
        <w:t>Courts’ attempts to constitutionally discipline the</w:t>
        <w:br/>
        <w:t>execution of the death sentence has not always borne</w:t>
        <w:br/>
        <w:t>fruit.</w:t>
        <w:br/>
        <w:br/>
        <w:t>7.1.10 Death row prisoners continue to face long</w:t>
        <w:br/>
        <w:t>delays in trials, appeals and thereafter in executive</w:t>
        <w:br/>
        <w:t>clemency. During this time, the prisoner on death row</w:t>
        <w:br/>
        <w:t>suffers from extreme agony, anxiety and debilitating</w:t>
        <w:br/>
        <w:t>fear arising out of an imminent yet uncertain</w:t>
        <w:br/>
        <w:t>execution. The Supreme Court has acknowledged that</w:t>
        <w:br/>
        <w:t>an amalgam of such unique circumstances produces</w:t>
        <w:br/>
        <w:t>physical and psychological conditions of near-torture</w:t>
        <w:br/>
        <w:t>for the death row convict.’7* Further, the death row</w:t>
        <w:br/>
        <w:t>phenomenon is compounded by the degrading and</w:t>
        <w:br/>
        <w:t>oppressive effects of conditions of imprisonment</w:t>
        <w:br/>
        <w:t>imposed on the convict, including _ solitary</w:t>
        <w:br/>
        <w:t>confinement, and the prevailing harsh prison</w:t>
        <w:br/>
        <w:t>conditions. The death row phenomenon has become</w:t>
        <w:br/>
        <w:t>an unfortunate and distinctive feature of the death</w:t>
        <w:br/>
        <w:t>penalty apparatus in India. Further, infliction of</w:t>
        <w:br/>
        <w:t>additional, unwarranted and judicially unsanctioned</w:t>
        <w:br/>
        <w:t>suffering on death sentence prisoners, breaches the</w:t>
        <w:br/>
        <w:t>Article 21 barrier against degrading and excessive</w:t>
        <w:br/>
        <w:t>punishment.</w:t>
        <w:br/>
        <w:br/>
        <w:t>7.1.11 In retaining and practicing the death</w:t>
        <w:br/>
        <w:t>penalty, India forms part of a small and ever dwindling</w:t>
        <w:br/>
        <w:t>group of nations. That 140 countries are now</w:t>
        <w:br/>
        <w:t>abolitionist in law or in practice, demonstrates that</w:t>
        <w:br/>
        <w:t>evolving standards of human dignity and decency do</w:t>
        <w:br/>
        <w:t>not support the death penalty. The international trend</w:t>
        <w:br/>
        <w:t>towards successful and sustained abolition also</w:t>
        <w:br/>
        <w:br/>
        <w:t>"#Shatrughan Chauhan v. Union of India, (2014) 9 SCC 1, at para 61</w:t>
        <w:br/>
        <w:t>216</w:t>
        <w:br/>
        <w:br/>
        <w:br/>
        <w:t>Page 226:</w:t>
        <w:br/>
        <w:t>confirms that retaining the death penalty is not a</w:t>
        <w:br/>
        <w:t>requirement for effectively responding to insurgency,</w:t>
        <w:br/>
        <w:t>terror or violent crime.</w:t>
        <w:br/>
        <w:br/>
        <w:t>B. Recommendation</w:t>
        <w:br/>
        <w:br/>
        <w:t>7.2.1 The Commission recommends that</w:t>
        <w:br/>
        <w:t>measures suggested in para 7.1.3 above, which</w:t>
        <w:br/>
        <w:t>include provisions for police reforms, witness</w:t>
        <w:br/>
        <w:t>protection scheme and victim compensation scheme</w:t>
        <w:br/>
        <w:t>should be taken up expeditiously by the government.</w:t>
        <w:br/>
        <w:br/>
        <w:t>7.2.2 The march of our own jurisprudence -- from</w:t>
        <w:br/>
        <w:t>removing the requirement of giving special reasons for</w:t>
        <w:br/>
        <w:t>imposing life imprisonment instead of death in 1955;</w:t>
        <w:br/>
        <w:t>to requiring special reasons for imposing the death</w:t>
        <w:br/>
        <w:t>penalty in 1973; to 1980 when the death penalty was</w:t>
        <w:br/>
        <w:t>restricted by the Supreme Court to the rarest of rare</w:t>
        <w:br/>
        <w:t>cases ~ shows the direction in which we have to head.</w:t>
        <w:br/>
        <w:t>Informed also by the expanded and deepened contents</w:t>
        <w:br/>
        <w:t>and horizons of the right to life and strengthened due</w:t>
        <w:br/>
        <w:t>process requirements in the interactions between the</w:t>
        <w:br/>
        <w:t>state and the individual, prevailing standards of</w:t>
        <w:br/>
        <w:t>constitutional morality and human dignity, the</w:t>
        <w:br/>
        <w:t>Commission feels that time has come for India to move</w:t>
        <w:br/>
        <w:t>towards abolition of the death penalty.</w:t>
        <w:br/>
        <w:br/>
        <w:t>7.2.3 Although there is no valid penological</w:t>
        <w:br/>
        <w:t>justification for treating terrorism differently from</w:t>
        <w:br/>
        <w:t>other crimes, concern is often raised that abolition of</w:t>
        <w:br/>
        <w:t>death penalty for terrorism related offences and</w:t>
        <w:br/>
        <w:t>waging war, will affect national security. However,</w:t>
        <w:br/>
        <w:t>given the concerns raised by the law makers, the</w:t>
        <w:br/>
        <w:t>commission does not see any reason to wait any</w:t>
        <w:br/>
        <w:t>longer to take the first step towards abolition of the</w:t>
        <w:br/>
        <w:t>death penalty for all offences other than terrorism</w:t>
        <w:br/>
        <w:t>related offences.</w:t>
        <w:br/>
        <w:br/>
        <w:t>7.2.4 The Commission accordingly recommends</w:t>
        <w:br/>
        <w:t>that the death penalty be abolished for all crimes</w:t>
        <w:br/>
        <w:t>other than terrorism related offences and waging war.</w:t>
        <w:br/>
        <w:br/>
        <w:t>27</w:t>
        <w:br/>
        <w:br/>
        <w:br/>
        <w:t>Page 227:</w:t>
        <w:br/>
        <w:t>7.2.5 The Commission trusts that this Report will</w:t>
        <w:br/>
        <w:t>contribute to a more rational, principled and informed</w:t>
        <w:br/>
        <w:t>debate on the abolition of the death penalty for all</w:t>
        <w:br/>
        <w:t>crimes.</w:t>
        <w:br/>
        <w:br/>
        <w:t>7.2.6 Further, the Commission sincerely hopes</w:t>
        <w:br/>
        <w:t>that the movement towards absolute abolition will be</w:t>
        <w:br/>
        <w:t>swift and irreversible.</w:t>
        <w:br/>
        <w:br/>
        <w:t>[Justice A.P. Shah]</w:t>
        <w:br/>
        <w:br/>
        <w:t>Chairman</w:t>
        <w:br/>
        <w:t>sa/- sa/- -</w:t>
        <w:br/>
        <w:t>[Justice 8.N. Kapoor] [Prof. (Dr.) Mool Chand Sharma] [Justice Usha Mehra]</w:t>
        <w:br/>
        <w:t>Member Member Member</w:t>
        <w:br/>
        <w:t>[P.K. Malhotra] [Dr. Sanjay Singh]</w:t>
        <w:br/>
        <w:t>Ex-officio Member Exofficio Member</w:t>
        <w:br/>
        <w:t>sa/- sa/-</w:t>
        <w:br/>
        <w:t>[Dr. G. Narayana Raju) IR. Venkataramani]</w:t>
        <w:br/>
        <w:t>Member-Secretary Member (Part-Time)</w:t>
        <w:br/>
        <w:t>sa/- sa/-</w:t>
        <w:br/>
        <w:t>[Prof. (Dr.) Gurjeet Singh] [Dr. B. N. Mani]</w:t>
        <w:br/>
        <w:t>‘Member (Part-Time) Member (Part-Time)</w:t>
        <w:br/>
        <w:br/>
        <w:t>218</w:t>
        <w:br/>
        <w:br/>
        <w:br/>
        <w:t>Page 228:</w:t>
        <w:br/>
        <w:t>Annexure 1</w:t>
        <w:br/>
        <w:t>List of Participants</w:t>
        <w:br/>
        <w:br/>
        <w:t>L Commission of Indi</w:t>
        <w:br/>
        <w:br/>
        <w:t>1 Justice A P Shah</w:t>
        <w:br/>
        <w:t>Chairman</w:t>
        <w:br/>
        <w:br/>
        <w:t>2. Justice § N Kapoor</w:t>
        <w:br/>
        <w:t>Member</w:t>
        <w:br/>
        <w:br/>
        <w:t>3 Justice Usha Mehra</w:t>
        <w:br/>
        <w:t>Member</w:t>
        <w:br/>
        <w:br/>
        <w:t>4, Prof. (Dr.) Mool Chand Sharma</w:t>
        <w:br/>
        <w:t>Member</w:t>
        <w:br/>
        <w:br/>
        <w:t>5. Dr. G Narayana Raju</w:t>
        <w:br/>
        <w:t>Member-Secretary</w:t>
        <w:br/>
        <w:br/>
        <w:t>6. P.K. Malhotra</w:t>
        <w:br/>
        <w:t>Law Secretary (Ex-Officio Member)</w:t>
        <w:br/>
        <w:br/>
        <w:t>7. Prof. (Dr.) YogeshTyagi</w:t>
        <w:br/>
        <w:t>Member (PT)</w:t>
        <w:br/>
        <w:br/>
        <w:t>8 R Venkataramani</w:t>
        <w:br/>
        <w:t>Member (PT)</w:t>
        <w:br/>
        <w:br/>
        <w:t>9 Dr. (Smt, Pawan Sharma</w:t>
        <w:br/>
        <w:t>Joint Secretary &amp; Law Officer</w:t>
        <w:br/>
        <w:br/>
        <w:t>10. AK. Upadhyay,</w:t>
        <w:br/>
        <w:t>‘Additional Law Officer</w:t>
        <w:br/>
        <w:br/>
        <w:t>ist Dr. V.K. Singh</w:t>
        <w:br/>
        <w:br/>
        <w:t>Deputy Law Officer</w:t>
        <w:br/>
        <w:t>I. Chief Guest</w:t>
        <w:br/>
        <w:br/>
        <w:t>1 Gopal Krishan Gandhi</w:t>
        <w:br/>
        <w:t>Former Governor, West Bengal</w:t>
        <w:br/>
        <w:br/>
        <w:t>Il. Other Speakers</w:t>
        <w:br/>
        <w:br/>
        <w:t>1. Justice Prabha Sridevan, Retired Judge, Madras High</w:t>
        <w:br/>
        <w:t>Court</w:t>
        <w:br/>
        <w:br/>
        <w:t>2. Justice Hosbet Suresh, Retired Judge, Bombay High</w:t>
        <w:br/>
        <w:t>Court</w:t>
        <w:br/>
        <w:br/>
        <w:t>3. Manish Tewari, Former Minister, Information &amp;</w:t>
        <w:br/>
        <w:t>Broadcasting</w:t>
        <w:br/>
        <w:br/>
        <w:t>Justice Bilal Nazki, Chairman, B.H.R.C.</w:t>
        <w:br/>
        <w:br/>
        <w:t>Yug Chaudhry, Advocate, Mumbai</w:t>
        <w:br/>
        <w:br/>
        <w:t>Ashish Khetan, Spokes Person, AAP</w:t>
        <w:br/>
        <w:br/>
        <w:t>Prof. Dr. C Rajcumar, Vice Chancellor, O.P. Jindal Global</w:t>
        <w:br/>
        <w:br/>
        <w:t>University, Sonipat, Haryana</w:t>
        <w:br/>
        <w:br/>
        <w:t>Prof. Ranbir Singh, Vice Chancellor, NLU, Delhi</w:t>
        <w:br/>
        <w:br/>
        <w:t>9, Julio Ribeiro, Retired Sr. Police Officer</w:t>
        <w:br/>
        <w:br/>
        <w:t>noes</w:t>
        <w:br/>
        <w:br/>
        <w:t>219</w:t>
        <w:br/>
        <w:br/>
        <w:br/>
        <w:t>Page 229:</w:t>
        <w:br/>
        <w:t>10.</w:t>
        <w:br/>
        <w:t>1</w:t>
        <w:br/>
        <w:t>12.</w:t>
        <w:br/>
        <w:t>13</w:t>
        <w:br/>
        <w:t>14</w:t>
        <w:br/>
        <w:br/>
        <w:t>15,</w:t>
        <w:br/>
        <w:t>16.</w:t>
        <w:br/>
        <w:t>17.</w:t>
        <w:br/>
        <w:t>18</w:t>
        <w:br/>
        <w:br/>
        <w:t>19.</w:t>
        <w:br/>
        <w:t>20.</w:t>
        <w:br/>
        <w:t>21</w:t>
        <w:br/>
        <w:br/>
        <w:t>22.</w:t>
        <w:br/>
        <w:t>23.</w:t>
        <w:br/>
        <w:br/>
        <w:t>24,</w:t>
        <w:br/>
        <w:br/>
        <w:t>25.</w:t>
        <w:br/>
        <w:br/>
        <w:t>26.</w:t>
        <w:br/>
        <w:t>27.</w:t>
        <w:br/>
        <w:br/>
        <w:t>Majeed Memon, M.P. &amp; Sr. Advocate</w:t>
        <w:br/>
        <w:t>Brinda Karat, General Secretary, CPI(M)</w:t>
        <w:br/>
        <w:br/>
        <w:t>Sankar Sen, Former D.G., Delhi Police /NHRC</w:t>
        <w:br/>
        <w:br/>
        <w:t>Justice K. Chandra, Former Judge, Madras High Court</w:t>
        <w:br/>
        <w:t>Prof NR Madhava Menon, Former Vice Chancellor,</w:t>
        <w:br/>
        <w:t>National Juridical School, Kolkota</w:t>
        <w:br/>
        <w:br/>
        <w:t>Justice Rajinder Sachar, Former Judge, Delhi High Court</w:t>
        <w:br/>
        <w:t>Shashi Tharoor, Former Union Minister</w:t>
        <w:br/>
        <w:br/>
        <w:t>Kanimozhi, M.P. DMK</w:t>
        <w:br/>
        <w:br/>
        <w:t>Prof Roger Hood, Centre of Criminology, University of</w:t>
        <w:br/>
        <w:t>Oxford</w:t>
        <w:br/>
        <w:br/>
        <w:t>Dushyant Dave, Sr. Advocate</w:t>
        <w:br/>
        <w:br/>
        <w:t>‘TR Andhyarujina, Sr. Advocate</w:t>
        <w:br/>
        <w:br/>
        <w:t>Prof Mohan Gopal, Chairman, National Court</w:t>
        <w:br/>
        <w:t>Management system, Supreme Court</w:t>
        <w:br/>
        <w:br/>
        <w:t>Anand Grover, Sr. Advocate</w:t>
        <w:br/>
        <w:br/>
        <w:t>Wajahat Habibullah, Former, Chief Information</w:t>
        <w:br/>
        <w:t>Commissioner, Govt. Of India</w:t>
        <w:br/>
        <w:br/>
        <w:t>DR Karthikeyan, Former Director General, National</w:t>
        <w:br/>
        <w:t>Human Rights Commission</w:t>
        <w:br/>
        <w:br/>
        <w:t>Varun Gandhi, M.P. Lok Sabha</w:t>
        <w:br/>
        <w:br/>
        <w:t>Sanjay Hegde, Advocate</w:t>
        <w:br/>
        <w:br/>
        <w:t>Chaman Lal, Retired Sr. Police Officer</w:t>
        <w:br/>
        <w:br/>
        <w:t>IV. Other Invitees/Participants</w:t>
        <w:br/>
        <w:br/>
        <w:t>eer gyeen</w:t>
        <w:br/>
        <w:br/>
        <w:t>Kusumjeet Sidhu, Secretary, Deptt. Of Justice,</w:t>
        <w:br/>
        <w:t>Ministry of Law &amp; Justice, GOL</w:t>
        <w:br/>
        <w:br/>
        <w:t>Navaz Kotwal, Consultant, Department of Justice</w:t>
        <w:br/>
        <w:br/>
        <w:t>G. S. Bajpai, Registrar, NLU, Delhi</w:t>
        <w:br/>
        <w:br/>
        <w:t>Colin Gonsalves, HRLN</w:t>
        <w:br/>
        <w:br/>
        <w:t>Nitya Ramakrishnan, Sr. Advocate</w:t>
        <w:br/>
        <w:br/>
        <w:t>Jawahar Raja, Advocate</w:t>
        <w:br/>
        <w:br/>
        <w:t>Rani Shankardass, PRAJA</w:t>
        <w:br/>
        <w:br/>
        <w:t>Aman Lekkhi, Sr. Advocate</w:t>
        <w:br/>
        <w:br/>
        <w:t>Dr YSR Murthy, President, 0.P. Jindal Global</w:t>
        <w:br/>
        <w:t>University, Haryana</w:t>
        <w:br/>
        <w:br/>
        <w:t>Justice S. B. Sinha, Retired Judge, Delhi High Court</w:t>
        <w:br/>
        <w:t>D Nagasaila, PUCL</w:t>
        <w:br/>
        <w:br/>
        <w:t>Vrinda Grover, Sr. Advocate</w:t>
        <w:br/>
        <w:br/>
        <w:t>Sanhita Ambast, Advocate</w:t>
        <w:br/>
        <w:br/>
        <w:t>Arghya Sengupta, Vidhi Centre of Legal Policy, New</w:t>
        <w:br/>
        <w:t>Delhi</w:t>
        <w:br/>
        <w:br/>
        <w:t>PM Nair, Retired Sr. Police Officer</w:t>
        <w:br/>
        <w:br/>
        <w:t>20</w:t>
        <w:br/>
        <w:br/>
        <w:br/>
        <w:t>Page 230:</w:t>
        <w:br/>
        <w:t>16.</w:t>
        <w:br/>
        <w:br/>
        <w:t>17.</w:t>
        <w:br/>
        <w:t>18</w:t>
        <w:br/>
        <w:t>19.</w:t>
        <w:br/>
        <w:t>20.</w:t>
        <w:br/>
        <w:t>21</w:t>
        <w:br/>
        <w:t>22.</w:t>
        <w:br/>
        <w:t>23,</w:t>
        <w:br/>
        <w:t>24,</w:t>
        <w:br/>
        <w:br/>
        <w:t>25.</w:t>
        <w:br/>
        <w:t>26.</w:t>
        <w:br/>
        <w:br/>
        <w:t>27.</w:t>
        <w:br/>
        <w:t>28.</w:t>
        <w:br/>
        <w:t>29.</w:t>
        <w:br/>
        <w:t>30.</w:t>
        <w:br/>
        <w:t>31</w:t>
        <w:br/>
        <w:t>32.</w:t>
        <w:br/>
        <w:br/>
        <w:t>Meeran C Borwankar, Additional Director General</w:t>
        <w:br/>
        <w:t>Maharashtra (Prison)</w:t>
        <w:br/>
        <w:br/>
        <w:t>‘Trideep Pais, Advocate</w:t>
        <w:br/>
        <w:br/>
        <w:t>Shalini Gera, Jag Lag</w:t>
        <w:br/>
        <w:br/>
        <w:t>Ravi Nair, SAHRDC</w:t>
        <w:br/>
        <w:br/>
        <w:t>Vrinda Bhandari, Advocate</w:t>
        <w:br/>
        <w:br/>
        <w:t>‘Suhas Chakma, ACHR</w:t>
        <w:br/>
        <w:br/>
        <w:t>Usha Ramanathan, Social Activist,</w:t>
        <w:br/>
        <w:br/>
        <w:t>Sharib Ali, The Quill Foundation</w:t>
        <w:br/>
        <w:br/>
        <w:t>Anil Gulati, Joint Secretary, Deptt. Of Justice,</w:t>
        <w:br/>
        <w:t>Ministry of Law &amp; Justice, GOL</w:t>
        <w:br/>
        <w:br/>
        <w:t>imesh Desai, Director, IHBAS</w:t>
        <w:br/>
        <w:br/>
        <w:t>Dr. Anup Surendranath, Director, Death Penalty</w:t>
        <w:br/>
        <w:t>Project, NLU, Delhi</w:t>
        <w:br/>
        <w:br/>
        <w:t>Venkatesh, CHRI</w:t>
        <w:br/>
        <w:br/>
        <w:t>‘Manoj Mitta, Sr. Correspondent</w:t>
        <w:br/>
        <w:br/>
        <w:t>V Venkatesan, Sr. Correspondent</w:t>
        <w:br/>
        <w:br/>
        <w:t>Praveen Swami, Sr. Correspondent</w:t>
        <w:br/>
        <w:br/>
        <w:t>Dr. Aparna Chandra, Asstt. Professor, NLU, Delhi</w:t>
        <w:br/>
        <w:t>Dr. Mrinal Satish, Associate Professor, NLU, Delhi</w:t>
        <w:br/>
        <w:br/>
        <w:t>221</w:t>
        <w:br/>
        <w:br/>
        <w:br/>
        <w:t>Page 231:</w:t>
        <w:br/>
        <w:t>Aprenbix A</w:t>
        <w:br/>
        <w:t>7</w:t>
        <w:br/>
        <w:br/>
        <w:t>Law Commission of India,</w:t>
        <w:br/>
        <w:t>New Deli</w:t>
        <w:br/>
        <w:br/>
        <w:t>sir,</w:t>
        <w:br/>
        <w:br/>
        <w:t>With due respect I humbly state that I do not subscribe to</w:t>
        <w:br/>
        <w:t>the recommendations made by you with regard to the abolition of death</w:t>
        <w:br/>
        <w:t>sentence, I, therefore, pin down few of my thoughts for retention of</w:t>
        <w:br/>
        <w:br/>
        <w:t>death sentence;</w:t>
        <w:br/>
        <w:br/>
        <w:t>4. Death sentence appears in various provisions of Indian Penal</w:t>
        <w:br/>
        <w:t>Code for example Section 376E, 3644, 302 etc. beside others.</w:t>
        <w:br/>
        <w:t>‘These provisions provide for imposition of death sentence or fe</w:t>
        <w:br/>
        <w:t>Imprisonment. Whether life or death would be the proper</w:t>
        <w:br/>
        <w:t>sentence 1s in the discretion of court which the courts are</w:t>
        <w:br/>
        <w:t>‘expected to exercise wisely having regard to the facts of case</w:t>
        <w:br/>
        <w:br/>
        <w:t>‘and the gravity of offence and its severity or barbarity.</w:t>
        <w:br/>
        <w:br/>
        <w:t>2. To say that while deciding the case and imposing death</w:t>
        <w:br/>
        <w:t>sentence there is error in the Judgment or it Is discriminatory,</w:t>
        <w:br/>
        <w:t>to my mind, Is very general statement. Moreover. to err is</w:t>
        <w:br/>
        <w:t>human. Almighty alone Is the dispenser of absolute justice.</w:t>
        <w:br/>
        <w:t>Judges of the highest court do their best, subject of course to</w:t>
        <w:br/>
        <w:t>the limitation of human falibilty. But that does not mean that</w:t>
        <w:br/>
        <w:t>the provision of death penalty should be abolished in all cases</w:t>
        <w:br/>
        <w:t>Irrespective of their gravity and heinousness. Even otherwise</w:t>
        <w:br/>
        <w:br/>
        <w:t>by the time case reaches Supreme Court it passes the scrutiny</w:t>
        <w:br/>
        <w:br/>
        <w:t>m2</w:t>
        <w:br/>
        <w:br/>
        <w:br/>
        <w:t>Page 232:</w:t>
        <w:br/>
        <w:t>by High Court which confirms death on reference being made</w:t>
        <w:br/>
        <w:br/>
        <w:t>by Session Courts</w:t>
        <w:br/>
        <w:br/>
        <w:t>Kidnapping by terorsts for ransom, for creating penic amongst</w:t>
        <w:br/>
        <w:t>the people and for securing release of their associates and</w:t>
        <w:br/>
        <w:t>cadres assumed serious dimensions. Menace of kidnapping and</w:t>
        <w:br/>
        <w:t>abduction for ransom is on increase. Therefore, in its wisdom</w:t>
        <w:br/>
        <w:t>punishment of death sentence has to be there on the statue</w:t>
        <w:br/>
        <w:br/>
        <w:t>book.</w:t>
        <w:br/>
        <w:br/>
        <w:t>‘To say that innate disposition of human minds that control,</w:t>
        <w:br/>
        <w:t>manage and administer such punishments, thereby making</w:t>
        <w:br/>
        <w:t>them inevitably arbitrary, isnot correct. Can we loose sight of</w:t>
        <w:br/>
        <w:t>the cases like ‘Kasab’ and “Afzal Guru’. They posed threat to</w:t>
        <w:br/>
        <w:t>security, safety and peace of the society. Se many innocents</w:t>
        <w:br/>
        <w:t>fost their ves. tn such cases extreme punishment awarded on</w:t>
        <w:br/>
        <w:t>the doctrine of ‘rarest of the rare’ case cannot be called</w:t>
        <w:br/>
        <w:t>arbitrary or discriminatory. In fact in the report too much</w:t>
        <w:br/>
        <w:t>emphasis hes been given on human right principle of persons</w:t>
        <w:br/>
        <w:t>subjected to the death penalty, atthe same time forgetting the</w:t>
        <w:br/>
        <w:br/>
        <w:t>human rights of innocent victims.</w:t>
        <w:br/>
        <w:br/>
        <w:t>‘hs already pointed out by me above, possiblity of error should</w:t>
        <w:br/>
        <w:t>rot be the reason to abolish death penalty. Supreme Court in</w:t>
        <w:br/>
        <w:t>Bachan Singh’s case expounded the doctrine of *rarest of rare”</w:t>
        <w:br/>
        <w:t>wiich principle has with stood the test of time, It has neither</w:t>
        <w:br/>
        <w:t>failed nor faltered. What other sentence could have been given</w:t>
        <w:br/>
        <w:br/>
        <w:t>to *hithari®. In such cases of heinous crime extreme measures</w:t>
        <w:br/>
        <w:t>ns</w:t>
        <w:br/>
        <w:br/>
        <w:br/>
        <w:t>Page 233:</w:t>
        <w:br/>
        <w:t>are required by giving them harsh punishment keeping in mind</w:t>
        <w:br/>
        <w:br/>
        <w:t>the safety and security of the society.</w:t>
        <w:br/>
        <w:br/>
        <w:t>Recently Supreme Court in the ease of Vikram Singh@Vicky</w:t>
        <w:br/>
        <w:t>&amp; Anr, Vs. Union of India &amp; Ors. decided on 25.08.2015</w:t>
        <w:br/>
        <w:t>obseved that * In a parliamentary democracy lke ours, laws</w:t>
        <w:br/>
        <w:t>are enacted by parliament or the State Legislature within thelr</w:t>
        <w:br/>
        <w:t>respective legislative fields specified under the Constitution.</w:t>
        <w:br/>
        <w:t>‘The presumption attached to these laws Is that they are meant</w:t>
        <w:br/>
        <w:t>to cater to the societal demands and meet the challenge of the</w:t>
        <w:br/>
        <w:t>time, for the legislature is presumed to be supremely wise and</w:t>
        <w:br/>
        <w:t>aware of such needs and challanges". Even the Supreme Court</w:t>
        <w:br/>
        <w:t>of U.S.A. in recent case Ronald Allan Harmelin vs. Michigan</w:t>
        <w:br/>
        <w:t>501 US 957 based on a conspectus of the decsions,</w:t>
        <w:br/>
        <w:t>formulated some common principle applicable in situation that</w:t>
        <w:br/>
        <w:t>required examination of limits of proportionality, The frst</w:t>
        <w:br/>
        <w:t>principle culled out from the decision earlier pronounced by the</w:t>
        <w:br/>
        <w:t>court was the prescribed punishment for crimes rest with the</w:t>
        <w:br/>
        <w:t>legislature and not courts and that the courts ought to show</w:t>
        <w:br/>
        <w:br/>
        <w:t>deference to the wisdom of the legislature.</w:t>
        <w:br/>
        <w:br/>
        <w:t>In Manu Ram vs Union of India (1981) 1 SCC 107 court</w:t>
        <w:br/>
        <w:t>observed that “on consideration of circumstances mentioned</w:t>
        <w:br/>
        <w:t>above, the conclusion is inescapable that parliament by</w:t>
        <w:br/>
        <w:t>enacting Section 433A has rejected the reformative character</w:t>
        <w:br/>
        <w:t>of punishment, in respect of offences contemplated by it, for</w:t>
        <w:br/>
        <w:br/>
        <w:t>‘the time being in view of the prevailing conditions in our</w:t>
        <w:br/>
        <w:br/>
        <w:t>26</w:t>
        <w:br/>
        <w:br/>
        <w:br/>
        <w:t>Page 234:</w:t>
        <w:br/>
        <w:t>country. Te is well settled that the legistature understands the</w:t>
        <w:br/>
        <w:t>needs and requirements of its people much better than the</w:t>
        <w:br/>
        <w:t>courts". Government of India voted against the United Nations</w:t>
        <w:br/>
        <w:t>General Assembly resolution calling for the moratorium on</w:t>
        <w:br/>
        <w:t>death penalty. In November 2012, India again upheld Its</w:t>
        <w:br/>
        <w:t>stance on capital punishment by voting against the United</w:t>
        <w:br/>
        <w:t>Nations General Assembly draft resolution seeking to ban the</w:t>
        <w:br/>
        <w:t>death penalty. This reflect the legislature understanding of the</w:t>
        <w:br/>
        <w:t>needs and requirements of its people beside the conditions</w:t>
        <w:br/>
        <w:br/>
        <w:t>prevailing nour country.</w:t>
        <w:br/>
        <w:br/>
        <w:t>tn the case of State of M.P. vs. Bala allas Bularam (2005)</w:t>
        <w:br/>
        <w:t>8 SCC 1 court sald “the punishment prescribed by the penal</w:t>
        <w:br/>
        <w:t>code reflect the legislative recognition of the social needs, the</w:t>
        <w:br/>
        <w:t>‘gravity of the offence concerned, its impact on the society and</w:t>
        <w:br/>
        <w:t>wnat the legislature considers as a punishment suitable forthe</w:t>
        <w:br/>
        <w:t>particular offence. It necessary for the courts to imbibe that</w:t>
        <w:br/>
        <w:br/>
        <w:t>legislative wisdom and to respect it."</w:t>
        <w:br/>
        <w:br/>
        <w:t>In the case of Vikram Singh(supra) appellant challenged the</w:t>
        <w:br/>
        <w:t>validty of Section 364A of IPC, while upholding the</w:t>
        <w:br/>
        <w:t>constitutional validity of Section 364A of IPC court observed</w:t>
        <w:br/>
        <w:t>that Section 364A came on the statue book intaly in the year</w:t>
        <w:br/>
        <w:t>1993 not only because Kidnapping and abduction for ransom</w:t>
        <w:br/>
        <w:t>were becoming rampant and the Law Commission had</w:t>
        <w:br/>
        <w:t>recommended that @ separate provision making the same</w:t>
        <w:br/>
        <w:br/>
        <w:t>punishable be incorporated but also because activites of</w:t>
        <w:br/>
        <w:br/>
        <w:t>2s</w:t>
        <w:br/>
        <w:br/>
        <w:br/>
        <w:t>Page 235:</w:t>
        <w:br/>
        <w:t>10.</w:t>
        <w:br/>
        <w:br/>
        <w:t>nu.</w:t>
        <w:br/>
        <w:br/>
        <w:t>2</w:t>
        <w:br/>
        <w:br/>
        <w:t>terrorist organizations had acquired menacing dimensions that</w:t>
        <w:br/>
        <w:t>called for an effective legal frame work to prevent such ransom</w:t>
        <w:br/>
        <w:br/>
        <w:t>situations and punish these responsible for the same.</w:t>
        <w:br/>
        <w:br/>
        <w:t>Court further observed that “the statistics further observed that</w:t>
        <w:br/>
        <w:t>kidnapping for ransom has become a lucrative and thriving</w:t>
        <w:br/>
        <w:t>Industry all over the country which must be dealt with in the</w:t>
        <w:br/>
        <w:t>harshest possible manner and an obligation rests on the courts</w:t>
        <w:br/>
        <w:br/>
        <w:t>‘as well. The courts to lend a helping hand in that directions”.</w:t>
        <w:br/>
        <w:br/>
        <w:t>We must appreciate that when the offence of kidnapping for</w:t>
        <w:br/>
        <w:t>ransom, abduction and murder take place then such offence</w:t>
        <w:br/>
        <w:t>has to be treated as heinous crime and contemplating death</w:t>
        <w:br/>
        <w:t>penalty is not disproportionate. How can “terrorist” be</w:t>
        <w:br/>
        <w:t>reformed, whose main aim is to destroy the peace of the</w:t>
        <w:br/>
        <w:br/>
        <w:t>‘society, if not the society as such</w:t>
        <w:br/>
        <w:br/>
        <w:t>supreme court in Vikram Singh's case concluded by saying ~</w:t>
        <w:br/>
        <w:t>‘The gradual gronth ofthe challenges posed by kidnapping and</w:t>
        <w:br/>
        <w:t>‘abductions for ransom, not only by ordinary criminals for</w:t>
        <w:br/>
        <w:t>‘monetary gain or as an organized activity for economic gains</w:t>
        <w:br/>
        <w:t>but by terrorist organizations Is what necessitated the</w:t>
        <w:br/>
        <w:t>incorporation of Section 364A of the IPC and 2 stringent</w:t>
        <w:br/>
        <w:t>punishment for those indulging in such activities. Given the</w:t>
        <w:br/>
        <w:t>ackground in which the law was enacted and the concern</w:t>
        <w:br/>
        <w:t>shown by the Parliament for the safety and security of the</w:t>
        <w:br/>
        <w:t>citizens and the unity, sovereignty and integrity of the country,</w:t>
        <w:br/>
        <w:br/>
        <w:t>the punishment prescribed for those committing any act</w:t>
        <w:br/>
        <w:t>ns</w:t>
        <w:br/>
        <w:br/>
        <w:br/>
        <w:t>Page 236:</w:t>
        <w:br/>
        <w:t>13.</w:t>
        <w:br/>
        <w:br/>
        <w:t>contrary to Section 364A cannot be dubbed as so outrageously</w:t>
        <w:br/>
        <w:t>disproportionate to the nature of the offence as call for the</w:t>
        <w:br/>
        <w:br/>
        <w:t>same being declared unconstitutional Just</w:t>
        <w:br/>
        <w:br/>
        <w:t>because the sentence of death is @ possible punishment that</w:t>
        <w:br/>
        <w:t>‘may be awarded in appropriate cases cannot make it per se</w:t>
        <w:br/>
        <w:t>inhuman or barbark. In the ordinary course and In cases which</w:t>
        <w:br/>
        <w:t>quality to be called rarest of the rare, death may be awarded</w:t>
        <w:br/>
        <w:t>‘only where kidnapping or abduction has resulted in the death</w:t>
        <w:br/>
        <w:t>ether of the victim or anyone else in the course of the</w:t>
        <w:br/>
        <w:t>commission of offence. Fact situations where the act which the</w:t>
        <w:br/>
        <w:t>accused Is charged with is proved to be an act of terrorism</w:t>
        <w:br/>
        <w:t>threatening the very essence of our federal, secular and</w:t>
        <w:br/>
        <w:t>democratic structure may possible by the only other situations</w:t>
        <w:br/>
        <w:br/>
        <w:t>where Courts may consider awarding the extreme penalty”.</w:t>
        <w:br/>
        <w:br/>
        <w:t>In my earller note also 1 had mentioned that recommending</w:t>
        <w:br/>
        <w:t>blanket abolition of death sentence or moratorium on death</w:t>
        <w:br/>
        <w:t>penalty in heinous crimes is not an appropriate course</w:t>
        <w:br/>
        <w:br/>
        <w:t>particularly keeping in view the circumstances prevailing in our</w:t>
        <w:br/>
        <w:br/>
        <w:t>hie ME</w:t>
        <w:br/>
        <w:br/>
        <w:t>Justice Usha Mehre——</w:t>
        <w:br/>
        <w:br/>
        <w:t>‘country.</w:t>
        <w:br/>
        <w:br/>
        <w:t>ar</w:t>
        <w:br/>
        <w:br/>
        <w:br/>
        <w:t>Page 237:</w:t>
        <w:br/>
        <w:t>Note on Death Penalty</w:t>
        <w:br/>
        <w:br/>
        <w:t>At the outset, I would like to point out that the Government of</w:t>
        <w:br/>
        <w:t>India voted against the United Nations General Assembly</w:t>
        <w:br/>
        <w:t>resolution calling for the moratorium on death penalty, In</w:t>
        <w:br/>
        <w:t>November 2012, India again upheld its stance on capital</w:t>
        <w:br/>
        <w:t>punishment by voting against the United Nations General</w:t>
        <w:br/>
        <w:t>‘Assembly draft resolution seeking to ban the death penalty.</w:t>
        <w:br/>
        <w:br/>
        <w:t>In fact, no system of justice can produce results which are 100%</w:t>
        <w:br/>
        <w:t>certain all the time. Mistakes will be made in any system which</w:t>
        <w:br/>
        <w:t>relies upon human testimony for proof. We should be vigilant to</w:t>
        <w:br/>
        <w:t>uncover and avoid such mistakes. Our system of justice</w:t>
        <w:br/>
        <w:t>rightfully demands a higher standard for death penalty cases. The</w:t>
        <w:br/>
        <w:t>risk of making a mistake with the extraordinary due process</w:t>
        <w:br/>
        <w:t>applied in death penalty cases is very small. There is no credible</w:t>
        <w:br/>
        <w:t>evidence to show that innocent persons have been executed.</w:t>
        <w:br/>
        <w:br/>
        <w:t>‘Amnesty International figures of death sentence though are</w:t>
        <w:br/>
        <w:t>available but no official statistics have been released so far. As</w:t>
        <w:br/>
        <w:t>against conviction of death sentence awarded to 1617 prisoners by</w:t>
        <w:br/>
        <w:t>trial court, capital punishment was confirmed in only 71 cases.</w:t>
        <w:br/>
        <w:t>Even out of 71 cases, in the span of last 40 years only 4 Hangings</w:t>
        <w:br/>
        <w:t>have taken place, Two were terrorists ie. Kasab and Afal Guru</w:t>
        <w:br/>
        <w:br/>
        <w:t>and the other two do not belong to minority or dalit. So it would</w:t>
        <w:br/>
        <w:br/>
        <w:t>not be correct to say that our system has discriminated in any</w:t>
        <w:br/>
        <w:t>‘manner on account of poverty, minority, caste or being dalit.</w:t>
        <w:br/>
        <w:br/>
        <w:t>‘Yakub Memon was not a poor person and should have afforded</w:t>
        <w:br/>
        <w:br/>
        <w:t>ma</w:t>
        <w:br/>
        <w:br/>
        <w:br/>
        <w:t>Page 238:</w:t>
        <w:br/>
        <w:t>the best of legal assistance. In fact blanket abolition of death</w:t>
        <w:br/>
        <w:t>sentence will not be conducive to the circumstances in which</w:t>
        <w:br/>
        <w:t>India is placed.</w:t>
        <w:br/>
        <w:br/>
        <w:t>Steven O. Stewart, JD, Presenting Attomey for Clark County</w:t>
        <w:br/>
        <w:t>said “ The inevitability of a mistake should not more than the risk of</w:t>
        <w:br/>
        <w:t>having a fatal wreck should make automobile illegal”.</w:t>
        <w:br/>
        <w:br/>
        <w:t>Death penalty abolition may increase in threats from International</w:t>
        <w:br/>
        <w:t>terror organizations and also internal disturbance like insurgency</w:t>
        <w:br/>
        <w:t>et. to the sovereignty and the territorial integrity of moder state</w:t>
        <w:br/>
        <w:br/>
        <w:t>abolition of death penalty may affects the security of the country.</w:t>
        <w:br/>
        <w:br/>
        <w:t>‘There should not be blanket abolition of death penalty and that to</w:t>
        <w:br/>
        <w:t>make this system work properly we should strengthen the legal</w:t>
        <w:br/>
        <w:t>aid services to be made available to the accused. Death penalty is</w:t>
        <w:br/>
        <w:t>given only in rarest of rare gases after fair and proper trial hence</w:t>
        <w:br/>
        <w:t>to be awarded only in deserved cases.</w:t>
        <w:br/>
        <w:br/>
        <w:t>29</w:t>
        <w:br/>
        <w:br/>
        <w:br/>
        <w:t>Page 239:</w:t>
        <w:br/>
        <w:t>APPENDIX B</w:t>
        <w:br/>
        <w:br/>
        <w:t>‘so dora fig wre a</w:t>
        <w:br/>
        <w:t>‘ofa Government of India</w:t>
        <w:br/>
        <w:t>Dr. Sanjay Singh ‘art ae sara seer</w:t>
        <w:br/>
        <w:t>Secretary = iit ow 8 tosis</w:t>
        <w:br/>
        <w:t>‘Legislative Department</w:t>
        <w:br/>
        <w:t>Dated the 28th August, 2015,</w:t>
        <w:br/>
        <w:br/>
        <w:t>Hon'ble Chairman Sit,</w:t>
        <w:br/>
        <w:br/>
        <w:t>May kindly refer to the draft report relating to “Death Penalty” that</w:t>
        <w:br/>
        <w:t>requires further deliberations. In this regard, it may be mentioned that death</w:t>
        <w:br/>
        <w:t>‘penalty has been a mode of punishment since time immemorial andthe arguments</w:t>
        <w:br/>
        <w:t>for and against have not changed much over the years. With the march of</w:t>
        <w:br/>
        <w:t>civilization, the modes of death punishment have witnessed significant changes</w:t>
        <w:br/>
        <w:t>‘on humanitarian grounds.</w:t>
        <w:br/>
        <w:br/>
        <w:t>2. In India, much has been debated on the issue as to whether to retain or</w:t>
        <w:br/>
        <w:t>abolish death sentence. In our country, the Indian Penal Code (45 of 1860)</w:t>
        <w:br/>
        <w:t>contains a number of provisions where punishment of death penalty exists,</w:t>
        <w:br/>
        <w:t>namely, section 121 (Waging war, etc. against the Government of India), section</w:t>
        <w:br/>
        <w:t>132 (Abetment of mutiny by a member of the armed forces), section 194 (False</w:t>
        <w:br/>
        <w:t>‘evidence leading to conviction of innocent person and his execution), section 302</w:t>
        <w:br/>
        <w:t>(Murder), section 303 (Murder by a person under sentence of imprisonment for</w:t>
        <w:br/>
        <w:t>life), seetion 30S (Abetment of suicide of child or insane’ person), section</w:t>
        <w:br/>
        <w:t>307(Attempt to murder by life convict, if hurt is caused), section 364A</w:t>
        <w:br/>
        <w:t>‘(Kidnapping for ransom, ete.) and section 396 (Dacoity with murder). Certain</w:t>
        <w:br/>
        <w:t>other laws like the Narcotic Drugs and Psychotropic Substances Act, 1985</w:t>
        <w:br/>
        <w:t>(ection 31), the Unlawful Activities Prevention Act, 1967 (sections 10 and 16),</w:t>
        <w:br/>
        <w:t>the Navy Act, 1957, ete also contain provisions for awarding death sentence.</w:t>
        <w:br/>
        <w:br/>
        <w:t>3. The subject of capital punishment attracted the attention of the United</w:t>
        <w:br/>
        <w:t>Nations towards the end of 1957, when the Third Committee of the Twelfth U.N,</w:t>
        <w:br/>
        <w:t>General Assembly opened discussion on Article 6 of the draft Covenant on Civil</w:t>
        <w:br/>
        <w:t>and Political Rights, and adopted the same with modifications. In 1979, India</w:t>
        <w:br/>
        <w:t>‘acceded to the Intemational Covenant on Civil and Political Rights (ICCPR).</w:t>
        <w:br/>
        <w:t>Article 6(2) of the ICCPR states that “In countries which have not abolished the</w:t>
        <w:br/>
        <w:t>death penalty, sentence of death may be imposed only for the most serious</w:t>
        <w:br/>
        <w:br/>
        <w:t>ale won owe wer Oe TOOT</w:t>
        <w:br/>
        <w:br/>
        <w:t>230</w:t>
        <w:br/>
        <w:br/>
        <w:br/>
        <w:t>Page 240:</w:t>
        <w:br/>
        <w:t>4. International laws and standards pertaining to the death penalty are clear on</w:t>
        <w:br/>
        <w:t>this issue and state that death penalty can only be imposed after exacting legal</w:t>
        <w:br/>
        <w:t>standards, Safeguard 5 ofthe Safeguards Guaranteeing Protection ofthe Rights of</w:t>
        <w:br/>
        <w:t>‘Those Facing the Death Penalty, adopted by the UN Economic and Social</w:t>
        <w:br/>
        <w:t>‘Counel in 1984 (ECOSOC Resoltion 50/1984), states that “Capital punishment</w:t>
        <w:br/>
        <w:t>ray only be carried out pursuant to a final judgment rendered by a competent</w:t>
        <w:br/>
        <w:t>court afer legal process which gives all posible safeguards to ensure afr tal,</w:t>
        <w:br/>
        <w:t>‘atleast equal to those contained in Article 14 of the Intemational Covenant on</w:t>
        <w:br/>
        <w:t>Civil and Political Right, including the right of anyone suspected of or charged</w:t>
        <w:br/>
        <w:t>with a crime for which capital punishment may be imposed to sdequate legal</w:t>
        <w:br/>
        <w:t>assistance at all stages ofthe proceedings.”</w:t>
        <w:br/>
        <w:br/>
        <w:t>5. Further precision is provided in Safeguard 1 of the Safeguards</w:t>
        <w:br/>
        <w:t>‘Guaranteeing Protection ofthe Rights of Those Facing the Death Penalty, adopted</w:t>
        <w:br/>
        <w:t>by the UN Economie and Social Council in 1984, which states that "In countries</w:t>
        <w:br/>
        <w:t>‘which have not abolished the death penalty, capital punishment may be imposed</w:t>
        <w:br/>
        <w:t>‘only forthe most serious crimes, it being understood that their scope should not</w:t>
        <w:br/>
        <w:t>{g0 beyond intentional erimes with lth or other extremely grave consequences.”</w:t>
        <w:br/>
        <w:br/>
        <w:t>{6 ‘The Law Commission of India examined the issue in-depth and submitted</w:t>
        <w:br/>
        <w:t>its 35" Report concluding that “The suggestion that death penalty may be</w:t>
        <w:br/>
        <w:t>abolished at an experiment (s that it can be re-introduced fier abolition) is an</w:t>
        <w:br/>
        <w:t>‘argument (0 which we have given our though attention; but we have 10 take</w:t>
        <w:br/>
        <w:t>note of certain possibilities. Between abolition and re-introduction may intervene</w:t>
        <w:br/>
        <w:t>fan era of violence ~ we do not say that this isa certain consequence ~ but itis</w:t>
        <w:br/>
        <w:t>possibilty which cannot be ignored. rreparable harm would then have been done</w:t>
        <w:br/>
        <w:t>‘not ony to the victims of such violence, bt tothe general cause of security of the</w:t>
        <w:br/>
        <w:t>society, Once the forces of lawless-ness are let lose re-introduction of capital</w:t>
        <w:br/>
        <w:t>punishment may not have the desired effect of restoring law and order</w:t>
        <w:br/>
        <w:t>immediately. Further, Parliament may not be sitting all the time and the interval</w:t>
        <w:br/>
        <w:t>that might elapse before the law i again actually amended would prove</w:t>
        <w:br/>
        <w:t>disastrous. On a consideration of all the issues involved, we are of the opinion</w:t>
        <w:br/>
        <w:t>that capital punishment should be retained in the presen state ofthe county.”</w:t>
        <w:br/>
        <w:br/>
        <w:t>7. Im 1973, the Supreme Court upheld the consttuionality of the death</w:t>
        <w:br/>
        <w:t>penalty forthe first time in the case of Jagmohan Singh vs. State of UP. (AIR</w:t>
        <w:br/>
        <w:t>1973 SC 947). In the same year, the Code of Criminal Procedure, 1973 (1 of</w:t>
        <w:br/>
        <w:t>1974) was enacted. The Code required judges to note special reasons when</w:t>
        <w:br/>
        <w:t>Imposing death sentences and required a mandatory pre-sentencing hearing to be</w:t>
        <w:br/>
        <w:t>‘held inthe trial court. The requirement of sucha hearing was obvious as it would</w:t>
        <w:br/>
        <w:t>sss the judge in concluding whether the facts indicated any special reasons for</w:t>
        <w:br/>
        <w:t>imposing death penalty.</w:t>
        <w:br/>
        <w:br/>
        <w:t>a</w:t>
        <w:br/>
        <w:br/>
        <w:br/>
        <w:t>Page 241:</w:t>
        <w:br/>
        <w:t>8 In 1980, the Supreme Court again upheld the constitutioality ofthe death</w:t>
        <w:br/>
        <w:t>penalty inthe landmark ease of Bachan Singh vs. State of Puniab (AIR 1980 SC</w:t>
        <w:br/>
        <w:t>898). Tt was observed therein that a real and abiding concem for the dignity of</w:t>
        <w:br/>
        <w:t>human life postulates resistance to taking a life trough law's instrumentality</w:t>
        <w:br/>
        <w:t>‘That ought not to be done save in the rarest of rare cases when the alternative</w:t>
        <w:br/>
        <w:t>option is unquestionably foreclosed.</w:t>
        <w:br/>
        <w:br/>
        <w:t>9, In 1991, the Constitution Bench ofthe Supreme Court once again upheld</w:t>
        <w:br/>
        <w:t>the constitutonality of the death penalty in Smt. Shashi Nayar v. Union of India</w:t>
        <w:br/>
        <w:t>‘and others (AIR 1992 SC 395). The Cour, citing earlier rulings onthe issue and</w:t>
        <w:br/>
        <w:t>frguing thatthe law and order sitution in the country had worsened and now</w:t>
        <w:br/>
        <w:t>tras, therefore, not an opportune time to abolish the death penalty, held thatthe</w:t>
        <w:br/>
        <w:t>method of execution of death penalty in India being scientific and least painful</w:t>
        <w:br/>
        <w:t>mode under the medical jurisprudence, is not violative of article 21 of the</w:t>
        <w:br/>
        <w:t>Constitution,</w:t>
        <w:br/>
        <w:br/>
        <w:t>10, The capital punishment acts as a deterrent. If death sentence is abolished,</w:t>
        <w:br/>
        <w:t>the fear that comes in the way of people committing heinous crimes will be</w:t>
        <w:br/>
        <w:t>‘removed, which would result in more brtal crimes. All sentences are awarded for</w:t>
        <w:br/>
        <w:t>the security and protection of society and peaceful living ofthe people, Whoever,</w:t>
        <w:br/>
        <w:t>‘committing a pre-meditated heinous crime in an extremely diabolical manner,</w:t>
        <w:br/>
        <w:t>Should not be allowed to go with life imprisonment or a leser punishment on</w:t>
        <w:br/>
        <w:t>humanitarian grounds, as they do not deserve forthe same,</w:t>
        <w:br/>
        <w:br/>
        <w:t>11. However in view of the UN resolution calling for moratorium on death</w:t>
        <w:br/>
        <w:t>penalty, as adopted by the Third Committee of the United Nations General</w:t>
        <w:br/>
        <w:t>‘Assembly, and as adopted by various European nation, though India has voted</w:t>
        <w:br/>
        <w:t>‘against the said Resolution, at this juncture, as a reformative measure it may be</w:t>
        <w:br/>
        <w:t>‘ppropriate to frame guidelines on par with the various rulings ofthe Hon'ble</w:t>
        <w:br/>
        <w:t>‘Supreme Cour, as 19 what would constitutes the “rarest of rare case", which</w:t>
        <w:br/>
        <w:t>‘warrants death penalty under the Indian laws,</w:t>
        <w:br/>
        <w:br/>
        <w:t>12, In view of the postion explained above, it would be just and appropriate to</w:t>
        <w:br/>
        <w:t>get the matter examined further as to what would constitute the “rarest of rare</w:t>
        <w:br/>
        <w:t>tase” for award of death penalty incase of conviction of offences punishable with</w:t>
        <w:br/>
        <w:t>‘eath sentence. In view of above, the report may not resommend something</w:t>
        <w:br/>
        <w:t>‘which has the effect of preventing the State from making any law inthe interest of</w:t>
        <w:br/>
        <w:t>the sovereignty and integrity of India. In other words, ce interest of the State is</w:t>
        <w:br/>
        <w:t>fof paramount importance and any recommendation made inthis regard may be</w:t>
        <w:br/>
        <w:t>‘considered as imposition of restriction on the powers of the State necessary 10</w:t>
        <w:br/>
        <w:t>protect the interest ofthe country.</w:t>
        <w:br/>
        <w:br/>
        <w:t>m2</w:t>
        <w:br/>
        <w:br/>
        <w:br/>
        <w:t>Page 242:</w:t>
        <w:br/>
        <w:t>13, The Commission may, if considered appropriate, include the above</w:t>
        <w:br/>
        <w:t>views in its report on Death Penalty:</w:t>
        <w:br/>
        <w:br/>
        <w:t>With highest regards,</w:t>
        <w:br/>
        <w:br/>
        <w:t>‘Yours sincerely,</w:t>
        <w:br/>
        <w:br/>
        <w:t>soa</w:t>
        <w:br/>
        <w:t>oe suinyShoy</w:t>
        <w:br/>
        <w:t>Vee Mets AP. Sah</w:t>
        <w:br/>
        <w:t>Sarma,</w:t>
        <w:br/>
        <w:t>einai</w:t>
        <w:br/>
        <w:t>rane</w:t>
        <w:br/>
        <w:br/>
        <w:br/>
        <w:t>Page 243:</w:t>
        <w:br/>
        <w:t>Anpendin-¢</w:t>
        <w:br/>
        <w:br/>
        <w:t>raga eta age AO</w:t>
        <w:br/>
        <w:t>vita RRL te era area</w:t>
        <w:br/>
        <w:t>P.K. Malhotra fa a ar</w:t>
        <w:br/>
        <w:t>Secretary ee GOVERNMENT OF INDIA</w:t>
        <w:br/>
        <w:t>Ex officio Member, MNSTRY OF LAW 8 JUSTICE</w:t>
        <w:br/>
        <w:t>Law Commission of India DEPARTMENT OF LEGAL AFFAIRS</w:t>
        <w:br/>
        <w:br/>
        <w:t>August 31, 2015</w:t>
        <w:br/>
        <w:br/>
        <w:t>.O. No.31/08/2015-LS</w:t>
        <w:br/>
        <w:br/>
        <w:t>Hon'ble Chairman,</w:t>
        <w:br/>
        <w:br/>
        <w:t>This i in furtherance to the discussions | had on the evening of 27°</w:t>
        <w:br/>
        <w:t>‘August, 2016 on the draft report on ‘death penalty’. The final version was.</w:t>
        <w:br/>
        <w:t>received by me on the evening of 29" August, 2015.</w:t>
        <w:br/>
        <w:br/>
        <w:t>‘As | strongly fee! that the time is not ripe in our country for aboition</w:t>
        <w:br/>
        <w:t>of the death penalty, | am enclosing a note containing my views on the</w:t>
        <w:br/>
        <w:t>subject with the request that the same may be appended to the report of</w:t>
        <w:br/>
        <w:br/>
        <w:t>the Commission</w:t>
        <w:br/>
        <w:t>With kind regards,</w:t>
        <w:br/>
        <w:t>Yours sincerely,</w:t>
        <w:br/>
        <w:t>Encl: As above. — a.</w:t>
        <w:br/>
        <w:br/>
        <w:t>K, Malhotra)</w:t>
        <w:br/>
        <w:br/>
        <w:t>Justice Shri AP. Shah,</w:t>
        <w:br/>
        <w:t>Chairman,</w:t>
        <w:br/>
        <w:br/>
        <w:t>Law Commission of India,</w:t>
        <w:br/>
        <w:t>HT. Building,</w:t>
        <w:br/>
        <w:br/>
        <w:t>‘New Delhi</w:t>
        <w:br/>
        <w:br/>
        <w:t>age 3, we wes, at wok ene aa, a Ref 110 001</w:t>
        <w:br/>
        <w:t>“ts Foo, Shas Bhawan, Or. RP Rad, New Det 110 001</w:t>
        <w:br/>
        <w:t>Tek: 01-11-25984205, 2998798, fy 991-11 25384409, Emal pkmahota@ricia</w:t>
        <w:br/>
        <w:br/>
        <w:br/>
        <w:t>Page 244:</w:t>
        <w:br/>
        <w:t>| have the benefit of going through the draft report on the</w:t>
        <w:br/>
        <w:t>“Death penalty” which was made available to me on 23" August</w:t>
        <w:br/>
        <w:t>2018. The meeting notice appended to the Report says that that</w:t>
        <w:br/>
        <w:t>Report will be discussed in the Commission on 26" and 27"</w:t>
        <w:br/>
        <w:t>‘August, 2015. | could not attend the meeting of the Commission</w:t>
        <w:br/>
        <w:t>‘on 26" August, 2015 due to my pre-occupation in other ime-bound</w:t>
        <w:br/>
        <w:t>‘ssignments in the Ministry. | was told that there is no meeting of</w:t>
        <w:br/>
        <w:t>Law Commission on 27" August, 2018. However, | got an</w:t>
        <w:br/>
        <w:t>‘opportunity to discuss the draft Report withthe Hon'ble Chairman</w:t>
        <w:br/>
        <w:t>ofthe Law Commission of India on 27”</w:t>
        <w:br/>
        <w:br/>
        <w:t>With due respect, | say that | am unable to agree withthe</w:t>
        <w:br/>
        <w:t>Fecommendation that the death penalty be immediately abolished</w:t>
        <w:br/>
        <w:t>‘nal crimes other than terror. However, | agree with the view that</w:t>
        <w:br/>
        <w:t>‘abolition of death penalty is an eventual goal. 1 am of the</w:t>
        <w:br/>
        <w:t>Considered view that the time is not ripe for its aboition in our</w:t>
        <w:br/>
        <w:t>country. Although, | wanted to give my detaled views on the issue,</w:t>
        <w:br/>
        <w:t>it may not be possible to do so as the term of the present Law</w:t>
        <w:br/>
        <w:t>Commission is coming to an end on 31* August. 2016, Final</w:t>
        <w:br/>
        <w:t>Conclusions and recommendations were made avaliable on 29”</w:t>
        <w:br/>
        <w:t>‘August, 2015 in the evening and the Commission desires to submit</w:t>
        <w:br/>
        <w:t>its Report before 31% August, 2015, There is hardly any time to</w:t>
        <w:br/>
        <w:t>eal with al the points raised in the report. | will ive brief reasons.</w:t>
        <w:br/>
        <w:t>in support of my opinion on the subject,</w:t>
        <w:br/>
        <w:br/>
        <w:t>‘There are certain implications ofa crime and any person who</w:t>
        <w:br/>
        <w:t>Commits a crime should think about its consequences before taking</w:t>
        <w:br/>
        <w:br/>
        <w:br/>
        <w:br/>
        <w:t>Page 245:</w:t>
        <w:br/>
        <w:t>‘any wrong step. Ifthe implications keep getting waived off, atime:</w:t>
        <w:br/>
        <w:t>will come when law will cease to exist. A convict is to be punished</w:t>
        <w:br/>
        <w:t>‘50 that it becomes an example for rest of humanity and deters</w:t>
        <w:br/>
        <w:t>Perverted minds from committing such crimes. Therefore, if a</w:t>
        <w:br/>
        <w:t>‘time, as heinous as taking another person's life is committed, the</w:t>
        <w:br/>
        <w:t>Punishment has to be severe. There may be instanoes where ie</w:t>
        <w:br/>
        <w:t>‘sentence may not serve the desired purpose, There are instances</w:t>
        <w:br/>
        <w:t>where convicts serving a life sentence are granted parole and soon</w:t>
        <w:br/>
        <w:t>return to their old ways, harming the society. While there cannot</w:t>
        <w:br/>
        <w:t>be two opinions that rights of the accused are to be respected itis</w:t>
        <w:br/>
        <w:t>the victims and the society whose rights should get precedence</w:t>
        <w:br/>
        <w:t>‘over the rights of the accused. Thinking of rights of accused</w:t>
        <w:br/>
        <w:t>person committing heinous crime at the cost of violation of rights of</w:t>
        <w:br/>
        <w:t>Victims and safety of society will amount to misplaced sympathy</w:t>
        <w:br/>
        <w:t>with the accused. Former American President ‘Siri Geroge W.</w:t>
        <w:br/>
        <w:t>‘Bush has mentioned in one of his Presidential debates that the</w:t>
        <w:br/>
        <w:t>‘reason to support the death penalty is that saves other people</w:t>
        <w:br/>
        <w:t>le. Sir James F. Steffen, an eminent Jurist has said that no other</w:t>
        <w:br/>
        <w:t>punishment deters men so effectively from commiting crimes as</w:t>
        <w:br/>
        <w:t>the punishment of death. According to him, this is one of those</w:t>
        <w:br/>
        <w:t>Propositions which are dificult to prove simply because they are in</w:t>
        <w:br/>
        <w:t>themselves more obvious than any proof can make them. In any</w:t>
        <w:br/>
        <w:t>secondary punishment, however, terible, there is hope. But death</w:t>
        <w:br/>
        <w:t>|s death ts tertores cannot be described more forceful</w:t>
        <w:br/>
        <w:br/>
        <w:t>‘The Parliament which reflects the will f the people passed</w:t>
        <w:br/>
        <w:t>‘aw with death penalty for certain offences against women as late</w:t>
        <w:br/>
        <w:br/>
        <w:t>2 )</w:t>
        <w:br/>
        <w:t>]</w:t>
        <w:br/>
        <w:t>fe</w:t>
        <w:br/>
        <w:br/>
        <w:t>6</w:t>
        <w:br/>
        <w:br/>
        <w:br/>
        <w:t>Page 246:</w:t>
        <w:br/>
        <w:t>‘asin 2013, Recently Goverment has introduced ant Hijacking Bil</w:t>
        <w:br/>
        <w:t>in the Parliament wherein it has proposed death penalty relating to</w:t>
        <w:br/>
        <w:t>Certain offences of hijacking, Interestingly, the law is being</w:t>
        <w:br/>
        <w:t>amended based on Baling Protocol d</w:t>
        <w:br/>
        <w:br/>
        <w:t>ling with ant-acking law.</w:t>
        <w:br/>
        <w:t>Even the Parliamentary Standing Committee, in its Report on the</w:t>
        <w:br/>
        <w:t>‘Anti Hijacking Bil, has observed that a comprehensive and strong</w:t>
        <w:br/>
        <w:t>‘anti hijacking law is need of the hour. Referring othe provisions of</w:t>
        <w:br/>
        <w:t>the Bill which prescribes punishment in the event of death of a</w:t>
        <w:br/>
        <w:t>hostage or a secutty personnel, the Committee observed that in</w:t>
        <w:br/>
        <w:t>‘case of armed intervention, death of personnel may also occur</w:t>
        <w:br/>
        <w:t>either due to cross fre oF throwing of explosive or crashing of</w:t>
        <w:br/>
        <w:t>irra on ground or water. The Committe felt that in case of any</w:t>
        <w:br/>
        <w:t>such event, the maximum penalty should be imposed on the</w:t>
        <w:br/>
        <w:t>offender, which results in death of any person as a direct</w:t>
        <w:br/>
        <w:t>consequence of the offence of hijacking. Therefore, it suggested</w:t>
        <w:br/>
        <w:t>further amendment to the proposed Bill to make provision for</w:t>
        <w:br/>
        <w:t>‘punishment of death where such offence results in the death of any</w:t>
        <w:br/>
        <w:t>[person including hostage or securty personnel as a direct</w:t>
        <w:br/>
        <w:t>‘consequence ofthe offence of hijacking, The wil ofthe Pariament</w:t>
        <w:br/>
        <w:t>shows that looking into the prevalent situation in the country, the</w:t>
        <w:br/>
        <w:t>Indian society has not matured for total abolition of death penalty.</w:t>
        <w:br/>
        <w:t>‘The 35" Report of the Law Commission on Capital</w:t>
        <w:br/>
        <w:t>Punishment specifically stated that based on the past analysis of</w:t>
        <w:br/>
        <w:t>the existing socio-economic cultural structure (including education</w:t>
        <w:br/>
        <w:t>level and crime rates) and the absence of any empirical research to</w:t>
        <w:br/>
        <w:t>‘the contrary, the death penalty should be retained in the present</w:t>
        <w:br/>
        <w:t>sate of the country. The appropriate course for us would have</w:t>
        <w:br/>
        <w:br/>
        <w:t>a</w:t>
        <w:br/>
        <w:br/>
        <w:br/>
        <w:t>Page 247:</w:t>
        <w:br/>
        <w:t>been to analyze the existing socio-economic cultural structure and</w:t>
        <w:br/>
        <w:t>Conduct empirical research to see whether the environment 3s,</w:t>
        <w:br/>
        <w:t>prevalent in 1967 when the 35" Report of the Law Commission</w:t>
        <w:br/>
        <w:t>‘gave its report has changed and iit has changed whether it i for</w:t>
        <w:br/>
        <w:t>better or the worse?</w:t>
        <w:br/>
        <w:br/>
        <w:t>Section 264A ofthe Indian Penal Code was incorporated in</w:t>
        <w:br/>
        <w:t>1983 because of the increasing incidence of kidnapping and</w:t>
        <w:br/>
        <w:t>‘abduction for ransom. Shorty thereafter this provision had to be</w:t>
        <w:br/>
        <w:t>‘amended because India acceded to the Intemational Convention</w:t>
        <w:br/>
        <w:t>‘Against the Taking of Hostages which was adopted by the General</w:t>
        <w:br/>
        <w:t>‘Assembly of the Urited Nations in the background of Iranian</w:t>
        <w:br/>
        <w:t>hhostage crisis. Since India had decided to accede to the said</w:t>
        <w:br/>
        <w:t>‘Convention, Section 364A of the Indian Penal Code was amended</w:t>
        <w:br/>
        <w:t>Widening its scope covering situations where the offence is</w:t>
        <w:br/>
        <w:t>‘committed with a view to compelling foreign State oF international</w:t>
        <w:br/>
        <w:t>inter-governmental organization oto abstain from doing any Actor</w:t>
        <w:br/>
        <w:t>to pay ransom. The validity of this provision was upheld by the</w:t>
        <w:br/>
        <w:t>Supreme Court. It was observed by the Apex Court in the case of</w:t>
        <w:br/>
        <w:t>‘Vikram Singh Vs. Uol (DoJ 21.8.2015) that the punishment must</w:t>
        <w:br/>
        <w:t>be proportionate to the offence is recognized as a fundamental</w:t>
        <w:br/>
        <w:t>Principle of criminal jurisprudence around the world. According to</w:t>
        <w:br/>
        <w:t>the Apex Court, the punishment prescribed by the Penal Code</w:t>
        <w:br/>
        <w:t>reflect the legislative recognition of the social needs, the gravity of</w:t>
        <w:br/>
        <w:t>the offence concermed, its impact on the society and what the</w:t>
        <w:br/>
        <w:t>legislature considers as a punishment suitable for the particular</w:t>
        <w:br/>
        <w:t>offence. It is necessary for the courts to imbibe that legislative</w:t>
        <w:br/>
        <w:br/>
        <w:t>4 )</w:t>
        <w:br/>
        <w:t>bx</w:t>
        <w:br/>
        <w:br/>
        <w:t>ae</w:t>
        <w:br/>
        <w:br/>
        <w:br/>
        <w:t>Page 248:</w:t>
        <w:br/>
        <w:t>wisdom and to respect i While upholding the Constitutionaly of</w:t>
        <w:br/>
        <w:t>‘364A of the IPC, the court held as under-</w:t>
        <w:br/>
        <w:br/>
        <w:t>We find that he ned to Bring In Section 364A ofthe 1 arose</w:t>
        <w:br/>
        <w:t>Inia Because of te increasing incidence of Ndnappng and</w:t>
        <w:br/>
        <w:t>duction for ransom. Ths Is evident rom the recommendtons</w:t>
        <w:br/>
        <w:t>rade by the Law Commission to which we have made reference in</w:t>
        <w:br/>
        <w:t>the eoror part of this judgement Whle thse recommencatons</w:t>
        <w:br/>
        <w:t>‘wore pending with he Goverment, the specter of ero started</w:t>
        <w:br/>
        <w:t>‘ising ts head tvetening et onl he ecu and sft of he</w:t>
        <w:br/>
        <w:t>tans but the very sovereignty and neg ofthe county. cling</w:t>
        <w:br/>
        <w:t>for adequate, measures 10 curd what has the potent of</w:t>
        <w:br/>
        <w:t>‘stbizing ay county. With tors assuming itematona</w:t>
        <w:br/>
        <w:t>‘mensions, th need fo farther amend the law aoe, eeuling In</w:t>
        <w:br/>
        <w:t>the amendment to Section 364A, Inthe yar 1994 The gradual</w:t>
        <w:br/>
        <w:t>‘growth ofthe challenges posed by kidnapping and abdectons for</w:t>
        <w:br/>
        <w:t>‘ancom, not only by ordinary erminale for monetary gai o as a8</w:t>
        <w:br/>
        <w:t>‘orotnized activity for economle gins but by trot oganzaons</w:t>
        <w:br/>
        <w:t>is what necessitated the incorporation of Section 3BAA ofthe IPC</w:t>
        <w:br/>
        <w:t>tnd stringent punishment fr those indulging in auch active,</w:t>
        <w:br/>
        <w:t>CGven the Background in which the law was enacted and the</w:t>
        <w:br/>
        <w:t>concern shown by the Paramont forthe salty and secunty of he</w:t>
        <w:br/>
        <w:t>tans and the uty, sovereignty and inogty ofthe country, he</w:t>
        <w:br/>
        <w:t>Dunishment prescried for those commiting any act contrary 10</w:t>
        <w:br/>
        <w:t>Section 264A cannot be dubbed as 20 outrageously</w:t>
        <w:br/>
        <w:t>‘proportionate to the natre of he fence ato cll forthe same</w:t>
        <w:br/>
        <w:t>bing declred unconstitutional. Juda isration avaiable tothe</w:t>
        <w:br/>
        <w:t>Courts to choose one ofthe tro sentences prescribed fr these</w:t>
        <w:br/>
        <w:t>faling foul of Sacton 3G4A wil doubess be exercised Dy the</w:t>
        <w:br/>
        <w:t>‘Sais sion leisy commis Snes ond_dee-enrences</w:t>
        <w:br/>
        <w:t>‘maid only Inthe rarest of rare canen Bu ust bocause the</w:t>
        <w:br/>
        <w:t>sentence of death isa posibe punishment tat may e award in</w:t>
        <w:br/>
        <w:t>[emphasis supple the ordinary course and in cases which</w:t>
        <w:br/>
        <w:t>‘qualify te cal rarest of the rare, death may be awarded ony</w:t>
        <w:br/>
        <w:t>lahore Kidnapping oF abduction has resulted ithe death ether of</w:t>
        <w:br/>
        <w:t>‘he victim of anyone els in the ouree ofthe commission ofthe</w:t>
        <w:br/>
        <w:t>‘offence, Fact stations where the at which he aecued is charged</w:t>
        <w:br/>
        <w:t>‘win i proved to be an act of terrrem tretaniog the very essence</w:t>
        <w:br/>
        <w:br/>
        <w:t>\</w:t>
        <w:br/>
        <w:br/>
        <w:t>ne</w:t>
        <w:br/>
        <w:br/>
        <w:br/>
        <w:t>Page 249:</w:t>
        <w:br/>
        <w:t>of er federl, secular and damocrati structure may possibly be the</w:t>
        <w:br/>
        <w:t>only other situations where Court may consiser awarding the</w:t>
        <w:br/>
        <w:t>exe pony. But shot of death in such extreme and aes of</w:t>
        <w:br/>
        <w:t>‘are cana, prison for He for «proved ease of Kidnapping</w:t>
        <w:br/>
        <w:t>duetion wil not qualy for ing descibed as barre or</w:t>
        <w:br/>
        <w:t>Inhuman s0 so ininge the right to Me guaranteed under Aric</w:t>
        <w:br/>
        <w:t>2 ofthe Consttion”</w:t>
        <w:br/>
        <w:br/>
        <w:t>‘am of the view that in spite of economic development,</w:t>
        <w:br/>
        <w:t>improvement in the education levels, there is increase inthe crime,</w:t>
        <w:br/>
        <w:t>rates and overall cultural deterioration. | am of the view that threat</w:t>
        <w:br/>
        <w:t>of terrorism is much more as on today than it was in 1967 when the</w:t>
        <w:br/>
        <w:t>Law Commission gave its 35" Report on capital punishment.</w:t>
        <w:br/>
        <w:t>Cases of kidnapping and abduction for ransom are on the increase</w:t>
        <w:br/>
        <w:t>for monetary gain or as an organized activity for economic gains.</w:t>
        <w:br/>
        <w:t>Safety and securty of the citizens and unity, sovereignty and</w:t>
        <w:br/>
        <w:t>Integy of the country are of paramount important. It is perhaps</w:t>
        <w:br/>
        <w:t>for these reasons thatthe Parliament in its wisdom, in many laws</w:t>
        <w:br/>
        <w:t>passed in the recent past has provided for death penally instead of</w:t>
        <w:br/>
        <w:t>restraining itsel to fe imprisonment or lesser punishment,</w:t>
        <w:br/>
        <w:br/>
        <w:t>It is incorrect to say that prescription of death penalty is</w:t>
        <w:br/>
        <w:t>indulging in revenge kiling or primitive or barbaric. When a death</w:t>
        <w:br/>
        <w:t>penalty is awarded folowing due process of law, there are proper</w:t>
        <w:br/>
        <w:t>‘checks and balances. This is sufficiently in-built inthe legal system,</w:t>
        <w:br/>
        <w:t>‘When the death penalty is imposed by the trial cout, itis subject to</w:t>
        <w:br/>
        <w:t>confirmation by the High Court where the accused person gets</w:t>
        <w:br/>
        <w:t>‘opportunity to present his defence. The accused person gets</w:t>
        <w:br/>
        <w:t>‘another opportunity by way of Appeal before the Supreme Court</w:t>
        <w:br/>
        <w:t>Decisions / Judgements with regard to death penalty are never</w:t>
        <w:br/>
        <w:br/>
        <w:t>‘confirmed by a non-speaking order. Going by the prevalent</w:t>
        <w:br/>
        <w:br/>
        <w:t>ie</w:t>
        <w:br/>
        <w:br/>
        <w:br/>
        <w:t>Page 250:</w:t>
        <w:br/>
        <w:t>practice, the accused person generally prefer a review petition and</w:t>
        <w:br/>
        <w:t>than a curative petition before the Apex Court It will thus be seen</w:t>
        <w:br/>
        <w:t>that after conviction by the trial court, accused person gels as,</w:t>
        <w:br/>
        <w:t>many as four opportunities before the higher Judicial Forum</w:t>
        <w:br/>
        <w:t>arguing his case against the death penalty. If the apex judiciary in</w:t>
        <w:br/>
        <w:t>its wisdom does not find merit in reversing the verdict of death</w:t>
        <w:br/>
        <w:t>penalty, such case wil obviously falls inthe rarest of rare category</w:t>
        <w:br/>
        <w:t>‘as per the principles which have been discussed in various cases</w:t>
        <w:br/>
        <w:t>and discussed in the Report ofthis Commission. The remedy with</w:t>
        <w:br/>
        <w:t>the accused does not end here. He gets en opportunity to file</w:t>
        <w:br/>
        <w:t>mercy petition before President and also Governor ofthe State. It</w:t>
        <w:br/>
        <w:t>‘cannot be said that all these authortes, working atthe apex level</w:t>
        <w:br/>
        <w:t>and discharging constitutional function, are oblivious of the rights</w:t>
        <w:br/>
        <w:t>enjoyed by the accused person. If all such authorties come to</w:t>
        <w:br/>
        <w:t>‘conclusion that the accused person must be penalized with capital</w:t>
        <w:br/>
        <w:t>punishment, it can, by no stretch of imagination be called ‘revenge</w:t>
        <w:br/>
        <w:t>kiting’ bythe State.</w:t>
        <w:br/>
        <w:br/>
        <w:t>Its incorrect to say that judicial discretion provided by the</w:t>
        <w:br/>
        <w:t>legislature is unguided or unbridled, The Supreme Court itself,</w:t>
        <w:br/>
        <w:t>while exercising this discretion in Bachon Singh's case (1980)</w:t>
        <w:br/>
        <w:t>require a mandatory pre-sentence heaing stage in cases where the</w:t>
        <w:br/>
        <w:t>death penalty might be given. The ‘rarest of rare’ classification</w:t>
        <w:br/>
        <w:t>‘evolved in Bachon Singh's case was intended to restrict the case</w:t>
        <w:br/>
        <w:t>‘of death penalty. In Bariyar case (2000), the court further came out</w:t>
        <w:br/>
        <w:t>ith a solution tothe problem of arbitrariness. The Judges have to</w:t>
        <w:br/>
        <w:t>keep in mind and consider the possiblity of reformation of the</w:t>
        <w:br/>
        <w:t>‘convict. Unless the prosecution is able to establish thatthe convict</w:t>
        <w:br/>
        <w:br/>
        <w:br/>
        <w:br/>
        <w:t>Page 251:</w:t>
        <w:br/>
        <w:t>Is beyond reform, the courts cannot, as @ matter of fact, award the</w:t>
        <w:br/>
        <w:t>eath penalty.</w:t>
        <w:br/>
        <w:br/>
        <w:t>‘The Parliament in ts wisdom has prescribed death penalty</w:t>
        <w:br/>
        <w:t>only in heinous crimes. The need of the hour is to retain it but to</w:t>
        <w:br/>
        <w:t>‘exercise power of awarding death penalty in rarest of rare cases</w:t>
        <w:br/>
        <w:t>We have a vibrant judiciary which is respected world over. We</w:t>
        <w:br/>
        <w:t>‘should have faith in the wisdom of our judges that they wil exercise</w:t>
        <w:br/>
        <w:t>this power only in deserving cases for which law is wel laid down</w:t>
        <w:br/>
        <w:t>in various judgements discussed inthis Report</w:t>
        <w:br/>
        <w:br/>
        <w:t>For the reasons discussed in the main Report while | agree</w:t>
        <w:br/>
        <w:t>that aboition ofthe death penalty is an eventual goal, am ofthe</w:t>
        <w:br/>
        <w:t>‘considered view that the time is not yet ripe in our county to</w:t>
        <w:br/>
        <w:t>abolish ita this juncture,</w:t>
        <w:br/>
        <w:br/>
        <w:t>an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