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zg</w:t>
        <w:br/>
        <w:br/>
        <w:t>LAW COMMISSION</w:t>
        <w:br/>
        <w:t>OF INDIA</w:t>
        <w:br/>
        <w:br/>
        <w:t>FORTY-THIRD REPORT</w:t>
        <w:br/>
        <w:t>ON</w:t>
        <w:br/>
        <w:br/>
        <w:t>OFFENCES AGAINST THE NATIONAL SECURITY</w:t>
        <w:br/>
        <w:br/>
        <w:br/>
        <w:t>Page 2:</w:t>
        <w:br/>
        <w:t>KV. K, Sundaram ‘New Delhi</w:t>
        <w:br/>
        <w:t>aap 31, 197.</w:t>
        <w:br/>
        <w:t>ear Law Minister,</w:t>
        <w:br/>
        <w:br/>
        <w:t>1 have pleasure in sending herewith the Forgthid Re</w:t>
        <w:br/>
        <w:t>pott of the Law Comminion on ofences agaist the ational</w:t>
        <w:br/>
        <w:t>Security. The Repory a wl be event from ir subject ater,</w:t>
        <w:br/>
        <w:t>‘Supplements the Commission's recommendation for revision. of</w:t>
        <w:br/>
        <w:t>‘beTindlan Penal Code, 3 embodied in fs 4200 Report</w:t>
        <w:br/>
        <w:br/>
        <w:t>2. As we have done in our Report on the Code of Cx-</w:t>
        <w:br/>
        <w:t>tinal Procedure and on the Indlan Penel Code we bave fa ths</w:t>
        <w:br/>
        <w:t>Report added a draft Bil, together wit draft of te conse:</w:t>
        <w:br/>
        <w:t>ental amendments which wl be found nena in he Peoel</w:t>
        <w:br/>
        <w:t>Gogo nd the Code of Criminal Procedure</w:t>
        <w:br/>
        <w:br/>
        <w:t>‘Youre sincerely,</w:t>
        <w:br/>
        <w:t>K.V-K. Sunderam</w:t>
        <w:br/>
        <w:br/>
        <w:t>Shri H. R, Gokhale,</w:t>
        <w:br/>
        <w:br/>
        <w:t>Miniter of Law foster,</w:t>
        <w:br/>
        <w:br/>
        <w:t>Stasi Biavan,</w:t>
        <w:br/>
        <w:br/>
        <w:t>New Deli,</w:t>
        <w:br/>
        <w:br/>
        <w:br/>
        <w:t>Page 3:</w:t>
        <w:br/>
        <w:t>CHAPTER 1</w:t>
        <w:br/>
        <w:t>rnooucroRY</w:t>
        <w:br/>
        <w:t>REPORT ON THE OFFENCES AGAINST THE NATIONAL</w:t>
        <w:br/>
        <w:t>‘ SECURITY</w:t>
        <w:br/>
        <w:t>1.1, Treason isthe gravest crime known to society and by the</w:t>
        <w:br/>
        <w:t>Jaw of every county ator are table To the secret pose</w:t>
        <w:br/>
        <w:t>seni. tis a come directed agains the very existence’ of the</w:t>
        <w:br/>
        <w:t>State ise? and is therefore pectary odious, “"yeason i the</w:t>
        <w:br/>
        <w:t>trie of betraying w nation or sovereign by acts considered dan</w:t>
        <w:br/>
        <w:t>ferous tos acarty Soiton though i might have the we,</w:t>
        <w:br/>
        <w:t>‘itmate objective as ueason refers generally 10 the offence of</w:t>
        <w:br/>
        <w:t>‘ceganising oF encouraging opposition to Government ina mae</w:t>
        <w:br/>
        <w:t>net (suchas by speech of writing) that falls short of the more</w:t>
        <w:br/>
        <w:t>dangerous acto consitting treason”</w:t>
        <w:br/>
        <w:br/>
        <w:t>1.2, While revising the Indian Penal Code, we considered</w:t>
        <w:br/>
        <w:t>the question ofthe adequacy ofthe lay of ueason with reference</w:t>
        <w:br/>
        <w:t>{0 the consolidation ofthe law which at ‘eattered in</w:t>
        <w:br/>
        <w:t>Several specul Act: We observed in our Report? onthe Indian</w:t>
        <w:br/>
        <w:t>Penal Code</w:t>
        <w:br/>
        <w:br/>
        <w:t>"64 We, notice that treason, sedition and cognate</w:t>
        <w:br/>
        <w:t>‘offences which may be clasied as offences against the sec.</w:t>
        <w:br/>
        <w:t>ity the sate. ae. dealt with in foreign codes sa: much</w:t>
        <w:br/>
        <w:t>[cater deta than in our Penal Coder tn partial, iti</w:t>
        <w:br/>
        <w:t>‘oticeable that treason and treasonable activities are epet</w:t>
        <w:br/>
        <w:t>‘at elaborately, and not limited to waging war against the</w:t>
        <w:br/>
        <w:t>Government and assaulting the Head of State. On a pre</w:t>
        <w:br/>
        <w:t>luminary study of the problem, we have come to the con.</w:t>
        <w:br/>
        <w:t>lsion that the strengthening. consolidation and revision</w:t>
        <w:br/>
        <w:t>‘of this irsportant branch ofthe criminal law should be taken</w:t>
        <w:br/>
        <w:t>Up as-a separate project and studied in depth"</w:t>
        <w:br/>
        <w:br/>
        <w:t>Dntained law on teason relating to substantive as Well a8 ro-</w:t>
        <w:br/>
        <w:t>edural matters and the preparation of a seifcontained ls</w:t>
        <w:br/>
        <w:br/>
        <w:t>{his subject" AMtersubmiting the Report on the Penal Code</w:t>
        <w:br/>
        <w:t>the Commision therefore made a detaled study of the variout</w:t>
        <w:br/>
        <w:t>‘enactments in force relating to teason and alied acts and</w:t>
        <w:br/>
        <w:t>‘io the corresponding law ig various other counties available</w:t>
        <w:br/>
        <w:t>bere. This Report contains the recommendstions of the Com-</w:t>
        <w:br/>
        <w:t>mission on the subject</w:t>
        <w:br/>
        <w:br/>
        <w:t>=</w:t>
        <w:br/>
        <w:t>ac</w:t>
        <w:br/>
        <w:br/>
        <w:t>1, Bocylpaatia Britannia, Val Zp. 19</w:t>
        <w:br/>
        <w:br/>
        <w:t>2. Vie Law Serta eter No, Law Sey 987, ate 202.97.</w:t>
        <w:br/>
        <w:br/>
        <w:t>Report, para 4 "The Report was sented to the Gove! in Jue,</w:t>
        <w:br/>
        <w:br/>
        <w:br/>
        <w:t>Page 4:</w:t>
        <w:br/>
        <w:t>2</w:t>
        <w:br/>
        <w:br/>
        <w:t>Sopeof 14, The on ‘reason’ in i</w:t>
        <w:br/>
        <w:br/>
        <w:t>‘wetoam senac is generally applied to those very serious offences which</w:t>
        <w:br/>
        <w:t>‘irecty dnd dangerously allect the security and integrity ofthe</w:t>
        <w:br/>
        <w:t>Site.” Thus, waping. war agamt the Slate, adhering (0 1</w:t>
        <w:br/>
        <w:t>‘oemies, compacting the death of the Head of State and such</w:t>
        <w:br/>
        <w:t>‘ther fences uaualy doteribed as “high treason’ will come</w:t>
        <w:br/>
        <w:t>rile th srw smu the ome a a en eed</w:t>
        <w:br/>
        <w:t>Inia widest aspect as not only high treason but</w:t>
        <w:br/>
        <w:t>See ea aya wht have the ee of cety oF te</w:t>
        <w:br/>
        <w:br/>
        <w:t>ira the ery pd nei of the a We</w:t>
        <w:br/>
        <w:t>‘ote that wile i Britain and U'S.A. ean is generally =</w:t>
        <w:br/>
        <w:t>‘Sci to what may be convenienly decribed as high treason,</w:t>
        <w:br/>
        <w:br/>
        <w:t>{nother foreign countries</w:t>
        <w:br/>
        <w:t>various other cts of disloyal</w:t>
        <w:br/>
        <w:t>Included under this class</w:t>
        <w:br/>
        <w:br/>
        <w:t>Bia! 18, We emer thatthe een “se eine ana</w:t>
        <w:br/>
        <w:t>Baton ecu Sot te compre ‘ren</w:t>
        <w:br/>
        <w:t>SES [SY ehce“cnes and ence eeommend that the comalted</w:t>
        <w:br/>
        <w:t>SEG [ore Satjeerimay be ened "The Nation! Sony Ac</w:t>
        <w:br/>
        <w:br/>
        <w:t>ing</w:t>
        <w:br/>
        <w:t>=</w:t>
        <w:br/>
        <w:br/>
        <w:t>1.6, The various enactments in force in India dealing with</w:t>
        <w:br/>
        <w:t>offenes against the national. security ate:—</w:t>
        <w:br/>
        <w:t>Set @ chaptees 6 and 7 of the Hadian Penal Code;</w:t>
        <w:br/>
        <w:t>(i) the Foreign Recruiting Act, 1874;</w:t>
        <w:br/>
        <w:t>(il) the Official Scores Act, 19235</w:t>
        <w:br/>
        <w:t>Go) the Criminal Law Amendment Act, 1938;</w:t>
        <w:br/>
        <w:t>(@) the Criminal Law Amendment Act, 1961; and</w:t>
        <w:br/>
        <w:t>(i) the Unlawful Activites (Prevention) Act, 1967,</w:t>
        <w:br/>
        <w:t>Of thee chapters 6 and 7of the Indian Penal Code have been</w:t>
        <w:br/>
        <w:t>fatty consgcred by us in our Report on that Code. We have</w:t>
        <w:br/>
        <w:t>fecommended' theela that the Criminal Law Amendment Act,</w:t>
        <w:br/>
        <w:br/>
        <w:t>{9ae, showld be included in chapter 7 of the Code. A trict</w:t>
        <w:br/>
        <w:t>Smnary of the other sarutes on the subject willbe useful</w:t>
        <w:br/>
        <w:br/>
        <w:t>ain _ 1.7. The Foreign Reccuiing Act, 1874 deals mainly with re-</w:t>
        <w:br/>
        <w:t>RESAT._cruitmont in nia for service in a forcign sate. The etintion</w:t>
        <w:br/>
        <w:t>ee. Spit ate ay wie ad wil ne cous</w:t>
        <w:br/>
        <w:t>‘eyond the limits of India, including Not only de jre Govern</w:t>
        <w:br/>
        <w:t>Incnts but also de facto Governments, Recruitment for service</w:t>
        <w:br/>
        <w:t>Inch force states has</w:t>
        <w:br/>
        <w:t>sity and hence should Bnd a place in the: proposed law.</w:t>
        <w:br/>
        <w:br/>
        <w:t>1.8; Reference should also be made tothe foreign Enlistment</w:t>
        <w:br/>
        <w:t>‘Act 1870, an Act ofthe British Pariamént whieh, though not</w:t>
        <w:br/>
        <w:t>Portully repealed, 1s of doubefal application to nde since the</w:t>
        <w:br/>
        <w:br/>
        <w:br/>
        <w:br/>
        <w:t>Page 5:</w:t>
        <w:br/>
        <w:t>3</w:t>
        <w:br/>
        <w:br/>
        <w:t>Constitution. This Act regulates the conduct of British sub-</w:t>
        <w:br/>
        <w:t>Jest throughout Her Majesty's dominions during the existence</w:t>
        <w:br/>
        <w:t>‘St hostties between foreign Sates with which the Boch Crown</w:t>
        <w:br/>
        <w:t>{2 at peace, Tels obvious that similar legislation should. Gad</w:t>
        <w:br/>
        <w:t>lace frour statute book Like recruitment fora foreign State,</w:t>
        <w:br/>
        <w:t>Enlistment for service in a foreign State has also an indirect</w:t>
        <w:br/>
        <w:t>‘but close bearing on national security.</w:t>
        <w:br/>
        <w:br/>
        <w:t>1.9, Toe Oficial Secrets Act, 1923s the main statute for gh oft</w:t>
        <w:br/>
        <w:t>ing espionage sctvities which vitally affect the national secanty. Se</w:t>
        <w:br/>
        <w:t>ethan eens created 8y this Act ae a0 follows: 3</w:t>
        <w:br/>
        <w:t>() “spying, o ety into a pobibied place ee, tan</w:t>
        <w:br/>
        <w:t>ssindOn oF salacion of sre ifomaton, sd he likes</w:t>
        <w:br/>
        <w:br/>
        <w:t>i) wrong communication of, or receiving set</w:t>
        <w:br/>
        <w:t>intoltadon @t We pb ope a</w:t>
        <w:br/>
        <w:br/>
        <w:t>‘id harbouring spies:</w:t>
        <w:br/>
        <w:br/>
        <w:t>{i sonore ef union of te</w:t>
        <w:br/>
        <w:t>port tes orer fo cme. probed pla for &amp; pur</w:t>
        <w:br/>
        <w:t>Bose prea to the safety of the State: =</w:t>
        <w:br/>
        <w:br/>
        <w:t>(0) itereeace with the police oF miliary, neat a pro-</w:t>
        <w:br/>
        <w:t>sui “piace</w:t>
        <w:br/>
        <w:br/>
        <w:t>1, Te pay oe of he ial Law Ament</w:t>
        <w:br/>
        <w:t>St ein, st ts Cini as Amend Cie,</w:t>
        <w:br/>
        <w:t>8 fs ro ns wh going eerie</w:t>
        <w:br/>
        <w:t>and security of the country. Though there is undoubtedly neces-“*""</w:t>
        <w:br/>
        <w:t>Epo hoary Rg Leck ryt</w:t>
        <w:br/>
        <w:t>Saeed Guibert cis</w:t>
        <w:br/>
        <w:t>Sere ee coe a oe</w:t>
        <w:br/>
        <w:t>Sone as</w:t>
        <w:br/>
        <w:br/>
        <w:t>LIL, The Unlawful Activites (Prevention) Act, 1967 was Ustwfa</w:t>
        <w:br/>
        <w:t>pase forthe edective provntion of disrupuveactivics, wheiber ACI</w:t>
        <w:br/>
        <w:t>they are in support of eesion of 4 part ofthe tetory of India, fy</w:t>
        <w:br/>
        <w:t>for ta support of the scestion of a part of the teritory of Tadia</w:t>
        <w:br/>
        <w:t>from the Union, or otherwise disclaim, question or dept the</w:t>
        <w:br/>
        <w:br/>
        <w:t>Sod testo integrity of toda It deals with ach</w:t>
        <w:br/>
        <w:t>{etnies of individuals and alto of asecations ls provisions</w:t>
        <w:br/>
        <w:t>(to untuwf associations ate detailed and elaborate</w:t>
        <w:br/>
        <w:br/>
        <w:t>1.12, That this Act coostttes a vita link inthe chain of i ior</w:t>
        <w:br/>
        <w:t>‘aaciments of mportanes to national sezarty eannet be doubted.</w:t>
        <w:br/>
        <w:t>‘Retvises intended to “detach a prt of the terttory of a cour.</w:t>
        <w:br/>
        <w:br/>
        <w:t>iy" (as described in some of the foreign Penal Codes?) stand</w:t>
        <w:br/>
        <w:br/>
        <w:t>1, Of 5h Report of te Law Cosine, rita Sues Apolo Tol pass</w:t>
        <w:br/>
        <w:t>so hese Ac</w:t>
        <w:br/>
        <w:br/>
        <w:t>seven orc “undetaes lo detach a pro te ory th al 32 pal ot</w:t>
        <w:br/>
        <w:t>‘veason— Arie 1 ofthe Yopadny Peoal Code ponishew wes ined at dain</w:t>
        <w:br/>
        <w:t>‘ct reput aon ray pt fe ee) To Capos Tore</w:t>
        <w:br/>
        <w:br/>
        <w:br/>
        <w:t>Page 6:</w:t>
        <w:br/>
        <w:t>the apex of reasonable actives. They go much beyond</w:t>
        <w:br/>
        <w:t>ibe formation of «paral Governncat or nat oF orenteeeane</w:t>
        <w:br/>
        <w:t>ihe Government, vaich are the wubect mate of Sone of</w:t>
        <w:br/>
        <w:t>‘Bronion in ChaPter 6 of he Indice Penal Cove.“ Secs ase</w:t>
        <w:br/>
        <w:t>‘is ut wot ng nt execs prt eon</w:t>
        <w:br/>
        <w:t>witha own “sovereignty ad’ ertoial Integr" which wh</w:t>
        <w:br/>
        <w:t>Bera eval to he county fom which he terns Seached™</w:t>
        <w:br/>
        <w:br/>
        <w:t>Ter is, therfore, eno for bringing the</w:t>
        <w:br/>
        <w:t>‘offences covered by thi het im the fold of legislation on</w:t>
        <w:br/>
        <w:t>sitoaa ean.”</w:t>
        <w:br/>
        <w:br/>
        <w:t>1.13, Apart tom the aforesaid statues, there are provisions</w:t>
        <w:br/>
        <w:t>in otber Acs mainly ofa procedural nature whick ave ea</w:t>
        <w:br/>
        <w:t>‘on atonal security and aterty! buts they form par of</w:t>
        <w:br/>
        <w:t>statues, dealing with other subjects also, we moult not Recor</w:t>
        <w:br/>
        <w:t>‘mend’ their incorporation in the aew law.</w:t>
        <w:br/>
        <w:br/>
        <w:t>‘Advan 1.14, The first question we have to consider is whether there</w:t>
        <w:br/>
        <w:br/>
        <w:t>is really necesity for a separate consolidated law on the sabe</w:t>
        <w:br/>
        <w:t>‘et, ele whather the aforeraid statuter? may be allowed to</w:t>
        <w:br/>
        <w:t>femain ‘befor: "The main advantages of conciaton of</w:t>
        <w:br/>
        <w:br/>
        <w:t>() Consstidaion diminses the bulk of the statute</w:t>
        <w:br/>
        <w:t>154 aod ise insitoes hs Br ae</w:t>
        <w:br/>
        <w:t>went iro, me</w:t>
        <w:br/>
        <w:t>fin pi) they ave cat one document to cons</w:t>
        <w:br/>
        <w:br/>
        <w:t>(2) The consolidated Act speaks from ooe and the samme</w:t>
        <w:br/>
        <w:t>time, and thus the convenience arising from the iterpeta:</w:t>
        <w:br/>
        <w:t>‘ions of sections of vagus Acts speaking from dierent tines</w:t>
        <w:br/>
        <w:t>'s avoided. “The art of lgiative delting has altered very</w:t>
        <w:br/>
        <w:t>‘much during the last ceatury and the language ‘used, the</w:t>
        <w:br/>
        <w:t>Tength of the sentences, the arrangement of the clause &amp;</w:t>
        <w:br/>
        <w:t>the sections may have fo be drasueallyakered to confor</w:t>
        <w:br/>
        <w:t>‘modern sy of drafting. This applies specaly to te Foreign</w:t>
        <w:br/>
        <w:br/>
        <w:t>‘Act and the Ofical Secrets At’ which wil,</w:t>
        <w:br/>
        <w:t>any case reqite reson,</w:t>
        <w:br/>
        <w:br/>
        <w:t>(2) Some ofthe provisions of the earlier Acts may have</w:t>
        <w:br/>
        <w:t>to be omited as unaecessary.</w:t>
        <w:br/>
        <w:br/>
        <w:t>Bee Sees RS</w:t>
        <w:br/>
        <w:br/>
        <w:t>nthe Seprene Cour Btls bere</w:t>
        <w:br/>
        <w:br/>
        <w:t>Pa a Bente re a 63,</w:t>
        <w:br/>
        <w:t>{5 Stow pnp tnt fet i a</w:t>
        <w:br/>
        <w:t>(3 Scion om erro se</w:t>
        <w:br/>
        <w:t>eeerentonrean</w:t>
        <w:br/>
        <w:br/>
        <w:t>s.non talon</w:t>
        <w:br/>
        <w:br/>
        <w:br/>
        <w:br/>
        <w:t>Page 7:</w:t>
        <w:br/>
        <w:t>5</w:t>
        <w:br/>
        <w:br/>
        <w:t>In addition to thee advanages, there arises an opportuni</w:t>
        <w:br/>
        <w:t>sf erring in he go Act me of te ovine 9</w:t>
        <w:br/>
        <w:t>foreign codea dealing wit sonal scunty whch my bev</w:t>
        <w:br/>
        <w:t>{or tian sondiuots ab. For thse reazons. we are the</w:t>
        <w:br/>
        <w:t>‘ew that there should be’ Sonschdated state ete tbe</w:t>
        <w:br/>
        <w:t>Nitionl Sesrigy Act</w:t>
        <w:br/>
        <w:br/>
        <w:t>116, Another question is whether the new law should be 8</w:t>
        <w:br/>
        <w:t>separate enactment, or ele, whether ik could be inserted #8 3</w:t>
        <w:br/>
        <w:br/>
        <w:t>that times afecting Rational scutty form an essential</w:t>
        <w:br/>
        <w:t>aki cal a he un nae Stn ny</w:t>
        <w:br/>
        <w:t>feign code, these crimes ate inciuded in separate caplet</w:t>
        <w:br/>
        <w:t>in the penal Code. But we consicr i esrale to pas separate</w:t>
        <w:br/>
        <w:t>‘Eglin on te subject for the following easonss—</w:t>
        <w:br/>
        <w:br/>
        <w:t>1) Aspe ral of iitation’_ may have to be provided</w:t>
        <w:br/>
        <w:t>for Sone ‘fone afestng atonal wel,</w:t>
        <w:br/>
        <w:br/>
        <w:t>(2) The necesy of obtaining sanction from the Govern-</w:t>
        <w:br/>
        <w:t>met eae nang peru or errs de hc</w:t>
        <w:br/>
        <w:t>{he fences under the Pesal Cage” OF MOH</w:t>
        <w:br/>
        <w:br/>
        <w:t>(8) In some other respects also, the provisions of the</w:t>
        <w:br/>
        <w:t>CGrimimat Procedure Code may have to be modified in ther</w:t>
        <w:br/>
        <w:t>ppliation to offences under the new i</w:t>
        <w:br/>
        <w:br/>
        <w:t>(Toe rules of evidence ordinarily aplleable for tia)</w:t>
        <w:br/>
        <w:t>‘of criminal cases wll have to be very much modified the</w:t>
        <w:br/>
        <w:t>Spplcton forte tr! of some ofthe ofencs der the</w:t>
        <w:br/>
        <w:br/>
        <w:t>“These reasons make the new law distinguishable from most</w:t>
        <w:br/>
        <w:t>of the provisions of the Indian Penal Code and it may, hence</w:t>
        <w:br/>
        <w:t>fe somewhat incongruous if the new law i introduced a</w:t>
        <w:br/>
        <w:t>separate chapter ta the Indias Penal Case. We therefore re-</w:t>
        <w:br/>
        <w:t>commend separate lelation on the subject</w:t>
        <w:br/>
        <w:br/>
        <w:t>“Tee Chaps 1 ioe</w:t>
        <w:br/>
        <w:br/>
        <w:t>een of</w:t>
        <w:br/>
        <w:t>ed</w:t>
        <w:br/>
        <w:br/>
        <w:br/>
        <w:t>Page 8:</w:t>
        <w:br/>
        <w:t>1 Appeaiie</w:t>
        <w:br/>
        <w:t>omeoh Thapar ¥. The Sate of Matas, (950) SCR. $94: ALR. IPOS 124,</w:t>
        <w:br/>
        <w:br/>
        <w:t>CHAPTER 2</w:t>
        <w:br/>
        <w:t>(CovestrrenionaL Asvacrs, EXTENT AND APPLICATION</w:t>
        <w:br/>
        <w:br/>
        <w:t>21, While our comments on the vatious chapters of the</w:t>
        <w:br/>
        <w:t>[National Socarity BUI" anaeted 0 this Report wil be given in</w:t>
        <w:br/>
        <w:t>the sucoeding chapters of this Report, we consider lt desirable</w:t>
        <w:br/>
        <w:t>to refer hereto two possible consutaional which</w:t>
        <w:br/>
        <w:t>the validity of some provisions of the Bil might be challenged.</w:t>
        <w:br/>
        <w:br/>
        <w:t>fundamental rights guaranteed vee te @) of ancl</w:t>
        <w:br/>
        <w:br/>
        <w:t>ad</w:t>
        <w:br/>
        <w:t>Brion ucts (a) and) reopen] We hve</w:t>
        <w:br/>
        <w:br/>
        <w:t>i dou at asthe Bl frowns te saved by</w:t>
        <w:br/>
        <w:t>hes) G)and (of arte 19. They aren resonahic</w:t>
        <w:br/>
        <w:t>Fehon i the imerst of sovegny and tg of Tad,</w:t>
        <w:br/>
        <w:t>Sein of the state and friendly Felons Sih forlgn sate,</w:t>
        <w:br/>
        <w:br/>
        <w:t>23. The second possible ground of objection is that some</w:t>
        <w:br/>
        <w:t>ofthe provisions relat to “public order’ whichis exclsively fn</w:t>
        <w:br/>
        <w:t>the Slate legislative field (Entry 1 of List 2) and consequently</w:t>
        <w:br/>
        <w:t>‘urside the legislative competeace of Parament</w:t>
        <w:br/>
        <w:br/>
        <w:t>‘The expression ‘public order’ mentioned in Entry 1 and List</w:t>
        <w:br/>
        <w:t>2nd refered to in eases 2, (3 and (4) of aril 19 capable</w:t>
        <w:br/>
        <w:t>fa wer of enarom, consrecton asording fo the content</w:t>
        <w:br/>
        <w:t>‘fa wide construction sven, prowotons desing with te ecu)</w:t>
        <w:br/>
        <w:t>fof the state may be beld to fall whi “pubis order’ Bat ay</w:t>
        <w:br/>
        <w:t>Shier by the Supreme Court in Romesh Thapars=—</w:t>
        <w:br/>
        <w:br/>
        <w:t>“The Constitution thus requires fine wo be érawa in</w:t>
        <w:br/>
        <w:t>th Glo eb os fy Maing maybe</w:t>
        <w:br/>
        <w:t>Tough, the boundary between thee rious an ajgtuvatd</w:t>
        <w:br/>
        <w:t>form Sr pubic dotder wich re clsitd to eatagee</w:t>
        <w:br/>
        <w:t>thence of at ane let mr ero te</w:t>
        <w:br/>
        <w:t>‘Peace ofa purely tocal signiicance eating fortis parpore</w:t>
        <w:br/>
        <w:t>Uierences tn deree as they were dierences i Kind</w:t>
        <w:br/>
        <w:br/>
        <w:t>6</w:t>
        <w:br/>
        <w:br/>
        <w:br/>
        <w:t>Page 9:</w:t>
        <w:br/>
        <w:t>“Public order’ is synonymous with public safety and</w:t>
        <w:br/>
        <w:t>‘angsty th abn dod von eas .</w:t>
        <w:br/>
        <w:t>sha ‘Troation ci aide, war afcng the secu ot</w:t>
        <w:br/>
        <w:br/>
        <w:t>Ina later case, Gajendeagadbar J (a be then was), buoyed:</w:t>
        <w:br/>
        <w:t>spacer ete FT wri Sener, cao he</w:t>
        <w:br/>
        <w:br/>
        <w:t>aly provided for, pute</w:t>
        <w:br/>
        <w:t>Scr cunt pide of ate ou i Sis</w:t>
        <w:br/>
        <w:t>‘Tae maybe cable of ncing the said comept”™</w:t>
        <w:br/>
        <w:br/>
        <w:t>24, Thee w thus suficient judicial authority to support the Provins</w:t>
        <w:br/>
        <w:t>view thatthe expresion ‘pbc Orrin Entry of Lit Sabouke flog</w:t>
        <w:br/>
        <w:t>Somali be given a arrow meaning, a tferring tothe atunce oe</w:t>
        <w:br/>
        <w:t>of disorder sd involng rately nor breaches oft. peace TI</w:t>
        <w:br/>
        <w:t>St pry etna neonate tho wee</w:t>
        <w:br/>
        <w:br/>
        <w:t>hd Ragraeted forme of pubic dnorder which are clclace fom</w:t>
        <w:br/>
        <w:t>Pike presser Bulwilcome widurtss ope ot athe</w:t>
        <w:br/>
        <w:br/>
        <w:t>a ome within he spe</w:t>
        <w:br/>
        <w:br/>
        <w:t>‘Seder fn the narrow seme, tnd Rene the lepaie competence</w:t>
        <w:br/>
        <w:t>ofthe Paament may’ pe iaken as voasaiable</w:t>
        <w:br/>
        <w:br/>
        <w:t>tis rye that the subject ‘security of state’ does not figure</w:t>
        <w:br/>
        <w:t>cither in List Ir in List 1; but i may be taken as incl fe</w:t>
        <w:br/>
        <w:t>{he expression “defence of India’ (Entry tof List), which must</w:t>
        <w:br/>
        <w:t>{clude "dafence, not only Irom external agecsion, but also</w:t>
        <w:br/>
        <w:t>fom extensive iter iasurection and. pubic diorder of</w:t>
        <w:br/>
        <w:t>‘iolent type spread over a large area. We tay, in this connec-</w:t>
        <w:br/>
        <w:t>Tony a se ‘ene ay of ce Contig wh nd</w:t>
        <w:br/>
        <w:t>Support tothe above interpretation. Aric 382(1) relating to</w:t>
        <w:br/>
        <w:t>the Proclamation of Emergency describes the stea'on ia which</w:t>
        <w:br/>
        <w:t>{he President an nse sucha Proclamation aa pave emerponcy</w:t>
        <w:br/>
        <w:t>“whereby the security of Ida ov any part ofthe territory threo!</w:t>
        <w:br/>
        <w:t>ig threateted, whether by war or extemal aggression oF interna</w:t>
        <w:br/>
        <w:t>‘donurbonces” Simlaly, arte 395: provides that i shall "be</w:t>
        <w:br/>
        <w:t>the daty of the Union to protect every stale against “external</w:t>
        <w:br/>
        <w:t>‘aegression and ineral disturbance” Tn any ease it cam 50</w:t>
        <w:br/>
        <w:t>frouunder the adsary power o leptin motioned</w:t>
        <w:br/>
        <w:br/>
        <w:t>25. The territorial extent of the now law may now be consi tent of</w:t>
        <w:br/>
        <w:br/>
        <w:t>dered.” Of the various Acts whose provisions are to bs incorpo. Be Pe"</w:t>
        <w:br/>
        <w:br/>
        <w:t>Fated in the new law, the Unlawful Activites (Prevention) Act,</w:t>
        <w:br/>
        <w:br/>
        <w:t>1967, the Foreign Recruiting Act, 1874, and the Oficial Seeets</w:t>
        <w:br/>
        <w:br/>
        <w:t>se SRE Seg ie Ba Mane Loe, 9) 2SCHC TAT</w:t>
        <w:br/>
        <w:t>"OLR. Ghosh. Jvph 196 Sapp. 1SCR. 79; ALR. 1963S 6.812.814</w:t>
        <w:br/>
        <w:br/>
        <w:br/>
        <w:br/>
        <w:t>Page 10:</w:t>
        <w:br/>
        <w:t>‘Ac 2823, od 1 te ce of Inca inciting te State of</w:t>
        <w:br/>
        <w:t>‘ad Kashric."H appeats (0. us that the proviions of</w:t>
        <w:br/>
        <w:t>thaw Ac all nda Ente and 25th Union Ee popped</w:t>
        <w:br/>
        <w:t>it noed be by entry 97. Enis | and 2 apply withowt any modi</w:t>
        <w:br/>
        <w:t>‘cation to the State of Jumma &amp; Kashmir. As reper entey 97</w:t>
        <w:br/>
        <w:t>‘thas in application fo this Sate born mocited ts follows</w:t>
        <w:br/>
        <w:br/>
        <w:t>27 Prion of acts ded ow ining</w:t>
        <w:br/>
        <w:t>questioning oF ese tbe sovereignty an terioral</w:t>
        <w:br/>
        <w:t>iiopty of Inn oF Puig aout cnion of «pt of he</w:t>
        <w:br/>
        <w:br/>
        <w:t>India or session of &amp; part of the triory of</w:t>
        <w:br/>
        <w:br/>
        <w:t>Ina foc te Uni or cause ino he Ini Neonat</w:t>
        <w:br/>
        <w:t>‘lag, the Iadian National Anthem and this Consitition.”</w:t>
        <w:br/>
        <w:br/>
        <w:t>‘The modified entry clearly covers the Unlawful Activites</w:t>
        <w:br/>
        <w:t>(Prevention) Act, 1967,</w:t>
        <w:br/>
        <w:br/>
        <w:t>26, The sbecimatier of Chapter 6 and 7 9 the Pea</w:t>
        <w:br/>
        <w:br/>
        <w:t>coce,</w:t>
        <w:br/>
        <w:t>SEE 4e Code nich are'to be incorporated im the new lay</w:t>
        <w:br/>
        <w:t>Heal ihn Entry T and Entry 2 respectively” of the Us</w:t>
        <w:br/>
        <w:br/>
        <w:t>Sie. Though thet mators pertain to “criminal” and fal wiht</w:t>
        <w:br/>
        <w:t>ewe 27. We, therefore, recommend that the new law shouk!</w:t>
        <w:br/>
        <w:br/>
        <w:t>Seition exted tp the whole of Inala.</w:t>
        <w:br/>
        <w:br/>
        <w:t>OAS aye gee</w:t>
        <w:br/>
        <w:br/>
        <w:t>* 28, tn out Report on the Indian Penal Code,» we examined</w:t>
        <w:br/>
        <w:t>uestion ofthe exertional application of the criminal</w:t>
        <w:br/>
        <w:br/>
        <w:t>SiS tt the nc, ad recommended tha far Cae wap</w:t>
        <w:br/>
        <w:t>FISEGLAI concerned, i ektersgoralappleation to aliens shouldbe Emited</w:t>
        <w:br/>
        <w:t>piston’ fo acts could by them whilst in the service of the Govern</w:t>
        <w:br/>
        <w:br/>
        <w:t>Seats Later nant taestocon</w:t>
        <w:br/>
        <w:t>Sr se ecum careers tee</w:t>
        <w:br/>
        <w:t>Re Gira a Reamteceetties i goa</w:t>
        <w:br/>
        <w:t>Eos eikaremcmsres tay</w:t>
        <w:br/>
        <w:t>Sous cae ene aes Ma</w:t>
        <w:br/>
        <w:t>sea eaeeaiear stipes See ete</w:t>
        <w:br/>
        <w:t>epee</w:t>
        <w:br/>
        <w:t>{SSee Ee Sie ee</w:t>
        <w:br/>
        <w:br/>
        <w:t>aie ainsi: Ac waa amended 6G) oa ond che a</w:t>
        <w:br/>
        <w:br/>
        <w:t>Te rrt</w:t>
        <w:br/>
        <w:t>IRS cer fo Ace were tended We Bat Bers A FS oss</w:t>
        <w:br/>
        <w:t>isa</w:t>
        <w:br/>
        <w:br/>
        <w:t>Riba tease oto</w:t>
        <w:br/>
        <w:br/>
        <w:t>Lo</w:t>
        <w:br/>
        <w:br/>
        <w:t>id Bahan v. Rana Sind 66 2S.CC. 29,</w:t>
        <w:br/>
        <w:br/>
        <w:t>3 ad Repo, pra 32:0 28,</w:t>
        <w:br/>
        <w:br/>
        <w:br/>
        <w:t>Page 11:</w:t>
        <w:br/>
        <w:t>°</w:t>
        <w:br/>
        <w:br/>
        <w:t>nz tend vii not to fai a may appear at</w:t>
        <w:br/>
        <w:t>sight. Though Anglo-American jursprodence fs fctant</w:t>
        <w:br/>
        <w:t>1 extend the principle of exterrtaaly fo acts committed by</w:t>
        <w:br/>
        <w:t>sess abroad, word opinion sosme to Be seeing found fo Oe</w:t>
        <w:br/>
        <w:t>en at wher the sect of sate ced wien eke</w:t>
        <w:br/>
        <w:t>{oriatty must be given. "Ths is based on what i Known, as</w:t>
        <w:br/>
        <w:t>“protected intrest principle” and, in the Harvard: Researches</w:t>
        <w:br/>
        <w:t>if Tnenational Law, one suggeon as fo extrstonalty wat</w:t>
        <w:br/>
        <w:br/>
        <w:t>A at bag json with spect to any crimes</w:t>
        <w:br/>
        <w:t>scorer nestor Pole indenters OF wt</w:t>
        <w:br/>
        <w:t>Sate prowded the tt or commision whit constutes the</w:t>
        <w:br/>
        <w:t>Erie ar 2 commie a exec oly poser</w:t>
        <w:br/>
        <w:t>{0 the aca by the woh ac wert as comme</w:t>
        <w:br/>
        <w:br/>
        <w:t>2.10. This principle has been in the Penal Cages of</w:t>
        <w:br/>
        <w:t>sever sation “Thesin ance? hg ery</w:t>
        <w:br/>
        <w:t>foreigner who outise the terntory of the Republic rendez</w:t>
        <w:br/>
        <w:t>himself guilty, either as perpetrator ox as accompice of felony</w:t>
        <w:br/>
        <w:t>‘9 misdemeatior aginst the security ofthe state or the counter.</w:t>
        <w:br/>
        <w:t>{cing ofthe seal ¢ the state or cureat national mans, may be</w:t>
        <w:br/>
        <w:t>Dromuted and tred according to the provisions of French law</w:t>
        <w:br/>
        <w:t>At be ip aresed in France or if the ‘Government obtains hs</w:t>
        <w:br/>
        <w:t>xradiion™</w:t>
        <w:br/>
        <w:br/>
        <w:t>‘The German Penal Code provides? that “Regardless of the</w:t>
        <w:br/>
        <w:t>law of tho place of commission, the German Criminal law 1</w:t>
        <w:br/>
        <w:t>applicable t0....conduct amounting to high treason or treason</w:t>
        <w:br/>
        <w:t>{ghinst the German Federal Republic or oue of her member</w:t>
        <w:br/>
        <w:t>States, aswell a felonies of constitutional teas”</w:t>
        <w:br/>
        <w:br/>
        <w:t>Ia the Swiss Federal Penal Code, 192, artsle 4 provides</w:t>
        <w:br/>
        <w:t>that “whoever commits in’ forign county any felony’ oe ti</w:t>
        <w:br/>
        <w:t>‘demeanor agains (Switzerland), carries on am ilepal news service</w:t>
        <w:br/>
        <w:t>‘tablshes an ilegal organisation, or diaturbe military security</w:t>
        <w:br/>
        <w:t>Sha be subjece to this law.”</w:t>
        <w:br/>
        <w:br/>
        <w:t>{In the Draft Penal Code of Japan it is propoted in Article $</w:t>
        <w:br/>
        <w:t>that” "the "Code shall apply to"an alien wio, being outside</w:t>
        <w:br/>
        <w:t>Japan, commits cine against the State of Japan or a Japanese</w:t>
        <w:br/>
        <w:t>‘ational, punishable by death, or imprisonment or confinement</w:t>
        <w:br/>
        <w:t>for life or fora maxiqum term of Sve year of more: provided</w:t>
        <w:br/>
        <w:t>that this sail not apply when such act not erinal Under the</w:t>
        <w:br/>
        <w:br/>
        <w:t>ice of ence:</w:t>
        <w:br/>
        <w:br/>
        <w:t>kaw of</w:t>
        <w:br/>
        <w:br/>
        <w:t>Jed Neeraegincopioa asain ni re,</w:t>
        <w:br/>
        <w:t>Steastiianiie na) ABS ol</w:t>
        <w:br/>
        <w:br/>
        <w:t>1 Sesion 4 of be rent Code of Cinna roe, 188</w:t>
        <w:br/>
        <w:br/>
        <w:t>5 Setoe pan 3</w:t>
        <w:br/>
        <w:br/>
        <w:t>Set</w:t>
        <w:br/>
        <w:t>proce</w:t>
        <w:br/>
        <w:br/>
        <w:t>Scopes</w:t>
        <w:br/>
        <w:br/>
        <w:br/>
        <w:t>Page 12:</w:t>
        <w:br/>
        <w:t>10</w:t>
        <w:br/>
        <w:br/>
        <w:t>Beinth, 2.1. AX fit sgh it may sem desirable if we alto ao</w:t>
        <w:br/>
        <w:t>ef a sila extent cn for efece lveving taioal sean</w:t>
        <w:br/>
        <w:t>Tete dd take t pena for eny sin to commit af ofeace undo th</w:t>
        <w:br/>
        <w:br/>
        <w:t>‘Studs, Nasal Seepty Act ven cud nda, Doubles there</w:t>
        <w:br/>
        <w:t>‘be dicules in caforing this provision, unless he is sub</w:t>
        <w:br/>
        <w:t>(quently found in India or ese he is extradited according tela</w:t>
        <w:br/>
        <w:t>Toul indeed be extremely aifical to enforee such a provision</w:t>
        <w:br/>
        <w:t>sand it may remala a dead letter othe statute book.</w:t>
        <w:br/>
        <w:br/>
        <w:t>$20, | 212 wl be weft rer the webknown cae of Joyce</w:t>
        <w:br/>
        <w:br/>
        <w:t>BEES" y. Dept intam nthe Lord Chaar bond Joma snereh</w:t>
        <w:br/>
        <w:t>1b “de seem to te folowing pine of extentonty i</w:t>
        <w:br/>
        <w:t>‘post of the crime of tensa i te Tellowing rs</w:t>
        <w:br/>
        <w:br/>
        <w:t>“No principle of comity demands that a State should</w:t>
        <w:br/>
        <w:t>‘ignore the crime of ueason Committed aginst ostie is</w:t>
        <w:br/>
        <w:t>{erntory.” On the contrary, 8 proper regard “or is own</w:t>
        <w:br/>
        <w:t>Security requires tat those who commitod that crane whether</w:t>
        <w:br/>
        <w:t>‘they commited within or without the realm’ should be amien=</w:t>
        <w:br/>
        <w:t>able roils law.”</w:t>
        <w:br/>
        <w:br/>
        <w:t>Haviog laid down this general propotion, the House of</w:t>
        <w:br/>
        <w:t>‘Lords hover, convicted yer of eaton the gous thy</w:t>
        <w:br/>
        <w:t>ita waa en to fom the a tide Hea,</w:t>
        <w:br/>
        <w:t>‘everthades ding the leva petod be bela Brits passport</w:t>
        <w:br/>
        <w:t>nd thereby owed allegiance to the Brsh Crown. It i (ue</w:t>
        <w:br/>
        <w:t>that this gemeat has raed Some controversy in legal ele,</w:t>
        <w:br/>
        <w:t>‘But setier Hnguand nor the United States appears to bie</w:t>
        <w:br/>
        <w:br/>
        <w:t>{0 the extreme’ limit of applying the law of eeason for shins</w:t>
        <w:br/>
        <w:t>omaitng the crime outise thir tervoes,unesseegiee</w:t>
        <w:br/>
        <w:t>to the country could be established eter by the holding of 3</w:t>
        <w:br/>
        <w:t>passport or terse</w:t>
        <w:br/>
        <w:br/>
        <w:t>2.12 If bones, a a er to out ein fr the</w:t>
        <w:br/>
        <w:t>purpose of completing an offeoce involving national scum for</w:t>
        <w:br/>
        <w:t>‘which he bas made preparations abroad, be may te gully by</w:t>
        <w:br/>
        <w:t>the express language of tome of the provisions be atx tbe act</w:t>
        <w:br/>
        <w:t>fof etry with that fenton may feel be an overt act suficent</w:t>
        <w:br/>
        <w:t>fo fasten the gull on him’ Thiv view seme to. preva ia</w:t>
        <w:br/>
        <w:t>USSRD. The textbooks consir a foreign ctizen who caters</w:t>
        <w:br/>
        <w:t>SEESG! the Soviet Union withthe intention of commiting a crime for</w:t>
        <w:br/>
        <w:t>‘which be has made preparations abroad, sk penshable secording</w:t>
        <w:br/>
        <w:t>{Soviet criminal aw (eg. eepionage oF simogging)"</w:t>
        <w:br/>
        <w:br/>
        <w:t>does DP M6) AV ER. 18512)</w:t>
        <w:br/>
        <w:t>2 Goma rein mp ewe eto rape pe! he</w:t>
        <w:br/>
        <w:t>STE ia Sy in 460 a VL te Set, Lavin Fa</w:t>
        <w:br/>
        <w:t>te Baron taney Loa oe</w:t>
        <w:br/>
        <w:br/>
        <w:t>na Teeter fake Reais ene Sort Cri Law Ge</w:t>
        <w:br/>
        <w:t>colar CSS USES eae at</w:t>
        <w:br/>
        <w:t>Sale tint ant aad wher ta tba ode</w:t>
        <w:br/>
        <w:br/>
        <w:br/>
        <w:br/>
        <w:t>Page 13:</w:t>
        <w:br/>
        <w:t>u</w:t>
        <w:br/>
        <w:br/>
        <w:t>2.14. We do not therefore recommend the widest form of Reon</w:t>
        <w:br/>
        <w:t>teritorialty for offences under the National Security Act The</w:t>
        <w:br/>
        <w:t>lion deus cece bys fo nes under te See</w:t>
        <w:br/>
        <w:t>ian Penal Code may be followed, and sub-clause (3) of Syuistite,</w:t>
        <w:br/>
        <w:t>ina ofthe Bl may ead</w:t>
        <w:br/>
        <w:t>“Q) Ie applies also ouside tndia—</w:t>
        <w:br/>
        <w:t>(@) to ctizens of Inn</w:t>
        <w:br/>
        <w:t>(9) 10 allens on any ship of aircraft io</w:t>
        <w:br/>
        <w:t>» ay ship registered</w:t>
        <w:br/>
        <w:br/>
        <w:t>(©) to aliens in the service of the Government.”</w:t>
        <w:br/>
        <w:br/>
        <w:br/>
        <w:br/>
        <w:t>Page 14:</w:t>
        <w:br/>
        <w:t>(CHAPTER 3</w:t>
        <w:br/>
        <w:t>Insursseron</w:t>
        <w:br/>
        <w:br/>
        <w:t>Taofue- "3.1. We shall now deal wit the offences to be included jn the</w:t>
        <w:br/>
        <w:br/>
        <w:t>ith</w:t>
        <w:br/>
        <w:br/>
        <w:t>aE</w:t>
        <w:br/>
        <w:br/>
        <w:t>1</w:t>
        <w:br/>
        <w:br/>
        <w:t>o</w:t>
        <w:br/>
        <w:t>i</w:t>
        <w:br/>
        <w:br/>
        <w:t>pe</w:t>
        <w:br/>
        <w:br/>
        <w:t>‘consolidating iaw. The frst group of uch offences should deal</w:t>
        <w:br/>
        <w:t>‘with direct intersal opposition to the authoriy of the State.</w:t>
        <w:br/>
        <w:br/>
        <w:t>ave forms of opposition ilarrated by the oence of consi</w:t>
        <w:br/>
        <w:t>eroverwe the Goverameat of Toda’ or of ny Sister Br</w:t>
        <w:br/>
        <w:t>Posiumen, or a State Legit</w:t>
        <w:br/>
        <w:br/>
        <w:t>Opposition 10 the established Government may manifest</w:t>
        <w:br/>
        <w:t>its the forty of a paysicalasssit'on its functionaries and</w:t>
        <w:br/>
        <w:t>‘ther dignitaries All hove crimes are provided forn Chapter 6</w:t>
        <w:br/>
        <w:t>‘of the Indian Penal Code, andthe relevant provision ss propos:</w:t>
        <w:br/>
        <w:t>‘to be revised in our Report on the Coda, could be coleted</w:t>
        <w:br/>
        <w:t>Under the heed "Tasureetion’</w:t>
        <w:br/>
        <w:br/>
        <w:t>33. In adttion, we recommend a new provision to punish</w:t>
        <w:br/>
        <w:t>those who prevent, or atempe to preveot, by fore the exeise of</w:t>
        <w:br/>
        <w:t>the authority of « State in Tercherance of ah Inter State depose,</w:t>
        <w:br/>
        <w:t>Daring the last decade, there have been cceasions for apprehend:</w:t>
        <w:br/>
        <w:t>io" * ing’ threat to the country’s secuny from certain conten</w:t>
        <w:br/>
        <w:br/>
        <w:t>{oyss, which alma the disintegration ofthe country. Article 150)</w:t>
        <w:br/>
        <w:br/>
        <w:t>fof the ‘Constitution was amended in onder to haute that the</w:t>
        <w:br/>
        <w:t>freedom of speeth and expression is ot abused by the. propags</w:t>
        <w:br/>
        <w:br/>
        <w:t>tUon ef” wews supporting tuch tendencies Two Ceniell "AG,</w:t>
        <w:br/>
        <w:br/>
        <w:t>the’ Comigal Law Amendments Act, 1961 and the Unlawful</w:t>
        <w:br/>
        <w:t>‘Activites (Prevention) Ac, 1967 have been enacted to deal with</w:t>
        <w:br/>
        <w:br/>
        <w:t>the menace tothe Cou’ inept rom sock sores” A</w:t>
        <w:br/>
        <w:br/>
        <w:t>~ corresponding provision to. protect the teritoral integrity of</w:t>
        <w:br/>
        <w:t>States" has ‘tot ‘been considered necessary. Logically. there</w:t>
        <w:br/>
        <w:br/>
        <w:t>‘Sught to be adequate protection agaist any resort to force for</w:t>
        <w:br/>
        <w:t>preventing a Stato from exercising ts awh authority within</w:t>
        <w:br/>
        <w:t>Es teritory.. Movements Tor the titeration of boundaries of 2</w:t>
        <w:br/>
        <w:br/>
        <w:t>1, Sesion 11, TC (No cheng othe And Report</w:t>
        <w:br/>
        <w:br/>
        <w:t>2 Selon 12 LP.C, ar amended inthe od Rept</w:t>
        <w:br/>
        <w:br/>
        <w:t>4 Secon 123, LPC. amended in he 4nd Rep</w:t>
        <w:br/>
        <w:br/>
        <w:t>4 Seon 121A, LPC, renumbered secon 128, an arin in he ad Report</w:t>
        <w:br/>
        <w:t>5. S1Dh LPC, a neetuted ad Report</w:t>
        <w:br/>
        <w:br/>
        <w:t>© and Repor, Cpe 6</w:t>
        <w:br/>
        <w:br/>
        <w:t>Fai</w:t>
        <w:br/>
        <w:br/>
        <w:t>2</w:t>
        <w:br/>
        <w:br/>
        <w:br/>
        <w:t>Page 15:</w:t>
        <w:br/>
        <w:t>3</w:t>
        <w:br/>
        <w:br/>
        <w:t>State or disputes which arse between two States should be pers</w:t>
        <w:br/>
        <w:t>‘din s constitutional manner and.not by violent means. «I by</w:t>
        <w:br/>
        <w:t>the tse of fore a State js prevented from exercising ts authority</w:t>
        <w:br/>
        <w:t>‘vera paricular area within the Stat, the secu ofthe State</w:t>
        <w:br/>
        <w:t>ind consequently, the nation’s securiy 1s gravely jeopardised.</w:t>
        <w:br/>
        <w:t>‘Any such activity should be punishable as a rave olléce Such</w:t>
        <w:br/>
        <w:t>4 provision would not be an innovation,</w:t>
        <w:br/>
        <w:br/>
        <w:t>Penal Codes of few counties",</w:t>
        <w:br/>
        <w:br/>
        <w:t>‘The new provision may be as follows:</w:t>
        <w:br/>
        <w:br/>
        <w:t>“-whoeter, by means of force o show of fore, prevents</w:t>
        <w:br/>
        <w:t>ems fo prevent any Suse fom eighty</w:t>
        <w:br/>
        <w:t>‘any par oft ertory ofthat Sate witha vie tose</w:t>
        <w:br/>
        <w:t>2 alefation athe boundares of hat Sat or farderance</w:t>
        <w:br/>
        <w:t>of dpa ete ha Sate sneer Se shal Se</w:t>
        <w:br/>
        <w:t>punishable with gorous mpcsonment "for a tem Wh</w:t>
        <w:br/>
        <w:t>nay extend ten Jour and shal aso be lable to Be</w:t>
        <w:br/>
        <w:br/>
        <w:t>3.4 tn some countries, thee ate pil provisions gst the</w:t>
        <w:br/>
        <w:t>asampeion of dstatonal power iatendedperape t0pesent</w:t>
        <w:br/>
        <w:t>ihe resurgence of movemett ike’ Nasa and Fasc, "Thus,</w:t>
        <w:br/>
        <w:t>ite ena Code of Argentina’ penalties any member of te Con</w:t>
        <w:br/>
        <w:t>[Ess who ges diatoral powers to specid partons of bodes</w:t>
        <w:br/>
        <w:t>SF penn</w:t>
        <w:br/>
        <w:br/>
        <w:t>Similarly, the Draft German Penal Code? has a section en-</w:t>
        <w:br/>
        <w:t>Liked “preparation of a Despotsm™ puaishing anybody who =</w:t>
        <w:br/>
        <w:t>Aerts to promote group sl up forthe purpose of sbverion,</w:t>
        <w:br/>
        <w:t>Miolence, et” and who thereby: puree forts directed aga</w:t>
        <w:br/>
        <w:br/>
        <w:t>the existence ofthe Federal Republic or constitutional printiplcs.</w:t>
        <w:br/>
        <w:br/>
        <w:t>35. We consider the advisability of adopsing some such</w:t>
        <w:br/>
        <w:t>provion deat the pow stsumplon of tater powers</w:t>
        <w:br/>
        <w:br/>
        <w:t>any group of persons. We came to the conclaon that so</w:t>
        <w:br/>
        <w:t>fica the eetmina lw Is concerned, it would be preferable to</w:t>
        <w:br/>
        <w:t>check specific ats which are in the nature of variourstepein ald</w:t>
        <w:br/>
        <w:t>for such atiemps at assuming dictatorship, than to punish the</w:t>
        <w:br/>
        <w:t>final assumption of dictatorial powers. Il the attempt succeed.</w:t>
        <w:br/>
        <w:t>the provision will not be needed. I it has filed, i will ot Be</w:t>
        <w:br/>
        <w:t>lfc 0 establish the offence of atempt to wage war or prepar-</w:t>
        <w:br/>
        <w:t>ingto wage war for that fs what the "ct ealy amounts to</w:t>
        <w:br/>
        <w:br/>
        <w:t>1.6, The subject of reasonable act against State which forms</w:t>
        <w:br/>
        <w:t>part of a Federation sam interesting one, an we went nfo he</w:t>
        <w:br/>
        <w:t>‘Question how far our law covers such act "There was in fats 2</w:t>
        <w:br/>
        <w:t>Stggestion that Section 121, Indian Penal Cage, should mcke</w:t>
        <w:br/>
        <w:t>16) Atle 239 ie Argentina Pol Code</w:t>
        <w:br/>
        <w:t>2, SScton 27, Pea Coe Argon</w:t>
        <w:br/>
        <w:br/>
        <w:t>3. Sct 8, Dea German el Cre,</w:t>
        <w:br/>
        <w:br/>
        <w:t>Peay fo</w:t>
        <w:br/>
        <w:t>‘Seater</w:t>
        <w:br/>
        <w:br/>
        <w:br/>
        <w:br/>
        <w:t>Page 16:</w:t>
        <w:br/>
        <w:t>oreneta</w:t>
        <w:br/>
        <w:t>ser)</w:t>
        <w:br/>
        <w:t>ane</w:t>
        <w:br/>
        <w:br/>
        <w:t>“</w:t>
        <w:br/>
        <w:br/>
        <w:t>Punish the waging of war not only against the Gorernmeat</w:t>
        <w:br/>
        <w:t>‘St nda but aso apnea Ste Government</w:t>
        <w:br/>
        <w:br/>
        <w:t>We loghed iato the postion in other federal counties inthis</w:t>
        <w:br/>
        <w:t>reapet. "The Argentinian Penal Code provider tat “anybody</w:t>
        <w:br/>
        <w:t>wo, without rebsling spin th ational gover ane</w:t>
        <w:br/>
        <w:t>province aginst another or takes ams in det chee geal</w:t>
        <w:br/>
        <w:t>stitution, orto overtow any provincial or federal etna</w:t>
        <w:br/>
        <w:t>2vernnent or subsdivon thereat orto force ato 209 seh</w:t>
        <w:br/>
        <w:t>irre oe ion ely mere cron</w:t>
        <w:br/>
        <w:t>{Ff prevent, although temporary, te ec excce 9 toga</w:t>
        <w:br/>
        <w:t>owing re ano nal ine ie and wi</w:t>
        <w:br/>
        <w:t>tablished by lw, shal be pated by jaingfomore to he</w:t>
        <w:br/>
        <w:t>EAGT The mater has oched some aeons ihe Cn</w:t>
        <w:br/>
        <w:br/>
        <w:t>37, In the resale, the following offences wil bein</w:t>
        <w:br/>
        <w:t>the heading “Insurrection”:</w:t>
        <w:br/>
        <w:br/>
        <w:t>1. Waging war against che Government offi</w:t>
        <w:br/>
        <w:t>2. Preparation to wage war.</w:t>
        <w:br/>
        <w:t>3. Conceaing design to wage war.</w:t>
        <w:br/>
        <w:br/>
        <w:t>4. Conspiracy to overawe the Goernment, Parliament</w:t>
        <w:br/>
        <w:br/>
        <w:t>laSed under</w:t>
        <w:br/>
        <w:br/>
        <w:t>3. Prevenling by force exercise of State authority in</w:t>
        <w:br/>
        <w:t>Furtecance at interstate disputes</w:t>
        <w:br/>
        <w:br/>
        <w:t>6, Assault on the President and other high dinitarics.</w:t>
        <w:br/>
        <w:br/>
        <w:t>1, Seton 23, Ts Snide THe 10 res aa Gongramen ad he</w:t>
        <w:br/>
        <w:br/>
        <w:br/>
        <w:br/>
        <w:t>Page 17:</w:t>
        <w:br/>
        <w:t>CHAPTER &amp;</w:t>
        <w:br/>
        <w:t>Assisting Tae Exiny</w:t>
        <w:br/>
        <w:br/>
        <w:t>4.1. The preceding Chapter! was mainly concerned with</w:t>
        <w:br/>
        <w:t>direct opposition to the State from within. "Theeat from without</w:t>
        <w:br/>
        <w:t>orm the subject matter of this Chapter,</w:t>
        <w:br/>
        <w:br/>
        <w:t>Az Tmt det of such ret ates fom abe at</w:t>
        <w:br/>
        <w:t>ning asanance to India's enemies. In our Report oh he</w:t>
        <w:br/>
        <w:t>FenaP coe. we have brought out te defer Sn the eksting at</w:t>
        <w:br/>
        <w:t>the subject. and recommended the insertion of proton fot</w:t>
        <w:br/>
        <w:t>hung 3 pron han oy croc 6 he aed</w:t>
        <w:br/>
        <w:t>‘with India, whether or mot war his besa declared betwen that</w:t>
        <w:br/>
        <w:t>Country and india. is appropriate that that provsion should</w:t>
        <w:br/>
        <w:t>form the fst section in the group of sections with which we</w:t>
        <w:br/>
        <w:t>sre now concerned.</w:t>
        <w:br/>
        <w:br/>
        <w:t>43, While direct absitance 10 the enemy country would be</w:t>
        <w:br/>
        <w:t>covered by the above provnion, the ln has sis to Uke into</w:t>
        <w:br/>
        <w:t>‘count activities which represent an ener sage of Solabora.</w:t>
        <w:br/>
        <w:t>tion witha hostie power. Such callsborstion may take various</w:t>
        <w:br/>
        <w:t>forms, and some of the acs of collaboration may fall within the</w:t>
        <w:br/>
        <w:t>cornea the Ocal Scr Ac. There, Hower» fede</w:t>
        <w:br/>
        <w:br/>
        <w:t>Inspired 6)» purpose pre</w:t>
        <w:br/>
        <w:t>securiy and auded saul, by" hes power,</w:t>
        <w:br/>
        <w:t>‘ules abe checkos</w:t>
        <w:br/>
        <w:br/>
        <w:t>“4.4. tis wall known that prior to the sate of vires asstance</w:t>
        <w:br/>
        <w:t>tothe enemy and micheal than the commencement of Nar of</w:t>
        <w:br/>
        <w:t>diect hosts, clandestine measures are resorted toi et 10</w:t>
        <w:br/>
        <w:t>Sarty on later, setts prejudinl to the national security.</w:t>
        <w:br/>
        <w:t>ike prea ct tween woul be pri dee</w:t>
        <w:br/>
        <w:t>the relevant specte penal provisions tach a, abotnge espionage</w:t>
        <w:br/>
        <w:t>Secition, or incemen of Ghafection among the mesiser of ths</w:t>
        <w:br/>
        <w:t>Heel fie er the pee ating noe Cay</w:t>
        <w:br/>
        <w:t>abe</w:t>
        <w:br/>
        <w:br/>
        <w:t>4.3. During recent times, inflation into nia with the object,</w:t>
        <w:br/>
        <w:t>of doing acts prejodkial to securty has been on the Incense,</w:t>
        <w:br/>
        <w:t>Such "hot Obvouly be thtacd’ the ay imrpon</w:t>
        <w:br/>
        <w:t>‘The Foreignen” Act ek and similar laws, ae designed pry</w:t>
        <w:br/>
        <w:t>for other purposes. The echnical offence of legal entry (©</w:t>
        <w:br/>
        <w:t>entry without a valid travel document) or sinsar act, which may</w:t>
        <w:br/>
        <w:t>fe punishable unde tone las are ie aferet om a</w:t>
        <w:br/>
        <w:br/>
        <w:t>T Ghaper ela '6 wang of war and Sana feces (Chapt 3)</w:t>
        <w:br/>
        <w:t>2 And Report Pare 67, 00 Billanneed othe Repro (31</w:t>
        <w:br/>
        <w:br/>
        <w:t>1s</w:t>
        <w:br/>
        <w:br/>
        <w:br/>
        <w:t>Page 18:</w:t>
        <w:br/>
        <w:t>16</w:t>
        <w:br/>
        <w:br/>
        <w:t>46, We consider that unlawfully entering into, or remaining</w:t>
        <w:br/>
        <w:t>in, the Indian teretory, with the object of commuting an offence</w:t>
        <w:br/>
        <w:br/>
        <w:t>inst the national security, should iuelf be an offence, Such</w:t>
        <w:br/>
        <w:t>Cu are preparatory to, and pave the way for, more harmful</w:t>
        <w:br/>
        <w:t>‘ctv, und thee Is enough fstcaion for the law punishing</w:t>
        <w:br/>
        <w:t>uch act, provide, of cours the prejuiial purpose i sab</w:t>
        <w:br/>
        <w:br/>
        <w:t>447. Exally pall provisions re ot found foreign Codes.</w:t>
        <w:br/>
        <w:t>‘Bu ity of interest to" find in the Yugoslav Ctiminal Code!</w:t>
        <w:br/>
        <w:t>‘eich punishes wth “srt imprisonment an) ene who “nfl</w:t>
        <w:br/>
        <w:t>ate eo the ferry of Yop rhe perp of</w:t>
        <w:br/>
        <w:br/>
        <w:t>ing’ ot howe propegaaa”. Hoste propaganda ede</w:t>
        <w:br/>
        <w:t>finod camprenenely in ie same section to fclee al types of</w:t>
        <w:br/>
        <w:t>Subversive of teasonable propaganda. affecting the ational</w:t>
        <w:br/>
        <w:br/>
        <w:t>colar Celta a ta a arte</w:t>
        <w:br/>
        <w:t>sean feces ee Se Cg wah</w:t>
        <w:br/>
        <w:t>watt tere ta meen we eo at</w:t>
        <w:br/>
        <w:br/>
        <w:t>448, The new provision may be on the following line —</w:t>
        <w:br/>
        <w:br/>
        <w:t>‘Whoever unlawfully enters into, or remains in, Indi</w:t>
        <w:br/>
        <w:t>for the purpose ef commiting en offence under this Act</w:t>
        <w:br/>
        <w:t>be punishable with rigorous impstonment for a ttm which</w:t>
        <w:br/>
        <w:t>‘may extend to ton years and shal aso be liable 10 Fre</w:t>
        <w:br/>
        <w:br/>
        <w:t>fonence, 49, If war does take place with an external power, and pri</w:t>
        <w:br/>
        <w:br/>
        <w:t>‘Sireened gna are captured, the ueston of preventing their escape</w:t>
        <w:br/>
        <w:br/>
        <w:t>REFS, Arsen, There ate provisions in the Penal Code concerned with</w:t>
        <w:br/>
        <w:t>the exeape of prisoners of wart These penalise any person who</w:t>
        <w:br/>
        <w:t>as the Scape of or rescues of huthours a pesouer Of war,” oF</w:t>
        <w:br/>
        <w:t>public servant who volunarily allows OF nepigenty suffers</w:t>
        <w:br/>
        <w:t>{Lfrisoner of war Yo. escape. These cts wually commited in</w:t>
        <w:br/>
        <w:t>the couse of or afte Rosiies, are proper for inclusion Im the</w:t>
        <w:br/>
        <w:t>lrroup undce discussion</w:t>
        <w:br/>
        <w:br/>
        <w:t>2, Fedotov tinal Lay (968, bing V9</w:t>
        <w:br/>
        <w:t>tert ape (Uae a Lose pa</w:t>
        <w:br/>
        <w:t>‘Gcral Par Ed by VAL Chubadec, Mow (1580 ™</w:t>
        <w:br/>
        <w:t>"Seton 1249 1, Indian Pont Code</w:t>
        <w:br/>
        <w:br/>
        <w:t>he See, Lawn Ea</w:t>
        <w:br/>
        <w:br/>
        <w:br/>
        <w:br/>
        <w:t>Page 19:</w:t>
        <w:br/>
        <w:t>a</w:t>
        <w:br/>
        <w:t>4.10. In the eesalt, the following offences will be Inctaded in Oflesto</w:t>
        <w:br/>
        <w:br/>
        <w:t>the Chater Sane</w:t>
        <w:br/>
        <w:t>(1) Assisting toda’ enemies; oun</w:t>
        <w:br/>
        <w:t>{2} Initeation for commiting offences apsinst cational</w:t>
        <w:br/>
        <w:br/>
        <w:t>) Aiding oxcae of, rescuing or hatboutng prisoner of</w:t>
        <w:br/>
        <w:br/>
        <w:t>() Public secvant voluntarily allowing prisoner of wat</w:t>
        <w:br/>
        <w:t>to etipe!</w:t>
        <w:br/>
        <w:br/>
        <w:t>(5) Pubic se</w:t>
        <w:br/>
        <w:t>to cvetpe.</w:t>
        <w:br/>
        <w:br/>
        <w:t>5 negligently sueving prisoner of war</w:t>
        <w:br/>
        <w:br/>
        <w:br/>
        <w:t>Page 20:</w:t>
        <w:br/>
        <w:t>CHAPTER 5</w:t>
        <w:br/>
        <w:t>Recations Wm Forston States</w:t>
        <w:br/>
        <w:br/>
        <w:t>favre: t-Indian state law isnot unfaiiae with pro:</w:t>
        <w:br/>
        <w:t>{So visions on the subject of tations with Torlen Senen oy</w:t>
        <w:br/>
        <w:t>Some time the statute book had a specie Act on the sbjet™</w:t>
        <w:br/>
        <w:t>‘Bg rl Code fv ev roi nen oat er</w:t>
        <w:br/>
        <w:t>‘ent against waging war or depredaions on foreign sates whic</w:t>
        <w:br/>
        <w:t>awe fadly with Inia." The Conson, wie gunrarerng</w:t>
        <w:br/>
        <w:t>the fresdom of speech and expression, xptesy praia’ acon</w:t>
        <w:br/>
        <w:t>able restrictions in the interns of friendly relatons mith foreign</w:t>
        <w:br/>
        <w:t>‘One ofthe grounds on which he Government can io.</w:t>
        <w:br/>
        <w:t>the fot a aod under the lat Act te mu</w:t>
        <w:br/>
        <w:t>tenanes of Pena ns with foteign States The pemary</w:t>
        <w:br/>
        <w:t>resco ny he mcr did noc eve prominent stent dsp</w:t>
        <w:br/>
        <w:t>the ast century was. perhaps, the poltical sats ofthe courts</w:t>
        <w:br/>
        <w:t>and the comparative Inrequency of occasions Tals ng questions</w:t>
        <w:br/>
        <w:t>Involving auch relations,</w:t>
        <w:br/>
        <w:br/>
        <w:t>52. These is of course no doubt a tothe close connection</w:t>
        <w:br/>
        <w:t>between friendly relations” with foreign” States sad. ational</w:t>
        <w:br/>
        <w:t>security. “The maintenance of friendly relations with foreign</w:t>
        <w:br/>
        <w:t>Slates of wal importance Yor the protection of the county</w:t>
        <w:br/>
        <w:br/>
        <w:t>ly from extormal danger. Protection from internal danger</w:t>
        <w:br/>
        <w:t>ako cannot be wholly ruled out because a hostile foreign poset</w:t>
        <w:br/>
        <w:t>‘may uy to create internal disturbances through fith columns</w:t>
        <w:br/>
        <w:t>Im the county.” The conection between the two may be indict</w:t>
        <w:br/>
        <w:t>in point of causation buts unquestionable. Besides thete 3</w:t>
        <w:br/>
        <w:t>Practical advantage in otilsing the present opportunty for cont</w:t>
        <w:br/>
        <w:t>Sidating the Taw on'the subject</w:t>
        <w:br/>
        <w:br/>
        <w:t>Oeces 53. Chapter 6 of the Penal Code has three provisions which</w:t>
        <w:br/>
        <w:t>Scere) punish the Tollowing ollences —</w:t>
        <w:br/>
        <w:t>ewe (1) Waging war against any foreign State in alliance or</w:t>
        <w:br/>
        <w:br/>
        <w:t>fiom on at peace with Indias</w:t>
        <w:br/>
        <w:br/>
        <w:t>sate @) Commiting depredation on</w:t>
        <w:br/>
        <w:t>State in alliance or et peace with India:</w:t>
        <w:br/>
        <w:br/>
        <w:t>) Receiving property taken by means of such waging</w:t>
        <w:br/>
        <w:br/>
        <w:t>ies of foreign</w:t>
        <w:br/>
        <w:br/>
        <w:t>1 The Foreign Relation Act 192 (2 of 19) neal.</w:t>
        <w:br/>
        <w:t>2. Secon 13 19 127, TPC</w:t>
        <w:br/>
        <w:t>3. Anise 192 ofthe Contato,</w:t>
        <w:br/>
        <w:br/>
        <w:t>ins l35 Upon 1, ry 0 “Focien Afi al mater ich ing the Union</w:t>
        <w:br/>
        <w:br/>
        <w:t>'seton TRH, Come Ac 1982</w:t>
        <w:br/>
        <w:t>8</w:t>
        <w:br/>
        <w:br/>
        <w:br/>
        <w:br/>
        <w:t>Page 21:</w:t>
        <w:br/>
        <w:t>‘These provisions are obviesly intended to ensue the main-</w:t>
        <w:br/>
        <w:t>senanse of fzndly relations, nd wil be placed in the grou,</w:t>
        <w:br/>
        <w:t>Under discussion.</w:t>
        <w:br/>
        <w:br/>
        <w:t>54. Recruitment for sorvie in the armed forces of forcien Re,</w:t>
        <w:br/>
        <w:br/>
        <w:t>Slate and voluntary enlistment of Indians for such service ae Din”</w:t>
        <w:br/>
        <w:br/>
        <w:t>‘wo other matters which could have repercussions on ourexernal 9s</w:t>
        <w:br/>
        <w:t>{ations “The subject regulated parly bya Contra Act! Sixes</w:t>
        <w:br/>
        <w:t>od ply bya Beta Suite. uch eraement may alo</w:t>
        <w:br/>
        <w:br/>
        <w:t>‘ne OF other ofthe following categories,</w:t>
        <w:br/>
        <w:br/>
        <w:t>() ecrultment fr a forcign State at war with Inia</w:t>
        <w:br/>
        <w:t>whic Lam be ella, rei Sm enemy oust</w:t>
        <w:br/>
        <w:br/>
        <w:t>(2) recruitment fora foreign State at peace it</w:t>
        <w:br/>
        <w:t>which Gam be called, for Brevi fen county</w:t>
        <w:br/>
        <w:br/>
        <w:t>(2) reccuitment for acount whichis friendly toan enemy</w:t>
        <w:br/>
        <w:t>souniry; and</w:t>
        <w:br/>
        <w:br/>
        <w:t>(4 recite fora county which is enemy ofa fiendly</w:t>
        <w:br/>
        <w:t>county .</w:t>
        <w:br/>
        <w:br/>
        <w:t>5:5. Recratment for an enemy country (at east where the</w:t>
        <w:br/>
        <w:t>secritoent for miary or tommy erie) season 19</w:t>
        <w:br/>
        <w:t>Eri iw fei Ba ne Sed She of</w:t>
        <w:br/>
        <w:br/>
        <w:t>feapiny of war against India punsbable under secon</w:t>
        <w:br/>
        <w:t>of the Beoal ‘Code</w:t>
        <w:br/>
        <w:br/>
        <w:t>56 Recruitment for a friendly country can, in England, be</w:t>
        <w:br/>
        <w:t>regarded ss erminal it subject the party to an lnfachce oF</w:t>
        <w:br/>
        <w:t>Control inconsitene wilh the allegiance due to the sovereign.</w:t>
        <w:br/>
        <w:t>‘Russell sayse</w:t>
        <w:br/>
        <w:br/>
        <w:t>{nconaitet with the alliaee doe to our own over</w:t>
        <w:br/>
        <w:t>isa to be a misdemeanour iodicatable at common Li</w:t>
        <w:br/>
        <w:br/>
        <w:t>nd where the foreign Slate sat war wth Great Bra</w:t>
        <w:br/>
        <w:br/>
        <w:t>Sogagement which subjects the pary to an influence or control</w:t>
        <w:br/>
        <w:br/>
        <w:t>tad, such recruitment ean be regulated under the Foreign</w:t>
        <w:br/>
        <w:t>Recruiting AGL, 1874,</w:t>
        <w:br/>
        <w:br/>
        <w:t>5.7. Reccuitmeat fr @countey friendly to 28 enemy county</w:t>
        <w:br/>
        <w:t>say or may not amount treason in England orto abet</w:t>
        <w:br/>
        <w:br/>
        <w:t>1. The FtelenRecrating Act, 1874</w:t>
        <w:br/>
        <w:br/>
        <w:t>2, The Fowl Ente At 170 G3 and 34 Vi © 90,</w:t>
        <w:br/>
        <w:br/>
        <w:t>3 ve dye 0) TB 4 Rael om Cre, (96), VoL 2 page 146</w:t>
        <w:br/>
        <w:t>4 Rl on ri, (164), V2, page 4,</w:t>
        <w:br/>
        <w:br/>
        <w:t>Si Yea pettee BL com 2</w:t>
        <w:br/>
        <w:br/>
        <w:t>Conch 90D 1B. 4,</w:t>
        <w:br/>
        <w:br/>
        <w:br/>
        <w:br/>
        <w:t>Page 22:</w:t>
        <w:br/>
        <w:t>AEP whom the recruiting is for the service of any foreign State st war</w:t>
        <w:br/>
        <w:br/>
        <w:t>. 20</w:t>
        <w:br/>
        <w:br/>
        <w:t>waging war in India. The answer depends on the nature ofthe</w:t>
        <w:br/>
        <w:t>‘atic o which the person treoruted te use to be made of the</w:t>
        <w:br/>
        <w:t>Jeon rooruied, apd other czcumutances. Usually, if the</w:t>
        <w:br/>
        <w:t>Thre country i giving sold miliary assistance to theenemy</w:t>
        <w:br/>
        <w:t>County, war would have teen declared aginat that country</w:t>
        <w:br/>
        <w:t>So. "fhe regulatory power under the Foreign Recruiting Act,</w:t>
        <w:br/>
        <w:t>Tens, cam also be exercise,</w:t>
        <w:br/>
        <w:br/>
        <w:t>+58. Recruitment under the last category. forthe enemy of</w:t>
        <w:br/>
        <w:t>a rendly country was no, intel, an ofence at commen a.</w:t>
        <w:br/>
        <w:t>Reuwell saysty “Ie appears not o have been an offence at common</w:t>
        <w:br/>
        <w:t>ivr for Bah subjects to ener into the service of belligerent</w:t>
        <w:br/>
        <w:t>ppowefe at peace wis Great Britaip unless the act involved</w:t>
        <w:br/>
        <w:t>rae of yt te Crown’. Tis category snow ulated by</w:t>
        <w:br/>
        <w:t>the (U.K) Foreign Fotistnent Act, 187,</w:t>
        <w:br/>
        <w:br/>
        <w:t>Age 59. The (U.K.) Foreign Enlistment Act, 1870. applies only</w:t>
        <w:br/>
        <w:br/>
        <w:t>Mik any Toren State at peace wih the Goverament The</w:t>
        <w:br/>
        <w:t>Forign’Reeroting Act, 18% on the other hand, suihorses</w:t>
        <w:br/>
        <w:t>Fare Romer probibit of routes reeritment in Todo for</w:t>
        <w:br/>
        <w:t>ty teen vce As he wi fhe wo mB</w:t>
        <w:br/>
        <w:t>dscaned Bet</w:t>
        <w:br/>
        <w:br/>
        <w:t>S10. Underthe Foreign Recruiting Act, 1874, recruitment</w:t>
        <w:br/>
        <w:br/>
        <w:t>Recling for the service of any foreign State may be prohibited by the</w:t>
        <w:br/>
        <w:br/>
        <w:t>THEE Gtrat Governments or that Government may imposs conditions</w:t>
        <w:br/>
        <w:br/>
        <w:t>Sesuch recrutiment®. "Where. sich prohibition or condition</w:t>
        <w:br/>
        <w:t>ducer</w:t>
        <w:br/>
        <w:br/>
        <w:t>fis een imposed, then a person who, i violation thereof</w:t>
        <w:br/>
        <w:t>Seatempe to taduce any penn to acept a commision oF</w:t>
        <w:br/>
        <w:t>‘raployment inthe service oF foreign Sate, or induces any person</w:t>
        <w:br/>
        <w:t>{fo procecd to any pace to obtain such commission et. or kro</w:t>
        <w:br/>
        <w:t>Inely acs in the engagement of any person so induced, is punisha-</w:t>
        <w:br/>
        <w:t>ine si imprisonment upto teven ears, oF fie, both</w:t>
        <w:br/>
        <w:br/>
        <w:t>S.1h The (U.K, Foreign Enlistment AK ates the</w:t>
        <w:br/>
        <w:br/>
        <w:t>Teg, conduel of Baush suet thoughout Her Majasys demnions</w:t>
        <w:br/>
        <w:t>Fee... Sorng the eusence of howe between foreign State with</w:t>
        <w:br/>
        <w:t>aie, SARK ihe Brash Crown Heat peacet” Sewion 4 which he</w:t>
        <w:br/>
        <w:br/>
        <w:t>os i Nata AS</w:t>
        <w:br/>
        <w:br/>
        <w:t>‘Stat Puc provision, probs (in the absence of «licence from she</w:t>
        <w:br/>
        <w:t>SECT Goverbents Bea sant fem elsiment</w:t>
        <w:br/>
        <w:br/>
        <w:t>the service of</w:t>
        <w:br/>
        <w:t>‘Sfovlan State which sat war with aacer foreign State, fend</w:t>
        <w:br/>
        <w:t>Sith the” Brith Crown.</w:t>
        <w:br/>
        <w:br/>
        <w:t>‘Ruse on Crime 1960, Val2 poe 154,</w:t>
        <w:br/>
        <w:t>fe sho pan, 312, below</w:t>
        <w:br/>
        <w:br/>
        <w:t>Seton 3 Foreign Recane At, 14</w:t>
        <w:br/>
        <w:br/>
        <w:t>The Bi ct fs os oe epee nits applet ona the ah at</w:t>
        <w:br/>
        <w:br/>
        <w:br/>
        <w:t>Page 23:</w:t>
        <w:br/>
        <w:t>a</w:t>
        <w:br/>
        <w:br/>
        <w:t>5.12. The postion at common law has been thus stated!-?:—</w:t>
        <w:br/>
        <w:br/>
        <w:t>by the parent” Go</w:t>
        <w:br/>
        <w:br/>
        <w:t>sn the forces of ether belligerent</w:t>
        <w:br/>
        <w:br/>
        <w:t>im progress (including &amp; cil</w:t>
        <w:br/>
        <w:t>m of belgerency hss been granted</w:t>
        <w:br/>
        <w:t>amen of by his own Government)</w:t>
        <w:br/>
        <w:br/>
        <w:t>tame no eine ans the ues eigen, who not</w:t>
        <w:br/>
        <w:br/>
        <w:t>fated to punish him i captured. But,</w:t>
        <w:br/>
        <w:t>framal of resent Washington (an wat</w:t>
        <w:br/>
        <w:br/>
        <w:t>Ca of htt</w:t>
        <w:br/>
        <w:br/>
        <w:t>‘George Canning said : "IT washed fora guide n aster of</w:t>
        <w:br/>
        <w:t>‘pouralitye | shovld tae that aid dowa by America inthe day</w:t>
        <w:br/>
        <w:br/>
        <w:t>of the Presidency of Washi</w:t>
        <w:br/>
        <w:br/>
        <w:t>ton andthe Secretaryship of</w:t>
        <w:br/>
        <w:br/>
        <w:t>Jeeson),, many counties, including our own, have made</w:t>
        <w:br/>
        <w:t>ite enmital office to join the forces of any Government a</w:t>
        <w:br/>
        <w:t>‘rar with a State which i at peace with Ths Majesty.” Our</w:t>
        <w:br/>
        <w:br/>
        <w:t>ent saute te Foreign Enistment Act</w:t>
        <w:br/>
        <w:t>not often enforce thi of</w:t>
        <w:br/>
        <w:t>‘bjt a found Bnei</w:t>
        <w:br/>
        <w:br/>
        <w:t>70. We de</w:t>
        <w:br/>
        <w:br/>
        <w:t>part of t, and itis note</w:t>
        <w:br/>
        <w:br/>
        <w:t>5.13. The present English Acton the subject prohibits: (1)</w:t>
        <w:br/>
        <w:t>the enlistment by a Brith subject nthe miliary or naval secice</w:t>
        <w:br/>
        <w:t>tester belligerent and simar acts": (2) the bung, eauipping</w:t>
        <w:br/>
        <w:br/>
        <w:t>‘nd</w:t>
        <w:br/>
        <w:br/>
        <w:t>idespatching of vessels for employment the mary or</w:t>
        <w:br/>
        <w:br/>
        <w:t>aval service ot employment inthe maltary oF naval service of</w:t>
        <w:br/>
        <w:br/>
        <w:t>tthe ‘beligeren</w:t>
        <w:br/>
        <w:t>ferntory of te</w:t>
        <w:br/>
        <w:br/>
        <w:t>Ty theinerease by any person on. Brith</w:t>
        <w:br/>
        <w:t>rament of man-o-war of eter belgereat</w:t>
        <w:br/>
        <w:br/>
        <w:t>being at the dine ina Britsh port; (4) the preparing or fii</w:t>
        <w:br/>
        <w:br/>
        <w:t>oat</w:t>
        <w:br/>
        <w:t>The</w:t>
        <w:br/>
        <w:br/>
        <w:t>S's naval oc military expedition agaist reingky State</w:t>
        <w:br/>
        <w:t>«vo prohibitions apply to any person, sujet</w:t>
        <w:br/>
        <w:br/>
        <w:t>within” Her’ Stajesty's- dominions</w:t>
        <w:br/>
        <w:br/>
        <w:t>5.4, The extraterritorial application of the Act is interesting</w:t>
        <w:br/>
        <w:br/>
        <w:t>‘The</w:t>
        <w:br/>
        <w:br/>
        <w:t>Tada, im most of the penal sectior</w:t>
        <w:br/>
        <w:t>punited when commited i</w:t>
        <w:br/>
        <w:t>Srwhon committed</w:t>
        <w:br/>
        <w:br/>
        <w:t>5.15. In its Report on</w:t>
        <w:br/>
        <w:br/>
        <w:t>ananes ofthe Ata fate dnote comic ateh</w:t>
        <w:br/>
        <w:br/>
        <w:t>{5 ys pect Be i abviows from the care he has taken to</w:t>
        <w:br/>
        <w:br/>
        <w:t>oe ‘mister the act to</w:t>
        <w:br/>
        <w:br/>
        <w:t>in er Majess"s. dominions</w:t>
        <w:br/>
        <w:t>thove dominions.</w:t>
        <w:br/>
        <w:br/>
        <w:t>thin or without</w:t>
        <w:br/>
        <w:br/>
        <w:t>itish Statutes applicable to India, the</w:t>
        <w:br/>
        <w:br/>
        <w:t>‘Law Commission observed in regard to tn AC =</w:t>
        <w:br/>
        <w:br/>
        <w:t>“This statute regulates the conduct of British, subjects</w:t>
        <w:br/>
        <w:br/>
        <w:t>throughout the Dominions during the existence of sti</w:t>
        <w:br/>
        <w:t>Deoncén foreign States with which the British Crown is at</w:t>
        <w:br/>
        <w:br/>
        <w:t>ing Chal War in Spin, (07 33 kaw Quarry Review</w:t>
        <w:br/>
        <w:br/>
        <w:t>‘Si ao para. Sabor.</w:t>
        <w:br/>
        <w:t>Section 10, Foreign Fnistment Act, 18%.</w:t>
        <w:br/>
        <w:t>‘Sein 1 Foreign Enlstnt At, 179.</w:t>
        <w:br/>
        <w:t>Finpar in ayComnin (Sasa rg</w:t>
        <w:br/>
        <w:br/>
        <w:br/>
        <w:br/>
        <w:t>Page 24:</w:t>
        <w:br/>
        <w:t>2</w:t>
        <w:br/>
        <w:br/>
        <w:t>peace Thus, section  protibits a. Srkh subject tot</w:t>
        <w:br/>
        <w:t>Enlistment in service ofa foreign State which is at war with</w:t>
        <w:br/>
        <w:t>Shother Toran State, fends with the Britsh Crown,</w:t>
        <w:br/>
        <w:br/>
        <w:t>‘Since the extent clue of tit state refers 9 “Dominions</w:t>
        <w:br/>
        <w:br/>
        <w:t>at has Become inapplicable to Todi, according vo Menon's</w:t>
        <w:br/>
        <w:br/>
        <w:t>But such a fegidaton is necesary for india, for no</w:t>
        <w:br/>
        <w:t>Iai siizen cane allowed to sede against Seas fekedly</w:t>
        <w:br/>
        <w:t>‘wih India, in cae of war between thit Stale and another</w:t>
        <w:br/>
        <w:t>Farther whether he beget of he esaion should be exten:</w:t>
        <w:br/>
        <w:t>Jd to all members of the Commonwealth is anciher question</w:t>
        <w:br/>
        <w:t>Io" be ‘considered</w:t>
        <w:br/>
        <w:br/>
        <w:t>516, As ropards the Foreign Recrucing Act 1874, we are of</w:t>
        <w:br/>
        <w:t>‘the sie that tis sufcent (corporate che suatanoe of section</w:t>
        <w:br/>
        <w:t>{ofthe Foreign Reerting Act and be penal provision nsect.on</w:t>
        <w:br/>
        <w:t>Or thes Acs wi the mocaions indicted belom®. That</w:t>
        <w:br/>
        <w:t>“eG ote th Coil Goverment tice a eh</w:t>
        <w:br/>
        <w:br/>
        <w:t>‘probibkingrecraltment for serece under foreign Sate,</w:t>
        <w:br/>
        <w:t>oF eboney ebdtiows oe sink secoearte The set 6</w:t>
        <w:br/>
        <w:t>‘Que sew, serve a weapon to dea wth any nation tha may arse</w:t>
        <w:br/>
        <w:t>by reason of attempts at recrutment on a Targe ‘cae</w:t>
        <w:br/>
        <w:br/>
        <w:t>Tieother clabarse provision which ae contained inthe</w:t>
        <w:br/>
        <w:t>orsign Recruiting Act, mostly deal with acts inthe nature of</w:t>
        <w:br/>
        <w:t>[heise ofthe misono he plc fens of eatho™</w:t>
        <w:br/>
        <w:t>‘ed recruitment for servic in &amp;forign State. "They ae unnece-</w:t>
        <w:br/>
        <w:t>Sary as the generat proviign of the Penal Codes "punishing</w:t>
        <w:br/>
        <w:t>Abeiment would apply 10 all offences under the peopated la</w:t>
        <w:br/>
        <w:br/>
        <w:t>Carer, eh a oa 9 9 evn</w:t>
        <w:br/>
        <w:t>onSSie pee moe ematsots soate</w:t>
        <w:br/>
        <w:t>SEU ORS ISI Ta poder</w:t>
        <w:br/>
        <w:t>SPanvirs</w:t>
        <w:br/>
        <w:br/>
        <w:t>eco LAS rend the (UXG)_Fnvign Eten Ac 10</w:t>
        <w:br/>
        <w:t>etn, wate te Ul ate cate A</w:t>
        <w:br/>
        <w:t>Sener GSU ne Sos ik tee eae pe ne</w:t>
        <w:br/>
        <w:t>Be agate cuca ler Sa te owe Se</w:t>
        <w:br/>
        <w:t>Sia {th rt cok Sener Shek oe pet etl</w:t>
        <w:br/>
        <w:t>Seem io oh or ep ene inge Se nr</w:t>
        <w:br/>
        <w:t>Lee gee et Cece a he Pgs Reins</w:t>
        <w:br/>
        <w:t>ate ubrcve tay oe cases Hak peneses</w:t>
        <w:br/>
        <w:t>Sie aint ee ee Shae ch et</w:t>
        <w:br/>
        <w:t>Pitt Aten I tn Se iy ae</w:t>
        <w:br/>
        <w:t>Suet Sena om wun ase of</w:t>
        <w:br/>
        <w:br/>
        <w:t>Fite Nai C6. Maw, AER BAECS ORATCR ID</w:t>
        <w:br/>
        <w:br/>
        <w:t>Zier ite FW Wapato oto op A Rat nd &amp; Sine</w:t>
        <w:br/>
        <w:t>Feta, US Sad” ”</w:t>
        <w:br/>
        <w:br/>
        <w:t>3. tan 1, bow</w:t>
        <w:br/>
        <w:t>4 Pani cans 109! 16. LPC: pnpond tons 6974, Amd Reon</w:t>
        <w:br/>
        <w:br/>
        <w:br/>
        <w:br/>
        <w:t>Page 25:</w:t>
        <w:br/>
        <w:t>2</w:t>
        <w:br/>
        <w:br/>
        <w:t>the activities punishable under the Act could be dealt with 25</w:t>
        <w:br/>
        <w:t>‘Tbecment ofthe commision of the principal crime, which is—</w:t>
        <w:br/>
        <w:t>ihe matte shordy-nauihorsed fecrutment or a foreign</w:t>
        <w:br/>
        <w:br/>
        <w:t>|A provision similar (o section 4 of the Foreign Rectiting</w:t>
        <w:br/>
        <w:t>‘Act would be adequate (0 regulate, restrit of prohibit sch r=</w:t>
        <w:br/>
        <w:t>‘raiment whatever be the Satu of the foreign country in que</w:t>
        <w:br/>
        <w:t>ton.</w:t>
        <w:br/>
        <w:br/>
        <w:t>5.8, ing et :</w:t>
        <w:br/>
        <w:t>ever fs very wide in two eespets.</w:t>
        <w:br/>
        <w:t>‘er is prem unkimited power to peo rerut</w:t>
        <w:br/>
        <w:t>{ny fort State oro mpove conditions on such sevice, the</w:t>
        <w:br/>
        <w:t>Selion snot confined to miliary sree, and covers ab Kinds of</w:t>
        <w:br/>
        <w:t>formar service, Secondly 1 does Not specify the cosiera-</w:t>
        <w:br/>
        <w:t>tions which should weigh wih the Government im sui</w:t>
        <w:br/>
        <w:br/>
        <w:t>Inbvtion or rstton. ta out opinion, the scion needs to be</w:t>
        <w:br/>
        <w:t>vedo both these seapsets. Apart fom any objections that</w:t>
        <w:br/>
        <w:t>‘lul Serased from the comstuconal point of ew wit reference</w:t>
        <w:br/>
        <w:t>{Saree 19(1X) of the Constitution. sueh a wide power i aot</w:t>
        <w:br/>
        <w:t>teidtinn Med for eration on esac andr 3</w:t>
        <w:br/>
        <w:t>aly forsign State is extremely improbable, at the present day</w:t>
        <w:br/>
        <w:t>‘Bren as regards resiions for enlistment, in service the armed</w:t>
        <w:br/>
        <w:t>foves of foreign State, there should be some enttion on which</w:t>
        <w:br/>
        <w:t>the Ceauel Goverament coud act. We. think that the inesests</w:t>
        <w:br/>
        <w:t>‘national security or maintenaee of fend relations wih</w:t>
        <w:br/>
        <w:t>fovea States are adequate estera in this context</w:t>
        <w:br/>
        <w:br/>
        <w:t>4 ofthe Foreign Recruitment Act, how-</w:t>
        <w:br/>
        <w:t>mal Gower</w:t>
        <w:br/>
        <w:br/>
        <w:t>5.19, Weare, futher, ofthe view that a maximum punshenent</w:t>
        <w:br/>
        <w:t>cofinprisonment fur) years will be adequate Tor the ofence</w:t>
        <w:br/>
        <w:br/>
        <w:t>5.20, We, therefore, recommend the incorporation of the</w:t>
        <w:br/>
        <w:br/>
        <w:t>Ioifowing provisions im the Bil?</w:t>
        <w:br/>
        <w:br/>
        <w:t>(i) The Central Governmcat may, i satised that i is</w:t>
        <w:br/>
        <w:t>necessity to-do 30 in the inetest af the national secur ot</w:t>
        <w:br/>
        <w:t>the maintsnance of trendy teats with foreign State, 95</w:t>
        <w:br/>
        <w:t>frecral order notiied in the Oficial Gazette ether probibit</w:t>
        <w:br/>
        <w:t>Sorting or enlistment for service in the aemed forces of</w:t>
        <w:br/>
        <w:t>‘Tieign State oe impose conditions on such rcruting</w:t>
        <w:br/>
        <w:br/>
        <w:t>{@) Contraveation of the prohibition or breach of any</w:t>
        <w:br/>
        <w:t>‘of the conditions of suck Zestetion vill be punishable th</w:t>
        <w:br/>
        <w:t>‘Ipasonment of ihe descr pion for aterm which may extend</w:t>
        <w:br/>
        <w:t>ta'three yeu, oF with fine, oF with Both.</w:t>
        <w:br/>
        <w:br/>
        <w:t>521, We exsfly comidrl a sugpesion, or ising &amp; depart</w:t>
        <w:br/>
        <w:br/>
        <w:t>provion panting the a8 of vdins whch eopardse the ep</w:t>
        <w:br/>
        <w:t>1. As to servos in an enemy countey ducing war, ace para SS,abowe</w:t>
        <w:br/>
        <w:t>5 SESS Ween em be</w:t>
        <w:br/>
        <w:br/>
        <w:br/>
        <w:t>Page 26:</w:t>
        <w:br/>
        <w:t>By</w:t>
        <w:br/>
        <w:br/>
        <w:t>neutaliy of the country. Attention was invited tothe provisions</w:t>
        <w:br/>
        <w:t>‘some of the foreign Penal Codes.</w:t>
        <w:br/>
        <w:br/>
        <w:t>‘tion'“* itself to dealing with the important maiters, leaving other measures:</w:t>
        <w:br/>
        <w:t>sa earache cat tie, nats</w:t>
        <w:br/>
        <w:t>SSE tn ase car ed te rte ine</w:t>
        <w:br/>
        <w:t>easier ated le th Ce At</w:t>
        <w:br/>
        <w:t>Paener</w:t>
        <w:br/>
        <w:br/>
        <w:t>Boson ig 523. tn some ofthe South American and Central American</w:t>
        <w:br/>
        <w:t>South" countries and is some Continental Codes however, there are</w:t>
        <w:br/>
        <w:t>Azsican provisions the Penal Code o'a permanent und genta nate</w:t>
        <w:br/>
        <w:t>Shu", Punishing acts compromising the neutrality of the country. At</w:t>
        <w:br/>
        <w:t>“me Cunt the same time, in the event of 4 Pariclar war berweeh other</w:t>
        <w:br/>
        <w:t>eg” States, “deaied Tegal prohibitions are also issued</w:t>
        <w:br/>
        <w:t>Postion jo 5.24. The United. Stats represents a midway posiion, The</w:t>
        <w:br/>
        <w:t>meUSA: provisions for enforcing neutrality are more numerous than i</w:t>
        <w:br/>
        <w:t>England and’ Commonwealth cotniris. But they are speci</w:t>
        <w:br/>
        <w:t>and precise, rather than general and abstract as in the South</w:t>
        <w:br/>
        <w:br/>
        <w:t>‘Amefiean count,</w:t>
        <w:br/>
        <w:t>525, Acts jeopardising neutrality have various facets.</w:t>
        <w:br/>
        <w:br/>
        <w:t>ROME of First, there isthe question of international law. Where there</w:t>
        <w:br/>
        <w:t>SE Ko isa war between two ‘sountries, oterntional Taw may ioe</w:t>
        <w:br/>
        <w:br/>
        <w:t>{o) Sieh th Cnoahan ant Coxe</w:t>
        <w:br/>
        <w:t>1 ttt on nn pe 52</w:t>
        <w:br/>
        <w:t>1 Slee tat Rad some tate</w:t>
        <w:br/>
        <w:br/>
        <w:br/>
        <w:br/>
        <w:t>Page 27:</w:t>
        <w:br/>
        <w:t>as</w:t>
        <w:br/>
        <w:br/>
        <w:t>certain obligations om the States asa consequence ofits neutra</w:t>
        <w:br/>
        <w:t>fig. The prose extent of such obligations may be gathered</w:t>
        <w:br/>
        <w:t>from leading text books on the subject</w:t>
        <w:br/>
        <w:br/>
        <w:t>Secondly, thete isthe question of rend relations wi foreign</w:t>
        <w:br/>
        <w:t>suiee"Itapecive of the quewion whether or not abstaining</w:t>
        <w:br/>
        <w:t>fom a certain act fequired av a matter ofits obligation under</w:t>
        <w:br/>
        <w:t>International law, 8 neutral State may desire to abstain from</w:t>
        <w:br/>
        <w:t>that act onder to malotaia is feeaaly relations with foreign</w:t>
        <w:br/>
        <w:t>States in general</w:t>
        <w:br/>
        <w:br/>
        <w:t>‘Thirdly, there isthe question of intecnal security. Si</w:t>
        <w:br/>
        <w:t>which Ses adopted the postion of a neutral one may wish (0</w:t>
        <w:br/>
        <w:t>{oud jeopardy 40s neutrality in the interests of its Own 320:</w:t>
        <w:br/>
        <w:t>ay.</w:t>
        <w:br/>
        <w:br/>
        <w:t>"336. 1 appears to us, however, that the subject is one’ of</w:t>
        <w:br/>
        <w:t>considerable Complexity Hivolving number of repercussions,</w:t>
        <w:br/>
        <w:t>‘General rules framed in absract terms may Tead to comsequea-</w:t>
        <w:br/>
        <w:t>(SS cannot beanticpated at the time of faming the rules,</w:t>
        <w:br/>
        <w:t>‘al this may cause embarassment.</w:t>
        <w:br/>
        <w:br/>
        <w:t>Furthee, such a provision may result in considerable vagueness</w:t>
        <w:br/>
        <w:t>in fu application parlly because. of the eiiclty of precely</w:t>
        <w:br/>
        <w:t>ening an act hich jeopardises neuteality, We do not there-</w:t>
        <w:br/>
        <w:t>fore tak i propst to have a penal provision on the subject of</w:t>
        <w:br/>
        <w:t>"general and permanent nature</w:t>
        <w:br/>
        <w:br/>
        <w:t>527. As a result of the above discussion, the following</w:t>
        <w:br/>
        <w:t>offences ave recommended Tor inclusion under the group dealing</w:t>
        <w:br/>
        <w:t>‘ohh oreig States!—</w:t>
        <w:br/>
        <w:br/>
        <w:t>(1) Waging war agsinst any foreign State at peace with</w:t>
        <w:br/>
        <w:br/>
        <w:t>Inia: ‘anny</w:t>
        <w:br/>
        <w:br/>
        <w:t>(2) Committing depredations on terstores of foreign</w:t>
        <w:br/>
        <w:t>suas ae prace wth Indi "</w:t>
        <w:br/>
        <w:br/>
        <w:t>(G) Reosiving property taken by means of such waging</w:t>
        <w:br/>
        <w:t>war or depredations;</w:t>
        <w:br/>
        <w:br/>
        <w:t>(4) Recruitment 10, oF enlistment in, armed forces of</w:t>
        <w:br/>
        <w:t>foreign States.</w:t>
        <w:br/>
        <w:br/>
        <w:t>~ See Oppensn,Ieralioa! Law (96D), Vo Baas 6</w:t>
        <w:br/>
        <w:br/>
        <w:br/>
        <w:br/>
        <w:t>Page 28:</w:t>
        <w:br/>
        <w:t>Into</w:t>
        <w:br/>
        <w:br/>
        <w:t>tore</w:t>
        <w:br/>
        <w:br/>
        <w:t>Susy</w:t>
        <w:br/>
        <w:t>innards</w:t>
        <w:br/>
        <w:br/>
        <w:t>{i stnd naj, Gar</w:t>
        <w:br/>
        <w:br/>
        <w:t>CHAPTER 6</w:t>
        <w:br/>
        <w:t>‘Orresces Retain To AnMeD Forces</w:t>
        <w:br/>
        <w:br/>
        <w:t>6.1, We have so far dealt with direct attacks on national</w:t>
        <w:br/>
        <w:t>security.</w:t>
        <w:br/>
        <w:br/>
        <w:t>‘The security of a country may also be threatened by indicect.</w:t>
        <w:br/>
        <w:t>ts, such as thse which weaken the agencies estatsned fo the</w:t>
        <w:br/>
        <w:t>ialteoance of secur Sige the armed fren ocouty</w:t>
        <w:br/>
        <w:t>4% the most Important of such agencier- provisions pun</w:t>
        <w:br/>
        <w:br/>
        <w:t>interference with their preparedness ard eficens. fhe de</w:t>
        <w:br/>
        <w:t>charge of their functions are Townd in the cximial law otal</w:t>
        <w:br/>
        <w:br/>
        <w:t>62, In India, such provisions are contained</w:t>
        <w:br/>
        <w:t>of the indian Penal Code. and tf appeoprate tha tl</w:t>
        <w:br/>
        <w:t>be laced in the ew fa</w:t>
        <w:br/>
        <w:br/>
        <w:t>Report on that Code</w:t>
        <w:br/>
        <w:br/>
        <w:t>6.3. I is not a ere coincidence that in the Indian Penal</w:t>
        <w:br/>
        <w:t>Code, the Chapter dealing with offences relating to urmed. forces</w:t>
        <w:br/>
        <w:t>appears immediatly afer the Chapa cating to fens xs</w:t>
        <w:br/>
        <w:t>State.”The importance of armed forces as the chit tases</w:t>
        <w:br/>
        <w:t>‘ment for maintaining hational security most have been tne pits.</w:t>
        <w:br/>
        <w:t>Bal reason.” ‘The Chapter attempts to provi. in manner move</w:t>
        <w:br/>
        <w:t>‘Sonsistent withthe general character ofthe Code: forthe purshe</w:t>
        <w:br/>
        <w:t>‘ment of civilians who abet military crimes. The inteweation</w:t>
        <w:br/>
        <w:t>{hip of the offences in Chapter 7 ofthe Code witht offences</w:t>
        <w:br/>
        <w:t>in the laws rolating to armed forces has been explained rely</w:t>
        <w:br/>
        <w:t>in our Report on the Penal Code.&gt; "The nec for hese ps.</w:t>
        <w:br/>
        <w:t>visions js Obvious. ‘The military law does not apply fo eel</w:t>
        <w:br/>
        <w:t>85 s0 they cannot be punished ax abettors unde? that las A</w:t>
        <w:br/>
        <w:t>the general provisions of the Penal Covi as to alent wold</w:t>
        <w:br/>
        <w:t>so not apply, because the principal olfeces of mutiny doses</w:t>
        <w:br/>
        <w:t>‘ion, insubordination and te ike, are ute the</w:t>
        <w:br/>
        <w:br/>
        <w:t>Copter 7</w:t>
        <w:br/>
        <w:t>ey should</w:t>
        <w:br/>
        <w:t>withthe changes recommended in our</w:t>
        <w:br/>
        <w:br/>
        <w:t>64. In England, there are several enactments on the Statute</w:t>
        <w:br/>
        <w:t>Book which are designed to prevent the spread of eafectom</w:t>
        <w:br/>
        <w:t>‘These ire mainly concerned ‘ith the protecion of pubs ser</w:t>
        <w:br/>
        <w:t>‘ants, and more particularly members ofthe Armed Forces who</w:t>
        <w:br/>
        <w:t>‘may be exposed fo attempts fo seduce them fom her dit) or</w:t>
        <w:br/>
        <w:t>sig Aliens Retrction (Amendment Act (9159</w:t>
        <w:br/>
        <w:t>Prohibits an alien trom causing sedition or diatection among</w:t>
        <w:br/>
        <w:t>the chi popalation as vell at among the Armed Forces othe</w:t>
        <w:br/>
        <w:br/>
        <w:t>2 2nd Repo. prnrain 71 and 12</w:t>
        <w:br/>
        <w:br/>
        <w:t>26</w:t>
        <w:br/>
        <w:br/>
        <w:br/>
        <w:t>Page 29:</w:t>
        <w:br/>
        <w:t>n</w:t>
        <w:br/>
        <w:br/>
        <w:t>‘Crown and those ofits ales, and provides for summary punish</w:t>
        <w:br/>
        <w:t>‘ment forthe promotion of, or interference in an indus dis</w:t>
        <w:br/>
        <w:t>‘Bue by, an alien in any industry in which he has not been en</w:t>
        <w:br/>
        <w:t>‘aged in the United Kingdom Tor at fst two yeas fenmesatly</w:t>
        <w:br/>
        <w:t>pressing</w:t>
        <w:br/>
        <w:br/>
        <w:t>sac Slt; 08 te xenon af he mutiny a the Nore an</w:t>
        <w:br/>
        <w:t>1 Was panied punishing asa felony witout benett of ery”</w:t>
        <w:br/>
        <w:t>ihe incitement of siden or uo 10 sting pasa ts</w:t>
        <w:br/>
        <w:t>lerporary measure, intended to expe at the end of the fst</w:t>
        <w:br/>
        <w:t>‘month ofthe then nett sesion, bat Nt wat several tines fees</w:t>
        <w:br/>
        <w:t>ted, and was in force tll» August 1, 1807. when it was sacred</w:t>
        <w:br/>
        <w:t>10 pie, but was revved and made perpetual n 1817,</w:t>
        <w:br/>
        <w:br/>
        <w:t>Mearns gas Eee fe</w:t>
        <w:br/>
        <w:t>elena ae ater mec hs</w:t>
        <w:br/>
        <w:t>‘a Sesiae Saar ems</w:t>
        <w:br/>
        <w:br/>
        <w:t>A lading aor on Constiaonal a at made the io</w:t>
        <w:br/>
        <w:t>ing commeat after refring tothe provion lating to poses</w:t>
        <w:br/>
        <w:t>Sno documents fn the St Ace s</w:t>
        <w:br/>
        <w:br/>
        <w:t>its menus ams the Gone with» mean of</w:t>
        <w:br/>
        <w:t>restricting the. dstebuton of polka propugandes parte</w:t>
        <w:br/>
        <w:t>fury it could be asad to suppres tne dbebaton of a</w:t>
        <w:br/>
        <w:t>Sst iterate," Wmost be admitted that pronectons are rie</w:t>
        <w:br/>
        <w:t>And that Jues "ave reluctan to onic”</w:t>
        <w:br/>
        <w:br/>
        <w:t>6. A few suggestions for the addition of now provisions</w:t>
        <w:br/>
        <w:t>relevant to armed forces may be Wiel dissed.</w:t>
        <w:br/>
        <w:br/>
        <w:t>68. We had, during. our consideration of the subject</w:t>
        <w:br/>
        <w:t>of offences agaist the national security. looked ito the Ties.</w:t>
        <w:br/>
        <w:t>chery Acts. “an English Act passed during the second) world</w:t>
        <w:br/>
        <w:t>war The Act which was w temporary one, has been fepealed</w:t>
        <w:br/>
        <w:t>1. The fndienest Muay Aa, 197 G7 Geo. 367,</w:t>
        <w:br/>
        <w:t>2 Sepien, Hoy ofthe Crna Law of Egan, Vol 2, age 23</w:t>
        <w:br/>
        <w:br/>
        <w:t>Teese.</w:t>
        <w:br/>
        <w:br/>
        <w:t>ih Ge0 3. eter tain Seen Mitr othe Criminal Lay of Fog, Vt</w:t>
        <w:br/>
        <w:br/>
        <w:t>2. thae</w:t>
        <w:br/>
        <w:t>‘6 Section 2, nstenent to Disaflection Act. 1934 (Engl).</w:t>
        <w:br/>
        <w:t>the Treachory Ac, IMO 4 Gon. 2h</w:t>
        <w:br/>
        <w:br/>
        <w:br/>
        <w:t>Page 30:</w:t>
        <w:br/>
        <w:t>28</w:t>
        <w:br/>
        <w:br/>
        <w:t>Jp England. 11 has alo been epdid in its appicatin to ada</w:t>
        <w:br/>
        <w:t>But fview ofthe impor a he sane Pevoios</w:t>
        <w:br/>
        <w:t>‘ite comideraton. "Fae main section” fends</w:t>
        <w:br/>
        <w:br/>
        <w:t>, with ne to blo teeny, any eon de, of</w:t>
        <w:br/>
        <w:t>smpts or consis wil any son to do, any act</w:t>
        <w:br/>
        <w:t>or likely 10 sive asiance to the naval</w:t>
        <w:br/>
        <w:t>Inlay or ar opeatons ofthe enemy, to impede such opera</w:t>
        <w:br/>
        <w:t>tins of His Mages fovon or to endange ie. he shal bs</w:t>
        <w:br/>
        <w:t>Illy‘ felony ad shall on contsion sulle death"</w:t>
        <w:br/>
        <w:br/>
        <w:t>Metin oe uh he tee a</w:t>
        <w:br/>
        <w:t>spy oat ats te ati ase</w:t>
        <w:br/>
        <w:t>So pellet ial oan ee</w:t>
        <w:br/>
        <w:t>Reece ype” Wear te</w:t>
        <w:br/>
        <w:t>SS ee hap</w:t>
        <w:br/>
        <w:t>End</w:t>
        <w:br/>
        <w:br/>
        <w:t>se sae Ppaeants i the naar of saben ates aman</w:t>
        <w:br/>
        <w:t>armed fores Was felerced to dufing our discussions and i</w:t>
        <w:br/>
        <w:t>femal” was suggested that a specific provision aimed at such acts coetup-</w:t>
        <w:br/>
        <w:t>forge. ing the minds of members Of the armed Toces was needed It</w:t>
        <w:br/>
        <w:br/>
        <w:t>‘vas sated that the gets would not amount to inciting tiny Not</w:t>
        <w:br/>
        <w:t>tind Section 808, Todian Penal Code.</w:t>
        <w:br/>
        <w:br/>
        <w:t>Now, an arempt to seduce an ofer of member ofthe armed</w:t>
        <w:br/>
        <w:t>fess rom i dy pia ven unde he rsa.</w:t>
        <w:br/>
        <w:t>So's. statement, rumour ot report indocng him to fall ns</w:t>
        <w:br/>
        <w:t>Guiy4 there ie no nach inetement oF Inder, 2 mete</w:t>
        <w:br/>
        <w:t>tempt at indocrination- though morally rencehansbhe—</w:t>
        <w:br/>
        <w:t>knots nour onimon, be. mide pena, Sposa provisions</w:t>
        <w:br/>
        <w:t>Spplicate wo armed fores maybe mcs. and Maybe o&gt;</w:t>
        <w:br/>
        <w:t>‘dod in the special Acts appieable to atmod for. But et</w:t>
        <w:br/>
        <w:t>Sons outside the armed fores cannot be punished for mere i=</w:t>
        <w:br/>
        <w:t>detain falling shot of ieeent or ndocemet t0 ed-</w:t>
        <w:br/>
        <w:br/>
        <w:t>(esse 6.10, Hence we recommend thatthe offences Lo be, intuded</w:t>
        <w:br/>
        <w:br/>
        <w:t>Fetcdet iq the Chapter relating to arms forts may be a fllows#&gt;—</w:t>
        <w:br/>
        <w:br/>
        <w:t>oon. (1) Abetment of mutiny.</w:t>
        <w:br/>
        <w:br/>
        <w:t>(2) Attempting to seduce an ofge or member of any</w:t>
        <w:br/>
        <w:t>‘of he armed foros fram hs dy</w:t>
        <w:br/>
        <w:br/>
        <w:t>‘lesion</w:t>
        <w:br/>
        <w:br/>
        <w:t>3: Sexion 133, LP. as proposed i he 2nd Report exsting section 1M</w:t>
        <w:br/>
        <w:t>5: Of arch 3 ofthe Contin</w:t>
        <w:br/>
        <w:br/>
        <w:br/>
        <w:br/>
        <w:t>Page 31:</w:t>
        <w:br/>
        <w:t>»</w:t>
        <w:br/>
        <w:t>(2) Abetment of assault on a superior office.</w:t>
        <w:br/>
        <w:br/>
        <w:t>(4) Abetment of desertion from armed forces.</w:t>
        <w:br/>
        <w:br/>
        <w:t>(5) Harbooring a deserter.</w:t>
        <w:br/>
        <w:br/>
        <w:t>(6) Abetreat of a act of insubordination,</w:t>
        <w:br/>
        <w:br/>
        <w:t>(7) Incitement to mutiny of other act of subordination,</w:t>
        <w:br/>
        <w:br/>
        <w:t>(8) Disuasion from entiting, and instigation to mati</w:t>
        <w:br/>
        <w:t>‘or subordination afer enisizat 7</w:t>
        <w:br/>
        <w:br/>
        <w:t>(9) Wearing ga or carrying token wed by ofer or</w:t>
        <w:br/>
        <w:t>member ofthe eed forces ”</w:t>
        <w:br/>
        <w:br/>
        <w:br/>
        <w:br/>
        <w:t>Page 32:</w:t>
        <w:br/>
        <w:t>CHAPIER 7</w:t>
        <w:br/>
        <w:br/>
        <w:t>Suuvensve Acres</w:t>
        <w:br/>
        <w:br/>
        <w:t>fmoduc. 7.4. Inthe preceding Chapters, we wore concerned wit: ss</w:t>
        <w:br/>
        <w:t>ve" nthe nature of dest opposition io tie State, Leaer oem</w:t>
        <w:br/>
        <w:t>‘or indret modes, of alteks onthe security ofthe Sate pill now</w:t>
        <w:br/>
        <w:br/>
        <w:t>Fequie consideration. These coud acum Savery of fosr</w:t>
        <w:br/>
        <w:t>such 8 disruptive activites, organising. paramtay ecu</w:t>
        <w:br/>
        <w:t>‘alnaining relations witha foreign power or body fer pa</w:t>
        <w:br/>
        <w:t>spoil fo the ana uy ance pb</w:t>
        <w:br/>
        <w:t>‘ant fora purpoe prejudicial to she national sec sootag.</w:t>
        <w:br/>
        <w:t>Splonage tnd sedifous ac Thovgh the exernal hares</w:t>
        <w:br/>
        <w:t>‘es ofthese acts may dies, the al hace some common charac.</w:t>
        <w:br/>
        <w:t>{ers naely-"() the act re the resale or are intended</w:t>
        <w:br/>
        <w:t>{o came," sh alegance, 9 git betes the nation and</w:t>
        <w:br/>
        <w:t>Si! andy thera ct 5 parry ier</w:t>
        <w:br/>
        <w:t>gg caver than treason proper. ‘he vlmate tnd i not it</w:t>
        <w:br/>
        <w:t>Scone he ee he</w:t>
        <w:br/>
        <w:t>‘nate end isnot alwaps easy f0 dicen. “For example eion</w:t>
        <w:br/>
        <w:t>{uly const of words not aston." The lina end to</w:t>
        <w:br/>
        <w:t>‘estoy the bond betwen the nation as represented by the Go.</w:t>
        <w:br/>
        <w:t>emment established by law and those whose: obed ence thc</w:t>
        <w:br/>
        <w:t>‘erent eh Crtmang Bt te ene od</w:t>
        <w:br/>
        <w:t>“stall Words represents a tage pepartory toward ten</w:t>
        <w:br/>
        <w:t>cis Similatly, an act of sabotage undowedlycomstted</w:t>
        <w:br/>
        <w:t>‘ith the object of impeding the defence eons ofthe natn, ts</w:t>
        <w:br/>
        <w:t>{ovetheles, an indirec--and,tnereore no eaiy divoversoe</w:t>
        <w:br/>
        <w:t>mode of aching that abject “The txpresion’ "asbucrne</w:t>
        <w:br/>
        <w:br/>
        <w:t>we think, apt ass comenint ibe for desing</w:t>
        <w:br/>
        <w:t>these act, as distinct from graver ets of coverihfownge</w:t>
        <w:br/>
        <w:t>Government.” And ve" proceed now to inicate the oteaces</w:t>
        <w:br/>
        <w:t>to'be includ fn is wroup</w:t>
        <w:br/>
        <w:br/>
        <w:t>7.2. We think thatthe principal offence? deat with in the</w:t>
        <w:br/>
        <w:t>Unlawful Activities (Prevention) Act, 1967 (so far ay relates (0</w:t>
        <w:br/>
        <w:t>individuals) namely, taking: part in, commiting advocating,</w:t>
        <w:br/>
        <w:t>abetting, inciting of ‘advising Certain activites described ia the</w:t>
        <w:br/>
        <w:t>‘Act as “unlawful activities" could form the Srstsetign in the</w:t>
        <w:br/>
        <w:t>‘roup of subversive actviiss "The definition of an ‘unlawful</w:t>
        <w:br/>
        <w:t>{ctiiy” in that Act comprises three kinds of act concerned</w:t>
        <w:br/>
        <w:t>spectively with (i) cesion of Indian terior.) secession of</w:t>
        <w:br/>
        <w:t>4 pot of the feertry from the Indian Union, a i) dota:</w:t>
        <w:br/>
        <w:t>ng, questioning or disrupting the sovereignty and eritora</w:t>
        <w:br/>
        <w:t>Ing of ad "Theat to ae eal fy hate of the</w:t>
        <w:br/>
        <w:t>third, which is the most genetal, and the esence of 1s eupe</w:t>
        <w:br/>
        <w:br/>
        <w:t>20</w:t>
        <w:br/>
        <w:br/>
        <w:t>Darwshe</w:t>
        <w:br/>
        <w:br/>
        <w:br/>
        <w:br/>
        <w:t>Page 33:</w:t>
        <w:br/>
        <w:t>a</w:t>
        <w:br/>
        <w:br/>
        <w:t>tion, A more expressive designation for this type of ant</w:t>
        <w:br/>
        <w:t>ational activity Would, theretore,,be "disrupive acy”</w:t>
        <w:br/>
        <w:t>{ty Obvious that such cts are in their eseace svbversve act</w:t>
        <w:br/>
        <w:t>‘As has been ‘sted mare than once, tbe esence of treston</w:t>
        <w:br/>
        <w:t>‘dcstruction ofthe bond between the cizen and the Site. These</w:t>
        <w:br/>
        <w:t>Sets are aimed at such destroction,</w:t>
        <w:br/>
        <w:br/>
        <w:t>‘The provision which we propose on the subject is modeled</w:t>
        <w:br/>
        <w:t>con section 13) of the Ac, which contains the pena provision,</w:t>
        <w:br/>
        <w:t>“The gist of section 2f) which defines “unlawil activi" and of</w:t>
        <w:br/>
        <w:t>section 2(0) and 2(¢) which explain “cession” end "secssion</w:t>
        <w:br/>
        <w:t>‘respectively, i put inthe Explanation.</w:t>
        <w:br/>
        <w:br/>
        <w:t>The relevant section will be as Follows:—</w:t>
        <w:br/>
        <w:br/>
        <w:t>“Whomer commis of abet the commision of, any</w:t>
        <w:br/>
        <w:t>siete ay ety an ay, ie</w:t>
        <w:br/>
        <w:t>ACH hay Cush sven yeas and hall ao te table to</w:t>
        <w:br/>
        <w:t>iplnaton For the prpoie of this section —</w:t>
        <w:br/>
        <w:t>seh anne acti” meine ay aon ten,</w:t>
        <w:br/>
        <w:t>Sri repesenaticn, of tae</w:t>
        <w:br/>
        <w:t>"  G@) which questions, disrupts, or is intended</w:t>
        <w:br/>
        <w:t>to drupe Sverapy aad tier ep</w:t>
        <w:br/>
        <w:t>inde</w:t>
        <w:br/>
        <w:t>wih sited ring abuso spre</w:t>
        <w:br/>
        <w:t>ates te eae ras ig</w:t>
        <w:br/>
        <w:t>ie secasion of any par of Tada fom The Union,</w:t>
        <w:br/>
        <w:br/>
        <w:t>ui) which incites any person to being aboot</w:t>
        <w:br/>
        <w:br/>
        <w:t>such cession of secession;</w:t>
        <w:br/>
        <w:br/>
        <w:t>(©), ession” includes the adssion of the claim</w:t>
        <w:br/>
        <w:t>of any foreign country to any part of Indl</w:t>
        <w:br/>
        <w:br/>
        <w:t>(6) “secesin” includes the asserion of any claim</w:t>
        <w:br/>
        <w:t>to dtm wheter a part for Tala vl remain win</w:t>
        <w:br/>
        <w:t>the Union.</w:t>
        <w:br/>
        <w:br/>
        <w:t>Exelon —Nothing i his sction apis any eat</w:t>
        <w:br/>
        <w:t>‘grant of convention ented into SEtveen the Covers</w:t>
        <w:br/>
        <w:t>sient of India and the Goverment of any’ ctr county</w:t>
        <w:br/>
        <w:br/>
        <w:t>{o any negotiations therefor caried on by any person svtho-</w:t>
        <w:br/>
        <w:t>this boku by the Goverment of Inia</w:t>
        <w:br/>
        <w:br/>
        <w:t>hed ia</w:t>
        <w:br/>
        <w:br/>
        <w:t>te Jib ogi of zat he Goverment Ina cn</w:t>
        <w:br/>
        <w:t>commited eet org iat</w:t>
        <w:br/>
        <w:t>these could be leer often commuted OF pots suse as te</w:t>
        <w:br/>
        <w:t>‘eting Up of paremltary group. Tt &amp; setius defects</w:t>
        <w:br/>
        <w:br/>
        <w:t>Disupine</w:t>
        <w:br/>
        <w:br/>
        <w:br/>
        <w:t>Page 34:</w:t>
        <w:br/>
        <w:t>Seton 31, Pie Onder Aa, 136,</w:t>
        <w:br/>
        <w:br/>
        <w:t>Bs</w:t>
        <w:br/>
        <w:br/>
        <w:t>aa eee enon rnin ot of</w:t>
        <w:br/>
        <w:t>Racine nt aie tree</w:t>
        <w:br/>
        <w:t>Beet cigeesc e ce</w:t>
        <w:br/>
        <w:t>bhteaekeamrae arene ral</w:t>
        <w:br/>
        <w:t>Sere eeerth sus ents cio</w:t>
        <w:br/>
        <w:t>trained fo use force io the achievement of ts objecs should te</w:t>
        <w:br/>
        <w:t>meas</w:t>
        <w:br/>
        <w:br/>
        <w:t>74, We notice thatthe laws of many counties prohibit the</w:t>
        <w:br/>
        <w:t>formation of such groups., Thus in Eland,” gessriiitary</w:t>
        <w:br/>
        <w:t>‘organisations are penalbed by" statute a8 Follows!</w:t>
        <w:br/>
        <w:br/>
        <w:t>“IF the members o¢ adherents of any association of</w:t>
        <w:br/>
        <w:t>persons, whether incorporated or nol, are—</w:t>
        <w:br/>
        <w:br/>
        <w:t>(@) orgsised or trained oF equipped forthe pur</w:t>
        <w:br/>
        <w:t>‘ot enling them tbe employe in sear the</w:t>
        <w:br/>
        <w:t>Eero oth poze‘ af te crmed fret of the</w:t>
        <w:br/>
        <w:br/>
        <w:t>(raid and tained or ogaised and euip-</w:t>
        <w:br/>
        <w:t>ed citer Yor the purpose of subling thc to bees</w:t>
        <w:br/>
        <w:t>Flv or te wo dy yal ce roma</w:t>
        <w:br/>
        <w:br/>
        <w:t>foun plc oat fae mane tse oe</w:t>
        <w:br/>
        <w:t>tronic appebesicn tht they ue Septal ad</w:t>
        <w:br/>
        <w:t>‘ther trained equipped for that purpose:</w:t>
        <w:br/>
        <w:br/>
        <w:t>the any gran who kes prin te contol managed</w:t>
        <w:br/>
        <w:t>‘of the association, or in s0 organisiog or taining az afore</w:t>
        <w:br/>
        <w:t>Said any members o¢ adherents there, shal be guilty of an</w:t>
        <w:br/>
        <w:t>‘offence unr this section.</w:t>
        <w:br/>
        <w:br/>
        <w:t>In Denmark, the Penal Code has a. provision? punishing.</w:t>
        <w:br/>
        <w:t>ih impommest ‘pt Sx Yea, partpation ino se</w:t>
        <w:br/>
        <w:t>{ntial tupport to, aay corps, group or arsosation’ which ine</w:t>
        <w:br/>
        <w:t>{ends by te use of fore, to inlence publica</w:t>
        <w:br/>
        <w:br/>
        <w:t>{pub ‘ode” “The sine</w:t>
        <w:br/>
        <w:br/>
        <w:t>‘in “unlawful clitary organisation</w:t>
        <w:br/>
        <w:t>Ble detention” of (in aggravating circumstances) impesonment</w:t>
        <w:br/>
        <w:t>pio two years</w:t>
        <w:br/>
        <w:br/>
        <w:t>‘The French Penal Code has, in the chapter entitled “Felo-</w:t>
        <w:br/>
        <w:t>ies against the Interna Securiy of the State," a provision?</w:t>
        <w:br/>
        <w:t>Fusing peso, who ray or cui o be raed an armed</w:t>
        <w:br/>
        <w:br/>
        <w:t>enlists of causes enlistment of soldiers ot supplies or pro=</w:t>
        <w:br/>
        <w:t>‘ides them with arms and ammunition without leptmate autho</w:t>
        <w:br/>
        <w:br/>
        <w:t>Danish Pea Ce,</w:t>
        <w:br/>
        <w:br/>
        <w:t>3. Anise 2, Frech Penal Code,</w:t>
        <w:br/>
        <w:br/>
        <w:br/>
        <w:t>Page 35:</w:t>
        <w:br/>
        <w:t>‘dangerous crimes against the State" One of these sections</w:t>
        <w:br/>
        <w:br/>
        <w:t>hes organisational wtvty directed Co the. preparation oF</w:t>
        <w:br/>
        <w:t>Commission of expecially dangerous erimes agninat the Sate oF</w:t>
        <w:br/>
        <w:t>{othe cen of an erpniation which hat for fe perros</w:t>
        <w:br/>
        <w:t>{he commision of sch crimes, of particption in an antesovet</w:t>
        <w:br/>
        <w:t>‘organisation.</w:t>
        <w:br/>
        <w:br/>
        <w:t>1S. There should hardly be any question that such organisa:</w:t>
        <w:br/>
        <w:t>tions ought to be prohibited and patipation in then severely</w:t>
        <w:br/>
        <w:t>‘Dunibed: "The awcaton of defining In prece term the Kind</w:t>
        <w:br/>
        <w:t>Grorpanation to be prohibited wat carefully considered BY</w:t>
        <w:br/>
        <w:t>Before « group canbe eparded as punshable, two tes show d</w:t>
        <w:br/>
        <w:t>‘nour option, be satisied Fit, he group must be of such 2</w:t>
        <w:br/>
        <w:t>haruhi pene ae fined regs fo te</w:t>
        <w:br/>
        <w:t>for achieving its object. Secondly he groop mort be organised</w:t>
        <w:br/>
        <w:t>for, porpose prj to the national security.” That wll</w:t>
        <w:br/>
        <w:t>foctude of courte the purpose of usurping the functions of the</w:t>
        <w:br/>
        <w:t>armed force, or of commiting any aes of sabotage, But the</w:t>
        <w:br/>
        <w:t>lest two purposes may be speially mentioned.</w:t>
        <w:br/>
        <w:br/>
        <w:t>The folowing section i recommended:</w:t>
        <w:br/>
        <w:t>“whoever cxpaines, tins, maniains of promotes any</w:t>
        <w:br/>
        <w:br/>
        <w:t>soup the membes of which are ned eed tse</w:t>
        <w:br/>
        <w:br/>
        <w:t>sce ior achsving Ws Objet tnd which Ss crpanbed-—</w:t>
        <w:br/>
        <w:br/>
        <w:t>for the purpose of usurping the functions of the</w:t>
        <w:br/>
        <w:t>ame eat “ns</w:t>
        <w:br/>
        <w:br/>
        <w:t>(6) forthe purpose of committing any ats of sabo-</w:t>
        <w:br/>
        <w:br/>
        <w:t>(6 for any otter purpose prejudicial to the national</w:t>
        <w:br/>
        <w:t>secon,</w:t>
        <w:br/>
        <w:br/>
        <w:t>shall be punished with rigorous imprisonment for a term</w:t>
        <w:br/>
        <w:br/>
        <w:t>‘hich tay extend to ten yetr, and shall also be lable fo fre:</w:t>
        <w:br/>
        <w:br/>
        <w:t>{od whocver partipates my or beloags. to, any” such</w:t>
        <w:br/>
        <w:t>foresab shall be punished wit rigorous imprison</w:t>
        <w:br/>
        <w:br/>
        <w:t>term which may exend 0 Bive years an shall also</w:t>
        <w:br/>
        <w:br/>
        <w:t>‘be Hale to fine</w:t>
        <w:br/>
        <w:br/>
        <w:t>7.6, The offences refered to above ate concemed prim</w:t>
        <w:br/>
        <w:t>‘with ‘internal securiy Danger to external security can</w:t>
        <w:br/>
        <w:t>rom other act, and these wil now Be dealt with</w:t>
        <w:br/>
        <w:br/>
        <w:t>“The gravest ac endangerog extemal security is, of course,</w:t>
        <w:br/>
        <w:t>what haf lae decribed ie Enphind and USA. aeing ere</w:t>
        <w:br/>
        <w:t>To'the (countrys) enemies, iting them aid aod comfort and In</w:t>
        <w:br/>
        <w:t>the Canadian Code as "asisting the</w:t>
        <w:br/>
        <w:br/>
        <w:t>1. Seton 7 ed with eons 71, RSFSR Pal Coe</w:t>
        <w:br/>
        <w:br/>
        <w:t>{Sinaia</w:t>
        <w:br/>
        <w:br/>
        <w:br/>
        <w:br/>
        <w:t>Page 36:</w:t>
        <w:br/>
        <w:t>Pn</w:t>
        <w:br/>
        <w:br/>
        <w:t>willbe covered by the new section which we have recommen-</w:t>
        <w:br/>
        <w:t>{et te our Report on the Penal Code. and which i to be ia-</w:t>
        <w:br/>
        <w:t>fel ge ropes Consalatin Ac Ms te a ees</w:t>
        <w:br/>
        <w:t>‘ttences whieh require allestion- While assisting an. eoemy</w:t>
        <w:br/>
        <w:t>Mon act Conined to time of War, there are acts committed in</w:t>
        <w:br/>
        <w:t>‘enim which show 8 guilty association with a hostile sour</w:t>
        <w:br/>
        <w:t>Fsome respect, thee ae diferent from the graver act of s-</w:t>
        <w:br/>
        <w:t>‘ing the enemy, because —</w:t>
        <w:br/>
        <w:br/>
        <w:t>() the country assed may not have commenced wat</w:t>
        <w:br/>
        <w:t>or note *</w:t>
        <w:br/>
        <w:br/>
        <w:t>(i) the assistance i not direct, but is of a subtle character</w:t>
        <w:br/>
        <w:t>not easly desemnible</w:t>
        <w:br/>
        <w:br/>
        <w:t>ut precisely because the sasistance is indirect andthe situs</w:t>
        <w:br/>
        <w:br/>
        <w:t>+ tion nasot yet atained the stage of war here greater ceason</w:t>
        <w:br/>
        <w:t>{or punishing such sinister preparatory acts which pave the way</w:t>
        <w:br/>
        <w:t>fr gon ots hast fom. We vl rer Blow 1 2 ev</w:t>
        <w:br/>
        <w:br/>
        <w:t>For example, collaboration with hostile countries may be</w:t>
        <w:br/>
        <w:t>retest Sor Re appents iat cao groups are in lag with</w:t>
        <w:br/>
        <w:t>Tosue mien powers In some of the border areas aod dye</w:t>
        <w:br/>
        <w:t>tees ake, preparatogy to insurrection. Owing fo want of</w:t>
        <w:br/>
        <w:t>‘Sidonon its amet to bring any charge of waging wat OF Pe</w:t>
        <w:br/>
        <w:t>Sutnion of waging war. ‘But collaboration with a potential</w:t>
        <w:br/>
        <w:t>remy ng set om ad fora te ros</w:t>
        <w:br/>
        <w:t>Setyonatly revered to." or example, a proup ot indian ei</w:t>
        <w:br/>
        <w:t>See fhe border, oblaia some arms from un neighbouring</w:t>
        <w:br/>
        <w:t>EUR Sonu: come bick to. India and then cary "om subver~</w:t>
        <w:br/>
        <w:t>BeeNfetniues The preparsory acs ae ult up slowly and</w:t>
        <w:br/>
        <w:t>tofu tny convincing idence could be obtained. The Sat</w:t>
        <w:br/>
        <w:t>eens loss ground while the insurgents are gaining ground</w:t>
        <w:br/>
        <w:t>eer atroa in tna the insorgents do not Eo wrth ar opealy</w:t>
        <w:br/>
        <w:t>fe ny. nego ie coms i</w:t>
        <w:br/>
        <w:t>foreign ispicaion coupled i aratory acts Show</w:t>
        <w:br/>
        <w:t>forge aS lign power Such ac soak,</w:t>
        <w:br/>
        <w:t>Soageaea, be Gea wih by a specie provision.</w:t>
        <w:br/>
        <w:br/>
        <w:t>. 1.1. We fndthat some of the foreign Codes have provisions</w:t>
        <w:br/>
        <w:t>oro, gexgned to puna craton withthe “enemy” ann 307</w:t>
        <w:br/>
        <w:t>designe tauorntion nth’ foreign sae in a manner detrims</w:t>
        <w:br/>
        <w:br/>
        <w:t>she State</w:t>
        <w:br/>
        <w:br/>
        <w:t>FFor example, the Norwegian Penat Code has this provision *</w:t>
        <w:br/>
        <w:br/>
        <w:t>‘Any Noewesian citizen or resident of Norway who</w:t>
        <w:br/>
        <w:t>receives from a foreign power of patty or orgapsation acting</w:t>
        <w:br/>
        <w:t>$5 iu imereses for Ruel? ov for 8 party oF organisation,</w:t>
        <w:br/>
        <w:br/>
        <w:t>Repo</w:t>
        <w:br/>
        <w:t>2 Chaper 4 aoe</w:t>
        <w:br/>
        <w:t>Sisquse st Nowwelan Pe! Co</w:t>
        <w:br/>
        <w:br/>
        <w:br/>
        <w:br/>
        <w:t>Page 37:</w:t>
        <w:br/>
        <w:t>35</w:t>
        <w:br/>
        <w:br/>
        <w:t>cami capone ines mabe opinion about the</w:t>
        <w:br/>
        <w:t>‘ountry’s fmt of Government or foreign policy of for pars</w:t>
        <w:br/>
        <w:t>‘Barposes, or Is accessory thereto shall Be punished by jukny</w:t>
        <w:br/>
        <w:t>‘or imprisonment. upto to year,</w:t>
        <w:br/>
        <w:br/>
        <w:t>‘The German Penal Code provids punishment for such “tree</w:t>
        <w:br/>
        <w:t>sonable relations ina section reading as follow:</w:t>
        <w:br/>
        <w:br/>
        <w:t>1. Anybody who, with the intent of bringing about ot</w:t>
        <w:br/>
        <w:t>furthering var, an armed undertaking or ceeetemeaste.</w:t>
        <w:br/>
        <w:t>psi the Fedeal Republic of Gcrmaty or one of het Sate</w:t>
        <w:br/>
        <w:br/>
        <w:t>nt or maintains retaion tha Government, wpa</w:t>
        <w:br/>
        <w:t>4analince or organisation in existence n'a teary ous</w:t>
        <w:br/>
        <w:t>he fetoral jdition of ths aw. or wth a person who</w:t>
        <w:br/>
        <w:t>sacs nthe service of tach a govermicn. pra. alana or</w:t>
        <w:br/>
        <w:t>Sepanntion, shall be punished by coatinemon int pent</w:t>
        <w:br/>
        <w:t>‘nary. *</w:t>
        <w:br/>
        <w:br/>
        <w:t>2 If the perpetrator acts with the intent of bringing</w:t>
        <w:br/>
        <w:t>about or furthering other measures or efforts oa government</w:t>
        <w:br/>
        <w:t>ary, alice, of organisation in exwtence ita temo</w:t>
        <w:br/>
        <w:t>Sutnde the teritori jurisdiction of ths law, which are den</w:t>
        <w:br/>
        <w:t>fed to impair the existence or the secur of the: Federal</w:t>
        <w:br/>
        <w:t>Republic of Germany orto abrogate or invalidate the cons</w:t>
        <w:br/>
        <w:br/>
        <w:t>tullonal principles designated in ston 88. the punishment</w:t>
        <w:br/>
        <w:t>shall be imprisonment. "The attempt is punishable”</w:t>
        <w:br/>
        <w:br/>
        <w:t>{The provision inthe Vugestiv Penal Code for. participating</w:t>
        <w:br/>
        <w:t>jn host activity agalat the country simpler?</w:t>
        <w:br/>
        <w:br/>
        <w:t>pats St we ass thon in the perorance</w:t>
        <w:br/>
        <w:t>SLES Sanaa ee</w:t>
        <w:br/>
        <w:br/>
        <w:t>2, cvows ha ah ip a tnd oy call</w:t>
        <w:br/>
        <w:t>‘oration with or rocenng antance fom foeipy power</w:t>
        <w:br/>
        <w:br/>
        <w:t>SHG hereon or ive owe isnt am See x</w:t>
        <w:br/>
        <w:t>cept whore the colaboraion takes the shape of arsine</w:t>
        <w:br/>
        <w:t>‘ot secret information fling under the Ofieal Soviets Act A</w:t>
        <w:br/>
        <w:t>Speci provision, therefore. requte. So pealac sech ate</w:t>
        <w:br/>
        <w:t>iP Committed Yor a purpose’ prejedial 10 ‘atonal Secu</w:t>
        <w:br/>
        <w:br/>
        <w:t>During our discussions, it was suggested that persons who</w:t>
        <w:br/>
        <w:t>ere Smt ih eras hc com of ne come</w:t>
        <w:br/>
        <w:t>gmresion aguinst India and propagate thet ideology” shou</w:t>
        <w:br/>
        <w:t>Setpunnheds The provision we recommend Seow Sil cover</w:t>
        <w:br/>
        <w:t>sai oe te. "The elon ena</w:t>
        <w:br/>
        <w:t>‘purpose prejudicial to the nation scat, wile ¢ course,</w:t>
        <w:br/>
        <w:t>have fo be proved</w:t>
        <w:br/>
        <w:br/>
        <w:t>1. Secon 106, Gn Real ove</w:t>
        <w:br/>
        <w:t>2 Arce 109, Vegan Pl Cove</w:t>
        <w:br/>
        <w:br/>
        <w:br/>
        <w:br/>
        <w:t>Page 38:</w:t>
        <w:br/>
        <w:t>“The now section may be as fllows:—</w:t>
        <w:br/>
        <w:br/>
        <w:t>“Whoever, for aay purpose prejudicial to the ational</w:t>
        <w:br/>
        <w:t>seca, mastane relations with fore on</w:t>
        <w:br/>
        <w:br/>
        <w:t>Se</w:t>
        <w:br/>
        <w:br/>
        <w:t>nab 79. Throat to external security of s country may arise not</w:t>
        <w:br/>
        <w:t>i axon s rhenod a fot Tat ao trom acs</w:t>
        <w:br/>
        <w:t>‘Sone fraudulent” o° eandestnely ti pouible to conceive</w:t>
        <w:br/>
        <w:t>of fraudulent acs which mislead the public authorities, tad there</w:t>
        <w:br/>
        <w:br/>
        <w:t>by prejudiee the national security by deruping its flaionsh p</w:t>
        <w:br/>
        <w:t>wih foreign country.</w:t>
        <w:br/>
        <w:br/>
        <w:t>H</w:t>
        <w:br/>
        <w:t>3</w:t>
        <w:br/>
        <w:br/>
        <w:t>740, Vice, whan conttng» det eter su</w:t>
        <w:br/>
        <w:t>rity, is amply taken care of by the present provisions ofthe Pes</w:t>
        <w:br/>
        <w:t>‘Code; and clandestine acts, which Usually const inthe cole</w:t>
        <w:br/>
        <w:t>tion or transmission of intelligence, are aso fully provided for</w:t>
        <w:br/>
        <w:t>In the laws relating to espionage.” But Travdulen acts of the</w:t>
        <w:br/>
        <w:br/>
        <w:t>He menoned above ie ng specially powder, and</w:t>
        <w:br/>
        <w:t>the lacuna should, we think, be Aled</w:t>
        <w:br/>
        <w:br/>
        <w:t>u</w:t>
        <w:br/>
        <w:br/>
        <w:t>jon 7.11. We propose anew section onthe subject, as follows:</w:t>
        <w:br/>
        <w:br/>
        <w:t>‘ends ‘Whoever, for a purpose prejudicial to the national</w:t>
        <w:br/>
        <w:t>security intentionally transmits fo a public servant a false</w:t>
        <w:br/>
        <w:t>por the content of which is likely 10 disrupt relations bet-</w:t>
        <w:br/>
        <w:t>‘ween India and a foreign sate or an international stitution,</w:t>
        <w:br/>
        <w:t>Shall be punished with tmprisonment for term which ly</w:t>
        <w:br/>
        <w:t>extend to seven yeas, or with fie, cr with Both.”</w:t>
        <w:br/>
        <w:br/>
        <w:t>Sntomee. 7.12, Another subversive activity of which serious notice</w:t>
        <w:br/>
        <w:t>tas fob ak Sabotage. The ot conus nt on</w:t>
        <w:br/>
        <w:t>wanton desiriction of, or damage to, the property ard ‘under</w:t>
        <w:br/>
        <w:t>Taking required for defence purposes, butt also inches organi=</w:t>
        <w:br/>
        <w:t>‘sings paricipating in unlawful snes In Jetence plas and</w:t>
        <w:br/>
        <w:t>in the esental services which impair and impede tte proper</w:t>
        <w:br/>
        <w:t>functioning’ of such plants and services and thereby enanget</w:t>
        <w:br/>
        <w:t>rational security.</w:t>
        <w:br/>
        <w:br/>
        <w:t>Duterest_ 7.13. Malicious or wanton destrction of property could be</w:t>
        <w:br/>
        <w:t>‘gamer commitied from diflerem motives. ‘The objet may be to pale</w:t>
        <w:br/>
        <w:t>SGESSIRY. the defence effort of the nation, or {0 Uncerming its cconormic</w:t>
        <w:br/>
        <w:t>rosperty orto harm the owe of the property. oF scme other</w:t>
        <w:br/>
        <w:t>‘Shject. Provisions im difernt Penal Codes of foreign countries</w:t>
        <w:br/>
        <w:t>emphasise one or more of these object. ere we ae primary</w:t>
        <w:br/>
        <w:t>‘concerned with those provisions which deal with Jeopardy. 10</w:t>
        <w:br/>
        <w:t>the security" of the country.</w:t>
        <w:br/>
        <w:br/>
        <w:t>1 © Secon 39, Dra Garman Peal Coe</w:t>
        <w:br/>
        <w:br/>
        <w:t>(0) Swedish Pea! Cave Cape 1 ton</w:t>
        <w:br/>
        <w:br/>
        <w:br/>
        <w:br/>
        <w:t>Page 39:</w:t>
        <w:br/>
        <w:t>Ea</w:t>
        <w:br/>
        <w:br/>
        <w:t>‘In Cana, under the Heading ‘offences against ps</w:t>
        <w:br/>
        <w:t>there is'a secon" punishing sabotage ast</w:t>
        <w:br/>
        <w:br/>
        <w:t>‘The purpose must be one prejudicial to the salty. security oF</w:t>
        <w:br/>
        <w:t>&lt;efence of Canada of to the nafety or security ofthe armed forces</w:t>
        <w:br/>
        <w:t>‘of any other couaty lawfully present in Canada. The</w:t>
        <w:br/>
        <w:t>Impait the etictoney of aay vel, vehicle, irra, machiner,</w:t>
        <w:br/>
        <w:t>Apparatus “or other thing”, or cause loss, damage et’ of proper</w:t>
        <w:br/>
        <w:t>‘The property need not be'State propery; this = smaphasised By</w:t>
        <w:br/>
        <w:t>the words "oy whomsoever it may be owned”</w:t>
        <w:br/>
        <w:br/>
        <w:t>14, There is no separate offence of sabotage in England</w:t>
        <w:br/>
        <w:t>Bot in Chandler's case, twas pointed out that the Offical</w:t>
        <w:br/>
        <w:t>‘Secrets Act is widely framed so as te cover some act of sabotage</w:t>
        <w:br/>
        <w:t>ort Rade observed with reerence 10 the Otic Sets</w:t>
        <w:br/>
        <w:br/>
        <w:t>¢saboteur just as much a8 the spy in the ondin</w:t>
        <w:br/>
        <w:t>sense is contemplated as an offender under the ALS</w:t>
        <w:br/>
        <w:br/>
        <w:t>11.5, The French Penal Code pun by a provi</w:t>
        <w:br/>
        <w:t>sion appearing in the Chapter ented "Felonies and memea-</w:t>
        <w:br/>
        <w:t>‘Surs agains the security of the Sate</w:t>
        <w:br/>
        <w:br/>
        <w:t>4s the German Penal Code, he offence of sabotage i incladed</w:t>
        <w:br/>
        <w:t>‘under Chapter 2, eniled “Endangering the State" The object</w:t>
        <w:br/>
        <w:t>‘must be to impair the existence ofthe Republi, or of abrogating,</w:t>
        <w:br/>
        <w:br/>
        <w:t>ing the consttutionalpeincples et</w:t>
        <w:br/>
        <w:br/>
        <w:t>7.16, In the Russian Code?, sabotage ig included under</w:t>
        <w:br/>
        <w:t>‘ita One chines agen ne Sat, Seabee</w:t>
        <w:br/>
        <w:br/>
        <w:t>Especially dangerous Crimes Apsist the Sate"</w:t>
        <w:br/>
        <w:t>shouil be to weaken the Sov Ste, “The tof the woes</w:t>
        <w:br/>
        <w:t>{the desiuction o¢ damage by explosion, arsan, oF other means,</w:t>
        <w:br/>
        <w:t>‘of enterprises, stuctures, route and means of transportation,</w:t>
        <w:br/>
        <w:t>‘eins of communications or other sale oF socal prope</w:t>
        <w:br/>
        <w:t>Baath i's permaibie punishment,</w:t>
        <w:br/>
        <w:br/>
        <w:t>717. There is aso in the same Code the oflence of wrecking.</w:t>
        <w:br/>
        <w:t>Te il ofthis ence san act ov omition diced towards</w:t>
        <w:br/>
        <w:t>subversion of industry. vansport,agdculture, monetary system,</w:t>
        <w:br/>
        <w:t>ttade or other branches of national gconomy or activity of</w:t>
        <w:br/>
        <w:br/>
        <w:t>‘agencies or socal urgansaions, forthe purpose of weakening,</w:t>
        <w:br/>
        <w:t>the Soviet Sate,</w:t>
        <w:br/>
        <w:br/>
        <w:t>2.18, Mere destruction or material impairment of property</w:t>
        <w:br/>
        <w:t>‘with such intent not heft Unpumihed ‘even at present \</w:t>
        <w:br/>
        <w:t>{group of wecions in the Penal Cade dealing with mnchie! aad</w:t>
        <w:br/>
        <w:t>iS aggravaied forms provides equate par</w:t>
        <w:br/>
        <w:t>1, Section 9, Canaan Crna Coe</w:t>
        <w:br/>
        <w:t>2 Chane» FP. 1962) 2 Al Eagan La Reports 142 14801)</w:t>
        <w:br/>
        <w:t>4: Stn 76 French Peal Cade</w:t>
        <w:br/>
        <w:t>4. Section 90 and 19, Gena Peal Ce (190.</w:t>
        <w:br/>
        <w:t>5 Sesions #0), RSS. Peal Code,</w:t>
        <w:br/>
        <w:br/>
        <w:t>Stode®</w:t>
        <w:br/>
        <w:br/>
        <w:br/>
        <w:t>Page 40:</w:t>
        <w:br/>
        <w:t>8</w:t>
        <w:br/>
        <w:br/>
        <w:t>Vionofpo- destruction and impairment. But the emphasis in that group</w:t>
        <w:br/>
        <w:br/>
        <w:t>Sl sestony i onthe proprietary spec, ae 8 evident from the</w:t>
        <w:br/>
        <w:t>fact tha the soon fe placed athe Chanter om olenecs lating</w:t>
        <w:br/>
        <w:t>{orpronerys Wer cosier that fou ct where such gearac:</w:t>
        <w:br/>
        <w:t>{ion and lniament take plc for the purpose pf preudiing</w:t>
        <w:br/>
        <w:t>‘alonalecriyy a specie poniion ts equed; te ofence</w:t>
        <w:br/>
        <w:t>Tay be conven daveribed ws "abouge"</w:t>
        <w:br/>
        <w:br/>
        <w:t>roviian 7.49, The physical act punishable would be an act, whic</w:t>
        <w:br/>
        <w:t>Fone imps te efiency or mpedes the working of Or uses damage</w:t>
        <w:br/>
        <w:br/>
        <w:t>(@) any means of public transportation.</w:t>
        <w:br/>
        <w:t>(6) any means of teecummuniation,</w:t>
        <w:br/>
        <w:t>(any place used for the prodlucuon of any article</w:t>
        <w:br/>
        <w:br/>
        <w:t>use For the defence of iia OF a machinery OF apparatus</w:t>
        <w:br/>
        <w:br/>
        <w:t>“Thete shoul be an exemption clause dealing with stoppage</w:t>
        <w:br/>
        <w:t>of wotk ansing ont of an indus dispate</w:t>
        <w:br/>
        <w:br/>
        <w:t>“The provision which we recommend on the subject is, in</w:t>
        <w:br/>
        <w:t>‘oem, lee laborate than that which was contained inthe Defense</w:t>
        <w:br/>
        <w:t>‘of Inds Rules"</w:t>
        <w:br/>
        <w:br/>
        <w:t>"The new section may be as fllows:--</w:t>
        <w:br/>
        <w:br/>
        <w:t>Saborage.—(1) Whoever. for any purpose oreludicil</w:t>
        <w:br/>
        <w:t>te the nations security, Goes any act which ips the</w:t>
        <w:br/>
        <w:t>ctenoy or iapedey’ the erking’ of, oF causes</w:t>
        <w:br/>
        <w:t>Samage to</w:t>
        <w:br/>
        <w:br/>
        <w:t>(@) any_ prohibited pluce of any machinery or</w:t>
        <w:br/>
        <w:t>apparatus theten, oF</w:t>
        <w:br/>
        <w:br/>
        <w:t>() any means of public transportation, or</w:t>
        <w:br/>
        <w:br/>
        <w:t>(©) any_means of telecommunication, shall</w:t>
        <w:br/>
        <w:t>jusiable with rigorous. imprisonment for a tei</w:t>
        <w:br/>
        <w:t>Lich may extend fo fourtcen ears, anc sha also. be</w:t>
        <w:br/>
        <w:t>Tia 0 fe</w:t>
        <w:br/>
        <w:br/>
        <w:t>(2) A person shall not be gui ofan offence under thi</w:t>
        <w:br/>
        <w:t>section by oason only that he stops work as a recut of,</w:t>
        <w:br/>
        <w:t>Rusia! dupote te defined in clause (K) of section 2</w:t>
        <w:br/>
        <w:t>‘endgnal Disputer Act 1947: but othing in ths sb</w:t>
        <w:br/>
        <w:t>{Sct shal fet stant to be pronecuted for an oer</w:t>
        <w:br/>
        <w:t>SSIS fetinay have commited aginst the prevsons 0</w:t>
        <w:br/>
        <w:t>thar Act”</w:t>
        <w:br/>
        <w:br/>
        <w:t>Espns 7.20, A number of offences relating to, espionage are</w:t>
        <w:br/>
        <w:t>{Omcat eit with in the Ofeal Secrets Act, Hence it te necessary</w:t>
        <w:br/>
        <w:br/>
        <w:t>‘$Satkder in detail the various provisions of that Act</w:t>
        <w:br/>
        <w:br/>
        <w:t>—GSFE eens of aia ie,</w:t>
        <w:br/>
        <w:br/>
        <w:br/>
        <w:t>Page 41:</w:t>
        <w:br/>
        <w:t>»</w:t>
        <w:br/>
        <w:br/>
        <w:t>Sion) ae aay tree ple eogng te</w:t>
        <w:br/>
        <w:t>se ream ans tary ls son</w:t>
        <w:br/>
        <w:t>‘egormmen mae sel ab epee At</w:t>
        <w:br/>
        <w:t>Ecowimita” ethics cass arta He</w:t>
        <w:br/>
        <w:t>122, Son 20) on fpdaty lng eens ming See</w:t>
        <w:br/>
        <w:br/>
        <w:t>tart € iransmiston of he Seth pa, mode arene Sel,</w:t>
        <w:br/>
        <w:br/>
        <w:t>‘The whole definition appears to be unnecessary, and should</w:t>
        <w:br/>
        <w:t>be omies</w:t>
        <w:br/>
        <w:br/>
        <w:t>23. Seton 23) defines “document” a inching pat of</w:t>
        <w:br/>
        <w:br/>
        <w:t>The definton in smercary cause te deh</w:t>
        <w:br/>
        <w:t>tion of document in the General Chases Acts apheabie to</w:t>
        <w:br/>
        <w:t>Ihe shole as wellas'a par os dacoment Clase het eton &gt;</w:t>
        <w:br/>
        <w:t>‘Moai therefore Be omied</w:t>
        <w:br/>
        <w:br/>
        <w:t>224, We considered the question whether the expression Denion</w:t>
        <w:br/>
        <w:t>“enemy” shouldbe defined: ‘The expresion oocurs at several © S99:</w:t>
        <w:br/>
        <w:t>places in the Oficial Seerets Act. There san English decision!</w:t>
        <w:br/>
        <w:br/>
        <w:t>‘hich contang observations (othe eect that the wed mn”</w:t>
        <w:br/>
        <w:t>in the Ofeial Seerets Act Includes &amp; potential enemy.</w:t>
        <w:br/>
        <w:br/>
        <w:t>7.25. In one of the forsign Penal Codes? the concept of Provision</w:t>
        <w:br/>
        <w:br/>
        <w:t>“vonsructive enemy country” hasbeen inroduced in these terms. too</w:t>
        <w:br/>
        <w:br/>
        <w:t>“in any ofthe cine of Arise 93 through th precting eae</w:t>
        <w:br/>
        <w:t>Aviigt'tYorigy county ott poap of Reopens ees</w:t>
        <w:br/>
        <w:t>‘iat agate Repl of Kore sel ued</w:t>
        <w:br/>
        <w:t>sce count</w:t>
        <w:br/>
        <w:br/>
        <w:t>‘The English, devision® is likly 1o be fotlowed in India ao</w:t>
        <w:br/>
        <w:t>and it ig ot desirable to ‘define the expresion “enemy” Tt</w:t>
        <w:br/>
        <w:t>Imay be let undefined S025 (0 facilitate an else constrction</w:t>
        <w:br/>
        <w:t>According to coment</w:t>
        <w:br/>
        <w:t>“a Son 300, Gopal Causes Ae, 197, dines 3 document ile “any</w:t>
        <w:br/>
        <w:br/>
        <w:t>mar ween, cred we dtd goa my aoe nea of a fetes oe</w:t>
        <w:br/>
        <w:t>{ath ory tore than one Of those scans whch iended to Be wed: oY ww any</w:t>
        <w:br/>
        <w:br/>
        <w:t>ethclfer prone of ecoing at mer"</w:t>
        <w:br/>
        <w:t>2: Rev. Pat (919 8 App. Ren ECE,</w:t>
        <w:br/>
        <w:t>3. Seton 102, Kereta Penal Code</w:t>
        <w:br/>
        <w:t>{Atle 9%, Koren Peal Cade pune person wo gts aunt the Repu</w:t>
        <w:br/>
        <w:t>of oie ng ttony county rte 1 ponte, okt pga as</w:t>
        <w:br/>
        <w:t>SSopincy fo com onan wale aces) =</w:t>
        <w:br/>
        <w:br/>
        <w:br/>
        <w:br/>
        <w:t>Page 42:</w:t>
        <w:br/>
        <w:t>0</w:t>
        <w:br/>
        <w:br/>
        <w:t>Refer, 7.26. Thete is, in section 4(2)(6) a definition of ‘Yoreign</w:t>
        <w:br/>
        <w:t>Sece"iS gent which neds o Shang bu cam hence ote gene</w:t>
        <w:br/>
        <w:br/>
        <w:t>Sein 727. Seton 24) which defines ‘model’ neds no change,</w:t>
        <w:br/>
        <w:t>SRM. 128, Section 219 dens muidonsof war The parece</w:t>
        <w:br/>
        <w:t>SESE? oc hate ai ihe eo ett</w:t>
        <w:br/>
        <w:br/>
        <w:t>cris" ‘prohibited place, and for one of the penal proves</w:t>
        <w:br/>
        <w:t>change of substenct ts needed tn this dehntion®,</w:t>
        <w:br/>
        <w:br/>
        <w:t>Sete, 729. Section 26) defines th expression office under Govero~</w:t>
        <w:br/>
        <w:br/>
        <w:t>He, Ps; ment as including any fice or employment nor under any</w:t>
        <w:br/>
        <w:br/>
        <w:t>fnge % depriment of the Goverment” We Tank ha the dein</w:t>
        <w:br/>
        <w:br/>
        <w:t>wis unnesssary, "The eapremion “fice under Gorernment</w:t>
        <w:br/>
        <w:br/>
        <w:t>Saco. well undersoed. ‘The dintion shoud be onal</w:t>
        <w:br/>
        <w:br/>
        <w:t>Tuc The, dtition does not ince employment under public</w:t>
        <w:br/>
        <w:t>Seem elope feo aoe on ths</w:t>
        <w:br/>
        <w:br/>
        <w:t>Ae" eae toinformaionenaned in. cheney</w:t>
        <w:br/>
        <w:t>3 peron “holding ote under‘Goveroment" or infstpaion</w:t>
        <w:br/>
        <w:t>Shain a person who oki ofee under Goreme But</w:t>
        <w:br/>
        <w:t>that part of ection 3) which refer fo prosibied ces ot</w:t>
        <w:br/>
        <w:t>information ukiy to asst he enemy may be ntracied Sons</w:t>
        <w:br/>
        <w:t>re be unin of war athe ata he r=</w:t>
        <w:br/>
        <w:t>imation, the specie proviton reat (a munitions of war fa</w:t>
        <w:br/>
        <w:t>‘Eston 33) wal av come ito pay Hence the supe of he</w:t>
        <w:br/>
        <w:t>‘Re ned not be expanded on thi point</w:t>
        <w:br/>
        <w:br/>
        <w:t>SP, 70, Section 2) dens photograph as including an wndeve-</w:t>
        <w:br/>
        <w:br/>
        <w:t>2 oped im or pnts ines Sage</w:t>
        <w:br/>
        <w:br/>
        <w:t>oar</w:t>
        <w:br/>
        <w:t>Sn 73, setion 28) dates he expetion ‘otitie’ pa’</w:t>
        <w:br/>
        <w:t>pete! ie ilustrated by several provitons, bur it suficient to mention</w:t>
        <w:br/>
        <w:br/>
        <w:t>sein A wth er fl, anes der heen poe)</w:t>
        <w:br/>
        <w:t>say poston ‘who, for any ° te the salty</w:t>
        <w:br/>
        <w:t>Inte f the Sat, appeoachox ipa pss shee oi</w:t>
        <w:br/>
        <w:t>the wcnty of. oF enters, any “Prohibed’ place</w:t>
        <w:br/>
        <w:br/>
        <w:t>nko COWS; Te Ne ono be nae int pul ens</w:t>
        <w:br/>
        <w:br/>
        <w:t>3; Tee ein of de i propose to be inca inthe era deo</w:t>
        <w:br/>
        <w:t>eat shai at</w:t>
        <w:br/>
        <w:br/>
        <w:t>3 Seton 203.</w:t>
        <w:br/>
        <w:t>1 Seon 50)</w:t>
        <w:br/>
        <w:br/>
        <w:t>4, The intion of nis of wat be poponed to be ince the wr ein</w:t>
        <w:br/>
        <w:t>oat apie to the hae A</w:t>
        <w:br/>
        <w:br/>
        <w:t>© Cf pars 781, teow</w:t>
        <w:br/>
        <w:br/>
        <w:t>JR detec o otorpt i ropne be insta inthe general eto</w:t>
        <w:br/>
        <w:t>noite tthe ods £22</w:t>
        <w:br/>
        <w:br/>
        <w:t>i</w:t>
        <w:br/>
        <w:br/>
        <w:br/>
        <w:t>Page 43:</w:t>
        <w:br/>
        <w:t>“</w:t>
        <w:br/>
        <w:t>on Edn, alan A cs Fa, ef tig,</w:t>
        <w:br/>
        <w:t>ea Se</w:t>
        <w:br/>
        <w:br/>
        <w:t>he</w:t>
        <w:br/>
        <w:t>lke, aad factors cc. used for mazufacturng. munitons ot</w:t>
        <w:br/>
        <w:t>eed Ses, etnies, insure and</w:t>
        <w:br/>
        <w:t>lactories ete. mut Felon too Be occupied by the, Government,</w:t>
        <w:br/>
        <w:t>under clause (@). Cause (b covers aay place not Belonging 16</w:t>
        <w:br/>
        <w:t>Government, where any munition of wat of any sketches, meds,</w:t>
        <w:br/>
        <w:t>plans or documents relating thereto are being ade, tepered,</w:t>
        <w:br/>
        <w:t>gotten or stored, under contract with, or with any peteon of</w:t>
        <w:br/>
        <w:t>behalf of, Goverament or otherwise behalf of Gevcrnese</w:t>
        <w:br/>
        <w:br/>
        <w:t>{Clavie (covers any place belonging to or wed for rhe purpose</w:t>
        <w:br/>
        <w:t>ef Ganerament, which forthe tine beng Scared by the Cobra</w:t>
        <w:br/>
        <w:t>‘Government by notifcation in the ‘Guaete, to be</w:t>
        <w:br/>
        <w:t>‘Prohibited pce forthe purposes ofthe Act onthe round tha</w:t>
        <w:br/>
        <w:t>Information with tess thereto, or damage Thre WOU! be</w:t>
        <w:br/>
        <w:t>ful to an cnemy’</w:t>
        <w:br/>
        <w:br/>
        <w:t>Clause (#) covers a railway, road etc, of other meens of</w:t>
        <w:br/>
        <w:t>communications by land of waler or any place wed for gis,</w:t>
        <w:br/>
        <w:t>Water or electricity or other public works &amp;te, oF a plie</w:t>
        <w:br/>
        <w:br/>
        <w:t>faunitions of war ete. are being made ete. ofherwie tha ov</w:t>
        <w:br/>
        <w:t>behalf of Government, which is forthe time being declared by the</w:t>
        <w:br/>
        <w:t>Central Government by notiteation to be x prohibited place,</w:t>
        <w:br/>
        <w:t>‘on the ground that information with respect thereto, or thy der.</w:t>
        <w:br/>
        <w:t>‘action or obstruction thereof, would Be well toon enemy</w:t>
        <w:br/>
        <w:br/>
        <w:t>2.33. Clause. (4) lacks ciarity, While enumerating the Det in</w:t>
        <w:br/>
        <w:t>lou pices it does clearly not bring ut the dea tat the two Se</w:t>
        <w:br/>
        <w:br/>
        <w:t>requirements, namely.</w:t>
        <w:br/>
        <w:br/>
        <w:t>(0) declaration shouldbe made that information re</w:t>
        <w:br/>
        <w:t>to, or obstruction et. ofthe pace, would help the ene.</w:t>
        <w:br/>
        <w:br/>
        <w:t>J</w:t>
        <w:br/>
        <w:t>i) 4 copy of the notice decarig the place to be a</w:t>
        <w:br/>
        <w:br/>
        <w:t>Drobibited place should be axed</w:t>
        <w:br/>
        <w:br/>
        <w:t>‘intended to apply to everyone of the placer eaumera</w:t>
        <w:br/>
        <w:br/>
        <w:t>17.34, Apart from this verbal defect, it would be seen from the</w:t>
        <w:br/>
        <w:t>above analysis, that while poes direcly conceened with defence</w:t>
        <w:br/>
        <w:t>‘nstalltions ae adequately covered, ther places, information</w:t>
        <w:br/>
        <w:t>‘Tesarding which may be useful tothe enemy "are not sufficiently</w:t>
        <w:br/>
        <w:t>Bait gets Oy he aes Pico oe</w:t>
        <w:br/>
        <w:t>ation regarding wixch may bs useful to an ene. are he</w:t>
        <w:br/>
        <w:t>in with minute Kimitaions, under clause (0) th’ place mast</w:t>
        <w:br/>
        <w:t>belong to or be used by Government, and ander classe (2) the</w:t>
        <w:br/>
        <w:br/>
        <w:t>_Jh= clase requires that a copy of the notieeion should be alld to te place 0</w:t>
        <w:br/>
        <w:t>oti</w:t>
        <w:br/>
        <w:br/>
        <w:br/>
        <w:br/>
        <w:t>Page 44:</w:t>
        <w:br/>
        <w:t>2</w:t>
        <w:br/>
        <w:br/>
        <w:t>28 the nature ofthe place (namely, means of com</w:t>
        <w:br/>
        <w:t>oF places used for public works OF places where the</w:t>
        <w:br/>
        <w:t>‘munitions of war are made et), Tei felt that there nay be</w:t>
        <w:br/>
        <w:t>places which do not fall under clauses (c) and (@) and which,</w:t>
        <w:br/>
        <w:t>Ineverthles, are important from the poiat of security, fastas</w:t>
        <w:br/>
        <w:t>1s Information with respect there‘o may be useful 0 ak emery.</w:t>
        <w:br/>
        <w:t>‘The Central Government should have Dower to nly any pace</w:t>
        <w:br/>
        <w:t>48/8 prohibited piace on that ground.” We, therefore propose</w:t>
        <w:br/>
        <w:t>4 few clause, giving such power to the Cental Governtien</w:t>
        <w:br/>
        <w:t>This will render (e} and (8) unnecessary.</w:t>
        <w:br/>
        <w:br/>
        <w:t>nee 7.35. The changes which we recommend in clauses (a) and</w:t>
        <w:br/>
        <w:t>"ise, (0) are of minor verbal nature. "The definition i» propose to</w:t>
        <w:br/>
        <w:br/>
        <w:t>SeS0R" be split up into more intlgiie categories A short exprsion</w:t>
        <w:br/>
        <w:t>‘monica, “aed fores establishment is proposed to be used</w:t>
        <w:br/>
        <w:br/>
        <w:t>‘ash</w:t>
        <w:br/>
        <w:t>‘os pps te who Re</w:t>
        <w:br/>
        <w:br/>
        <w:t>place of</w:t>
        <w:br/>
        <w:t>lengthy enumeration of such establishments; the gtetence (0</w:t>
        <w:br/>
        <w:t>“ming tbe omited as unnecessary, as misobeld stacy</w:t>
        <w:br/>
        <w:br/>
        <w:t>“The revised definition will be as follons:—</w:t>
        <w:br/>
        <w:t>(‘prohibited place’ means —</w:t>
        <w:br/>
        <w:t>(@) any armed force establishment, station or camp:</w:t>
        <w:br/>
        <w:br/>
        <w:t>i) any work of defence, wireless ot signal station,</w:t>
        <w:br/>
        <w:t>hor telephone instalation, arsenal mine,</w:t>
        <w:br/>
        <w:t>ireraft under the contol of any of the sted</w:t>
        <w:br/>
        <w:br/>
        <w:t>ship</w:t>
        <w:br/>
        <w:t>foes!</w:t>
        <w:br/>
        <w:br/>
        <w:t>(id any factory, dockyard of other place belonging</w:t>
        <w:br/>
        <w:t>igor grme ye ono Gove an ed</w:t>
        <w:br/>
        <w:t>for ‘the purpose of making, repairing ot storing</w:t>
        <w:br/>
        <w:t>union war of at ice melo sect</w:t>
        <w:br/>
        <w:t>Felting thereto, ofr the pur lg any metals,</w:t>
        <w:br/>
        <w:t>‘il or miners of wie in tine Sr ars ea</w:t>
        <w:br/>
        <w:br/>
        <w:t>&gt; any place ot belonging to Government where</w:t>
        <w:br/>
        <w:t>any munitions of war or any akeches, modes or dose</w:t>
        <w:br/>
        <w:t>‘ents relating thereto are being made, repaited or stored</w:t>
        <w:br/>
        <w:t>‘under contract with, or otherwise on bell ef; Gener</w:t>
        <w:br/>
        <w:br/>
        <w:t>{any other place which is forthe time being de</w:t>
        <w:br/>
        <w:t>dazed by the Central Government by aotieaton i the</w:t>
        <w:br/>
        <w:t>fia Gace ob a rod pace forthe pps</w:t>
        <w:br/>
        <w:t>ofthis Act om the ground that snformation wake</w:t>
        <w:br/>
        <w:t>thereto, ot the destcton or obsructon thecal et</w:t>
        <w:br/>
        <w:t>sora ra wa te el, rey</w:t>
        <w:br/>
        <w:t>For public iaformation.” non 8 Gin</w:t>
        <w:br/>
        <w:br/>
        <w:t>1, Tig ttn of rhiied plc proposed ob nclaed Ts We paca Sa</w:t>
        <w:br/>
        <w:br/>
        <w:br/>
        <w:br/>
        <w:t>Page 45:</w:t>
        <w:br/>
        <w:t>“3</w:t>
        <w:br/>
        <w:t>736 Seon 29) eons see ining anh</w:t>
        <w:br/>
        <w:t>ot other moce of representing aay place o¢ HOE. Wo Sey</w:t>
        <w:br/>
        <w:t>‘ropes fo'a4c “plan in thin cainton, 20 astoavoiurepetiion</w:t>
        <w:br/>
        <w:t>(be word “plat inthe various sucreding provost Sect</w:t>
        <w:br/>
        <w:br/>
        <w:t>737. Section Xt) detioes “Su of Police’. The</w:t>
        <w:br/>
        <w:t>QU, pret lity of the dition i the powet of</w:t>
        <w:br/>
        <w:t>cal Goversnen designate lower ocers as Stperatendens</w:t>
        <w:br/>
        <w:t>‘fPolce. The various powers urder the Act may we be confined</w:t>
        <w:br/>
        <w:t>{0 ters appointed as Superintendent of Police. Where Its</w:t>
        <w:br/>
        <w:t>Suir azar ove some over borate ple</w:t>
        <w:br/>
        <w:t>‘cers te has been expres pr "As regards higher</w:t>
        <w:br/>
        <w:t>‘Sco po paca Sy il fo be chued ite aberoe</w:t>
        <w:br/>
        <w:t>‘of a defintion. We, therfore, recommend omission of this</w:t>
        <w:br/>
        <w:br/>
        <w:t>Sefton</w:t>
        <w:br/>
        <w:br/>
        <w:t>1.38, Section 3(1) deals wih the most important. offen secon</w:t>
        <w:br/>
        <w:br/>
        <w:t>nde the Act” Though described se “spying i comivies acts</w:t>
        <w:br/>
        <w:br/>
        <w:t>‘of three types a fadeated in three cine cf the subsection, Ams</w:t>
        <w:br/>
        <w:br/>
        <w:t>ate) eos eran at one lion io ra</w:t>
        <w:br/>
        <w:br/>
        <w:t>‘ed place™ deserbed av approuching, inspecting, pesing ove,</w:t>
        <w:br/>
        <w:br/>
        <w:t>Eck ake veins 9 ortega purrs oa</w:t>
        <w:br/>
        <w:br/>
        <w:t>{0 the safety or initons ofthe Sate Clause (8) oncerned</w:t>
        <w:br/>
        <w:br/>
        <w:t>wating aac cel a ces wh</w:t>
        <w:br/>
        <w:br/>
        <w:t>Jurpose Clam (0) Sais with or comm</w:t>
        <w:br/>
        <w:br/>
        <w:t>Zeta sett offal code of pas word oF sete or for</w:t>
        <w:br/>
        <w:br/>
        <w:t>‘nation afl ton enemy. reatng to 4 mae the disclosure</w:t>
        <w:br/>
        <w:t>iy faire anergy ad gry of dy</w:t>
        <w:br/>
        <w:br/>
        <w:t>othe State or fend relations with foreign Siales,</w:t>
        <w:br/>
        <w:br/>
        <w:t>vain wth the same purpose.</w:t>
        <w:br/>
        <w:br/>
        <w:t>738. For a corte interpretation of the expression “safety or Chan's</w:t>
        <w:br/>
        <w:t>3 ofthe Sate occurring inthis provision, we may reer “e</w:t>
        <w:br/>
        <w:t>to-animportant Engish ease on aimiarprovision ia the English</w:t>
        <w:br/>
        <w:t>[Ret that case the tired, which was Occupied bythe United</w:t>
        <w:br/>
        <w:t>Stes ‘Air Forve Squadrons, had ben declared a prohibited</w:t>
        <w:br/>
        <w:t>place” within section ofthe Oficial Secrets Act, 1911 Ceneish</w:t>
        <w:br/>
        <w:t>‘ether. e applan, ‘memben, of Commie “of 100:</w:t>
        <w:br/>
        <w:t>whch was carrying om 8 jor meciear duarmament 8</w:t>
        <w:br/>
        <w:t>‘Srosrising Gastonsrations of civil diobesience, planned</w:t>
        <w:br/>
        <w:t>trge demonstrators to sit or He on the road outside the erirance</w:t>
        <w:br/>
        <w:t>torte aired so as to black access 10 ft, and To encourage &amp;</w:t>
        <w:br/>
        <w:t>mber of persona to enter the field, and, by siting in</w:t>
        <w:br/>
        <w:br/>
        <w:t>recat, 1 prevent them fom taking 92” This second</w:t>
        <w:br/>
        <w:t>(ject wae not cased out a the demonstrator were prevered</w:t>
        <w:br/>
        <w:t>‘bythe poise rom entering the eld. On these facts, the appellants</w:t>
        <w:br/>
        <w:t>ere hanged with conspiring to commit a breach of section</w:t>
        <w:br/>
        <w:t>tthe Oma Sasets</w:t>
        <w:br/>
        <w:t>“aul Ti tig a te rpm eT spel ons p=</w:t>
        <w:br/>
        <w:br/>
        <w:t>2 Sr prs 782 and 744 tlow eling to seins Sd 10)</w:t>
        <w:br/>
        <w:br/>
        <w:t>3 Pea 13, shove</w:t>
        <w:br/>
        <w:br/>
        <w:t>4 Chander BP (962)3 WLR. 6,75 (HLL) (Lard Rl) 9 Lord Rai</w:t>
        <w:br/>
        <w:br/>
        <w:br/>
        <w:br/>
        <w:t>Page 46:</w:t>
        <w:br/>
        <w:t>“</w:t>
        <w:br/>
        <w:br/>
        <w:t>04 Next comes te gue</w:t>
        <w:br/>
        <w:br/>
        <w:t>F what is meant by the safety</w:t>
        <w:br/>
        <w:br/>
        <w:t>ReesReid) or interests of the States. “Stale” is not an exsy word.</w:t>
        <w:br/>
        <w:br/>
        <w:t>doesnot mean the Goverament or the Executive. “Eta?</w:t>
        <w:br/>
        <w:t>est moi” was a shrewd remask, but can hardy have been</w:t>
        <w:br/>
        <w:t>intended as"defntion even dm Brence of the time. And I do</w:t>
        <w:br/>
        <w:t>‘not think that it means counsel urged, the indvicuals who</w:t>
        <w:br/>
        <w:t>Inaba these tends. The statue cannot be rlering to the</w:t>
        <w:br/>
        <w:t>Inuerats of ail show individuals because they may differ ad</w:t>
        <w:br/>
        <w:t>the Interests "ofthe majority are not necesafly te same as</w:t>
        <w:br/>
        <w:t>the interest ofthe Site. Again we have seen only fo0 clearly</w:t>
        <w:br/>
        <w:t>Insome other countries what ean happen you personify and</w:t>
        <w:br/>
        <w:t>Almost defy the State. Perhaps the Country or the ream are</w:t>
        <w:br/>
        <w:t>4s geod synonyms as one can find and | would be prepared</w:t>
        <w:br/>
        <w:t>to ‘ecepe te orgumned community a8 coming ae ear to 8</w:t>
        <w:br/>
        <w:t>defintion ss one can Bete"</w:t>
        <w:br/>
        <w:br/>
        <w:t>sing, Tl, Lord Radelife dealt with motive and purpose in these</w:t>
        <w:br/>
        <w:t>othe’ words, “All controversies about mative o intentions ot Purposes</w:t>
        <w:br/>
        <w:br/>
        <w:t>Sed"Ti re apt to become involved through confusion ofthe meaning of</w:t>
        <w:br/>
        <w:br/>
        <w:t>Sg B) the diferent terms and ii perhape not dificult to show by aly</w:t>
        <w:br/>
        <w:br/>
        <w:t>Sisthat the ideas conveyed’ by these respective Words merge into</w:t>
        <w:br/>
        <w:br/>
        <w:t>itu, Glah'other_without a sear Ine of eiferentation, Nevertheless</w:t>
        <w:br/>
        <w:br/>
        <w:t>$Sisunction etwoea motive and purpose, fr instances fama</w:t>
        <w:br/>
        <w:t>‘eough in ordinary diseusion and theo are branches of Ta</w:t>
        <w:br/>
        <w:t>‘which the drawing of such a distinction ts unavoidable.</w:t>
        <w:br/>
        <w:t>{do not think that theultimate aime of the appellants! in brings</w:t>
        <w:br/>
        <w:t>‘ng about this demonstration of ebstrucon sonstitued 2</w:t>
        <w:br/>
        <w:t>Dose at all within the meaning of the Act” T think that thoxe</w:t>
        <w:br/>
        <w:t>‘ims constfated their motive, the reason wy ‘hey "wanted the</w:t>
        <w:br/>
        <w:t>Semonstation, but they did not qualify The: purpose for which</w:t>
        <w:br/>
        <w:t>they soughe 10 enter the ail</w:t>
        <w:br/>
        <w:br/>
        <w:t>will adopt the same</w:t>
        <w:br/>
        <w:br/>
        <w:t>‘We may assume that the Courts in I</w:t>
        <w:br/>
        <w:br/>
        <w:t>suggestion that the maximum penalty for</w:t>
        <w:br/>
        <w:t>sections Sand Should bs enhanced to acs the</w:t>
        <w:br/>
        <w:t>it the ct relates to defence Insllations®. ‘The</w:t>
        <w:br/>
        <w:t>fio ralaes important and controversies "as (0 the</w:t>
        <w:br/>
        <w:t>idee Gesabiiy capital. punishment</w:t>
        <w:br/>
        <w:br/>
        <w:t>ScStes ‘3 The Law Commission inthe Report on “Capital Punishment”,</w:t>
        <w:br/>
        <w:br/>
        <w:t>obser.</w:t>
        <w:br/>
        <w:br/>
        <w:t>“473. The offence of espionage shoul, it has been suggested,</w:t>
        <w:br/>
        <w:t>‘bemade  apital one. Temay be noted, that where espronape</w:t>
        <w:br/>
        <w:br/>
        <w:t>1. The timate sim was md be the provenion ofa nuclear war.</w:t>
        <w:br/>
        <w:t>2 RIC)THLG, SNo 21 (Sgpeston forwarded by oe Mine.</w:t>
        <w:br/>
        <w:t>4,38 Reporte (Capa Pushes), paraghs 47346</w:t>
        <w:br/>
        <w:br/>
        <w:br/>
        <w:t>Page 47:</w:t>
        <w:br/>
        <w:t>4s '</w:t>
        <w:br/>
        <w:br/>
        <w:t>consis of acts which constitute an abetment ofthe waging of</w:t>
        <w:br/>
        <w:t>‘war againt the State, the olfence would be amply covered by</w:t>
        <w:br/>
        <w:t>tection 121 ofthe Indian Penal Code, which allows the penalty</w:t>
        <w:br/>
        <w:t>‘Of death. Other cases of collection and transmission of Stale</w:t>
        <w:br/>
        <w:t>Screts mostly fal under the Oficial Secrets Act, section 31)</w:t>
        <w:br/>
        <w:t>thie provides the maximum punishment of impcsonment</w:t>
        <w:br/>
        <w:t>‘upto 14 years. In times of emergency, addtional provisions</w:t>
        <w:br/>
        <w:t>ate made’by special legisation®-</w:t>
        <w:br/>
        <w:br/>
        <w:t>474, That, under section $(4) of the OMcial Secrets</w:t>
        <w:br/>
        <w:t>‘Act, 1923, a8 arnended by the Defence of India Act, a person</w:t>
        <w:br/>
        <w:t>{Bully of an offence under section $ ofthe Oficial Secrets Act</w:t>
        <w:br/>
        <w:t>hall if such offence is committed with intent to wage wat</w:t>
        <w:br/>
        <w:t>‘orf assist any country commiting external aggression against</w:t>
        <w:br/>
        <w:t>Tndia. be punishable wilh death, or impesonmeat for life or</w:t>
        <w:br/>
        <w:t>Impasonment upto ten years etc</w:t>
        <w:br/>
        <w:br/>
        <w:t>‘We think that the provisions of the law on the subject as</w:t>
        <w:br/>
        <w:t>they exist now are in substance, adequate”</w:t>
        <w:br/>
        <w:br/>
        <w:t>743, We have also come to the same conclusion. We are Death</w:t>
        <w:br/>
        <w:t>aware tha in some counties spying (isclosure of national defence $1,</w:t>
        <w:br/>
        <w:t>Secrels) is a capital offence®, "These are China (Taiwan), Daho- 2728.</w:t>
        <w:br/>
        <w:t>‘may, Spain, some Slates of the US.A., France, Greece, Tran, fendca</w:t>
        <w:br/>
        <w:t>Einzabourgs, Poland, United Arab Repub, Cental Aftiean</w:t>
        <w:br/>
        <w:t>‘Republic, South Alia, El Salvador, Somali (Northern), Coe</w:t>
        <w:br/>
        <w:br/>
        <w:t>id Yugoslavia. But,</w:t>
        <w:br/>
        <w:t>id unmistakable trend</w:t>
        <w:br/>
        <w:t>lover the world, we</w:t>
        <w:br/>
        <w:t>death penalty for any offence under the’ Act</w:t>
        <w:br/>
        <w:t>sould be acpi the peat dy, eee dria emeactey</w:t>
        <w:br/>
        <w:br/>
        <w:t>7.44, There, however, another point relating to punishment</w:t>
        <w:br/>
        <w:t>which requires atizddon. Secon 3) clsaies the elenen nko</w:t>
        <w:br/>
        <w:t>SF pmakinene The efender 0 gute he evant porto)</w:t>
        <w:br/>
        <w:t>SiRut'be punshable with Impatonslent fora term wh may</w:t>
        <w:br/>
        <w:t>fxtend, where the offence is eommived in relation vo 2ay work of</w:t>
        <w:br/>
        <w:t>Sefene, "arsenal, navaly military ora force evablshment or</w:t>
        <w:br/>
        <w:t>Station, mine, mined factory, dockyard, camp, ship or aieraft</w:t>
        <w:br/>
        <w:t>fr olhicewise in relation tothe vel, military oat force fas</w:t>
        <w:br/>
        <w:t>Sf Government or in teation to. ay sextet oil code, 10</w:t>
        <w:br/>
        <w:t>furcen years, and nother cases to hrs years”</w:t>
        <w:br/>
        <w:br/>
        <w:t>ET om Ses As 193 9 of DH.</w:t>
        <w:br/>
        <w:t>2 Sethe Delmon Act, 1962</w:t>
        <w:br/>
        <w:t>3. Sesetion IND). [Dele onda At 1962 (5 of 196.</w:t>
        <w:br/>
        <w:t>4, Seva rl 340) ule 3800) and (9), re 385), rae DN) and</w:t>
        <w:br/>
        <w:br/>
        <w:t>= ol 340, se SKN) an 38, ae 3 andre 2,</w:t>
        <w:br/>
        <w:br/>
        <w:t>5 Sex UN, Pbliation or Capital Punt (96D, Tate at he cod</w:t>
        <w:br/>
        <w:t>6 Leteatour i bowee, de fo aa ablionit come.</w:t>
        <w:br/>
        <w:t>Mot Lawn</w:t>
        <w:br/>
        <w:br/>
        <w:br/>
        <w:br/>
        <w:t>Page 48:</w:t>
        <w:br/>
        <w:t>“</w:t>
        <w:br/>
        <w:br/>
        <w:t>ngtice, 7.48, This clasication is unacocssary. Apsit from the</w:t>
        <w:br/>
        <w:t>Betiseder qvolved nature ofthe language wed, it may be aficul fn prac</w:t>
        <w:br/>
        <w:br/>
        <w:t>SBS ne Ee te at ote it tose wo part” would 2a be</w:t>
        <w:br/>
        <w:t>Sec” ary to demarcate prev the scope of he quoted words, pec</w:t>
        <w:br/>
        <w:t>EEG Tory the phrase inflaton tothe navel, miliary or ae force alas</w:t>
        <w:br/>
        <w:t>Ste Gf Govtremen” Ia wide meanings piven fo that pore, ita)</w:t>
        <w:br/>
        <w:br/>
        <w:t>‘ett: Include almost all offences under section 3) within the graver</w:t>
        <w:br/>
        <w:br/>
        <w:t>His" in the detnitions,</w:t>
        <w:br/>
        <w:br/>
        <w:t>‘Seton, | _ 7.48. Section 32) contains a spacial</w:t>
        <w:br/>
        <w:br/>
        <w:t>Dar punlihable' with Id) years. “We, therefore recommend</w:t>
        <w:br/>
        <w:t>{Rr fe: diction shoul remove, andthe axinae</w:t>
        <w:br/>
        <w:t>ud ‘be 14 years ‘rigorous imprisontnent leaving it to the</w:t>
        <w:br/>
        <w:t>&lt;iscretion of the trying court to impose a lesser sentence, accord</w:t>
        <w:br/>
        <w:t>ing to the facts aad ircumstances of each case.</w:t>
        <w:br/>
        <w:t>Eine o be 7.46. We also propose the laclusion of fine as an additional</w:t>
        <w:br/>
        <w:t>sled? "punishment, in ston M0)</w:t>
        <w:br/>
        <w:br/>
        <w:t>rating 7.47. No other change of substance is necessary in sub-section</w:t>
        <w:br/>
        <w:t>( of section 3, but we Fecommend &amp; Tew drafting changes,</w:t>
        <w:br/>
        <w:br/>
        <w:t>Some of thee are contequeatil on the amendments proposod</w:t>
        <w:br/>
        <w:t>igi deionn, renal the wo pom son</w:t>
        <w:br/>
        <w:t>‘uty and inerty of Toda or salty or nterena ofthe Sate?</w:t>
        <w:br/>
        <w:br/>
        <w:t>“The lengthy phrase “which is clelated. tobe, might be, of</w:t>
        <w:br/>
        <w:t>friend wef any nem, wh cater</w:t>
        <w:br/>
        <w:t>she Phase Soh intended or Belo ee</w:t>
        <w:br/>
        <w:br/>
        <w:t>“Hes ton</w:t>
        <w:br/>
        <w:t>or sre eth tg oes</w:t>
        <w:br/>
        <w:t>ifr eel ta</w:t>
        <w:br/>
        <w:t>SESS See ina pd</w:t>
        <w:br/>
        <w:t>ipoueteiokae wraps deltas paces</w:t>
        <w:br/>
        <w:t>PSST hibaten Ses</w:t>
        <w:br/>
        <w:br/>
        <w:t>f evidence which</w:t>
        <w:br/>
        <w:t>relaxes the high standard of proof required for convktion on</w:t>
        <w:br/>
        <w:t>‘Sv erimioal charge,</w:t>
        <w:br/>
        <w:br/>
        <w:t>Frsasiial The first part of this sub-section sate that on a prosecution</w:t>
        <w:br/>
        <w:br/>
        <w:t>{Gintsoad foram offeoce punishable under section (1), t shall ot be necee</w:t>
        <w:br/>
        <w:br/>
        <w:t>Fs show thal the acised person was gly of say partclar</w:t>
        <w:br/>
        <w:t>Sct tending to show a purpose prejudicial tie safety oF interests</w:t>
        <w:br/>
        <w:t>‘oF the State, andy notwithstanding that no such at Is proved</w:t>
        <w:br/>
        <w:t>Spans him, be may be convicted from the ctcumsances of</w:t>
        <w:br/>
        <w:t>i ce th eect or hs Known tara eve,</w:t>
        <w:br/>
        <w:t>ppsas that his purpose was a purpose pejodical tothe</w:t>
        <w:br/>
        <w:br/>
        <w:t>err inteepis of the States PO "</w:t>
        <w:br/>
        <w:br/>
        <w:t>Ty Se propo delion af skh; pana 736 abo</w:t>
        <w:br/>
        <w:t>2 Se ropored dein of he expeion “pean 9 sonal wy"</w:t>
        <w:br/>
        <w:t>3. Reve dats of penal provision in seto 3 10 ar give apn 76, below,</w:t>
        <w:br/>
        <w:br/>
        <w:br/>
        <w:t>Page 49:</w:t>
        <w:br/>
        <w:t>fo</w:t>
        <w:br/>
        <w:br/>
        <w:t>Me conser sat hs part of ston 32) sould be extended</w:t>
        <w:br/>
        <w:t>toate oe eae alo. “inal oie oles, he eset</w:t>
        <w:br/>
        <w:t>Ingredient is the mental clement, namely, the existence of « pure</w:t>
        <w:br/>
        <w:t>‘ore prejudicial to the national security. Such a purpose cannot be</w:t>
        <w:br/>
        <w:t>rainarily proved by direct evidence and has to be fnfered from</w:t>
        <w:br/>
        <w:t>‘he fats ad cirumstances of such ease and the antecedents of</w:t>
        <w:br/>
        <w:t>the accused. Hence the Tue of evidence applicable for proot</w:t>
        <w:br/>
        <w:t>f he ene of spying may, ih gual json, be ppd</w:t>
        <w:br/>
        <w:t>for those offences als.</w:t>
        <w:br/>
        <w:br/>
        <w:t>Our recommendation will ccesarily involve the omission</w:t>
        <w:br/>
        <w:t>gf saccton (of eon &amp; tees acoring to Our tape</w:t>
        <w:br/>
        <w:t>‘on, the aforesald. special rule of evidence will be applica</w:t>
        <w:br/>
        <w:t>fo the whole of section 6.</w:t>
        <w:br/>
        <w:br/>
        <w:t>149. The second part of section 3(2) provides that if ay</w:t>
        <w:br/>
        <w:t>sig pl, model a ot docwott” or iron</w:t>
        <w:br/>
        <w:t>‘eiting or used nny prokibted pce ce 0</w:t>
        <w:br/>
        <w:t>TBaucts place ar hay let eel code or pas Nord maces</w:t>
        <w:br/>
        <w:t>hind, "Salad coded pie  comminiaid by</w:t>
        <w:br/>
        <w:t>ron other than a person acting under iwi authority,</w:t>
        <w:br/>
        <w:t>130 Fm the ekcunstanss ofthe tv or is conductor Bs</w:t>
        <w:br/>
        <w:br/>
        <w:t>Dan, model, are, note, Jocument, information, code or pass</w:t>
        <w:br/>
        <w:t>‘ord thal be presuned to have been made, oblaiied, collected,</w:t>
        <w:br/>
        <w:t>‘eorded, phot, of communisted for &amp; purpose prejudicial</w:t>
        <w:br/>
        <w:t>{o the sty oF interests ofthe Sia</w:t>
        <w:br/>
        <w:br/>
        <w:t>150, This corresponds to section 1(2) of the</w:t>
        <w:br/>
        <w:t>CEngiss) "Secrets Act T9tiy as amended in 1920.. The</w:t>
        <w:br/>
        <w:t>Inver, i ts tara, to follow the language of a parallel</w:t>
        <w:br/>
        <w:br/>
        <w:t>‘provision in the (English, Prevetion of Crimes Act, 1870, ‘That</w:t>
        <w:br/>
        <w:t>Rot provides with reference to the offeace of vaprancy, that</w:t>
        <w:br/>
        <w:t>‘Na’ proving the intent to commit a felony (oow an srestable</w:t>
        <w:br/>
        <w:t>offen), it shall not be ‘necessary to show thatthe person sas:</w:t>
        <w:br/>
        <w:t>FeSsE Nes Bal of ay petal at or ating to show</w:t>
        <w:br/>
        <w:br/>
        <w:t>‘purpose Or intent and he may be convicted if from the cir</w:t>
        <w:br/>
        <w:t>‘cumutances of the case and Icom his known character as proved</w:t>
        <w:br/>
        <w:t>fo the justice ofthe peace of court before whom or Which Be is</w:t>
        <w:br/>
        <w:t>‘Brought, it appears to such justice Or court that is intent was</w:t>
        <w:br/>
        <w:br/>
        <w:t>Pg</w:t>
        <w:br/>
        <w:t>=</w:t>
        <w:br/>
        <w:br/>
        <w:t>1 @ Peat Boop</w:t>
        <w:br/>
        <w:t>(@) Trewonie ets wit og State ee tiation ee.</w:t>
        <w:br/>
        <w:t>(0) Tremooabe decepice:</w:t>
        <w:br/>
        <w:br/>
        <w:t>(@ Siege,</w:t>
        <w:br/>
        <w:br/>
        <w:t>(9 Sova</w:t>
        <w:br/>
        <w:br/>
        <w:t>© Divlig oat sexes:</w:t>
        <w:br/>
        <w:br/>
        <w:t>(a) Unig fake otal enform ee</w:t>
        <w:br/>
        <w:br/>
        <w:t>2, At present section 40) apple the provisons of sein 32) ealy whee the</w:t>
        <w:br/>
        <w:br/>
        <w:t>fence rates (seid tes.</w:t>
        <w:br/>
        <w:t>3 Sesto 15, Preveton of Cries Ae, 170</w:t>
        <w:br/>
        <w:br/>
        <w:br/>
        <w:t>Page 50:</w:t>
        <w:br/>
        <w:t>e</w:t>
        <w:br/>
        <w:br/>
        <w:t>{to commit an arrestable offence; and the provisions ofthe said</w:t>
        <w:br/>
        <w:t>section, as amended by this section shll Vein force in Scotland</w:t>
        <w:br/>
        <w:br/>
        <w:t>‘and Telandeses</w:t>
        <w:br/>
        <w:t>Gener) 7.5L: It is well-established in England? as wellas in Todia?,</w:t>
        <w:br/>
        <w:t>RES to that (cubject 10 certain exceptions hot relevant for the present</w:t>
        <w:br/>
        <w:br/>
        <w:t>Fieecel purpose), evidens of bad of ue acclsed cannot be</w:t>
        <w:br/>
        <w:br/>
        <w:t>HM vto nartue Thetis tapas acct</w:t>
        <w:br/>
        <w:t>fon fo that rule." "The exception has, apparetly, been con</w:t>
        <w:br/>
        <w:br/>
        <w:t>‘et neesaty in lew of the nature ofthe elec, andthe efiealy</w:t>
        <w:br/>
        <w:br/>
        <w:t>of ecunng diet evidence of purpose</w:t>
        <w:br/>
        <w:br/>
        <w:t>Secon 32) 7.52. We recommend that the second part of section 32)</w:t>
        <w:br/>
        <w:t>FER°S ge should be combined with section 4 a they both deal with rule</w:t>
        <w:br/>
        <w:br/>
        <w:t>ESaulael® of evidence.</w:t>
        <w:br/>
        <w:br/>
        <w:t>fon</w:t>
        <w:br/>
        <w:br/>
        <w:t>Seelon 7.83. Section 41) provides that in any against</w:t>
        <w:br/>
        <w:t>SG)" a person for am offence under section 3, the fet that he ha been</w:t>
        <w:br/>
        <w:br/>
        <w:t>Segrape ara tree tcmant cat</w:t>
        <w:br/>
        <w:t>fee eo nes he ae</w:t>
        <w:br/>
        <w:t>Sac oee.</w:t>
        <w:br/>
        <w:br/>
        <w:t>Tie rohien teats peerncee tt ah</w:t>
        <w:br/>
        <w:t>Shit care aa gn ea eat Pees</w:t>
        <w:br/>
        <w:t>oom a eyecare</w:t>
        <w:br/>
        <w:t>Broce ame eee aoa ei</w:t>
        <w:br/>
        <w:t>sald Siloeteienateg ce opine traf</w:t>
        <w:br/>
        <w:br/>
        <w:t>rr eat d</w:t>
        <w:br/>
        <w:t>sebeen Oy reat Pen ar eee</w:t>
        <w:br/>
        <w:br/>
        <w:t>Tnierchoslotenb actin seen ee med</w:t>
        <w:br/>
        <w:br/>
        <w:t>“TRY Br wane, (BE 2 VER. A5(EEAY.</w:t>
        <w:br/>
        <w:t>2 Seton 4 Evidence Ac</w:t>
        <w:br/>
        <w:br/>
        <w:t>2. Reals of tos 3) and ace nad in th rostral provisos a the sd</w:t>
        <w:br/>
        <w:t>ccs Cpa, “Paar 21, boa</w:t>
        <w:br/>
        <w:br/>
        <w:br/>
        <w:t>Page 51:</w:t>
        <w:br/>
        <w:t>°</w:t>
        <w:br/>
        <w:br/>
        <w:t>(3) either within or without India, the name or address</w:t>
        <w:br/>
        <w:t>of, of any other information regarding, a foreign apeat fas</w:t>
        <w:br/>
        <w:t>‘been Youre this possession, oF has Been cbiained by him</w:t>
        <w:br/>
        <w:t>from any other person:</w:t>
        <w:br/>
        <w:br/>
        <w:t>Under clause (8), the expression “foreign agent includes</w:t>
        <w:br/>
        <w:t>‘any person who employs or has been employed, o in respect</w:t>
        <w:br/>
        <w:t>Pao topcase ae rnnnl, ous or</w:t>
        <w:br/>
        <w:t>‘uspocting hn of being or having beon employed, by 4 Torelgn</w:t>
        <w:br/>
        <w:br/>
        <w:t>Ss euher directly or indirety, forthe purpose of commtt-</w:t>
        <w:br/>
        <w:t>Ragan'ct, eer within or without india, prejudicial othe safety</w:t>
        <w:br/>
        <w:t>‘ornteresis ofthe State." Itinclades also’ person who has os</w:t>
        <w:br/>
        <w:t>fcavonably suspected of having either within or without fadia,</w:t>
        <w:br/>
        <w:t>omitted, or alemptd to commit such an acti the interests</w:t>
        <w:br/>
        <w:t>‘of a foreign power.</w:t>
        <w:br/>
        <w:br/>
        <w:t>12M Cae (0 ae, arn, whe within of witheut</w:t>
        <w:br/>
        <w:t>jalan respect of which i appears that thee are reavooa</w:t>
        <w:br/>
        <w:t>‘grounds for rorpetiog it of bing an address wed forte csp</w:t>
        <w:br/>
        <w:t>EF Semcon ened for fog ene oF an ae</w:t>
        <w:br/>
        <w:br/>
        <w:t>‘ot giving ot receiving communications, or at which he</w:t>
        <w:br/>
        <w:t>‘Rares on any Busine, “may be presumed” to be the address</w:t>
        <w:br/>
        <w:t>‘of a forcign agent, and commonieationt addtewed to soch an</w:t>
        <w:br/>
        <w:t>Stddrens 10 be Soramonicatons wit a foreign agent</w:t>
        <w:br/>
        <w:br/>
        <w:t>2.35. The actus reus of obtaining wsefl information mo</w:t>
        <w:br/>
        <w:t>inshor, be evidenced by atlempted communication withthe</w:t>
        <w:br/>
        <w:br/>
        <w:t>soa reasonably suspected of bang a foreign agent. Proof oft</w:t>
        <w:br/>
        <w:t>‘mens rea isfaciitated by allowing, in evidence statements of the</w:t>
        <w:br/>
        <w:t>‘Scouser past behaviour and character, under section 2}.</w:t>
        <w:br/>
        <w:br/>
        <w:t>1.56. These presumptions and rules of evidence may appear</w:t>
        <w:br/>
        <w:br/>
        <w:t>prot</w:t>
        <w:br/>
        <w:t>final</w:t>
        <w:br/>
        <w:br/>
        <w:t>to be very deste. But they ae very necessary foroflences of Pru</w:t>
        <w:br/>
        <w:br/>
        <w:t>tive.” Wemay, in tls connection, feler oa View expresed</w:t>
        <w:br/>
        <w:t>fn the US.A. where such presumptions are not avalable. AM</w:t>
        <w:br/>
        <w:t>‘American writer has observed</w:t>
        <w:br/>
        <w:br/>
        <w:t>“A further point in the program ta improve our security</w:t>
        <w:br/>
        <w:t>tures that we should review and ighten up out espionage</w:t>
        <w:br/>
        <w:br/>
        <w:t>wn in crt respects. Since 1946, o several occasions,</w:t>
        <w:br/>
        <w:t>tml ahora ben ae by xi ranch</w:t>
        <w:br/>
        <w:t>(Bovernment co ariend the 30 thata prosecution</w:t>
        <w:br/>
        <w:t>srould not fail merely because of difeutis in establishing</w:t>
        <w:br/>
        <w:t>‘gnistent or reaton 1 believe" that the information wrongly</w:t>
        <w:br/>
        <w:t>divulged or passed to foreign government was “to be used</w:t>
        <w:br/>
        <w:t>{the njaryo( the United States rio the advantage of a fore=</w:t>
        <w:br/>
        <w:t>gn nation. Thlstshardto prove, Fortunately, the requirements</w:t>
        <w:br/>
        <w:t>f proor oF such intent has ateady been eliminated 9 eases</w:t>
        <w:br/>
        <w:t>‘involving restricted data under the Atomic Energy Act and</w:t>
        <w:br/>
        <w:br/>
        <w:t>‘wth rept to dictoture of etawHfed information m the Bel</w:t>
        <w:br/>
        <w:br/>
        <w:t>1 Parsee 7 sed 7a</w:t>
        <w:br/>
        <w:t>2 Alen Dall, The Cra of aes, (Hare (968, age 2A</w:t>
        <w:br/>
        <w:br/>
        <w:br/>
        <w:t>Page 52:</w:t>
        <w:br/>
        <w:t>%</w:t>
        <w:br/>
        <w:br/>
        <w:t>of, communications intelligence’. The requirements. tit</w:t>
        <w:br/>
        <w:t>holds however ncases whet oth types oftosretand east</w:t>
        <w:br/>
        <w:t>fed information are" civulged</w:t>
        <w:br/>
        <w:br/>
        <w:t>Mor 2.57, We do not recommend any chaoge in this section,</w:t>
        <w:br/>
        <w:t>SRs2m° excep the transfer of the definition ef “foreign agent” to” the</w:t>
        <w:br/>
        <w:t>some,‘ delittion clause! and the merger of svton 3G) "with the</w:t>
        <w:br/>
        <w:br/>
        <w:t>SH gg 2S Seton 40 pits the wrosfil communication of</w:t>
        <w:br/>
        <w:br/>
        <w:t>Bt ine seed document or information by a peson in omsenion</w:t>
        <w:br/>
        <w:br/>
        <w:t>of control of the document or informatign, These nay he</w:t>
        <w:br/>
        <w:t>onvenintly described as “ofiil soets</w:t>
        <w:br/>
        <w:br/>
        <w:t>vey. 759. The wrongful communication of an oficial secret i also</w:t>
        <w:br/>
        <w:t>Jn dealt with m section 3 (1) (@)and there may be some ‘overlapping</w:t>
        <w:br/>
        <w:t>BRE, tet? between tht section a</w:t>
        <w:br/>
        <w:br/>
        <w:t>ection 31). But ston MING)</w:t>
        <w:br/>
        <w:t>{iF Festneted to communications intended to be uel fo an cacy</w:t>
        <w:br/>
        <w:t>Sede Or reating to mater likely to aft the sovereignty sed neg</w:t>
        <w:br/>
        <w:br/>
        <w:t>St india, the scurity ofthe Sat or iendy relations wih foeiga</w:t>
        <w:br/>
        <w:t>States (ter the amendment rade by Act 24 of 1567). Section</w:t>
        <w:br/>
        <w:t>Sth thats hard wombat Wie, esis ot oly</w:t>
        <w:br/>
        <w:t>‘communication and use for 8 purpose prejudice to the sl</w:t>
        <w:br/>
        <w:t>Sind interest of the State but als unauthorised retention, or fale</w:t>
        <w:br/>
        <w:t>{o'take cate of Such oficial secret</w:t>
        <w:br/>
        <w:br/>
        <w:t>wise 7.0, Section 5 (I) and section 5 (3) speak, respectively, of|</w:t>
        <w:br/>
        <w:br/>
        <w:t>SEE, gif “any peron’, "any foreign powee oie say sider nae</w:t>
        <w:br/>
        <w:t>EEL? julttl the wit of te Sates snddieady ot area,</w:t>
        <w:br/>
        <w:br/>
        <w:t>{o any foreign power or in any cider manner prejudicial</w:t>
        <w:br/>
        <w:t>ae “Tes india wucently the</w:t>
        <w:br/>
        <w:br/>
        <w:t>8g 761. The wide language of section 5(1) may lead to some</w:t>
        <w:br/>
        <w:t>‘Seamal controversy. Ii penalses nat only the commtrication of</w:t>
        <w:br/>
        <w:t>tion useful tothe enemy or any information which fs wal</w:t>
        <w:br/>
        <w:t>‘Sheed ty Tallonal security, but also” iaclades” the ‘act ‘of comms</w:t>
        <w:br/>
        <w:t>er.” leating in any" nauthorsed manner ay hind of secret Infor.</w:t>
        <w:br/>
        <w:t>St)" uation which 1 Government servant has obtained by virtee of</w:t>
        <w:br/>
        <w:t>iis fice. "Thus, every noting in the Sectetarat Be to which</w:t>
        <w:br/>
        <w:t>an officer of the Secretariat has access is Yatended to be kept</w:t>
        <w:br/>
        <w:t>Secret. “But itis notorious that such information's" generally</w:t>
        <w:br/>
        <w:t>‘communicated not ony to other Government servants but even</w:t>
        <w:br/>
        <w:t>{o seme of the non-ofteial public in an unauthorised mane,</w:t>
        <w:br/>
        <w:t>Every such information will not necesanily be elu othe</w:t>
        <w:br/>
        <w:t>‘enemy ‘or prejudicial to national secuniy.” A question ‘arses</w:t>
        <w:br/>
        <w:t>whether the wide scope of section (1) should be narrowed down</w:t>
        <w:br/>
        <w:t>{o unauthorised communication oaly of that sass of inform</w:t>
        <w:br/>
        <w:t>tion whch is either useful tothe enemy’of which may ‘prevuals</w:t>
        <w:br/>
        <w:t>ally‘ the national security eavigg unauthorised Cont</w:t>
        <w:br/>
        <w:t>iction of other classes of secret formation to be 4 mere</w:t>
        <w:br/>
        <w:br/>
        <w:t>Paragraph 726, above ~</w:t>
        <w:br/>
        <w:t>Paraoph 52 shove</w:t>
        <w:br/>
        <w:br/>
        <w:br/>
        <w:br/>
        <w:t>Page 53:</w:t>
        <w:br/>
        <w:t>3</w:t>
        <w:br/>
        <w:br/>
        <w:t>breach of departmental rules of jstiving disciplinary action,</w:t>
        <w:br/>
        <w:t>inay, However, be urged that af secret taformation accessible</w:t>
        <w:br/>
        <w:t>to\a Government servent may. have some connection with</w:t>
        <w:br/>
        <w:t>‘ational security beease the maatenance of serecy in Govern:</w:t>
        <w:br/>
        <w:t>Inn functions is ewentally for the scusty of the State. In</w:t>
        <w:br/>
        <w:t>{his view, it may be ucfl to teain the wie language of this</w:t>
        <w:br/>
        <w:t>Section, eaving to the, Government n0t to S208 prose?</w:t>
        <w:br/>
        <w:t>tion where leakage of such fformation Is of a comparative</w:t>
        <w:br/>
        <w:t>{rival nature not materially affecting the interests of the St</w:t>
        <w:br/>
        <w:br/>
        <w:t>7162. Incidentally, we may point out that a query was</w:t>
        <w:br/>
        <w:t>raised whether the Words ia thf Eabsection are wide enough</w:t>
        <w:br/>
        <w:t>chide retired ‘or dismisied Goterament -oficers also.</w:t>
        <w:br/>
        <w:t>That they ao. The Words "hos held)” should, in the</w:t>
        <w:br/>
        <w:t>rte te ake a nding rete or dsmised Gove</w:t>
        <w:br/>
        <w:t>Servants also.</w:t>
        <w:br/>
        <w:br/>
        <w:t>73. The language of subsection (I) of section 5 is cum-</w:t>
        <w:br/>
        <w:t>bersome and lneks elanty. “Hence, without any change tn</w:t>
        <w:br/>
        <w:t>ibetunces me secommend the adapilom of the drafting device</w:t>
        <w:br/>
        <w:t>Separately defining. “olfial secre” as including the camera</w:t>
        <w:br/>
        <w:t>‘i classes of documents end information</w:t>
        <w:br/>
        <w:br/>
        <w:t>7164. The pusishment for offences under subsection (1)</w:t>
        <w:br/>
        <w:t>of section 3 gat present, menoned separately im secuon 58).</w:t>
        <w:br/>
        <w:t>‘he propose to inclae tim sub-section (1). Further, the present</w:t>
        <w:br/>
        <w:t>PPonithment—smiprisonment of either description for theee years</w:t>
        <w:br/>
        <w:t>neo oti i ou vw, nadeqat, or ome ese</w:t>
        <w:br/>
        <w:t>‘We'propose a maximum of veven years for important offi</w:t>
        <w:br/>
        <w:t>‘erets and three years in other cases. In th former case,</w:t>
        <w:br/>
        <w:t>Fnmprsonment will be mandatory, but fine can be added. In</w:t>
        <w:br/>
        <w:t>the Inter case, the exising Punishment will continue, “Under</w:t>
        <w:br/>
        <w:t>the category of portant oficial "secrets we include secrets</w:t>
        <w:br/>
        <w:t>Inteaded or likely to'be direc or indirectly lef to an enemy</w:t>
        <w:br/>
        <w:t>‘or prsudicial 1 the national security.</w:t>
        <w:br/>
        <w:br/>
        <w:t>2465, Section $2) penalises voluntary receipt of official</w:t>
        <w:br/>
        <w:t>secrets (folly daseibed im that subsection) ifthe offender at</w:t>
        <w:br/>
        <w:t>The time of such receipt knew or had reasonable grounds to</w:t>
        <w:br/>
        <w:t>belie atthe sere were cmuncted i contrayention</w:t>
        <w:br/>
        <w:t>Of the Act. Wis extremely fo prove this mental eles</w:t>
        <w:br/>
        <w:t>asomtbie grounds to believe</w:t>
        <w:br/>
        <w:t>tested in contravention of the</w:t>
        <w:br/>
        <w:t>provisions of the Act. "The language of this subsection</w:t>
        <w:br/>
        <w:t>Somewhat similar to the language of section 411, LP.C. which</w:t>
        <w:br/>
        <w:t>equirs gaily Knowledge on the part of</w:t>
        <w:br/>
        <w:t>ok eer est re a resumption of</w:t>
        <w:br/>
        <w:t>nowledge arising out of recent possession (we lustration</w:t>
        <w:br/>
        <w:t>(@) to section 114-of the Evidence Act] we consider that a simi</w:t>
        <w:br/>
        <w:t>{22 presumption should be made tothe effect that where a pet~</w:t>
        <w:br/>
        <w:t>Vis in possesion of an offical secret without lawful autho-</w:t>
        <w:br/>
        <w:t>thee may be a rebutable presumption that he received</w:t>
        <w:br/>
        <w:br/>
        <w:t>Fei Narainfam however, tw arseration omic sabe.</w:t>
        <w:br/>
        <w:br/>
        <w:br/>
        <w:br/>
        <w:t>Page 54:</w:t>
        <w:br/>
        <w:t>2</w:t>
        <w:br/>
        <w:br/>
        <w:t>it knowing or having reason to believe that it was communi=</w:t>
        <w:br/>
        <w:t>‘cated to hit in contravention of the Act.</w:t>
        <w:br/>
        <w:br/>
        <w:t>Seen |, 7.66. Section $(3) deals with certain, sets regarding infor-</w:t>
        <w:br/>
        <w:t>6, mation relating to. munitions of war. Bley, a penson who,</w:t>
        <w:br/>
        <w:t>mite, ~ faving in his possession or control any sketch eft. document</w:t>
        <w:br/>
        <w:t>of information which relates 1o munitions of wart, communi</w:t>
        <w:br/>
        <w:t>Gates it directly or indirectly to any foreign power or in any</w:t>
        <w:br/>
        <w:t>other manner prejudicial to the security of the state, i punished</w:t>
        <w:br/>
        <w:t>Ander the subwaction. We thik that most eases of such com</w:t>
        <w:br/>
        <w:t>‘uniation ‘would fil ether under section IY) oF Und</w:t>
        <w:br/>
        <w:t>fection $ (I) (8), and, therefore, do wot see any need for ret</w:t>
        <w:br/>
        <w:t>{ng tubssecdon (3). We recommend that it should be omitted</w:t>
        <w:br/>
        <w:t>4s redundant provision</w:t>
        <w:br/>
        <w:br/>
        <w:t>ecion __7.67. Subsection (8) of section S prescribes the punishment</w:t>
        <w:br/>
        <w:t>SE or offences ender the section. Te has already been dealt with?</w:t>
        <w:br/>
        <w:br/>
        <w:t>Sesion § 7.68, Sestion 6 punishes a varity of acts when commited</w:t>
        <w:br/>
        <w:t>SEES or the purpore of gaining admission tom prohibited place?</w:t>
        <w:br/>
        <w:t>Beplet” Gr rorany other purpose prejudicial to the safety of the State.</w:t>
        <w:br/>
        <w:br/>
        <w:t>‘This section deals with offences relating to three kinds of</w:t>
        <w:br/>
        <w:t>anicles, which can be coveniendy labelled oficial uiforms,</w:t>
        <w:br/>
        <w:t>‘ficial passe or documents and offical seals. The dominant</w:t>
        <w:br/>
        <w:t>‘bjeet of the section fn to. punish Trauds_ pertaining to any of</w:t>
        <w:br/>
        <w:t>‘hese three, when committed forthe purpose mentioned above.</w:t>
        <w:br/>
        <w:t>‘Many of the punishable acts would, no doubt, all under the</w:t>
        <w:br/>
        <w:t>‘tlenge of heating or the offence of forgery (or allied offences)</w:t>
        <w:br/>
        <w:t>Under the Penal Code, What. dtingushes te offences under</w:t>
        <w:br/>
        <w:t>the Oficial Secrets Act from such celmes under the Penal Code,</w:t>
        <w:br/>
        <w:t>In 'the purpose bend the offences, and Its this purpose which</w:t>
        <w:br/>
        <w:t>Fendect appropiate thelr facusion Tm a law primarly design</w:t>
        <w:br/>
        <w:t>Sate: prorer ‘ational security. is this” purpose, again,</w:t>
        <w:br/>
        <w:t>‘which Eonritates the. common link between types of conduct</w:t>
        <w:br/>
        <w:t>‘Which are otherwise before helereogencous in characier</w:t>
        <w:br/>
        <w:br/>
        <w:t>“This essential link may sometimes be oveelooked due tothe</w:t>
        <w:br/>
        <w:t>length of sentences in his Section ané thei lack of clarity.</w:t>
        <w:br/>
        <w:br/>
        <w:t>7.69, tn the opening paragraph of section (I), the purpose</w:t>
        <w:br/>
        <w:br/>
        <w:t>a described as one of gaining admission to a prohibited place,</w:t>
        <w:br/>
        <w:t>‘Suing (or of amiting another person to’ do 50), any other</w:t>
        <w:br/>
        <w:br/>
        <w:t>E pose prejudicial to the safety of the State®."The word “other</w:t>
        <w:br/>
        <w:t>Boer, fenof correctly tied in ths context t implies thatthe pur.</w:t>
        <w:br/>
        <w:br/>
        <w:t>‘SSmiud? pose mentioned earl in the paragraph, namely, the “purpose</w:t>
        <w:br/>
        <w:t>Breuning admission or of amisting any other person (0 gain</w:t>
        <w:br/>
        <w:t>Sato tn pried pace 8 nema Ore res</w:t>
        <w:br/>
        <w:t>{othe safety of the State." But that view would confit with</w:t>
        <w:br/>
        <w:br/>
        <w:t>| “Maloof wate dane a scion 20),</w:t>
        <w:br/>
        <w:t>2 see dctaion rating o ponent under weton 4), Parag 7, above.</w:t>
        <w:br/>
        <w:t>3, Spo Ch were, os tine pao miso 8 po</w:t>
        <w:br/>
        <w:br/>
        <w:br/>
        <w:br/>
        <w:t>Page 55:</w:t>
        <w:br/>
        <w:t>3</w:t>
        <w:br/>
        <w:br/>
        <w:t>te opening line of section (0), Setion 31) (0 fara i tle</w:t>
        <w:br/>
        <w:t>{ani} punlther s person, who, “for any purpose piace to</w:t>
        <w:br/>
        <w:t>ised plc. if panne adnasion We monied™ ae</w:t>
        <w:br/>
        <w:t>feces apd in leat indicative of «pa</w:t>
        <w:br/>
        <w:br/>
        <w:t>purpose in the opening paragraph of section 3).</w:t>
        <w:br/>
        <w:br/>
        <w:t>Hlnce the word ‘other’ is misleading in the opening para</w:t>
        <w:br/>
        <w:t>‘raph of sexton I} and Should be omitted:</w:t>
        <w:br/>
        <w:br/>
        <w:t>7.20, We further recommend the shortening, of clase (a) Sign</w:t>
        <w:br/>
        <w:t>in section 1) by substituting the expresion “armed force” S038)</w:t>
        <w:br/>
        <w:t>Jp place of the words refering to naval, miltary and air 3"</w:t>
        <w:br/>
        <w:br/>
        <w:t>7.71. Clause () of section &amp;) punishes person who makes Sesion</w:t>
        <w:br/>
        <w:t>any sate ot sev gurposecliyor in wring</w:t>
        <w:br/>
        <w:t>in any declaration oe application of m any dosoment -</w:t>
        <w:br/>
        <w:t>by he Shtenders The quoted words ae in our view, uongcer- Set</w:t>
        <w:br/>
        <w:t>Sy.” as the word *Jocument” would cover writing ip a decs~</w:t>
        <w:br/>
        <w:t>Fie or io an apaaton, We, therfore, popou to om</w:t>
        <w:br/>
        <w:br/>
        <w:t>7.72 Clause (6) of section 6 (1) punishes a person who</w:t>
        <w:br/>
        <w:t>forge, alters o¢ tamper with, any passport or navel mili</w:t>
        <w:br/>
        <w:t>fer ass, permit, comiieate ele. or other Cocument of" time</w:t>
        <w:br/>
        <w:t>fer, as Well as perion who knowingly uses or has</w:t>
        <w:br/>
        <w:t>fe fany forged etc. passport. The “Word “know</w:t>
        <w:br/>
        <w:t>iy</w:t>
        <w:br/>
        <w:t>i</w:t>
        <w:br/>
        <w:br/>
        <w:t>which occirs inthe lier pat, does not occur in section</w:t>
        <w:br/>
        <w:t>1 () of the English Act of 1930. "The word was inserted</w:t>
        <w:br/>
        <w:t>{he Indian Ac a result ofthe amendment suggested by Sh</w:t>
        <w:br/>
        <w:t>K'S.LApnibott, which as aovepted by Government</w:t>
        <w:br/>
        <w:br/>
        <w:t>No, ste: aa i needed in aie (But we</w:t>
        <w:br/>
        <w:t>one to nod a defton of “ofan document seperately,</w:t>
        <w:br/>
        <w:t>End this enables the clase to be shortened</w:t>
        <w:br/>
        <w:br/>
        <w:t>173. Clause (@) of section 6 (1) punishes a person who, scion</w:t>
        <w:br/>
        <w:t>for the speci purpose () personates a person holdiog anise)</w:t>
        <w:br/>
        <w:t>fofice under Governnent, of (i) falsely. represents oneself to fetona</w:t>
        <w:br/>
        <w:t>beor not tobe person to whom an oficial document or secret fam ant</w:t>
        <w:br/>
        <w:t>‘Ofical code tc has or has not "been communicated, OF (i) ig</w:t>
        <w:br/>
        <w:t>‘wih intent to obtain an official document etc, Knowingly Si</w:t>
        <w:br/>
        <w:t>makes a fale statement. It neede n0 change of substence,</w:t>
        <w:br/>
        <w:br/>
        <w:t>sight ceasing of this clause for Peating</w:t>
        <w:br/>
        <w:t>mata accraye and suo tga thatthe inter ca</w:t>
        <w:br/>
        <w:br/>
        <w:t>2 Abosee Counce tates Debates, ad th Mach, 1933, Vol I, No. at</w:t>
        <w:br/>
        <w:br/>
        <w:br/>
        <w:t>Page 56:</w:t>
        <w:br/>
        <w:t>Py</w:t>
        <w:br/>
        <w:t>sion 7.75, Cause (of section 6(1) punishes the use or posession</w:t>
        <w:br/>
        <w:br/>
        <w:t>Hho {2 of ecvain des, vals and stamps without he authority of Gov</w:t>
        <w:br/>
        <w:t>heres” Srament or the authority concerned. Bee, the ies, sels</w:t>
        <w:br/>
        <w:t>{ated Sr uamps wih which the clause i concerned are those Belong.</w:t>
        <w:br/>
        <w:br/>
        <w:t>mie ingtoor made by Government etc. The clause eds no change</w:t>
        <w:br/>
        <w:br/>
        <w:t>‘Shea “ SPatbanee But we propos 1 deine ale sa” pe</w:t>
        <w:br/>
        <w:t>dy thereby enabling @ shoring of the clase - Ali</w:t>
        <w:br/>
        <w:t>Tetons i ranter the mater conmined jn section 62)</w:t>
        <w:br/>
        <w:br/>
        <w:t>1G Tolls case a the subject nai of Boe the same</w:t>
        <w:br/>
        <w:br/>
        <w:t>Seton 136. The lst portion of section 6() (©) panishes a person</w:t>
        <w:br/>
        <w:br/>
        <w:t>ERS” who Knowingly tee or ins in hit) possesion or under his</w:t>
        <w:br/>
        <w:br/>
        <w:t>Rotini Shue toch comeried de Sete am, cooterat</w:t>
        <w:br/>
        <w:t>Semis ca? ‘Tas pans sto be umes se sion</w:t>
        <w:br/>
        <w:br/>
        <w:t>SPE io 2K) wl cover i” We therefore propose 10 ‘omit this por</w:t>
        <w:br/>
        <w:t>secion 7.7% In claws (@) and (b) of section {2) minor (verbal</w:t>
        <w:br/>
        <w:t>SIS. eanges alone are suggested.</w:t>
        <w:br/>
        <w:br/>
        <w:t>seiion 7.78. Clause (¢) of section 62) deals with the fflenee of</w:t>
        <w:br/>
        <w:br/>
        <w:t>SSH? manufacturing without lawl authority or excuse (and othe</w:t>
        <w:br/>
        <w:t>Sian qenpect of), vany tush die, seal or lamp as aforesa</w:t>
        <w:br/>
        <w:br/>
        <w:t>wtb tered in action (1). We have already recom</w:t>
        <w:br/>
        <w:br/>
        <w:t>fees da® euasir of te substance of thisclausetozection 6(1)</w:t>
        <w:br/>
        <w:br/>
        <w:t>©:</w:t>
        <w:br/>
        <w:t>atin —_729, Section 3) eds nochange of obs</w:t>
        <w:br/>
        <w:t>BaF Atlant secede oe:</w:t>
        <w:br/>
        <w:t>on cP Spa on 30. ta = RNS</w:t>
        <w:br/>
        <w:t>‘scion 7. 681. Section 7 punishes interference with officers of the</w:t>
        <w:br/>
        <w:t>pole ‘or members of the armed forces of the Union. But</w:t>
        <w:br/>
        <w:t>rience ast be “i the my ny proibied</w:t>
        <w:br/>
        <w:t>ory important ingredient not brought out 0 the</w:t>
        <w:br/>
        <w:t>va Yo PR worde cf the Union’ in, sbsecton</w:t>
        <w:br/>
        <w:t>{i Thous be Gmited,"in wew of the proposed deiniion of</w:t>
        <w:br/>
        <w:t>Some force</w:t>
        <w:br/>
        <w:t>Sesion, __ 782. Section 8 imposes an obligation to. give information</w:t>
        <w:br/>
        <w:t>abo er demand being mae by ()A Supe.</w:t>
        <w:br/>
        <w:br/>
        <w:t>‘Eadent of Police or other police oftcer not below the rank of</w:t>
        <w:br/>
        <w:t>raethoe, empowered by an, Inepector-General of Police ee,</w:t>
        <w:br/>
        <w:t>UP tay member ofthe armed forces engaped in geard patrol,</w:t>
        <w:br/>
        <w:t>‘haut simian duties This corresponds to section 6 Of the</w:t>
        <w:br/>
        <w:t>Engisi Act of 1920, a8 stood before 1939,</w:t>
        <w:br/>
        <w:br/>
        <w:t>1, Paazaph 778, below.</w:t>
        <w:br/>
        <w:t>2 Se dusion Felting 9 ston IN) paraph, 7.75, above</w:t>
        <w:br/>
        <w:t>3. Baragaph 78, above.</w:t>
        <w:br/>
        <w:br/>
        <w:t>1 Sethe pepo ein of “emed oe</w:t>
        <w:br/>
        <w:br/>
        <w:br/>
        <w:br/>
        <w:t>Page 57:</w:t>
        <w:br/>
        <w:t>58</w:t>
        <w:br/>
        <w:br/>
        <w:t>We propose to substtte. “Sub-laspector® for “Inspector”</w:t>
        <w:br/>
        <w:t>as i appeas thatthe present restcion cause some practical</w:t>
        <w:br/>
        <w:t>diay We ao prope fo put the potion relating (9 armed</w:t>
        <w:br/>
        <w:t>fer i a ester pactt importance othe eo</w:t>
        <w:br/>
        <w:br/>
        <w:t>7.83, Section 9 punishes any person who attemps to com</w:t>
        <w:br/>
        <w:t>rioraht tcp a fens ar he Act” Sach</w:t>
        <w:br/>
        <w:br/>
        <w:t>"S'puuishable with the sume punshmeat and fabie</w:t>
        <w:br/>
        <w:t>{Sie proetded apn ari he had Lommited. sock flee</w:t>
        <w:br/>
        <w:br/>
        <w:t>‘Tus Scton coneponds to section of the Engich Ast of</w:t>
        <w:br/>
        <w:t>Bm. .</w:t>
        <w:br/>
        <w:br/>
        <w:t>We are of the view that section 9 can be safely omit,</w:t>
        <w:br/>
        <w:t>Apetmeat of an’ offence onder the new lav caa be taken exe</w:t>
        <w:br/>
        <w:t>‘tty the general provision inthe Penal Code, Sofa a aterm</w:t>
        <w:br/>
        <w:t>Ste conosrmed, many of the seis punishable under the penal</w:t>
        <w:br/>
        <w:t>Secuions, by thle very terms, cover them.</w:t>
        <w:br/>
        <w:br/>
        <w:t>2.84, Section 10 prescribes the penalty fr harbouring spi</w:t>
        <w:br/>
        <w:t>Section af te Engh Act of 19 on which ou secon 10s</w:t>
        <w:br/>
        <w:t>‘Ssel"g der in one important rege namely overs the</w:t>
        <w:br/>
        <w:t>bouring ef 4 person auto connor ho has comm</w:t>
        <w:br/>
        <w:t>{ea any Stone under the Ac The lian section ihe</w:t>
        <w:br/>
        <w:t>{Orie harbouring of a pena who har commited Oe Of tht</w:t>
        <w:br/>
        <w:t>{Bote sei ‘ofenas Under the” Ase</w:t>
        <w:br/>
        <w:br/>
        <w:t>Farther, the Indian section creates two separate offices</w:t>
        <w:br/>
        <w:t>‘The ambiguity caused by the se of the words “omits oe</w:t>
        <w:br/>
        <w:t>{ses section of the Engh Act, has been avoid, and</w:t>
        <w:br/>
        <w:br/>
        <w:t>Is been provided that the uaformation shall be given’ on Ge</w:t>
        <w:br/>
        <w:t>Ind to the police offers who may demand it under section</w:t>
        <w:br/>
        <w:br/>
        <w:t>Pie Got ina dear of ubsiane The son isa mate</w:t>
        <w:br/>
        <w:t>‘of drafting, and represents change made by the Select Com-</w:t>
        <w:br/>
        <w:t>tittes on the Indign Offical Sects Bil, 1922</w:t>
        <w:br/>
        <w:br/>
        <w:t>It shoul, finaly, be noted that section 10, in some respects,</w:t>
        <w:br/>
        <w:t>‘goes beyond section 212, Indian Penal Cade, which i the pere&gt;</w:t>
        <w:br/>
        <w:t>a provision punishing the harbouring of ofenders</w:t>
        <w:br/>
        <w:br/>
        <w:t>785, No change of substance i, needed in this. section,</w:t>
        <w:br/>
        <w:t>‘But we propose to substtte™ “Sub impactor” Tor "laspector”</w:t>
        <w:br/>
        <w:t>‘aubsctuon (2) which relates to te duty to give, on demand,</w:t>
        <w:br/>
        <w:br/>
        <w:t>[eerain information to the specied. officer.</w:t>
        <w:br/>
        <w:br/>
        <w:t>ses 3</w:t>
        <w:br/>
        <w:t>ia</w:t>
        <w:br/>
        <w:br/>
        <w:t>1 ag St Co 2-1, pio ing care 1, Oa</w:t>
        <w:br/>
        <w:br/>
        <w:t>1 Cf encodes propose in section #1), Paragraph 782, above.</w:t>
        <w:br/>
        <w:br/>
        <w:br/>
        <w:t>Page 58:</w:t>
        <w:br/>
        <w:t>oe</w:t>
        <w:br/>
        <w:br/>
        <w:t>56</w:t>
        <w:br/>
        <w:t>186. The penal sections to be taken from the Official Secrets</w:t>
        <w:br/>
        <w:br/>
        <w:t>‘Act (as we propose fo reat them) wil be as follons</w:t>
        <w:br/>
        <w:br/>
        <w:t>33. 1 an for an adi to the</w:t>
        <w:br/>
        <w:t>adh TARY Peon, for any perpote pr</w:t>
        <w:br/>
        <w:br/>
        <w:t>(a) eres, inspects, pee over, aporochet, of</w:t>
        <w:br/>
        <w:t>4s inthe iy em pobibed see</w:t>
        <w:br/>
        <w:br/>
        <w:t>to'an enemy; or</w:t>
        <w:br/>
        <w:t>(©) obtains, colts or records any such model,</w:t>
        <w:br/>
        <w:t>steal) state a afronid of Soy ani "aecaens</w:t>
        <w:br/>
        <w:t>‘or information which intended orikely to be, drecly</w:t>
        <w:br/>
        <w:t>fr indirectly, useful to an enemy, or relates to" mater</w:t>
        <w:br/>
        <w:t>the dislosere of which is Hkely 19 be prejudicial (0</w:t>
        <w:br/>
        <w:t>the national security; or</w:t>
        <w:br/>
        <w:t>(© pusisbes or communicates to any other p2ron</w:t>
        <w:br/>
        <w:t>any sock things or information as afore,</w:t>
        <w:br/>
        <w:t>the shall be punishable with rigorous iaypeisonment for a</w:t>
        <w:br/>
        <w:t>rm which nay extend 10 fourteen years and shall so</w:t>
        <w:br/>
        <w:t>be Table to fing,</w:t>
        <w:br/>
        <w:br/>
        <w:t>34. (1) If any person, having in his possesion an</w:t>
        <w:br/>
        <w:t>etic! Set =” " "</w:t>
        <w:br/>
        <w:t>(2) wes it forthe benefit of any foreign State or</w:t>
        <w:br/>
        <w:br/>
        <w:t>in ny manner psjdical tothe nations. ewig</w:t>
        <w:br/>
        <w:br/>
        <w:t>() witflly communicates it to any person other</w:t>
        <w:br/>
        <w:br/>
        <w:t>sn person to whom he is authorised fo comrnutie</w:t>
        <w:br/>
        <w:t>fate i, or a person to whom iti, ia the interests of</w:t>
        <w:br/>
        <w:t>State, his duty fo communicate, ot = Court of Susie;</w:t>
        <w:br/>
        <w:br/>
        <w:t>(© retains it when he has no right to do 40, oF</w:t>
        <w:br/>
        <w:t>‘when it is contrary to his duty to do a0, or willy als</w:t>
        <w:br/>
        <w:t>{comply with any direction isued by lawlal authority</w:t>
        <w:br/>
        <w:t>with regard te its return or disposal; or fi</w:t>
        <w:br/>
        <w:br/>
        <w:t>__() fils to take reasonable care of, or so conducts</w:t>
        <w:br/>
        <w:t>hieself a8 to endanger the salty of the offal acre</w:t>
        <w:br/>
        <w:t>te shall—</w:t>
        <w:br/>
        <w:br/>
        <w:t>if the oficial sere i one spied in cause</w:t>
        <w:br/>
        <w:t>(©) oF cause (0) of section 35,” be punishable with</w:t>
        <w:br/>
        <w:t>‘Rgorous imprisonment for a term which may extend</w:t>
        <w:br/>
        <w:t>{0 seven years and shall aso be Inble to fnes</w:t>
        <w:br/>
        <w:br/>
        <w:t>(in other cases, be punishable with imprison</w:t>
        <w:br/>
        <w:t>rent for three year, oF wit fine, or with both.</w:t>
        <w:br/>
        <w:br/>
        <w:br/>
        <w:br/>
        <w:t>Page 59:</w:t>
        <w:br/>
        <w:t>37</w:t>
        <w:br/>
        <w:br/>
        <w:t>any person seccves ny offi! secret know</w:t>
        <w:br/>
        <w:t>ox hvig reo tone ta i tna nk</w:t>
        <w:br/>
        <w:t>{in contravention of subsecdon (1) of tus section or secon</w:t>
        <w:br/>
        <w:t>3, aa</w:t>
        <w:br/>
        <w:t>If the oficial secret is one speci in clause</w:t>
        <w:br/>
        <w:t>(po cae (0 of won 33,"be. puna wih</w:t>
        <w:br/>
        <w:t>eorous for a teem which may extn.</w:t>
        <w:br/>
        <w:t>{ooven Jou, and sll aoe lable ae</w:t>
        <w:br/>
        <w:t>Jn oer cases, be punishable with, imprison.</w:t>
        <w:br/>
        <w:t>men! forte pst il foe or wih bole</w:t>
        <w:br/>
        <w:t>For the of sub-section @) a person who</w:t>
        <w:br/>
        <w:t>isin Pocono ad el set whos le arty</w:t>
        <w:br/>
        <w:t>tay be presumed unt the contaty proved to ae</w:t>
        <w:br/>
        <w:t>‘Revved Enowing ee having reason to fle that ft</w:t>
        <w:br/>
        <w:t>ommoncatd oh in contravention of subsection)</w:t>
        <w:br/>
        <w:t>‘Fis Soston or Seton 3, a te eae may to</w:t>
        <w:br/>
        <w:t>soll), M0, “ofl secret” meas anything or</w:t>
        <w:br/>
        <w:t>(@) which is specifed ia clause (b) or slamse ()</w:t>
        <w:br/>
        <w:t>of ition 33; or</w:t>
        <w:br/>
        <w:t>(©) which has been enirased in confidence tothe</w:t>
        <w:br/>
        <w:t>‘fender by any Berson holding effce under the Govern:</w:t>
        <w:br/>
        <w:t>ten; or</w:t>
        <w:br/>
        <w:t>neo RRM ener, tan or 0 which</w:t>
        <w:br/>
        <w:t>‘access Owing to is postion ts 8 person</w:t>
        <w:br/>
        <w:t>tho holds or hsbld fies und Government oa</w:t>
        <w:br/>
        <w:t>person who holds or har beld's contact made ot</w:t>
        <w:br/>
        <w:t>telat of Government or aa pera who for bas</w:t>
        <w:br/>
        <w:t>Fen employed uncer a person who holds or has held</w:t>
        <w:br/>
        <w:t>Sch an feo contac</w:t>
        <w:br/>
        <w:br/>
        <w:t>35, () Arany petsom, forthe purpose of gaining admis</w:t>
        <w:br/>
        <w:t>sion, of of asisting any other person to gain admission, do a</w:t>
        <w:br/>
        <w:t>‘robiited place or for any purpose prejudicial tothe national</w:t>
        <w:br/>
        <w:t>‘arity</w:t>
        <w:br/>
        <w:t>G@) uses oF pears, without lawful authority, an</w:t>
        <w:br/>
        <w:t>armed force, Police, ot other oficial uoiform, ef any</w:t>
        <w:br/>
        <w:t>Uniform so. nearly fexembling the sume ss (6 be cal</w:t>
        <w:br/>
        <w:t>ilted to" deceive, falsely represents himself 10 be</w:t>
        <w:br/>
        <w:t>person who is or bas been ented to tse or Wear any</w:t>
        <w:br/>
        <w:t>‘uth uniform; oF</w:t>
        <w:br/>
        <w:t>(©) orally oF in any document sgncd by him or -</w:t>
        <w:br/>
        <w:t>‘on his behalf, knowingly ake, orconnives at the mang</w:t>
        <w:br/>
        <w:t>Of, aay false statement of any omission; or</w:t>
        <w:br/>
        <w:t>(6) forges, alters, or tampers with any official docu</w:t>
        <w:br/>
        <w:t>‘ment, or knowingly uses or has in his possesion ny</w:t>
        <w:br/>
        <w:t>‘Such’ forged, altered, or ‘eregulat”ofclal document</w:t>
        <w:br/>
        <w:br/>
        <w:br/>
        <w:br/>
        <w:t>Page 60:</w:t>
        <w:br/>
        <w:t>3</w:t>
        <w:br/>
        <w:br/>
        <w:t>(8) perionates, of fssely represents ims to be,</w:t>
        <w:br/>
        <w:t>‘pers holding office under Government, oF falsely</w:t>
        <w:br/>
        <w:t>epresets himself to be or not t0 bea perso to whom</w:t>
        <w:br/>
        <w:t>‘if document Bas Ben dt ied or emt</w:t>
        <w:br/>
        <w:br/>
        <w:t>(0, ih ota to obtain om. ficial document</w:t>
        <w:br/>
        <w:t>whether for kimsc or anyother penon, Knowingly</w:t>
        <w:br/>
        <w:t>Imates any fale satomen of</w:t>
        <w:br/>
        <w:br/>
        <w:t>(© without lanfol_ authority, uses, asin bis po-</w:t>
        <w:br/>
        <w:t>session or under his control, manufactures or” sells ty</w:t>
        <w:br/>
        <w:t>‘fil seal or any diy seal or stamp so neal resombling</w:t>
        <w:br/>
        <w:t>‘tn ofa teal arto be ealulted to deoive or count</w:t>
        <w:br/>
        <w:t>eis any oficial Seal,</w:t>
        <w:br/>
        <w:br/>
        <w:t>he shall te punishable with igorous impesonment fora tem</w:t>
        <w:br/>
        <w:t>which may exead to three sears, of with fae, or with both</w:t>
        <w:br/>
        <w:br/>
        <w:t>2) I any. perscn, for any purpose proj to the</w:t>
        <w:br/>
        <w:t>ational tet</w:t>
        <w:br/>
        <w:t>(e) retains any offi document, wheter or not</w:t>
        <w:br/>
        <w:t>compl erlad for i, when hebas no ahora</w:t>
        <w:br/>
        <w:t>ror when cis Contrary to is duty tortion wie</w:t>
        <w:br/>
        <w:t>Tae copy wih ay dens pnd, "ok</w:t>
        <w:br/>
        <w:t>tnver author Goverment wih regard ts etum</w:t>
        <w:br/>
        <w:t>or spon theca or</w:t>
        <w:br/>
        <w:t>allows another person to have posseion of</w:t>
        <w:br/>
        <w:t>cor oSutunenes to anole peron any esl docu</w:t>
        <w:br/>
        <w:t>stest raed or his woe alone</w:t>
        <w:br/>
        <w:t>+ ati nel anthro ace, tas in Mi</w:t>
        <w:br/>
        <w:t>postion a5 acumen taued forthe te 0</w:t>
        <w:br/>
        <w:t>Some person otber than bins; of</w:t>
        <w:br/>
        <w:t>(@) on obtaining oxtesion of any oficial document,</w:t>
        <w:br/>
        <w:t>ty shay or thers, wally fas to ere</w:t>
        <w:br/>
        <w:t>fon af sth by thom oor whe So a</w:t>
        <w:br/>
        <w:t>Grucd, or to a pole olcers</w:t>
        <w:br/>
        <w:t>te shall be punishable with imprisonment fo aterm which</w:t>
        <w:br/>
        <w:t>say extend to thre years, oF th ne, or With othe</w:t>
        <w:br/>
        <w:br/>
        <w:t>©) In this. seston,</w:t>
        <w:br/>
        <w:br/>
        <w:t>(@) “oat document” means any armed fore</w:t>
        <w:br/>
        <w:t>police oil pan, permit, coifcate, lisence oF other</w:t>
        <w:br/>
        <w:t>‘Bocument of a sar eharace, and lclodes any secret</w:t>
        <w:br/>
        <w:t>‘tial code ot pam-words</w:t>
        <w:br/>
        <w:br/>
        <w:t>(©) “oficial seal” means any die, sel, stamp of or</w:t>
        <w:br/>
        <w:t>telospag to tse, tate of Proved By any Sopa</w:t>
        <w:br/>
        <w:t>seat of Goterament, or b) any diplomatic or aed</w:t>
        <w:br/>
        <w:t>{ores authority sppotited by, or acting under te author</w:t>
        <w:br/>
        <w:t>sy of, Goverment</w:t>
        <w:br/>
        <w:br/>
        <w:br/>
        <w:br/>
        <w:t>Page 61:</w:t>
        <w:br/>
        <w:t>136, If any person inthe vicinity of any prohibited place</w:t>
        <w:br/>
        <w:t>obstrcts, knowingly misleads or olberwise interferes with oF</w:t>
        <w:br/>
        <w:t>Impedes any pols oficer or any office or member of the</w:t>
        <w:br/>
        <w:t>[tine feed engaged on goat, senty, patrol, or other similar</w:t>
        <w:br/>
        <w:t>‘uty i relation to the peaiites place, he shall be punishable</w:t>
        <w:br/>
        <w:t>Svth imprisonment witch may extend to thre years, oF with</w:t>
        <w:br/>
        <w:t>fine, o¢ with both</w:t>
        <w:br/>
        <w:br/>
        <w:t>37. IF any person fails</w:t>
        <w:br/>
        <w:t>(@) togive on demand to any member ofthe armed</w:t>
        <w:br/>
        <w:t>{ores engaged on guard, sentry, patrol or other similar</w:t>
        <w:br/>
        <w:t>‘duty, orto any superintendent of Police, or (o any oer</w:t>
        <w:br/>
        <w:t>‘ofcer not below the rank of Sub-Inspector</w:t>
        <w:br/>
        <w:br/>
        <w:t>fer ‘by an Inspector General or Comamissionet</w:t>
        <w:br/>
        <w:t>lise inthis behalf any information in his power</w:t>
        <w:br/>
        <w:br/>
        <w:t>(Tse reared, nd pon tender. fh resonble</w:t>
        <w:br/>
        <w:t>exo Sata ia reonale tie sade</w:t>
        <w:br/>
        <w:t>‘Hany be tpt forthe pupone of fuming Sock</w:t>
        <w:br/>
        <w:br/>
        <w:t>te shall be punishable with imprisonment for a term which</w:t>
        <w:br/>
        <w:t>ray extend to hres Jens OF WH fine, With both.</w:t>
        <w:br/>
        <w:t>138, (1) I any perion knowingly harbours any person</w:t>
        <w:br/>
        <w:t>‘whom bs kaows or bas seasoble grounds Tor suppouing to</w:t>
        <w:br/>
        <w:t>Teetperson wh is about to commit or who has commited an</w:t>
        <w:br/>
        <w:t>fered ton #2 or won 33 or knowl ee</w:t>
        <w:br/>
        <w:t>{omect or ssemble many premises in i eccupatign CF under</w:t>
        <w:br/>
        <w:t>Harcontrol any mich pettons, he shall be punishable wth</w:t>
        <w:br/>
        <w:t>eat fot aterm whi may extend fo thie 9a,</w:t>
        <w:br/>
        <w:t>ori fn, of with both</w:t>
        <w:br/>
        <w:t>@) If any person who bas harboured any sch person as</w:t>
        <w:br/>
        <w:t>aforsatd, or who has permed (0 mest or seein any</w:t>
        <w:br/>
        <w:t>remiss ‘in is occupation or under his contol any soct</w:t>
        <w:br/>
        <w:t>oons as aforesaid, fl fo pve on demand io Supeiten.</w:t>
        <w:br/>
        <w:t>taf Poe 16m pce oan wt ao</w:t>
        <w:br/>
        <w:t>Stb-inpector empowered by sn Inspector-Gencral or Commie</w:t>
        <w:br/>
        <w:t>‘Sioner of oles Ip th bball any iaformaion I his pore</w:t>
        <w:br/>
        <w:t>Featng to any such penn or perons, he stall be purihable</w:t>
        <w:br/>
        <w:t>‘ith penonment Fora term whi tay extend to thee</w:t>
        <w:br/>
        <w:t>eats oF with fn, or wih Both”</w:t>
        <w:br/>
        <w:t>7.87. The procedural provisions in the Oficial Secrets Act</w:t>
        <w:br/>
        <w:t>may not be cord</w:t>
        <w:br/>
        <w:br/>
        <w:t>7.88 Under section 11 (1), if a Presidency Magistrate, Ma</w:t>
        <w:br/>
        <w:t>tout the frat cantor b-dekional Magaste acne,</w:t>
        <w:br/>
        <w:t>by information on oath, that there is reasonable ground</w:t>
        <w:br/>
        <w:br/>
        <w:t>Sspecting that sm ofesce under the Act “has beca Or i about</w:t>
        <w:br/>
        <w:br/>
        <w:br/>
        <w:br/>
        <w:t>Page 62:</w:t>
        <w:br/>
        <w:t>(BsSeuen emergency, and that inthe interests of the</w:t>
        <w:br/>
        <w:br/>
        <w:t>©</w:t>
        <w:br/>
        <w:br/>
        <w:t>to be commited”, then he may grant a search warrant authoris-</w:t>
        <w:br/>
        <w:t>ing the speciied oficer to eater "at any me," “any premises oF</w:t>
        <w:br/>
        <w:t>place named in the warrant, i necessary, by Tore) and t sare</w:t>
        <w:br/>
        <w:t>fre premises or place and “every person found therein”. The</w:t>
        <w:br/>
        <w:t>polite offices can further be authored to see any sketch, pl</w:t>
        <w:br/>
        <w:t>ods, ttle, note or document oF anything of «like ature,</w:t>
        <w:br/>
        <w:t>‘ot anything which s evidence of an offence under this Act having</w:t>
        <w:br/>
        <w:t>‘ean Or beg about to be commited and with regard to Which</w:t>
        <w:br/>
        <w:t>‘otha reasonable ground for suspecting that an offence unr this</w:t>
        <w:br/>
        <w:t>‘Act has been or about to be committed.</w:t>
        <w:br/>
        <w:br/>
        <w:t>7189. Under section 112), where it appears toa police officer,</w:t>
        <w:br/>
        <w:t>not below the rank of Supesntendent, hatte casei one of great</w:t>
        <w:br/>
        <w:t>immediate action</w:t>
        <w:br/>
        <w:br/>
        <w:t>(pliiene fs ocsuary, be may, by writen order under his hang, give (2</w:t>
        <w:br/>
        <w:br/>
        <w:t>Cxdect,  Tedure, 1658,</w:t>
        <w:br/>
        <w:t>SEDER tates to ase search warrants</w:t>
        <w:br/>
        <w:br/>
        <w:t>{ay police offeer the like authority as may be given by’ warrant</w:t>
        <w:br/>
        <w:t>‘fa Magistrate, a8 aforesaid. But subsection (3) provides that</w:t>
        <w:br/>
        <w:t>‘he must report such action io the Chiet Presidency Magistrate</w:t>
        <w:br/>
        <w:t>{in presidency tows) or to the Distt or Sub-divisional Magis</w:t>
        <w:br/>
        <w:t>{mie (outside a Presideney town).</w:t>
        <w:br/>
        <w:br/>
        <w:t>7.90, I is obvious that these powers are of an exceptional</w:t>
        <w:br/>
        <w:br/>
        <w:t>Exceonal character, in 0 fat as they cover even situations where an offence</w:t>
        <w:br/>
        <w:br/>
        <w:t>BRET. about to be commited, and cua be excised at any time and in</w:t>
        <w:br/>
        <w:t>fespect of any piace. At the same time, they are needed in the</w:t>
        <w:br/>
        <w:t>Interest of the security of the Site, "They are exer only</w:t>
        <w:br/>
        <w:t>byjodical or police ofcers ofa high rank, and this sa sufficient</w:t>
        <w:br/>
        <w:t>Sicgard against abuse.</w:t>
        <w:br/>
        <w:br/>
        <w:t>L791. There is, however, a matter of considerable interest,</w:t>
        <w:br/>
        <w:t>SGM wn aver by fat fhe fit thatthe Coe of Cepia ro=</w:t>
        <w:br/>
        <w:t>po at of provision which autor Magi</w:t>
        <w:br/>
        <w:br/>
        <w:t>Pad also empower an ofer in</w:t>
        <w:br/>
        <w:br/>
        <w:t>Prostar (Range of a police ston? (o conduct or order searches for the</w:t>
        <w:br/>
        <w:t>purpose of” a investigation.</w:t>
        <w:br/>
        <w:t>‘potion 7.92: We therfore comsideted it proper to g0 into two ques-</w:t>
        <w:br/>
        <w:br/>
        <w:t>EER tions, tamely—</w:t>
        <w:br/>
        <w:br/>
        <w:t>(@) how far setion 11 ofthe Act overlaps the power of</w:t>
        <w:br/>
        <w:t>search under section 96 and section 168, Cr. P.C. acd silat</w:t>
        <w:br/>
        <w:t>provisions; and</w:t>
        <w:br/>
        <w:br/>
        <w:t>(@) whether the detailed provisions fepulating the exercise</w:t>
        <w:br/>
        <w:t>‘of the power of search as fakd dowa in the Cr. PC. (i</w:t>
        <w:br/>
        <w:t>‘SEetion P05, Cr. B.C. whic require wo witnesses) are tobe</w:t>
        <w:br/>
        <w:t>‘Somplied with when conducting  sentch under section Il</w:t>
        <w:br/>
        <w:br/>
        <w:t>1, Gu 9, Ce PC. Bil 970 (Eising sion 9.</w:t>
        <w:br/>
        <w:t>2 Gaue 16, CPC. 970 dEising seca 36D,</w:t>
        <w:br/>
        <w:br/>
        <w:br/>
        <w:t>Page 63:</w:t>
        <w:br/>
        <w:t>st</w:t>
        <w:br/>
        <w:br/>
        <w:t>fates power under the Code is imied to cases where</w:t>
        <w:br/>
        <w:t>there isa. proceeding pending or inmince!® Section II),</w:t>
        <w:br/>
        <w:t>Offcial” Secret Act, on he other hand, contains no such reste:</w:t>
        <w:br/>
        <w:t>tion.) Where an offence hs been commuted, section 1i(I) applies</w:t>
        <w:br/>
        <w:t>vem if cognizance has not yet been taken and fe not about to be</w:t>
        <w:br/>
        <w:t>faken, ‘Further, as regards cases where an offence likely to be</w:t>
        <w:br/>
        <w:t>‘commited, ther is no overlapping between the Code and ection</w:t>
        <w:br/>
        <w:t>TiOmcial"Seerets Act, because the Code does not apply-*</w:t>
        <w:br/>
        <w:br/>
        <w:t>7.94. Heoce, notwithstanding the partial everlaping that seaion 1</w:t>
        <w:br/>
        <w:t>‘exits between the Code and sevtion T0r we think that pres temete™</w:t>
        <w:br/>
        <w:t>Ferable to veais scation 11. The sectgn should not of coume,</w:t>
        <w:br/>
        <w:br/>
        <w:t>be taken as superseding the Magistrates: power under the Code,</w:t>
        <w:br/>
        <w:br/>
        <w:t>though the question i mosly academic Having regard tothe wide</w:t>
        <w:br/>
        <w:t>scope of sion 11</w:t>
        <w:br/>
        <w:br/>
        <w:t>298 Asrepands question (ou view is thatthe procedure Pov</w:t>
        <w:br/>
        <w:t>inthe Cina rosedure Codes socatacted, We rfommend ihe</w:t>
        <w:br/>
        <w:t>= provisions shoul, as fara maybe extend 0 searches PS, Sa he</w:t>
        <w:br/>
        <w:br/>
        <w:t>en eating te prvions of ton 1 an fete aon</w:t>
        <w:br/>
        <w:t>uly exiened tg mbotage Lethe new ofons® proposed tobe test</w:t>
        <w:br/>
        <w:t>added by us on the subject, sine nea for tauing Search warrant 0</w:t>
        <w:br/>
        <w:br/>
        <w:t>fim are in respect of that offence also.</w:t>
        <w:br/>
        <w:br/>
        <w:t>‘Change in the nomenclature of Magistrates consequential on</w:t>
        <w:br/>
        <w:t>separation, involve verbal changes in sections. 11(}) “and 11).</w:t>
        <w:br/>
        <w:t>nd we propose to Mody these subssctons suitably. for hat</w:t>
        <w:br/>
        <w:t>purpose also</w:t>
        <w:br/>
        <w:br/>
        <w:t>797. Section 12 deals wth the tender of pardon to a person Seca 12</w:t>
        <w:br/>
        <w:t>pos eee ui forthe tee seston fora de</w:t>
        <w:br/>
        <w:t>‘flee under the Act The position in thie fapect may be fet FSG to</w:t>
        <w:br/>
        <w:t>{be governed by the general provsions inthe Cnmial Procegu- = 8.</w:t>
        <w:br/>
        <w:br/>
        <w:t>re Goce,</w:t>
        <w:br/>
        <w:br/>
        <w:t>[As the punishment ia most caes, under the Official Secrets</w:t>
        <w:br/>
        <w:t>‘Ac an om propane 12 Peamendd, wil be inponment for</w:t>
        <w:br/>
        <w:t>even etm oe more, the need Tora serial provton dnapeat.</w:t>
        <w:br/>
        <w:br/>
        <w:t>218 may, tertore be omied</w:t>
        <w:br/>
        <w:t>a7, above</w:t>
        <w:br/>
        <w:t>hada rent of esing seo 96, Cr RC. an he da) conus of</w:t>
        <w:br/>
        <w:br/>
        <w:t>ha 72 hve,</w:t>
        <w:br/>
        <w:t>2. Sesion S710 IDA CRC.</w:t>
        <w:br/>
        <w:t>21M of kaw 71—8</w:t>
        <w:br/>
        <w:br/>
        <w:br/>
        <w:t>Page 64:</w:t>
        <w:br/>
        <w:t>e</w:t>
        <w:br/>
        <w:br/>
        <w:t>Sesion 127.98, Before 1967, section 12 dealt with other topic. One of</w:t>
        <w:br/>
        <w:br/>
        <w:t>them was the ffences that were (0 be cognizable. Under the</w:t>
        <w:br/>
        <w:br/>
        <w:t>Tet con. a</w:t>
        <w:br/>
        <w:t>Tier con- flo as it then rood, only offences punishable with imiprison-</w:t>
        <w:br/>
        <w:t>SHRE—Inent upto fourteen yeas, and offences under section {1KA)</w:t>
        <w:br/>
        <w:br/>
        <w:t>Sugmeion 7.160, According to su ection (3A) of</w:t>
        <w:br/>
        <w:t>ie, procedure Code iin any case triable by a Mapisrate, the</w:t>
        <w:br/>
        <w:br/>
        <w:t>‘Of the Act, were cognizable. Section 12, did notin this respect,</w:t>
        <w:br/>
        <w:t>ous far” ts the Canadian secion,! which covers even &amp;</w:t>
        <w:br/>
        <w:t>{erson about to commit an offence, and also authorises his arrest</w:t>
        <w:br/>
        <w:t>Efthout warrant and detention by any constable or police oficer.</w:t>
        <w:br/>
        <w:t>‘The Bnglah Act! “has slo's smarty wide Provision.</w:t>
        <w:br/>
        <w:br/>
        <w:t>‘After the amendment of 1967, all offenes under the Act have</w:t>
        <w:br/>
        <w:t>ech eget, bauer, Cami oedine</w:t>
        <w:br/>
        <w:br/>
        <w:t>iment provide ts imprisonment or Thee</w:t>
        <w:br/>
        <w:t>ear or more, ofences under specal laws are cognizable.</w:t>
        <w:br/>
        <w:br/>
        <w:t>7.9 There was ato, before 1967. 2 provision in section 12</w:t>
        <w:br/>
        <w:t>reaniging the balabiity ofotfeness, The provision was somewhat</w:t>
        <w:br/>
        <w:t>‘hee libel having regard to the sare o the offence. The sc</w:t>
        <w:br/>
        <w:t>fiom after is amendmeat® in 1967, doesnot dea) with bail ail</w:t>
        <w:br/>
        <w:t>"The matter will theolore, be governed® by the Criminal Pro-</w:t>
        <w:br/>
        <w:t>dure Code, under which offences under special laws, which are</w:t>
        <w:br/>
        <w:t>Erma ih mpoonment Torts years more om:</w:t>
        <w:br/>
        <w:br/>
        <w:t>‘This doesnot end the matter, because, even where the offence</w:t>
        <w:br/>
        <w:t>ics oasis bot beend a ae of</w:t>
        <w:br/>
        <w:t>Course In the case of person suspected of an offence connected</w:t>
        <w:br/>
        <w:t>‘Wi the Uscusure of secrets of tational importance, ther is 3</w:t>
        <w:br/>
        <w:t>‘robubiy that his ies with aia are very thi, and the probability</w:t>
        <w:br/>
        <w:t>[his absconding t greater than inthe case of other offences.</w:t>
        <w:br/>
        <w:t>‘Tic consideration, no. doubt, wil be Taken into eccourt ty</w:t>
        <w:br/>
        <w:t>Courts in considering appliatons for bail ATepilative provi.</w:t>
        <w:br/>
        <w:t>Seca arertion onthe pone oft Cr ma note</w:t>
        <w:br/>
        <w:br/>
        <w:t>Stee person accused ofan) non-ballabie offence is not concluded</w:t>
        <w:br/>
        <w:br/>
        <w:t>Si n'a pred cy de om he est date ved fr ang</w:t>
        <w:br/>
        <w:br/>
        <w:t>din he who Oe a ice ce de</w:t>
        <w:br/>
        <w:t>Facts ec ata eden</w:t>
        <w:br/>
        <w:t>SAT et ene te onal Sore A</w:t>
        <w:br/>
        <w:t>ony i i pg goeerton oon sent and ty</w:t>
        <w:br/>
        <w:t>‘ecient Ba</w:t>
        <w:br/>
        <w:t>Perea</w:t>
        <w:br/>
        <w:t>Seren cs, ren et</w:t>
        <w:br/>
        <w:t>Seer ean</w:t>
        <w:br/>
        <w:br/>
        <w:br/>
        <w:br/>
        <w:t>Page 65:</w:t>
        <w:br/>
        <w:t>a</w:t>
        <w:br/>
        <w:t>01, It does not, however, appear to be proper to insert</w:t>
        <w:br/>
        <w:t>1 Figid provision and to take away the bene ofthe thove prove</w:t>
        <w:br/>
        <w:t>‘on in al cases, The Magstrnte has discretion not to release</w:t>
        <w:br/>
        <w:t>‘the accused on bal even ifthe period of snty days has elapsed.</w:t>
        <w:br/>
        <w:t>That dieretion should be adequate for practical purposes</w:t>
        <w:br/>
        <w:br/>
        <w:t>7.102 Th one suggestion forwarded to vs! the poston with</w:t>
        <w:br/>
        <w:t>reference (0 the three Acts relating to armed foro tas" been</w:t>
        <w:br/>
        <w:t>fefered to, Ichas been tate, that section 38 of the Navy Act</w:t>
        <w:br/>
        <w:t>Provides vhat a person not subject to Naval law who i or who.</w:t>
        <w:br/>
        <w:t>Set as x spy forthe enemy ie punishable under the Aet with</w:t>
        <w:br/>
        <w:t>“death (This. provision could be applied to persons not other-</w:t>
        <w:br/>
        <w:t>‘ise subject to the Navy Act, only f Oey committe oflence of ©</w:t>
        <w:br/>
        <w:t>‘ping it respect of naval secre or intelipncs). It tated sat</w:t>
        <w:br/>
        <w:t>imi ofence is committed rgard fo Army or Air Force</w:t>
        <w:br/>
        <w:t>‘or inteligence, then civilian personnel could be tied only</w:t>
        <w:br/>
        <w:t>ader the Official Secrets Act</w:t>
        <w:br/>
        <w:br/>
        <w:t>7.103. The suggestion is that to remove the existing disability Sgn</w:t>
        <w:br/>
        <w:t>inthe Aimy end Ai Force Actin respect of bringig totaal</w:t>
        <w:br/>
        <w:t>Pevsone not governed by those Acts for offence of espionage,</w:t>
        <w:br/>
        <w:br/>
        <w:t>2 provision mular to” that tn ‘eising. Section, 38, ‘Navy Act</w:t>
        <w:br/>
        <w:br/>
        <w:t>‘Should be introduced a the Army” and Ait Force Act a</w:t>
        <w:br/>
        <w:br/>
        <w:t>Bring civilians under the tree Service Acts</w:t>
        <w:br/>
        <w:br/>
        <w:t>7.104, We conser that it would hardly be appropriate 10 Noctanse</w:t>
        <w:br/>
        <w:t>bring civilans within the laws "relating to armed forces, The sore</w:t>
        <w:br/>
        <w:t>provision n the Navy Act whatever be ts precise spe, does not</w:t>
        <w:br/>
        <w:t>LBppear to furnish a satisiatory preesdenk, We “cannot ssceot</w:t>
        <w:br/>
        <w:br/>
        <w:t>‘he sugeston.</w:t>
        <w:br/>
        <w:br/>
        <w:t>7105, Section 13(1) deal withthe court competent to try. Sacton 13</w:t>
        <w:br/>
        <w:t>fences under the Act." Disiet Magister and preency {284°</w:t>
        <w:br/>
        <w:t>Maprirate can any offence under the Ac, whic other Magi 2a</w:t>
        <w:br/>
        <w:t>trates cam do so only they ate othe ft cane and are spetaly</w:t>
        <w:br/>
        <w:t>powered bythe” appropriate Government. Seation 15)</w:t>
        <w:br/>
        <w:br/>
        <w:t>{Eves right fo he ected to mae claim to be tied by the</w:t>
        <w:br/>
        <w:br/>
        <w:t>‘Gcart of Session for an offence under the Act. Wer prope to</w:t>
        <w:br/>
        <w:br/>
        <w:t>‘omit both the sabseaions The genera provision inthe Sch.</w:t>
        <w:br/>
        <w:br/>
        <w:t>tle to" the Criminal Procedure Code so the a</w:t>
        <w:br/>
        <w:br/>
        <w:t>ours wll govern the matter AY. the punishment Tor few</w:t>
        <w:br/>
        <w:t>‘tlencey unde tbe Acts proposed tobe ifereabed: mast offences</w:t>
        <w:br/>
        <w:br/>
        <w:t>‘ill now "go to the higher categories of criminal courts,</w:t>
        <w:br/>
        <w:br/>
        <w:t>7.106, Section 133) contains certain provisions requiring sen 13</w:t>
        <w:br/>
        <w:br/>
        <w:t>complaint of the appropriate Government or some officer ame Otek</w:t>
        <w:br/>
        <w:t>‘by the appropriate Government, ax a condition prece: Seni</w:t>
        <w:br/>
        <w:br/>
        <w:t>Sent to a cout’ taking cognizance of an offen under the Act,</w:t>
        <w:br/>
        <w:br/>
        <w:t>‘thd makes certain otis provisions as fo the place of ta</w:t>
        <w:br/>
        <w:br/>
        <w:t>1. FIVDHL.C, &amp; No.2 (Sinton ferred by one Minty)</w:t>
        <w:br/>
        <w:t>2 Thetugmtn ao dacs the poton regan erbes of the ay and he</w:t>
        <w:br/>
        <w:t>‘ai Tore, But tat apt 6 mo of portance forthe present pupae.</w:t>
        <w:br/>
        <w:br/>
        <w:br/>
        <w:t>Page 66:</w:t>
        <w:br/>
        <w:t>“</w:t>
        <w:br/>
        <w:br/>
        <w:t>We propose to substitute sanction ofthe appropriate Govern-</w:t>
        <w:br/>
        <w:t>‘ment in place of complain, as the present provision seas</w:t>
        <w:br/>
        <w:t>cia te Coty owner hs Sly a</w:t>
        <w:br/>
        <w:t>‘complain then the more eaborate procedure provied in the Code</w:t>
        <w:br/>
        <w:t>of Criminal Procedure for cases inttted on complacnt i fo be</w:t>
        <w:br/>
        <w:t>followed, which i dilatory, .</w:t>
        <w:br/>
        <w:br/>
        <w:t>ita TAO. A caleutta cae, though not directly involving this</w:t>
        <w:br/>
        <w:t>&amp;=" , ay be clerred fo.” M'was eld tibet aut Yh the</w:t>
        <w:br/>
        <w:t>Of Secret ace roids fora pool peters oF senha</w:t>
        <w:br/>
        <w:br/>
        <w:t>sae cal by pron tad on eA wat</w:t>
        <w:br/>
        <w:br/>
        <w:t>quired, cognizance was taken under section 1900) and, hot</w:t>
        <w:br/>
        <w:t>Under section 1901)) of the Criminal Procedure Coe The</w:t>
        <w:br/>
        <w:br/>
        <w:t>‘rosedure for tril woul, therefore, be feulatd by sexton 259,</w:t>
        <w:br/>
        <w:br/>
        <w:t>‘OF that Code, which applies to eases intuted on complaint</w:t>
        <w:br/>
        <w:t>males 7.108. The change which we recommended wil alter this</w:t>
        <w:br/>
        <w:t>sited” postion, as cognizance will now be taken in the uoual manne</w:t>
        <w:br/>
        <w:t>‘on 187.109. Section 13(4) deals with the venue for trial of oleces</w:t>
        <w:br/>
        <w:t>&amp; under the Act. Te neds no change of sultance®</w:t>
        <w:br/>
        <w:br/>
        <w:t>Some e 20, Selon 1¢_ provides fo excaion of the publi rom</w:t>
        <w:br/>
        <w:t>Proceedings of the Court in presceutions under the ACt.</w:t>
        <w:br/>
        <w:t>Jodi decison on the section may be referred to,</w:t>
        <w:br/>
        <w:br/>
        <w:t>tn 4 Caleta case, an order had ateady becn pss under</w:t>
        <w:br/>
        <w:t>section 2 excluding ihe publ rom ine Coun oon, ike</w:t>
        <w:br/>
        <w:t>uesoa fl tobe conrad whather the greting Sf epieg of</w:t>
        <w:br/>
        <w:t>Socata under “seston Tt Cr. Be wea ee</w:t>
        <w:br/>
        <w:t>pe de re mer tion i, The Masa ad</w:t>
        <w:br/>
        <w:t>eral and vague order graming copies a mate ot ses</w:t>
        <w:br/>
        <w:t>intespet of documsatsou Gund ints ser” Burak Hes Cee</w:t>
        <w:br/>
        <w:t>eld that sch general onder of ranting or fetuing would mene</w:t>
        <w:br/>
        <w:t>oper in the stant case The general ule nl be tat he</w:t>
        <w:br/>
        <w:t>Sppoute parts are coiled to such copie bulma OF</w:t>
        <w:br/>
        <w:t>Serial copy ad he Mans so co a</w:t>
        <w:br/>
        <w:br/>
        <w:t>‘Spply hind o Cou toa fading wie he ano hs</w:t>
        <w:br/>
        <w:t>eal hs oun Sede ane sss eH GLH cy</w:t>
        <w:br/>
        <w:t>ch confi. thet the’ opin may be granted; Outi there a</w:t>
        <w:br/>
        <w:t>Conf then the copies canny and"choud' vot be gone</w:t>
        <w:br/>
        <w:t>Sen 14 TALL Stil speaking. the section isnot required a theres</w:t>
        <w:br/>
        <w:t>iSicre's a general pongo nthe Cumial Procedure Coase Se honse</w:t>
        <w:br/>
        <w:t>Eitifipe jot Howewers as the ection is hormise Wisay Sy aay</w:t>
        <w:br/>
        <w:t>TTT Rosa Sigh «Miki Coady &amp; Oi, KUR V9 GBT, pa</w:t>
        <w:br/>
        <w:t>2 lores tote eel pyon rating taco te Coah oor</w:t>
        <w:br/>
        <w:br/>
        <w:t>‘meat ofthe Sine Government orev eee under Ne. inn i.</w:t>
        <w:br/>
        <w:br/>
        <w:t>3. is prone L adopt the pile a secon 34, Of Sere Ac or a</w:t>
        <w:br/>
        <w:t>oan ne 3. oF a</w:t>
        <w:br/>
        <w:br/>
        <w:t>entire Rembeacer of Legal Aes, West Bengal. Satyen theme</w:t>
        <w:br/>
        <w:t>Seon 32 Cina Procedure Code 198; ston 35, Criminal Prcedte Coe</w:t>
        <w:br/>
        <w:br/>
        <w:br/>
        <w:br/>
        <w:t>Page 67:</w:t>
        <w:br/>
        <w:t>65</w:t>
        <w:br/>
        <w:br/>
        <w:t>If ts to be retained, we think that it can be usefully extended</w:t>
        <w:br/>
        <w:t>to some of the offences" which We propose include the lam,</w:t>
        <w:br/>
        <w:t>‘an emphasis on the power to hold peoceodings im camer</w:t>
        <w:br/>
        <w:br/>
        <w:t>be tseful for thse oflencss also.</w:t>
        <w:br/>
        <w:br/>
        <w:t>7.12. Section</w:t>
        <w:br/>
        <w:t>and needs no change. AMter it amendment in 1967 he ection</w:t>
        <w:br/>
        <w:t>‘has been brought in fine with similar provisions im recent Acts?</w:t>
        <w:br/>
        <w:br/>
        <w:t>ZAI, So. far, we have dealt with espionage. ‘The group sesion so</w:t>
        <w:br/>
        <w:t>with which we are Concerned. should also incade sedition (aeady Senna</w:t>
        <w:br/>
        <w:t>Sontdined in the Penal Coe,</w:t>
        <w:br/>
        <w:br/>
        <w:t>LIMA. We do not consider it necestary to provide specials nuh to</w:t>
        <w:br/>
        <w:t>for insult o the Consitation, the National Fag or the Navona JO.</w:t>
        <w:br/>
        <w:t>‘Anthem, because te Lek Sabha has ont now psed 9 Bul which</w:t>
        <w:br/>
        <w:br/>
        <w:t>fally'“ate withthe sobs ® Sc</w:t>
        <w:br/>
        <w:br/>
        <w:t>TIS. Woes sated during our dicusions</w:t>
        <w:br/>
        <w:t>‘one Ministry that antinational slogans, and slogans enteling son</w:t>
        <w:br/>
        <w:t>{2 country which has commited agerewion against Indias mere alos</w:t>
        <w:br/>
        <w:t>Trequenly writen shouted. Sach acts Soul mot be punished</w:t>
        <w:br/>
        <w:br/>
        <w:t>at present ad the suggestion made was that this dee</w:t>
        <w:br/>
        <w:br/>
        <w:t>Should be vemoved. It appears to vs: however, that</w:t>
        <w:br/>
        <w:t>‘minor act of disloyalty, and could even be vepirded ars pasning</w:t>
        <w:br/>
        <w:t>phase. "We do not consider ie necesary to lalate such fens</w:t>
        <w:br/>
        <w:t>Tina permanent Taw on national secur,</w:t>
        <w:br/>
        <w:br/>
        <w:t>th offers oF Waking</w:t>
        <w:br/>
        <w:br/>
        <w:t>2LM6, We considered the auton if publicly detuning or ene</w:t>
        <w:br/>
        <w:t>raion vilgng nono cel he Sle head pet ete</w:t>
        <w:br/>
        <w:t>ieteence wns mae nt conection tthe German Peet</w:t>
        <w:br/>
        <w:t>Ghee hore ai he ai ike</w:t>
        <w:br/>
        <w:br/>
        <w:t>‘ope reny hart ald be poe wat nea ht</w:t>
        <w:br/>
        <w:br/>
        <w:t>her prowlons "Far expe Lele of penees Sacnee</w:t>
        <w:br/>
        <w:br/>
        <w:t>seston S3A of ihe Peal Ca cols be nncked ira gee</w:t>
        <w:br/>
        <w:br/>
        <w:t>‘Sr writen camer dfn icy Wiad to doar</w:t>
        <w:br/>
        <w:br/>
        <w:t>unk ordre act weed amos twee</w:t>
        <w:br/>
        <w:br/>
        <w:t>nthe circumstances, no farther lepslative provision is called</w:t>
        <w:br/>
        <w:br/>
        <w:t>1. Danpive y</w:t>
        <w:br/>
        <w:t>(© Paramiary goue,</w:t>
        <w:br/>
        <w:t>(2 Tressomabe atone wih fin State,</w:t>
        <w:br/>
        <w:t>(@) Tremeable dep,</w:t>
        <w:br/>
        <w:t>te sabre</w:t>
        <w:br/>
        <w:br/>
        <w:t>2 Il proposed oxen the provision retingo fens by Compares tah ofeses</w:t>
        <w:br/>
        <w:t>set sean</w:t>
        <w:br/>
        <w:br/>
        <w:t>1 The Peentin of Ina Nason Honor Bi 197.</w:t>
        <w:br/>
        <w:t>4 German Peal Coe, 187, ston 96 ur</w:t>
        <w:br/>
        <w:br/>
        <w:br/>
        <w:br/>
        <w:t>Page 68:</w:t>
        <w:br/>
        <w:t>ra</w:t>
        <w:br/>
        <w:br/>
        <w:t>‘ESN TNT, as saute to that 9 provision prin</w:t>
        <w:br/>
        <w:br/>
        <w:t>SHSHO™ izes of India from aozepig tes from forcign Gaveramets</w:t>
        <w:br/>
        <w:br/>
        <w:t>ESE. Should be ime. re may 8 ped ou tat wns Tat</w:t>
        <w:br/>
        <w:br/>
        <w:t>sors” the Contieton say probe te sepa each</w:t>
        <w:br/>
        <w:t>Iva empned ta there ought Ses Fal sro te</w:t>
        <w:br/>
        <w:t>foe ie "We'do not. however onndeesth's priv to 8</w:t>
        <w:br/>
        <w:t>tended Such coe muy be wits anin ance he cone</w:t>
        <w:br/>
        <w:t>dectn queso sno nen conmetton Winall Sa</w:t>
        <w:br/>
        <w:t>ES</w:t>
        <w:br/>
        <w:br/>
        <w:t>stg 7.118. As a result, the following offences should be included</w:t>
        <w:br/>
        <w:t>‘ovidey as Constviing subversive activin —</w:t>
        <w:br/>
        <w:br/>
        <w:t>(1), Disruptive sctiviy!;</w:t>
        <w:br/>
        <w:br/>
        <w:t>(2) pars-miltary groupe?</w:t>
        <w:br/>
        <w:br/>
        <w:t>3), Mainsining relations, with foreign State oF ina</w:t>
        <w:br/>
        <w:t>tution for a purpose prejudicial 10 the ratonal sceuny!;</w:t>
        <w:br/>
        <w:br/>
        <w:t>4) reasonable deception’;</w:t>
        <w:br/>
        <w:t>(9) Sabotage?:</w:t>
        <w:br/>
        <w:br/>
        <w:t>(6) Spying’:</w:t>
        <w:br/>
        <w:br/>
        <w:t>(Divulging Official Seorets:</w:t>
        <w:br/>
        <w:br/>
        <w:t>(Using fae oficial uiforms, documents and seal</w:t>
        <w:br/>
        <w:t>for purpose prejudicial 10 the tational security:</w:t>
        <w:br/>
        <w:br/>
        <w:t>(9)_tmesfering withthe poice or armed forces on daly</w:t>
        <w:br/>
        <w:t>at a prohibited: place:</w:t>
        <w:br/>
        <w:br/>
        <w:t>(10). Failure to give information:</w:t>
        <w:br/>
        <w:t>(11) Harbouring saboteurs of spies;</w:t>
        <w:br/>
        <w:br/>
        <w:t>(2) Sedition”</w:t>
        <w:br/>
        <w:t>Revoel | 7.19, The procedural and evidentiary provisions in the</w:t>
        <w:br/>
        <w:t>GEMS chapter relate 00:</w:t>
        <w:br/>
        <w:br/>
        <w:t>Some (search warrants:</w:t>
        <w:br/>
        <w:br/>
        <w:t>enn i) Exclusion of the public from certain proceedings !#;</w:t>
        <w:br/>
        <w:br/>
        <w:t xml:space="preserve"> rocdurat ad ose prvion wht are eleva ao to ofleces wer</w:t>
        <w:br/>
        <w:t>vies CS pct endo be ea</w:t>
        <w:br/>
        <w:br/>
        <w:t>"Sf pa. 2810796 above.</w:t>
        <w:br/>
        <w:br/>
        <w:t>10, fp 7 abo</w:t>
        <w:br/>
        <w:br/>
        <w:br/>
        <w:t>Page 69:</w:t>
        <w:br/>
        <w:t>o</w:t>
        <w:br/>
        <w:t>(Ui) Evidence of purpose prejudicial to ational see</w:t>
        <w:br/>
        <w:t>riy't</w:t>
        <w:br/>
        <w:t>(is) Presumptions in prosecutions for sping *</w:t>
        <w:br/>
        <w:t>“The relevant provisions will be as folfows:—</w:t>
        <w:br/>
        <w:br/>
        <w:t>49. ()_ Ifa metzopoian magistrate, magistrate of the SR,</w:t>
        <w:br/>
        <w:br/>
        <w:t>first class ov sub-dvistonal magistrate satisied by informa:</w:t>
        <w:br/>
        <w:t>on von cath that there ls reasooable ground for suspecting</w:t>
        <w:br/>
        <w:t>‘that an‘ffence under any of the sections 32 ToQ38 has Been OF</w:t>
        <w:br/>
        <w:t>[Beabout tobe commuted, he may grant a search warrant</w:t>
        <w:br/>
        <w:t>Juthoriing any police oficer named therein, no being below</w:t>
        <w:br/>
        <w:t>‘he rank ofan eer In charge of a police station —</w:t>
        <w:br/>
        <w:br/>
        <w:t>(2) toonter at any time any. premises oF place</w:t>
        <w:br/>
        <w:t>nam nthe wneant, fr necesary, by ore,</w:t>
        <w:br/>
        <w:br/>
        <w:t>(0) 0 search te prizes of place and every Pt</w:t>
        <w:br/>
        <w:t>son fod therein, and</w:t>
        <w:br/>
        <w:br/>
        <w:t>(©) toseize any sheich, model, aril. note or doc:</w:t>
        <w:br/>
        <w:t>ment br anyhing ofa ike nature, or anything which</w:t>
        <w:br/>
        <w:t>‘uence ofan offence under any ofthe sd sections ba</w:t>
        <w:br/>
        <w:t>Ses orig abot te omic wi fe may</w:t>
        <w:br/>
        <w:br/>
        <w:t>"Sn the premises or place or any such Person,</w:t>
        <w:br/>
        <w:br/>
        <w:t>‘Mh reeard (oor in connection with which he has Teaon-</w:t>
        <w:br/>
        <w:t>Tole ground for suspecting tha am olence under any of</w:t>
        <w:br/>
        <w:t>the std sections has been ori about 10 be</w:t>
        <w:br/>
        <w:br/>
        <w:t>(2), Where it appears 0 police officer, aa being below</w:t>
        <w:br/>
        <w:t>the fank Of superintendent: thatthe exse Bone. great</w:t>
        <w:br/>
        <w:t>‘Ghergen, and hat inthe stress ofthe Slate fomediate</w:t>
        <w:br/>
        <w:t>Stten ie nesaay, he tay, by ween order under hi hand.</w:t>
        <w:br/>
        <w:t>veto aay pate oficer the tke ator as may be given by</w:t>
        <w:br/>
        <w:t>fhe wavtan of magsrat vader ts sexton.</w:t>
        <w:br/>
        <w:br/>
        <w:t>@)_ Where action has been taken by a police offs under</w:t>
        <w:br/>
        <w:br/>
        <w:t>subsection Oy be hal ss so0n as maybe, Feprt such action.</w:t>
        <w:br/>
        <w:t>‘n'a mctropollan area to the Chief metropolitan” magistrate,</w:t>
        <w:br/>
        <w:t>lind outsee such aren Ao the dat or subdivisonal- magi</w:t>
        <w:br/>
        <w:br/>
        <w:t>(4) The provisions of the Code of Criminal Procedure,</w:t>
        <w:br/>
        <w:t>1971 thal so far at maybe applicable, apply to any search of</w:t>
        <w:br/>
        <w:t>Seizure vader this section as they apply to any search or seizure</w:t>
        <w:br/>
        <w:t>‘ace under the authority of warrant sted under section</w:t>
        <w:br/>
        <w:t>54 oF that Code</w:t>
        <w:br/>
        <w:br/>
        <w:t>vad dation gn witout prude of am, poner</w:t>
        <w:br/>
        <w:t>which a Court say ports fo der the exchision ofthe pubs</w:t>
        <w:br/>
        <w:t>Iititsm Soy peowcedinp tn the course of any nau oo</w:t>
        <w:br/>
        <w:t>Or tral of any person for an efence under any of the sctons</w:t>
        <w:br/>
        <w:t>1 pe 7 ate.</w:t>
        <w:br/>
        <w:br/>
        <w:t>2 Of pam a0 fo 162 above</w:t>
        <w:br/>
        <w:br/>
        <w:br/>
        <w:br/>
        <w:t>Page 70:</w:t>
        <w:br/>
        <w:t>—</w:t>
        <w:br/>
        <w:t>eS</w:t>
        <w:br/>
        <w:br/>
        <w:t>Reson</w:t>
        <w:br/>
        <w:br/>
        <w:t>ra</w:t>
        <w:br/>
        <w:br/>
        <w:t>[Cis comenpand secon 5</w:t>
        <w:br/>
        <w:br/>
        <w:t>28 0.38 or inthe course of any proceedings in appeal or revi</w:t>
        <w:br/>
        <w:t>‘Sioa from such inquiry oF tal. applistion is made Dy the</w:t>
        <w:br/>
        <w:t>‘easeculion onthe ground that the puication of any evidence</w:t>
        <w:br/>
        <w:t>{o be given or of any statement to be madein tbe conesty of</w:t>
        <w:br/>
        <w:t>the proceedings would be prejudicial tothe national sceunty</w:t>
        <w:br/>
        <w:t>that all or any portion ofthe pubic shall be excluded. durin</w:t>
        <w:br/>
        <w:t>irl ofthe hearing. the Court may make sn ones to tha</w:t>
        <w:br/>
        <w:t>et the psig of sentence salman ese ak oe</w:t>
        <w:br/>
        <w:t>in pubte.</w:t>
        <w:br/>
        <w:br/>
        <w:t>42. fa &amp; promcution for an oflence under any of the</w:t>
        <w:br/>
        <w:t>sey 0 Esta pt benny Yh te</w:t>
        <w:br/>
        <w:t>‘Scie pron wi ty of ay arc tne so</w:t>
        <w:br/>
        <w:br/>
        <w:t>prea to the nana! secur and othe</w:t>
        <w:br/>
        <w:t>Sug hat uch cs poe spl, he may</w:t>
        <w:br/>
        <w:t>eve rom the creams of the eae ois Condit</w:t>
        <w:br/>
        <w:t>‘ehh known character at proved: appear that his purpose</w:t>
        <w:br/>
        <w:t>‘asa purpose prejudicial (othe nations sect</w:t>
        <w:br/>
        <w:br/>
        <w:t>43. (1)_tmeny prosecution fo an offence under sesion</w:t>
        <w:br/>
        <w:br/>
        <w:t>chy published or communtsted by any person othe than</w:t>
        <w:br/>
        <w:t>Bets acting under lnwful authority, and from the ereumstan=</w:t>
        <w:br/>
        <w:t>‘ror the cave or his conduct or hx known character sx pron-</w:t>
        <w:br/>
        <w:t>‘St appesrs tha his purpose was purpose prejais othe</w:t>
        <w:br/>
        <w:t>tational security. such sketch, mode, ari, note, docu</w:t>
        <w:br/>
        <w:t>Serato al psu to have za mad ones</w:t>
        <w:br/>
        <w:t>Sallie. ished or comiineated for prpors</w:t>
        <w:br/>
        <w:t>ala the sana set</w:t>
        <w:br/>
        <w:br/>
        <w:t>1) fo any rose os penon for a oftss ander</w:t>
        <w:br/>
        <w:t>{)_the fact that he as been in communication wih</w:t>
        <w:br/>
        <w:t>ox attempted to communicate with,'a foreign eee,</w:t>
        <w:br/>
        <w:t>ster mine waht Ti, hale ra he</w:t>
        <w:br/>
        <w:t>ihe total esi, obiaied or scoped fo sbain</w:t>
        <w:br/>
        <w:t>chi ended fo be or kel to be, Sec</w:t>
        <w:br/>
        <w:t>itorinarety wt toa enon</w:t>
        <w:br/>
        <w:t>(2) person may be presumed to have been incom</w:t>
        <w:br/>
        <w:t>smuneon ts Tosagn agent</w:t>
        <w:br/>
        <w:t>(0 be has, ether within or without dia vst</w:t>
        <w:br/>
        <w:t>the address of a foreign agen of somorted ot</w:t>
        <w:br/>
        <w:t>‘sociated with 2 frcgn agent ct</w:t>
        <w:br/>
        <w:br/>
        <w:t>i Oca Sere Aa</w:t>
        <w:br/>
        <w:br/>
        <w:t>2. This corenpnc fo wet 3), tr bal Of cal Sere Ac</w:t>
        <w:br/>
        <w:t>3. Tht courapondt to eton A), Of Secres Ac.</w:t>
        <w:br/>
        <w:br/>
        <w:br/>
        <w:t>Page 71:</w:t>
        <w:br/>
        <w:t>e</w:t>
        <w:br/>
        <w:br/>
        <w:t>Gi) either within of without India, the masse</w:t>
        <w:br/>
        <w:t>or adress of uy other laformtionsepudiog</w:t>
        <w:br/>
        <w:br/>
        <w:t>4 Foreign agect has been found in his posession 6</w:t>
        <w:br/>
        <w:t>‘hasbeen obtained by him from ‘any otter person!</w:t>
        <w:br/>
        <w:br/>
        <w:t>(0a) ade, whee within or ouside Ii,</w:t>
        <w:br/>
        <w:t>in rect of which appears that tere are ressoable</w:t>
        <w:br/>
        <w:t>‘rounds for scoping fof bing sn address wed for he</w:t>
        <w:br/>
        <w:t>Fecipt of commenistons intended foe foegn ad</w:t>
        <w:br/>
        <w:t>any adr at whch fori agen ee o ohh</w:t>
        <w:br/>
        <w:br/>
        <w:t>fests forthe purpose of pitng or resting coma</w:t>
        <w:br/>
        <w:t>‘ations, or at with Be carries on any busin. may</w:t>
        <w:br/>
        <w:t>‘resumed to be the addres of foreign ase, ind com:</w:t>
        <w:br/>
        <w:t>Iunictons addres fo sch an adeno be comtn</w:t>
        <w:br/>
        <w:t>‘Stone with forcig apot™</w:t>
        <w:br/>
        <w:br/>
        <w:t>1 Wis corponds wo scion Hen, Oi Sere At</w:t>
        <w:br/>
        <w:t>2 This corenpond to sxtion 2), Of Secre At.</w:t>
        <w:br/>
        <w:br/>
        <w:br/>
        <w:t>Page 72:</w:t>
        <w:br/>
        <w:t>CHAPTER 8</w:t>
        <w:br/>
        <w:t>Sunvension ASOCIATIONS</w:t>
        <w:br/>
        <w:br/>
        <w:t>1.” stute equal in importance tothe Oficial Secrets Act</w:t>
        <w:br/>
        <w:t>‘she Unlawful Activities (Prevention) Act, 1967, which was ass</w:t>
        <w:br/>
        <w:t>{28 primarily to deal with Secessionist activities.” Pursuant to the</w:t>
        <w:br/>
        <w:t>‘fxeptance by Government of &amp; upammovs recommend</w:t>
        <w:br/>
        <w:t>the Committee on "National" Integration “and Regi</w:t>
        <w:br/>
        <w:t>appointed’ bythe National Tetegration Coun, the Constiut</w:t>
        <w:br/>
        <w:br/>
        <w:t>teenth Amendment) Act, 1968 was enacted empowering Pa</w:t>
        <w:br/>
        <w:t>‘ment to sypose by lm, reasonable restriction inthe inert of</w:t>
        <w:br/>
        <w:t>the sovereignty and integrity of Indi, on the fTeedom a” speech</w:t>
        <w:br/>
        <w:br/>
        <w:t>nd epreion, ght anenbl escaly and withowt ts</w:t>
        <w:br/>
        <w:t>ind the right 10 form associations</w:t>
        <w:br/>
        <w:br/>
        <w:t>“The object ofthe Act of 1967 was to check and penalise active</w:t>
        <w:br/>
        <w:t>ties ircted against the integrity and sovereignty of India.</w:t>
        <w:br/>
        <w:br/>
        <w:t>8.2. During the consideration of the Bll (which le to the</w:t>
        <w:br/>
        <w:t>‘Act 1961) inthe Joint Commitee discussion took pace a 19</w:t>
        <w:br/>
        <w:t>‘wether the legate expression of ones honest open about</w:t>
        <w:br/>
        <w:t>the ving up ofa cern territory to Toreign sate. would be</w:t>
        <w:br/>
        <w:t>Suracted bythe penal provision: Of the Bil The Atorne</w:t>
        <w:br/>
        <w:t>General, tite refering apparently #0 the penal provisions</w:t>
        <w:br/>
        <w:t>ating o“unlawfut activity? aand in hes evidence before the To</w:t>
        <w:br/>
        <w:t>Committee:</w:t>
        <w:br/>
        <w:br/>
        <w:t>“dicialy itis imerpeted to mean inciting anyone to</w:t>
        <w:br/>
        <w:t>action forthe purpose of cbtaining a particular end. May |</w:t>
        <w:br/>
        <w:t>Sy that in my opition, if we have fo give away something oF</w:t>
        <w:br/>
        <w:t>fal of ou territory and Soon, that does not come within that</w:t>
        <w:br/>
        <w:t>michel</w:t>
        <w:br/>
        <w:t>8.3. Broadly speaking. the unlawful activites which the Act</w:t>
        <w:br/>
        <w:br/>
        <w:t>secks to control are those which encourage claims toa cession of</w:t>
        <w:br/>
        <w:t>Indian terry. of secesion of any State from India, or disrup-</w:t>
        <w:br/>
        <w:t>on of the sovereignty or tzritoral Integrity of I</w:t>
        <w:br/>
        <w:br/>
        <w:t>“The definition inthe Act is a fllows:—</w:t>
        <w:br/>
        <w:t>“unlawful activity”. in relation to an individual or asso-</w:t>
        <w:br/>
        <w:t>ation, means any ation token By such nda or assoiation</w:t>
        <w:br/>
        <w:t>{Grhether by commiting an act or by words, ether spoken or</w:t>
        <w:br/>
        <w:t>‘eritten, or by signs oe by visible representation or otherwise),</w:t>
        <w:br/>
        <w:t>(©), which is intended, of supports any claim, to</w:t>
        <w:br/>
        <w:br/>
        <w:t>bout on any ground whatsoever, the eon of</w:t>
        <w:br/>
        <w:br/>
        <w:t>bring 2</w:t>
        <w:br/>
        <w:br/>
        <w:br/>
        <w:br/>
        <w:t>Page 73:</w:t>
        <w:br/>
        <w:t>n</w:t>
        <w:br/>
        <w:br/>
        <w:t>1 pat ofthe testory of India or the secession of a part of</w:t>
        <w:br/>
        <w:t>{he terior of India from the Union, or which cts 2</w:t>
        <w:br/>
        <w:t>Individual or group of individuals to bring about such</w:t>
        <w:br/>
        <w:br/>
        <w:t>whit, dims, questions, dros ort</w:t>
        <w:br/>
        <w:t>Jnwended fo iarupt the sovereignty and evitorial</w:t>
        <w:br/>
        <w:t>Integrity of India.”</w:t>
        <w:br/>
        <w:br/>
        <w:t>.4._ Equally important isthe definition! of “unlawful uso- efisiton</w:t>
        <w:br/>
        <w:br/>
        <w:t>ciation’ wich teade— ene</w:t>
        <w:br/>
        <w:t>“Unlawful association” meani any association which has *™"</w:t>
        <w:br/>
        <w:br/>
        <w:t>for its obec any unlamfl activity, which encourages oe</w:t>
        <w:br/>
        <w:t>ids perms to undertake any slaw activi), oF of which</w:t>
        <w:br/>
        <w:t>‘he members sndertake such activity"</w:t>
        <w:br/>
        <w:br/>
        <w:t>‘Tu covers rep asciations tesa whe</w:t>
        <w:br/>
        <w:t>‘ery object the commission ofan unlawful activity. secondly.</w:t>
        <w:br/>
        <w:t>Salon witch ensourage or ad perons, wheter members</w:t>
        <w:br/>
        <w:t>‘Sr nt, to undertake any unlawful acti, and thi. ssc</w:t>
        <w:br/>
        <w:br/>
        <w:t>‘om whose members undertake such activity. whether or ot the</w:t>
        <w:br/>
        <w:t>Sbjct of the ssaciaton ithe commision of soch ace The</w:t>
        <w:br/>
        <w:t>five lasses are not mutually exces and there could be over</w:t>
        <w:br/>
        <w:t>Tpnine</w:t>
        <w:br/>
        <w:br/>
        <w:t>5. Though the provisions of the Act infringe the funda- Comite</w:t>
        <w:br/>
        <w:t>menial sights gustan in subclauses () and (et of ele (1) ora</w:t>
        <w:br/>
        <w:t>‘Sr Aru neverteles they are saved Because they ar "eason™</w:t>
        <w:br/>
        <w:br/>
        <w:t>{bl restricions” ain the meaning of tunes (2) and (4) of hat</w:t>
        <w:br/>
        <w:br/>
        <w:t>‘Avice They are det relatable ty the prevetion of ijry</w:t>
        <w:br/>
        <w:br/>
        <w:t>{D the soverelany and step of Ina</w:t>
        <w:br/>
        <w:br/>
        <w:t>‘A doubt may, however, be entertained a to whether the wide</w:t>
        <w:br/>
        <w:t>definition oF "unlawful ait” ay unreasonably restict even</w:t>
        <w:br/>
        <w:t>thon gtnon 0 pony a eon forth centon ot</w:t>
        <w:br/>
        <w:t>Fonton of indies crtory or ging spp to uch an opon</w:t>
        <w:br/>
        <w:t>{Sth intement so olence:""There ae however (we Cons</w:t>
        <w:br/>
        <w:t>“ratlons which weight with 0 soggestng ay amenginent to</w:t>
        <w:br/>
        <w:t>Einy tis doubt’ Fits the definibon begins wih the word</w:t>
        <w:br/>
        <w:t>‘Scion “Th requites something more postive than an academe</w:t>
        <w:br/>
        <w:t>‘peech.Heace the courts may. te petsuaded fo construe the</w:t>
        <w:br/>
        <w:t>‘Retrarrowiy inthe manner wggsried by the Atorney General</w:t>
        <w:br/>
        <w:t>‘hit chndene before the Joint Commitee: and secondly. i</w:t>
        <w:br/>
        <w:t>1 ely at Goverment wi omer etary ch</w:t>
        <w:br/>
        <w:t>£ proseuton fora purely academe expresion of opinion. The</w:t>
        <w:br/>
        <w:t>{Question of  prosecttion el wil, therefore, emai a eademic</w:t>
        <w:br/>
        <w:t>the opinion.</w:t>
        <w:br/>
        <w:br/>
        <w:t>6. In the leading case onthe right to form an association, Storm</w:t>
        <w:br/>
        <w:t>te validity of the Madras Amendment ‘of 1980 to\the Indian Cour Se</w:t>
        <w:br/>
        <w:t>(Cfiminal Law Amendment Act, 1908 was under challenge. "The °°"</w:t>
        <w:br/>
        <w:br/>
        <w:t>1. Sion 30.</w:t>
        <w:br/>
        <w:t>2 Parpaph 2. above.</w:t>
        <w:br/>
        <w:br/>
        <w:br/>
        <w:br/>
        <w:t>Page 74:</w:t>
        <w:br/>
        <w:t>n</w:t>
        <w:br/>
        <w:br/>
        <w:t>XQ. Rows Supreme Cour, after setting out the consideration to be borne</w:t>
        <w:br/>
        <w:t>ene gid in cxaining the vesonalene offs obee</w:t>
        <w:br/>
        <w:br/>
        <w:t>si ing ea fo ale eet tens</w:t>
        <w:br/>
        <w:t>Sg rere ecm et aie 00</w:t>
        <w:br/>
        <w:t>sain ose a cr ea, I,</w:t>
        <w:br/>
        <w:t>Sore ei Fg Sk</w:t>
        <w:br/>
        <w:t>Fone ti fay haan</w:t>
        <w:br/>
        <w:t>oe eee Sees</w:t>
        <w:br/>
        <w:t>iit iar oe ge</w:t>
        <w:br/>
        <w:t>ae ARO senna ara</w:t>
        <w:br/>
        <w:t>Hey WA ace Sa arb</w:t>
        <w:br/>
        <w:t>WELT iene aceon et</w:t>
        <w:br/>
        <w:t>se eae cn fom oi</w:t>
        <w:br/>
        <w:t>eine ces cae ana</w:t>
        <w:br/>
        <w:t>Be eee he Soe pO eh</w:t>
        <w:br/>
        <w:t>Seno ease eae on ened</w:t>
        <w:br/>
        <w:t>ee a ee a</w:t>
        <w:br/>
        <w:t>soi roel ee</w:t>
        <w:br/>
        <w:br/>
        <w:t>een gy i eng pow nthe goverment ise</w:t>
        <w:br/>
        <w:br/>
        <w:t>HESS? restrictions on this Aight mow ‘haring the prounads therfore</w:t>
        <w:br/>
        <w:br/>
        <w:t>lage" tested tn ada! ig. isan ipporant clement to be taken</w:t>
        <w:br/>
        <w:t>{nto consideration in udgiog the reasonableness ofthe resist</w:t>
        <w:br/>
        <w:t>fons. "The existence of a summary, and largely one-sided, review</w:t>
        <w:br/>
        <w:t>‘by an Advisory Board could not bean adequate subsite fora</w:t>
        <w:br/>
        <w:t>iia nga</w:t>
        <w:br/>
        <w:br/>
        <w:t>8. 1s obvious that while framing the Unlawful Activities</w:t>
        <w:br/>
        <w:t>‘Act, Paslament has ied to avoid the above defect "The import.</w:t>
        <w:br/>
        <w:t>‘ant points of diference berwsen the I908 Act (as amended</w:t>
        <w:br/>
        <w:t>‘Madras 1980) and the 1967 Act ae worth poiming out</w:t>
        <w:br/>
        <w:br/>
        <w:t>‘The 1908 Act? did not categorically lay down that the</w:t>
        <w:br/>
        <w:br/>
        <w:t>ouiitation declaring any association unlawful shall nat hare</w:t>
        <w:br/>
        <w:br/>
        <w:t>fcr antl the Advisory” Goard has contemed the declaration</w:t>
        <w:br/>
        <w:br/>
        <w:t>‘The 1967 Act® provides for confirmation by the Tribunal except</w:t>
        <w:br/>
        <w:t>Target case,</w:t>
        <w:br/>
        <w:br/>
        <w:t>1 Si of Maa. VG Row (952)SCR. S97; ATR 286.196</w:t>
        <w:br/>
        <w:t>2 Seton 6A(0, BOF Act amended in Madan</w:t>
        <w:br/>
        <w:br/>
        <w:t>3, Sesion 30) 967 Act</w:t>
        <w:br/>
        <w:br/>
        <w:br/>
        <w:br/>
        <w:t>Page 75:</w:t>
        <w:br/>
        <w:t>1</w:t>
        <w:br/>
        <w:t>(i) In the 1908 Act. the scope of the reference to. the</w:t>
        <w:br/>
        <w:br/>
        <w:t>greg Heo deed i'n on eS</w:t>
        <w:br/>
        <w:t>che eference to the tribal apesical forthe purpese of</w:t>
        <w:br/>
        <w:t>adjudicating whether or not teres taicnt case for detaning</w:t>
        <w:br/>
        <w:t>the assecation uniswful</w:t>
        <w:br/>
        <w:br/>
        <w:t>{i) The Advisory Board constituted under the 1908 Act</w:t>
        <w:br/>
        <w:t>at to consider the materials placed before (and any sock for:</w:t>
        <w:br/>
        <w:t>thee information ait may deem ft to cll for form ihe Ste</w:t>
        <w:br/>
        <w:t>‘Government or the atocationconceasd). Unie the 1967 Acts</w:t>
        <w:br/>
        <w:t>I fates at all ro hg aocion 6 dw case</w:t>
        <w:br/>
        <w:t>{© hold an inquiry inthe prseribed manner. (thas power at</w:t>
        <w:br/>
        <w:t>Sal oe Sue Trther information as coniders cess</w:t>
        <w:br/>
        <w:br/>
        <w:t>(0) Under the 1908 Act, he report ofthe Advisory Board</w:t>
        <w:br/>
        <w:t>&lt;ontaining its opinion as to wheter or'notthete was Sacent</w:t>
        <w:br/>
        <w:t>Fas Ft i fhe nuh, Sao Kn spray</w:t>
        <w:br/>
        <w:t>Is Proceeding and is tain report wore fo be tested an cote</w:t>
        <w:br/>
        <w:t>{tinal Under the 1967 Act the oréer of the Trbaasl</w:t>
        <w:br/>
        <w:t>required to be published inthe ofa gute</w:t>
        <w:br/>
        <w:br/>
        <w:t>9) Under the 1903 Act? no person was entitled to appear</w:t>
        <w:br/>
        <w:t>before the Adviory Boar, ether himself or through a esa</w:t>
        <w:br/>
        <w:t>rereentae, Inthe 196) Ac te nosh tr “sie</w:t>
        <w:br/>
        <w:t>he Tribuoal holds a regular inguiy®, it must necessarily pve</w:t>
        <w:br/>
        <w:t>{he paris concerned en opportunity bot only to appear before</w:t>
        <w:br/>
        <w:t>4 bi als to angue tei cane Temay aso be menitned teat oe</w:t>
        <w:br/>
        <w:t>ules under the Act requie the Tribunal to follow the Eviaenee</w:t>
        <w:br/>
        <w:t>es</w:t>
        <w:br/>
        <w:br/>
        <w:t>1c appears to us, therefore, thatthe constitutional validity of</w:t>
        <w:br/>
        <w:t>the Act unastailable,</w:t>
        <w:br/>
        <w:br/>
        <w:t>89. We propose thatthe scope ofthe Act should be widened Scope of</w:t>
        <w:br/>
        <w:br/>
        <w:t>to gover any asociaton which haw fr in objet a subverve AGS,</w:t>
        <w:br/>
        <w:br/>
        <w:t>activity, of wich encourages or aids persons to undertake such</w:t>
        <w:br/>
        <w:t>activity, We'recommend this change, asi. obvious that such</w:t>
        <w:br/>
        <w:t>Subversive astocations  consituie as great 2 danger to</w:t>
        <w:br/>
        <w:t>ational security, a8 the aszcttions whic are at preset</w:t>
        <w:br/>
        <w:br/>
        <w:t>&lt;elby the 1967 Act under the nondetrip designation of “unlewe</w:t>
        <w:br/>
        <w:t>ful associations”. ‘The penal and ~prohibtory provisions con</w:t>
        <w:br/>
        <w:t>‘ined in the 1967 Act in our opinion ate urpely necded fo</w:t>
        <w:br/>
        <w:t>respect of all Subversive associations,</w:t>
        <w:br/>
        <w:br/>
        <w:t>1: Seon 164), 1905 Act a anded a Madan</w:t>
        <w:br/>
        <w:t>2 Sion 1S At</w:t>
        <w:br/>
        <w:br/>
        <w:t>3, Seton 42) and 40), 1967 At</w:t>
        <w:br/>
        <w:br/>
        <w:t>4. Section i), 967 Ae</w:t>
        <w:br/>
        <w:br/>
        <w:t>5: Sesion 16AS), 1908 Act. at amended in Maas.</w:t>
        <w:br/>
        <w:br/>
        <w:t>6 Sexton 1967 Ac</w:t>
        <w:br/>
        <w:br/>
        <w:t>7, Seton 16AS), 1908 Acs amended in Maas.</w:t>
        <w:br/>
        <w:br/>
        <w:t>Seon 9,167 Ace</w:t>
        <w:br/>
        <w:br/>
        <w:t>9 Rule, alent Aces (veto Rules, 196%, as amended pt 197.</w:t>
        <w:br/>
        <w:br/>
        <w:br/>
        <w:br/>
        <w:t>Page 76:</w:t>
        <w:br/>
        <w:t>™</w:t>
        <w:br/>
        <w:br/>
        <w:t>alin tea rin“ ay</w:t>
        <w:br/>
        <w:t>iba ae de pte trea</w:t>
        <w:br/>
        <w:t>Sin see ones Ce Aout</w:t>
        <w:br/>
        <w:t>Saray ate erat tpg eep ene eae</w:t>
        <w:br/>
        <w:t>Sao Sane</w:t>
        <w:br/>
        <w:t>(©) mae we att te Gown end</w:t>
        <w:br/>
        <w:t>0 peuime corn</w:t>
        <w:br/>
        <w:t>(0 Sines te te Puan, Co</w:t>
        <w:br/>
        <w:t>© frrening fe rin of Ste wy in</w:t>
        <w:br/>
        <w:t>‘Eoin ote anton</w:t>
        <w:br/>
        <w:t>(0 dem sae</w:t>
        <w:br/>
        <w:t>CP tomy pera pox;</w:t>
        <w:br/>
        <w:t>(© same etn i ee ute ont</w:t>
        <w:br/>
        <w:t>orks</w:t>
        <w:br/>
        <w:t>© cone</w:t>
        <w:br/>
        <w:br/>
        <w:t>S11, Section 24 ofthe Unlawl Activites Act (ne</w:t>
        <w:br/>
        <w:t>190) dean wit ihe eonsroction Of fies to ay ase</w:t>
        <w:br/>
        <w:t>force in Tamra and Kashmir. It may te neopries wont</w:t>
        <w:br/>
        <w:t>Sane</w:t>
        <w:br/>
        <w:br/>
        <w:t>5.12. Under section 3, ifthe Central Government is ofthe</w:t>
        <w:br/>
        <w:t>‘pinion that any association is or has become an unlawfal osc</w:t>
        <w:br/>
        <w:t>aon it may declare ito be an unlawful, its only ter secs</w:t>
        <w:br/>
        <w:t>deslafation thatthe opecative provisions of the Act corn Into</w:t>
        <w:br/>
        <w:br/>
        <w:t>Sate play</w:t>
        <w:br/>
        <w:br/>
        <w:t>(0, Penalty for being members of an valawsl_associ-</w:t>
        <w:br/>
        <w:t>sation so destared (section 10): [Imprisonment upto 3 yess,</w:t>
        <w:br/>
        <w:t>Frkat c {lr io 29</w:t>
        <w:br/>
        <w:br/>
        <w:t>es yw ata oe</w:t>
        <w:br/>
        <w:t>wel tt i tt</w:t>
        <w:br/>
        <w:t>eda ah coat gs</w:t>
        <w:br/>
        <w:t>‘Sioa! et ese he Rust of and os</w:t>
        <w:br/>
        <w:t>=e</w:t>
        <w:br/>
        <w:br/>
        <w:t>{Ut penalty for use of an acl of an ula asso</w:t>
        <w:br/>
        <w:t>5 ja pllon of the priory prvons wcon</w:t>
        <w:br/>
        <w:t>T2()i; pesontent upto f'yea, and ta)</w:t>
        <w:br/>
        <w:br/>
        <w:t>1 Sepa 72, show</w:t>
        <w:br/>
        <w:br/>
        <w:br/>
        <w:t>Page 77:</w:t>
        <w:br/>
        <w:t>1</w:t>
        <w:br/>
        <w:t>ype for ey ot oiled plas Le» place</w:t>
        <w:br/>
        <w:t>tied ae or teal ssi cry ta Sach</w:t>
        <w:br/>
        <w:t>i ertetibacd “ton 15 tesco ape t</w:t>
        <w:br/>
        <w:t>ria ae</w:t>
        <w:br/>
        <w:t>(») penalty for unlawful activity; [section 13(1))</w:t>
        <w:br/>
        <w:t>peal for asiting the aii of a anal</w:t>
        <w:br/>
        <w:t>aaa fe ein ai of sl</w:t>
        <w:br/>
        <w:t>TSS aera Spo See har bay</w:t>
        <w:br/>
        <w:t>13 he pun proica  selon 10 oft Ak, we</w:t>
        <w:br/>
        <w:t>SSptaneat Shaan hinges</w:t>
        <w:br/>
        <w:t>Secon 1 and 12 nerd no changes of oance</w:t>
        <w:br/>
        <w:t>S14. Sesion 190) oyraps, to some exe secton 10</w:t>
        <w:br/>
        <w:br/>
        <w:t>In ve of our recommendation 19 enhance the seitenoe for</w:t>
        <w:br/>
        <w:t>‘offence under section 10, section 132) may be omited</w:t>
        <w:br/>
        <w:br/>
        <w:t>8.15. ‘The saving provision in section 13), isnot intended</w:t>
        <w:br/>
        <w:t>o apply to associations but ony (othe activites of individuals</w:t>
        <w:br/>
        <w:t>Henge it need not be focluded tn this Chapter.</w:t>
        <w:br/>
        <w:br/>
        <w:t>8.16. The probibitory provisions in sections 7.8 do. not</w:t>
        <w:br/>
        <w:t>require" any “change</w:t>
        <w:br/>
        <w:br/>
        <w:t>17. ‘The aotieation by the Central Government decasing</w:t>
        <w:br/>
        <w:t>an association 1 be Unlawful has o be confirmed bythe Tribunal</w:t>
        <w:br/>
        <w:t>Sections 4 to 6 and section 9 coataindetaled provisions in thai</w:t>
        <w:br/>
        <w:t>‘espect including provisions as tothe composition and: procedure</w:t>
        <w:br/>
        <w:t>Othe banal</w:t>
        <w:br/>
        <w:br/>
        <w:t>Higa $ ea wth merece 0 the Teal o be</w:t>
        <w:br/>
        <w:t>appointed for the purposes of the Act. The Tribunal is to be</w:t>
        <w:br/>
        <w:t>cnsituted under the’ Act for approving or disapproving the</w:t>
        <w:br/>
        <w:t>Siders of the Central Government desaring an assecation fo be</w:t>
        <w:br/>
        <w:t>‘lawl</w:t>
        <w:br/>
        <w:br/>
        <w:t>819. No changes of substance are needed in sections $ 10 9</w:t>
        <w:br/>
        <w:t>hich dat withthe Tribuoal the period of operation of the Not</w:t>
        <w:br/>
        <w:t>Feation and with powers of the Central Governmeat to Prohibit</w:t>
        <w:br/>
        <w:t>the use of fonds ofan unlawilassosiation, end fo notify places</w:t>
        <w:br/>
        <w:t>tied for the ‘of an unlawl association, and with the</w:t>
        <w:br/>
        <w:t>power ofthe District Magistrate to prepare alist of properties of</w:t>
        <w:br/>
        <w:t>{in unlawfol ansociation and ancilary maters</w:t>
        <w:br/>
        <w:br/>
        <w:t>1820, Section 1 of the Act declares certain offences under the</w:t>
        <w:br/>
        <w:t>[Act ioe cognizable. The mater cam be lt be dealt wah by</w:t>
        <w:br/>
        <w:t>‘he general provision inthe Criminal Procedure Code. As the</w:t>
        <w:br/>
        <w:br/>
        <w:t>im</w:t>
        <w:br/>
        <w:br/>
        <w:t>seen</w:t>
        <w:br/>
        <w:br/>
        <w:t>1. Ti atc can be comity niu. bar ben coves dy ie proins</w:t>
        <w:br/>
        <w:br/>
        <w:t>‘einiog to Grup ean</w:t>
        <w:br/>
        <w:t>2 Svtion 150) has ee ay Seat wit in pata 72 and 73. aove,</w:t>
        <w:br/>
        <w:t>3 Serpe 13. bore</w:t>
        <w:br/>
        <w:br/>
        <w:t>4 Comin! Procedure Code Bil 197, Fin Sebel,</w:t>
        <w:br/>
        <w:br/>
        <w:br/>
        <w:t>Page 78:</w:t>
        <w:br/>
        <w:t>6</w:t>
        <w:br/>
        <w:br/>
        <w:t>punishment under ston 10s proposed tobe increased seston</w:t>
        <w:br/>
        <w:t>Pai unmoseury and shoulé be omit.</w:t>
        <w:br/>
        <w:br/>
        <w:t>S21, Section 15 of the Act deals withthe meaning of ‘con</w:t>
        <w:br/>
        <w:t>tindance of an anscciaion"and needs nochange”</w:t>
        <w:br/>
        <w:br/>
        <w:t>Section 16 ofthe Act deals with bur of jurisdiction 9f court</w:t>
        <w:br/>
        <w:t>and “needs no change</w:t>
        <w:br/>
        <w:br/>
        <w:t>22. We have already recommended the insertion of a gene</w:t>
        <w:br/>
        <w:t>ral provision regarding sanction® of prosecutions under the pre:</w:t>
        <w:br/>
        <w:t>posed Act and hence Section 17 ofthe Unlawful Activities Ags</w:t>
        <w:br/>
        <w:t>‘neces.</w:t>
        <w:br/>
        <w:br/>
        <w:t>‘ach Sesion 181929 and 21 of he Cola Aevties</w:t>
        <w:br/>
        <w:t>ct may be incorporaied inthe proposed Act without substantial</w:t>
        <w:br/>
        <w:t>modifeauons.</w:t>
        <w:br/>
        <w:br/>
        <w:t>the following offenses will be included in</w:t>
        <w:br/>
        <w:br/>
        <w:t>(1) Being member of a subsersive association</w:t>
        <w:br/>
        <w:t>2) Dealing with funds of a subversive association’</w:t>
        <w:br/>
        <w:br/>
        <w:t>{@) Contravension of an order made in respect of &amp;</w:t>
        <w:br/>
        <w:t>oted place =</w:t>
        <w:br/>
        <w:br/>
        <w:t>5. Para S10 above</w:t>
        <w:br/>
        <w:t>‘Par 126 above</w:t>
        <w:br/>
        <w:t>5: Pars #12 (i) and fv) and 8.16 above</w:t>
        <w:br/>
        <w:br/>
        <w:br/>
        <w:t>Page 79:</w:t>
        <w:br/>
        <w:t>CHAPTER 9</w:t>
        <w:br/>
        <w:t>‘Tne Cuuainas. Law Auunoaext Act, 1961</w:t>
        <w:br/>
        <w:br/>
        <w:t>9.1. The Criminal Law Amendment Act. 1961, contains «</w:t>
        <w:br/>
        <w:t>{ew provisions relevant {0 ational secur The bject of the</w:t>
        <w:br/>
        <w:t>‘Actas thos desebed inthe Statement of Objects and Reasons</w:t>
        <w:br/>
        <w:t>‘appended 10 the Bill</w:t>
        <w:br/>
        <w:br/>
        <w:t>‘Certain recent developments in the regions adjoining</w:t>
        <w:br/>
        <w:t>hs orders of ia ad the pars of te ou kl</w:t>
        <w:br/>
        <w:t>eopardise the security ofthe country and Hs (ronuers point</w:t>
        <w:br/>
        <w:t>to ‘the necessity of placing curbs on such activities. The</w:t>
        <w:br/>
        <w:t>‘Criminal’ Law’ Arpentment Bil, 1960, accordingly scehs 10</w:t>
        <w:br/>
        <w:t>provide for punishment to pecions who may question the</w:t>
        <w:br/>
        <w:t>{ecrtorial integrity ot frontiers of india in a manner prejul-</w:t>
        <w:br/>
        <w:t>al to the salty and security of the country, and for other</w:t>
        <w:br/>
        <w:t>opmate matters”</w:t>
        <w:br/>
        <w:br/>
        <w:t>“The Act has not been frequently used.—at las. there is @</w:t>
        <w:br/>
        <w:t>paucity of reported decisions on the “ACt</w:t>
        <w:br/>
        <w:br/>
        <w:t>92, Unter wion2 fhe Act apn wo avin te</w:t>
        <w:br/>
        <w:t>so pi beats of a eg pee wae</w:t>
        <w:br/>
        <w:t>ep teal ete ao</w:t>
        <w:br/>
        <w:t>Sy oer tae eed</w:t>
        <w:br/>
        <w:t>cia fei een A a ae,</w:t>
        <w:br/>
        <w:t>ae Sake nr eo ee ee</w:t>
        <w:br/>
        <w:t>iin aoa, phe tee par ay sh</w:t>
        <w:br/>
        <w:t>eg ee ee a]</w:t>
        <w:br/>
        <w:t>Seen ae sche Sa are</w:t>
        <w:br/>
        <w:t>Space ge ete ae eA a</w:t>
        <w:br/>
        <w:t>ela ectan os ma</w:t>
        <w:br/>
        <w:t>stalin we ot eget, on sete</w:t>
        <w:br/>
        <w:t>Sree oe coe ee ee</w:t>
        <w:br/>
        <w:br/>
        <w:t>Moreover, the masinum, punishment under section 13 of</w:t>
        <w:br/>
        <w:t>the 1967 Aat fmptoment ua fe yea wi the ACL</w:t>
        <w:br/>
        <w:br/>
        <w:t>unishes the ect with imprisonment po. Year even</w:t>
        <w:br/>
        <w:t>though the later Act i more ringent. ase reqirs tht the</w:t>
        <w:br/>
        <w:t>Ac con ins waar prc ote tne th fey</w:t>
        <w:br/>
        <w:br/>
        <w:t>ae</w:t>
        <w:br/>
        <w:t>2 Seopara3A. bow</w:t>
        <w:br/>
        <w:br/>
        <w:t>7</w:t>
        <w:br/>
        <w:t>BM of Law</w:t>
        <w:br/>
        <w:br/>
        <w:t>in (W90) Baardany, Pa won 3 pase HH</w:t>
        <w:br/>
        <w:br/>
        <w:br/>
        <w:br/>
        <w:t>Page 80:</w:t>
        <w:br/>
        <w:t>®</w:t>
        <w:br/>
        <w:t>We, therefore, recommend that sctton 2 shouldbe repealed</w:t>
        <w:br/>
        <w:br/>
        <w:t>an 9.3, Under section 3, statements te in &amp; notified ares pre</w:t>
        <w:br/>
        <w:t>Jui tothe maintenance of public order therein ort the salty</w:t>
        <w:br/>
        <w:t>‘or security of India to the maintenance OF exerts! pplice,</w:t>
        <w:br/>
        <w:t>fate punished. and the etry of persons in ‘tuch area Is als</w:t>
        <w:br/>
        <w:t>‘egulated, The basic provision isn section (1). which ves power</w:t>
        <w:br/>
        <w:t>{o' the Cenral Government to declare an area adjoining the</w:t>
        <w:br/>
        <w:t>Frontiers of India o bea noiied area, where the Cental Govern</w:t>
        <w:br/>
        <w:t>ent considers that in the lnterents of the slety or seu) oF</w:t>
        <w:br/>
        <w:t>India or in the public interest, necessary or expedient 19 dy</w:t>
        <w:br/>
        <w:br/>
        <w:t>_ 94 The only reported case? under the Acts that 0” the Det</w:t>
        <w:br/>
        <w:br/>
        <w:t>High Cour. ""The petitioner in that ease had been granted a</w:t>
        <w:br/>
        <w:t>Betmit to enter an tea noted under the Act and to remain ia</w:t>
        <w:br/>
        <w:t>for a specied period. efor the expiry of the petod, how</w:t>
        <w:br/>
        <w:t>{her the permit was cancelled arbitrarily uid In vcltion of the</w:t>
        <w:br/>
        <w:t>ales of raturl juste, “The order of cancellation way for thet</w:t>
        <w:br/>
        <w:t>Feason, quashed hy the High Court</w:t>
        <w:br/>
        <w:br/>
        <w:t>cos 95. The Slate Government has. under section 4, power to</w:t>
        <w:br/>
        <w:br/>
        <w:t>HES" declare certain publications to be forced, being pesications</w:t>
        <w:br/>
        <w:br/>
        <w:t>Segions3</w:t>
        <w:br/>
        <w:t>iSSear appropriate for</w:t>
        <w:br/>
        <w:br/>
        <w:t>‘which appear tothe State Government to contain tng ater the</w:t>
        <w:br/>
        <w:t>‘ublicathon of which is punishable der scion 3 of seston Ay</w:t>
        <w:br/>
        <w:t>‘There's aso 4 power to ise search warrant</w:t>
        <w:br/>
        <w:br/>
        <w:t>Sistementprejadeal</w:t>
        <w:br/>
        <w:t>{0 the maintenance of esseatial suppics can also be" pana</w:t>
        <w:br/>
        <w:t>Such provisions would not fin wi'a ay primey det</w:t>
        <w:br/>
        <w:t>the protection of national security. We donot. thelr con.</w:t>
        <w:br/>
        <w:t>sider it necesary to Include these provisions (ions 3 16°3)</w:t>
        <w:br/>
        <w:t>Jn the new fw</w:t>
        <w:br/>
        <w:br/>
        <w:t>2 Ma at. Goreme of Minha Pre AR. 196 Des 5k ary</w:t>
        <w:br/>
        <w:br/>
        <w:br/>
        <w:t>Page 81:</w:t>
        <w:br/>
        <w:t>cuAPTER 10</w:t>
        <w:br/>
        <w:t>Procununt, LIMITATION AND MBscrLLAMOUS</w:t>
        <w:br/>
        <w:br/>
        <w:t>10.1, Having discussed the substantive provisions relating to</w:t>
        <w:br/>
        <w:t>‘offences agaist the national soci, we ow discuss the Pro</w:t>
        <w:br/>
        <w:t>‘Sedu and anclary” provision</w:t>
        <w:br/>
        <w:br/>
        <w:t>102. Procedural provisions may be divided into thee eroups:</w:t>
        <w:br/>
        <w:br/>
        <w:t>Fst there are new provisions .e. provsions not found in</w:t>
        <w:br/>
        <w:t>any of the existing enactment Secondly, there arc provisions</w:t>
        <w:br/>
        <w:t>Already contained in one or more of the fespective laws, which</w:t>
        <w:br/>
        <w:t>{ppeat 10 be appropriate for being applied toal cence past</w:t>
        <w:br/>
        <w:t>{he rational security. In the thd group are. provisions cane</w:t>
        <w:br/>
        <w:t>tained ia exiting late, whose application may be confined (ay at</w:t>
        <w:br/>
        <w:t>present) to ollences under thors laws. "These need not he dat</w:t>
        <w:br/>
        <w:t>tse here again a6 they Rave ben deat with under the</w:t>
        <w:br/>
        <w:t>felevant Chapters</w:t>
        <w:br/>
        <w:br/>
        <w:t>10.3. The subject of limitation comes, inthe fist group. We</w:t>
        <w:br/>
        <w:t>fave, inoue Report! on ihe. Peval Code, recommenda the</w:t>
        <w:br/>
        <w:t>‘nirodvction of the law of liniaton Tor prosecution for offenas</w:t>
        <w:br/>
        <w:t>punishable with not more than theee sears imprisonment. The</w:t>
        <w:br/>
        <w:t>amendment recommended thera wil not cover. most of the</w:t>
        <w:br/>
        <w:t>‘offences under the proposed Act because these are punishable</w:t>
        <w:br/>
        <w:t>sore. severly.</w:t>
        <w:br/>
        <w:br/>
        <w:t>104, Ja England, an indictment foe high tteason within the</w:t>
        <w:br/>
        <w:t>calm (with the eeption of treason by designing. endeavouring</w:t>
        <w:br/>
        <w:t>fr altempting any assassination om the body of the Qucen By</w:t>
        <w:br/>
        <w:t>Poison of otherwise) must be signed within thre year after the</w:t>
        <w:br/>
        <w:t>tence is committed</w:t>
        <w:br/>
        <w:br/>
        <w:t>‘Aa, “information” for Blasphemy by words spoken must be</w:t>
        <w:br/>
        <w:t>{led within four days ofthe speaking. and the prosecetion must</w:t>
        <w:br/>
        <w:t>‘be within tree months oF he information's</w:t>
        <w:br/>
        <w:br/>
        <w:t>[A prosecution for an offence under the Unlawful Drilling</w:t>
        <w:br/>
        <w:t>Ac, 1819, must be commenced within si calendar months after</w:t>
        <w:br/>
        <w:t>the lence commited</w:t>
        <w:br/>
        <w:br/>
        <w:t>1 Repon, Chaner</w:t>
        <w:br/>
        <w:t>2 Treason Ac 195 (78 Ma, 3,63) seston Sand 6,</w:t>
        <w:br/>
        <w:t>2 Suan shen Ac 197.</w:t>
        <w:br/>
        <w:br/>
        <w:t>4 Section 7, Uni Fting Act 1819,</w:t>
        <w:br/>
        <w:br/>
        <w:t>5. The dics thse ely Provo 1 the iments for prseans</w:t>
        <w:br/>
        <w:br/>
        <w:t>secon a ever ther Stes</w:t>
        <w:br/>
        <w:t>»</w:t>
        <w:br/>
        <w:br/>
        <w:br/>
        <w:t>Page 82:</w:t>
        <w:br/>
        <w:t>80</w:t>
        <w:br/>
        <w:br/>
        <w:t>[No particular explanation is given by Stephen as to the</w:t>
        <w:br/>
        <w:t>reason for passing the 1095 Act, whch itrodveed the prowsions</w:t>
        <w:br/>
        <w:t>‘elating to hmitaton for treason” he makes Justa bref reference</w:t>
        <w:br/>
        <w:t>{oH Maitland. in fis Consitational History refers tots</w:t>
        <w:br/>
        <w:t>‘Ret and points ut How the Act made 2 number ef exceptions</w:t>
        <w:br/>
        <w:t>{om the general law in favour of persons accused of tease.</w:t>
        <w:br/>
        <w:t>[But he does not deal withthe histoneal reason forthe particu</w:t>
        <w:br/>
        <w:t>provision relating to Vimitaion,</w:t>
        <w:br/>
        <w:br/>
        <w:t>Wut the backround ofthe 1628 Actin general canbe gathered</w:t>
        <w:br/>
        <w:t>from what Kenny states i his Crinal Law</w:t>
        <w:br/>
        <w:br/>
        <w:t>“As teason was, of all crimes, than which the Crown</w:t>
        <w:br/>
        <w:t>‘had the strongest direct interest in securing the conviction of</w:t>
        <w:br/>
        <w:t>fa accused person. it was the one In which pubis prosecutor</w:t>
        <w:br/>
        <w:t>4 aie judge had’ mos temptation to cond te</w:t>
        <w:br/>
        <w:t>{al 60 a6 t press harshly upon the prisoner. “The reigns</w:t>
        <w:br/>
        <w:t>‘of the Stuarts afforded s0 many stances of this harshness</w:t>
        <w:br/>
        <w:t>‘hat afer the Revolution of 1688, the Teplatare in 1035</w:t>
        <w:br/>
        <w:t>Introduced great innovation ito the course of etna pro</w:t>
        <w:br/>
        <w:t>Cedre 0 far astray for tcason were concerned.”</w:t>
        <w:br/>
        <w:br/>
        <w:t>mse 10, Some of te fins rating 10 tain acu ate</w:t>
        <w:br/>
        <w:br/>
        <w:t>SES" ami inoue, aod thou be tbe nition en</w:t>
        <w:br/>
        <w:t>‘Sklacs though the punishment mabe more than three yeas imprison.</w:t>
        <w:br/>
        <w:t>Imeat A tor or ach seitont of tolay ay be the Head of</w:t>
        <w:br/>
        <w:t>"Gove Sm er ama hn comer</w:t>
        <w:br/>
        <w:t>reat pat ff there a subsequent change in Government</w:t>
        <w:br/>
        <w:t>(aE o"dhnge i Meslay oar) there ssid eno</w:t>
        <w:br/>
        <w:t>mono timistion of sbch person fr a rime</w:t>
        <w:br/>
        <w:t>eBPimtedsoveal yeas before” Hence we conser tat there</w:t>
        <w:br/>
        <w:t>Should be a law of mitaton fx some ofthe offences under the</w:t>
        <w:br/>
        <w:t>jroposed Act especialy those of mere speeches sid Wings</w:t>
        <w:br/>
        <w:t>For'very sevows fences such an waging war oF setious acts Of</w:t>
        <w:br/>
        <w:t>sabotage, te law of imitation should ot be applicable.</w:t>
        <w:br/>
        <w:br/>
        <w:t>1046, Acting on tis principle, we think that there ought to</w:t>
        <w:br/>
        <w:t>bbe a timeliit for a prascutlon forthe following offeces:—</w:t>
        <w:br/>
        <w:br/>
        <w:t>(€) Ioctement to mutiny or ther act of insubordina</w:t>
        <w:br/>
        <w:t>tion. {Maximum period of Tiprisonment-3. yeas).</w:t>
        <w:br/>
        <w:br/>
        <w:t>{@) Dissasion from enlisting and instigation to mutiny</w:t>
        <w:br/>
        <w:t>‘or insubordination afer enlistment.</w:t>
        <w:br/>
        <w:br/>
        <w:t>{hanimum period of imprisonment} year).</w:t>
        <w:br/>
        <w:t>7 igen, Hsin of Criminal uw Vol 1, pas 48-416 ad VO ae,</w:t>
        <w:br/>
        <w:br/>
        <w:t>2 Multnd, Contato! History (940), pas 3</w:t>
        <w:br/>
        <w:t>3 Renny, hal Lay (1960, pe 203</w:t>
        <w:br/>
        <w:br/>
        <w:br/>
        <w:br/>
        <w:t>Page 83:</w:t>
        <w:br/>
        <w:t>8) Disruptive activi,</w:t>
        <w:br/>
        <w:t>(Maximum period of imprisonrsent—7 years)</w:t>
        <w:br/>
        <w:br/>
        <w:t>(8) Sedition.</w:t>
        <w:br/>
        <w:t>(Maximum peciod of imprisooment—7 year). .</w:t>
        <w:br/>
        <w:br/>
        <w:t>(9, Contravenion of an onder made in respect of a</w:t>
        <w:br/>
        <w:t>othe ace =</w:t>
        <w:br/>
        <w:t>(Steximum period of imprtosment— yea</w:t>
        <w:br/>
        <w:t>A timesimit of one year should sce in all these ens.</w:t>
        <w:br/>
        <w:br/>
        <w:t>1n ther wees such a sompoation of the tien a the</w:t>
        <w:br/>
        <w:br/>
        <w:t>lhe the aid Peousions recommended in Sur Rept</w:t>
        <w:br/>
        <w:t>the’ Penal Cove’ shoul app</w:t>
        <w:br/>
        <w:br/>
        <w:t>10.7. The sew provision wil be ay follows:</w:t>
        <w:br/>
        <w:br/>
        <w:t>“(ty No court shall take copnizance ofan offence punie</w:t>
        <w:br/>
        <w:t>shabie unde” Socions Bi, 3, 38099 or 38 afer toe ape 3</w:t>
        <w:br/>
        <w:br/>
        <w:t>2} The provisions of sections $13 to 516 of the Indian</w:t>
        <w:br/>
        <w:t>Penal Cods*"shall apis forthe purpose computing te</w:t>
        <w:br/>
        <w:br/>
        <w:t>Sigrid fiat wer bari (sey Soy</w:t>
        <w:br/>
        <w:t>Te he purpose of computing te pe ion fot</w:t>
        <w:br/>
        <w:t>taking elgmance aan eence ner that Code</w:t>
        <w:br/>
        <w:br/>
        <w:t>108, The following procedural provisions belong to he second Fonsi</w:t>
        <w:br/>
        <w:t>soup refered to abone onde fo be appcabe to all fens asec</w:t>
        <w:br/>
        <w:t>fier the “new aw seas</w:t>
        <w:br/>
        <w:br/>
        <w:t>(i) Ahe_prowisiont reguiirg stzction* of the Govera- arcs.</w:t>
        <w:br/>
        <w:t>ser, n'a proveation Yor an aloes</w:t>
        <w:br/>
        <w:br/>
        <w:t>(i the provision® relating to place of ti and</w:t>
        <w:br/>
        <w:t>(Gi) the provision’ relating to offences by companies.</w:t>
        <w:br/>
        <w:br/>
        <w:t>The fiat of these provisions has becn already deatt wiht, oon</w:t>
        <w:br/>
        <w:t>10.9. One point regacding cognizability of certuin offences seein</w:t>
        <w:br/>
        <w:t>and the courts competent to uy them requires to be mentioned, tlc and</w:t>
        <w:br/>
        <w:t>‘ences under chapters 6 and ? of the Penal Code arco Be tanse mateo</w:t>
        <w:br/>
        <w:br/>
        <w:t>Ted tothe new law. Now, the Postion a regatds bala</w:t>
        <w:br/>
        <w:br/>
        <w:t>FBS Rp Gupeeae ~</w:t>
        <w:br/>
        <w:t>enn eed aie a 0 ring pars Slcing eka Gas CaS Aa</w:t>
        <w:br/>
        <w:t>3. Pan 102. shoe,</w:t>
        <w:br/>
        <w:t>4 Secon 3G), Of Saves Act, pron o be rove</w:t>
        <w:br/>
        <w:t>{fe Grapsed sow te suite anton pic of the Meat Feemet of</w:t>
        <w:br/>
        <w:t>core</w:t>
        <w:br/>
        <w:t>1 Soston 134, Oficial Sect Act,</w:t>
        <w:br/>
        <w:t>1 Seton 15, Ol Sar Ae</w:t>
        <w:br/>
        <w:t>Chanter 7, decasion ain ection 110), IY) ad wes 18 OF ces</w:t>
        <w:br/>
        <w:br/>
        <w:br/>
        <w:br/>
        <w:t>Page 84:</w:t>
        <w:br/>
        <w:t>w</w:t>
        <w:br/>
        <w:br/>
        <w:t>‘maby nd ear woe tem et</w:t>
        <w:br/>
        <w:t>goers ape ems in ede oe Cadet of Cia</w:t>
        <w:br/>
        <w:t>ec 1193. "On the tater of thous fens 10 the neo</w:t>
        <w:br/>
        <w:br/>
        <w:t>od th provson</w:t>
        <w:br/>
        <w:t>‘ene agaist othe ly</w:t>
        <w:br/>
        <w:t>‘ome appieble. Weere the postion so resting would be</w:t>
        <w:br/>
        <w:t>Aiterees om the present one, i wil obvicaly Be necesery</w:t>
        <w:br/>
        <w:t>{conser Wa speife provion fs tex ied for aralning the</w:t>
        <w:br/>
        <w:t>Present position We deal Below ‘sith this. mater.</w:t>
        <w:br/>
        <w:br/>
        <w:t>(1) Asculting the President ete. with iment to. compel or</w:t>
        <w:br/>
        <w:t>estan the exerise ofan lawful powers. —This offence (pais</w:t>
        <w:br/>
        <w:t>‘hent—imprisonment for ? yeas, and ne) i under tae opecic</w:t>
        <w:br/>
        <w:t>fntty in the Schedule to the CrB.C, rable by the Court of</w:t>
        <w:br/>
        <w:t>Scslont. Under the past of the Schedule applicable to olfences</w:t>
        <w:br/>
        <w:t>under other fam, the fence would be triable by a Magistrate</w:t>
        <w:br/>
        <w:t>‘ofthe Fine Clase Weare othe view that this change way stn</w:t>
        <w:br/>
        <w:t>“Though the offence ivolves high antares cam ever a variety</w:t>
        <w:br/>
        <w:t>(fac und shore is no harm i twable by a Masistate of</w:t>
        <w:br/>
        <w:t>{he Firs Clas. Serious cases can be commited to the Court Sf</w:t>
        <w:br/>
        <w:t>‘SSsion. “Hence Ro special provision is rege</w:t>
        <w:br/>
        <w:br/>
        <w:t>2) Public servant nelgenly allowing prisoner of war 10</w:t>
        <w:br/>
        <w:t>‘escapes This offence (punahment—peonment for 3 yeu,</w:t>
        <w:br/>
        <w:t>‘Snd"fine) under the Specie provision in the Seheuule. on”</w:t>
        <w:br/>
        <w:t>Gogniable It would now become cognizable. We sre of</w:t>
        <w:br/>
        <w:t>‘Siew that the offence should be cognizable. Hence no special</w:t>
        <w:br/>
        <w:t>provision need. be" recommended</w:t>
        <w:br/>
        <w:br/>
        <w:t>(0) Sefton? This ene (groped punishment—innrie</w:t>
        <w:br/>
        <w:t>soviet Tor sven pers a fra) ander the Scho won</w:t>
        <w:br/>
        <w:t>SSintahenow balan and uit tal by the Cau of</w:t>
        <w:br/>
        <w:t>Solos ovis now Become copmiatie’ adr-taiabe nd</w:t>
        <w:br/>
        <w:t>Srabe'by a Maga the fe ene ici wow opine</w:t>
        <w:br/>
        <w:t>Soul niche late. Hence wil be meoy to povie</w:t>
        <w:br/>
        <w:t>That the ofkvce h morcopnigble and able by te Coun Of</w:t>
        <w:br/>
        <w:t>Seesce</w:t>
        <w:br/>
        <w:br/>
        <w:t>(2) Conmsting depen on terntories of forcen State</w:t>
        <w:br/>
        <w:t>x poe a "</w:t>
        <w:br/>
        <w:br/>
        <w:t>(5) Reeling propery token by means of sah wating wor</w:t>
        <w:br/>
        <w:t>ox tins on fine Fr a=</w:t>
        <w:br/>
        <w:br/>
        <w:t>1. Fa soto wite cr PC, 1.</w:t>
        <w:br/>
        <w:br/>
        <w:t>2 Sidi to Leer Nort Saat 97</w:t>
        <w:br/>
        <w:br/>
        <w:t>5. Theraeene hentia te CPC, 0</w:t>
        <w:br/>
        <w:br/>
        <w:t>‘event ot ms Row eo se oe</w:t>
        <w:br/>
        <w:br/>
        <w:t>Skee Tec use Racal sty</w:t>
        <w:br/>
        <w:br/>
        <w:t>Siponet othe tmp hs meme th pot</w:t>
        <w:br/>
        <w:br/>
        <w:t>SUhip ibs tiesto oe Nase Scr 9</w:t>
        <w:br/>
        <w:br/>
        <w:t>es te in opto see te nto</w:t>
        <w:br/>
        <w:br/>
        <w:t>Scioelauteciaca thao Soy Bt</w:t>
        <w:br/>
        <w:br/>
        <w:br/>
        <w:br/>
        <w:t>Page 85:</w:t>
        <w:br/>
        <w:t>3%</w:t>
        <w:br/>
        <w:br/>
        <w:t>‘imprisonment fo 7 yeats x88 Se, and orteiture of certan</w:t>
        <w:br/>
        <w:t>are under ie Scie able by 2 Coat of Seat:</w:t>
        <w:br/>
        <w:t>‘Fey lwo become sable by a Magitate ofthe Fst Case</w:t>
        <w:br/>
        <w:t>Toavod tht geal i wl be Sonia to povie they fe I</w:t>
        <w:br/>
        <w:t>a6 by the Court ‘of Sesion.</w:t>
        <w:br/>
        <w:br/>
        <w:t>6) Ateiment of desertion Tere</w:t>
        <w:br/>
        <w:br/>
        <w:t>(a) Abetmentof desertion from ame faces ithe deser-</w:t>
        <w:br/>
        <w:t>ton hanes soe. pane</w:t>
        <w:br/>
        <w:t>fovnt‘oe'3 year, and fin. or both) a 3 proposed cop</w:t>
        <w:br/>
        <w:t>waits Sombie and trable by 2 Magstate of the Fes</w:t>
        <w:br/>
        <w:t>Gist “ths: potion remains analeed, and no. specie</w:t>
        <w:br/>
        <w:t>fwoviion wile regime for thn ofence. But, spec</w:t>
        <w:br/>
        <w:t>Frontion needed for ntuaion YO) bee</w:t>
        <w:br/>
        <w:br/>
        <w:t>) Abernent of desertion from armed forces in othe,</w:t>
        <w:br/>
        <w:t>ceases! This “oenes (punishment “imprisonment (00 2</w:t>
        <w:br/>
        <w:t>ears or ne, or both) ‘s, under the, Setedule cognizable</w:t>
        <w:br/>
        <w:t>Ie wal 'now become non-copnizable 1s. therefore, neces</w:t>
        <w:br/>
        <w:t>Suey to provide that it i cognizable</w:t>
        <w:br/>
        <w:br/>
        <w:t>(1) Harbonring a deserets This offence (punishimen—</w:t>
        <w:br/>
        <w:t>immonmgat fo" 2 year, or ine, oF othe unde the Seed</w:t>
        <w:br/>
        <w:t>Sgniables (would. now become hon-coga male. Tes.</w:t>
        <w:br/>
        <w:t>fiefore seoesay to. provide that tne olfone Is copnizable</w:t>
        <w:br/>
        <w:br/>
        <w:t>(8) Arerment of 0 act of isibordinaion</w:t>
        <w:br/>
        <w:t>(2 i such act be commited</w:t>
        <w:br/>
        <w:br/>
        <w:t>(6) in any otter case —This oflence (punishment for situatina</w:t>
        <w:br/>
        <w:br/>
        <w:t>under (a) itaptisonment for ta years or fite or bo ard for</w:t>
        <w:br/>
        <w:br/>
        <w:t>‘Station under (@)-imorisonmeat for ® mosths. or fine, oF</w:t>
        <w:br/>
        <w:br/>
        <w:t>Bothy is, under the Schedule, copnizable®. ft woul now become</w:t>
        <w:br/>
        <w:br/>
        <w:t>ong Hence, ould be ecesary 1 provide at</w:t>
        <w:br/>
        <w:t>i copia</w:t>
        <w:br/>
        <w:br/>
        <w:t>(9) Wearing gat or carving tab sed by</w:t>
        <w:br/>
        <w:t>ofthe ered fees This oscepanshment™</w:t>
        <w:br/>
        <w:br/>
        <w:t>Append ots nd Rapa has no aha is potion</w:t>
        <w:br/>
        <w:br/>
        <w:t>ad, SRupetanent ot or he i Rep son 2), Nin Se</w:t>
        <w:br/>
        <w:br/>
        <w:t>sete the Cr. PC at mended by ad Rey, Appande 8</w:t>
        <w:br/>
        <w:br/>
        <w:t>4, Sesion HS, LPC sectin 210D, National Sec 197</w:t>
        <w:br/>
        <w:br/>
        <w:t>$ SERIES RG sete 2, Navona Seen Ba 197</w:t>
        <w:br/>
        <w:br/>
        <w:t>{Apnea othe Sd Report nated this poo,</w:t>
        <w:br/>
        <w:br/>
        <w:t>4 Seton 38, 12. eso 17a) a () an roped hea Repy, estion</w:t>
        <w:br/>
        <w:t>axa) end 8) Naim Sen</w:t>
        <w:br/>
        <w:br/>
        <w:t>pene hed Rept has oot aed this potion. See sti 15)</w:t>
        <w:br/>
        <w:t>aoe oh UPR SS append tere</w:t>
        <w:br/>
        <w:br/>
        <w:t>Sst 4, LPC con 2, Nona esky Wi, 197</w:t>
        <w:br/>
        <w:br/>
        <w:t>19, At prope in the 4nd Renn.</w:t>
        <w:br/>
        <w:br/>
        <w:br/>
        <w:br/>
        <w:t>Page 86:</w:t>
        <w:br/>
        <w:t>fa</w:t>
        <w:br/>
        <w:br/>
        <w:t>{or 6 months, one or both is, under the Schedule, cognizable.</w:t>
        <w:br/>
        <w:t>Jeu mow beso nowopnable- Heme, € neces)</w:t>
        <w:br/>
        <w:t>to [provide that iti copnzable</w:t>
        <w:br/>
        <w:t>We accordingly recommenda special provision as fllows:—</w:t>
        <w:br/>
        <w:t>Notwithstanding anything contained in the Code of</w:t>
        <w:br/>
        <w:t>Criminal Brocedure, BT</w:t>
        <w:br/>
        <w:t>(@) offences under sections 21, 22, 23 and 27 shall</w:t>
        <w:br/>
        <w:t>te cognizable:</w:t>
        <w:br/>
        <w:t>(©) the offence under section 39 shall be non</w:t>
        <w:br/>
        <w:t>connfnbles and</w:t>
        <w:br/>
        <w:t>(©) offences under sections 15, 16 and 39 shall be</w:t>
        <w:br/>
        <w:t>triable ony by the Court of Semon.”</w:t>
        <w:br/>
        <w:t>Repel, 10:0. Consequential on the incorporation of the provisions</w:t>
        <w:br/>
        <w:t>cof savoussttuty as propre in ths Report, spa of those</w:t>
        <w:br/>
        <w:t>Statutes i recommended</w:t>
        <w:br/>
        <w:br/>
        <w:t>Provions 10,11, As a result, the following provisions of a procedural</w:t>
        <w:br/>
        <w:t>BEES or miceitmeoos character wil be toaded:—</w:t>
        <w:br/>
        <w:t>(U) Copnizance of ofenses?.  (requiemen: of sanction)</w:t>
        <w:br/>
        <w:br/>
        <w:t>(2) Bar wo taking cognizance after lapse of time</w:t>
        <w:br/>
        <w:t>1G) Place of inguty or trial,</w:t>
        <w:br/>
        <w:br/>
        <w:t>(4) Offences by compuries®</w:t>
        <w:br/>
        <w:br/>
        <w:t>(3) Cogsiaabilty of oflences and courts competent to</w:t>
        <w:br/>
        <w:br/>
        <w:t>uy thems.</w:t>
        <w:br/>
        <w:t>(6) Repeal and savings</w:t>
        <w:br/>
        <w:br/>
        <w:t>Aprons 1042, We annex to this Report, wo Appendices. one showing</w:t>
        <w:br/>
        <w:br/>
        <w:t>a cour recommendations ia the form of @ draft Bill, ind the other</w:t>
        <w:br/>
        <w:br/>
        <w:t>ine consequential amendments esded in vatiows Cen</w:t>
        <w:br/>
        <w:t>roesorated in the</w:t>
        <w:br/>
        <w:br/>
        <w:t>Show</w:t>
        <w:br/>
        <w:t>{fal'Ach a ares ofthe recommenda</w:t>
        <w:br/>
        <w:br/>
        <w:t>(rat Bil.</w:t>
        <w:br/>
        <w:t>1. KV. K, SUNDARAM—Charmar</w:t>
        <w:br/>
        <w:t>2.8. DULAT, 7</w:t>
        <w:br/>
        <w:t>3 Miz ANNA CHANDI, |</w:t>
        <w:br/>
        <w:br/>
        <w:t>RT NARASIMHAN</w:t>
        <w:br/>
        <w:br/>
        <w:t>5</w:t>
        <w:br/>
        <w:br/>
        <w:t>P</w:t>
        <w:br/>
        <w:br/>
        <w:t>Members</w:t>
        <w:br/>
        <w:br/>
        <w:t>1B. RULKARNT</w:t>
        <w:br/>
        <w:t>M, BAKSHI-Seeretary</w:t>
        <w:br/>
        <w:t>[New Dexa;</w:t>
        <w:br/>
        <w:t>The 30th August, 191,</w:t>
        <w:br/>
        <w:t>pend 3 to the na Report has not alte this potion,</w:t>
        <w:br/>
        <w:t>2 a 10.0, above</w:t>
        <w:br/>
        <w:t>4 Para 1D nde</w:t>
        <w:br/>
        <w:t>5, Pars 108, above</w:t>
        <w:br/>
        <w:t>6 ra 109. above.</w:t>
        <w:br/>
        <w:br/>
        <w:t>“1 Par 1010 above</w:t>
        <w:br/>
        <w:t>TEAR Nara ba sent the Rep, subj tthe nte append</w:t>
        <w:br/>
        <w:br/>
        <w:br/>
        <w:br/>
        <w:t>Page 87:</w:t>
        <w:br/>
        <w:t>8s</w:t>
        <w:br/>
        <w:t>NOTE BY SHRI R. L. NARASIMHAM</w:t>
        <w:br/>
        <w:br/>
        <w:t>As Ltrs ten uae pense ty colleges sept</w:t>
        <w:br/>
        <w:t>2m oy sgpeson for ion inte popes ae</w:t>
        <w:br/>
        <w:t>Say OF Se</w:t>
        <w:br/>
        <w:br/>
        <w:t>some of the foreign Penal Codes relating to treason. “Kt appears</w:t>
        <w:br/>
        <w:t>{0 that they ml be sutabl foe Ina conans aan ae</w:t>
        <w:br/>
        <w:t>once may be tatuded in our proposed low</w:t>
        <w:br/>
        <w:br/>
        <w:t>1 Rerosrance</w:t>
        <w:br/>
        <w:br/>
        <w:t>Under ou existing law, the only inducement for an accom</w:t>
        <w:br/>
        <w:t>pln to betray” his eoleaies ithe tender of pardon arcer</w:t>
        <w:br/>
        <w:t>Section 37 andthe succeeding sections ofthe Crimea Proceders</w:t>
        <w:br/>
        <w:t>Code," Bux this pardon cannot be lame 0 9 ighivaedt</w:t>
        <w:br/>
        <w:t>Jy Within the ductetio ofthe appropriate cout {See cee,</w:t>
        <w:br/>
        <w:t>(of seston 337] to tender pardon to"an accomplice ae</w:t>
        <w:br/>
        <w:t>ready and wilng to betray his coleages by makleg's fal dn</w:t>
        <w:br/>
        <w:t>glesure! Though the section hax itn ver} ell empl</w:t>
        <w:br/>
        <w:t>ina ew lsanoes, nevertheless, icant be aid tobe asec</w:t>
        <w:br/>
        <w:t>indecent.” On te ther hand the law sae conten ates,</w:t>
        <w:br/>
        <w:t>{mmnity from punishment on &amp; prson vo scious there</w:t>
        <w:br/>
        <w:t>aison rth eeme Gubject to cetinconctons snd eure),</w:t>
        <w:br/>
        <w:t>it maybe greater indacement tor acorplcs to See hey</w:t>
        <w:br/>
        <w:t>‘lene tte ier ses fe crm of he</w:t>
        <w:br/>
        <w:t>‘lime (sch the preparatory sage or the Sage ef auengey</w:t>
        <w:br/>
        <w:t>And there either prevent the completion of the chive atopethey,</w:t>
        <w:br/>
        <w:t>fei the Union. of arsine Corp</w:t>
        <w:br/>
        <w:t>‘omit he crime of tenon is gency hahed in pret seiec</w:t>
        <w:br/>
        <w:t>and 4 study "OF the hisiony of reason a all ve the wor</w:t>
        <w:br/>
        <w:t>sows that hh offences ae elected aly onthe basso</w:t>
        <w:br/>
        <w:t>kes ore ecomnth ar dont anos</w:t>
        <w:br/>
        <w:t>{or offences involving vatonal cuit, spel pronto pte.</w:t>
        <w:br/>
        <w:t>omolete mannii from "ether prosctnon. OF panatenene</w:t>
        <w:br/>
        <w:t>$6 the cane may be, is highly dena: Twin nck soared</w:t>
        <w:br/>
        <w:t>‘cha provision for all the offences under the Penal ae</w:t>
        <w:br/>
        <w:br/>
        <w:t>1 wil be at 0 compate the provisions found in some of</w:t>
        <w:br/>
        <w:t>the forcign Coven: ns</w:t>
        <w:br/>
        <w:br/>
        <w:t>Argentina. Articles 216 and 217~The person who takes</w:t>
        <w:br/>
        <w:t>part in a plot of two oF more persons "0 comin reson snd</w:t>
        <w:br/>
        <w:t>tos tt rs cn of the cit cme,</w:t>
        <w:br/>
        <w:t>{5 humihed by imprisonment or" jaling “ftom 0</w:t>
        <w:br/>
        <w:br/>
        <w:t>ie 216), "mathe pltce who revels the poe toon ate</w:t>
        <w:br/>
        <w:t>ty before the criminal process has een sania feasts fea,</w:t>
        <w:br/>
        <w:t>any punishment (ole 3),</w:t>
        <w:br/>
        <w:br/>
        <w:t>‘Germay!.{ Draft Penal Code), seston 368—~</w:t>
        <w:br/>
        <w:br/>
        <w:t>(1) The court may mitigate, under section 64, paragraph 1,</w:t>
        <w:br/>
        <w:t>‘he punishicent provided in sections 6” 363, 364, pargranh</w:t>
        <w:br/>
        <w:t>ad setion 305 W the perpetsor iumarts abate is</w:t>
        <w:br/>
        <w:br/>
        <w:t>‘Scion Gorman Peal Cae, 1, inp</w:t>
        <w:br/>
        <w:br/>
        <w:br/>
        <w:br/>
        <w:t>Page 88:</w:t>
        <w:br/>
        <w:t>6</w:t>
        <w:br/>
        <w:br/>
        <w:t>Further carrying out of the act, and averts of materially lessens</w:t>
        <w:br/>
        <w:t>‘ny danger that might exit that others will fort Carty oat</w:t>
        <w:br/>
        <w:t>the actviy, ori he voluntary prevents completion of he hee</w:t>
        <w:br/>
        <w:br/>
        <w:t>(2) The court may mitigate ints discretion (4. para</w:t>
        <w:br/>
        <w:t>the punishment provided t's. 363 and 3/304 pardgrah $ or</w:t>
        <w:br/>
        <w:t>‘eran from puntment, ithe perpetetor Suita alban:</w:t>
        <w:br/>
        <w:t>dons his design, and avers or mately. ener</w:t>
        <w:br/>
        <w:br/>
        <w:t>"that may ave Been eaused by him tht ether wl farther prepare</w:t>
        <w:br/>
        <w:t>‘9¢eary out the scsi or he voluntary prevents comer</w:t>
        <w:br/>
        <w:br/>
        <w:t>8) The court may mitigate in its dseretion (6, paragraph 2)</w:t>
        <w:br/>
        <w:t>the punishment provided ins. 366 or retain leon punhment</w:t>
        <w:br/>
        <w:t>i the perpetrator voluntary abandons his activity, a avers</w:t>
        <w:br/>
        <w:t>[BF materially lessens any danger that may have bese eased by</w:t>
        <w:br/>
        <w:t>hi totes wil fuer pune the Weswonahc srt the</w:t>
        <w:br/>
        <w:t>‘in saed. "The foregoing. shall apply correspondingly. tacts</w:t>
        <w:br/>
        <w:t>punishable under seston 36). von</w:t>
        <w:br/>
        <w:br/>
        <w:t>pan Aric 80-The purse of peron wh afte</w:t>
        <w:br/>
        <w:t>&lt;omiiting the eres mented int two" preceding aes</w:t>
        <w:br/>
        <w:t>senouneeshimslf cove the order rescael srall tsse</w:t>
        <w:br/>
        <w:br/>
        <w:t>1 would, therfore, suggest the imrtion a 9 new provision</w:t>
        <w:br/>
        <w:t>in the fast cher of the propos bi conerang Spice</w:t>
        <w:br/>
        <w:t>nang ether Irom presse (abere a" proton he</w:t>
        <w:br/>
        <w:t>tot pel tet nied or rom punahnen he ri ae sendy</w:t>
        <w:br/>
        <w:t>ommend) 10 the person wh has ceed a fence une</w:t>
        <w:br/>
        <w:t>the National Security Act he wil make atl and tue he</w:t>
        <w:br/>
        <w:t>lsu of he ie of ths Sums ihn bs Ea</w:t>
        <w:br/>
        <w:t>‘lating to the ffence ana to every sake porn” Sones</w:t>
        <w:br/>
        <w:t>‘ether a8 principal or aber i he Somsmbsion of the tae</w:t>
        <w:br/>
        <w:t>Siher‘before the authority empomered to invetgse the ne</w:t>
        <w:br/>
        <w:t>Stina the fener of tear the cout empl Sake</w:t>
        <w:br/>
        <w:t>Srprcaes ofthe fence ot the cur belo theh kh anes</w:t>
        <w:br/>
        <w:t>song</w:t>
        <w:br/>
        <w:br/>
        <w:t>UL Datovaity 1s Nigonanens</w:t>
        <w:br/>
        <w:br/>
        <w:t>1 notice that in many forcign counties there is special</w:t>
        <w:br/>
        <w:t>provision inthe law of treason Tor ponalsng dedayally tn Repos</w:t>
        <w:br/>
        <w:br/>
        <w:t>Argentina —Artclo 225 --Anybody being in cherge of</w:t>
        <w:br/>
        <w:t>negotiation with a foreign vation on behalf of the ArBeutnin</w:t>
        <w:br/>
        <w:t>Government, who conducts such sepia n't say prejude,</w:t>
        <w:br/>
        <w:t>‘ial to the tation by devising trom any isrustions even to</w:t>
        <w:br/>
        <w:t>‘him shall be: punished by" imprsoniment ot jing Tron three</w:t>
        <w:br/>
        <w:br/>
        <w:t>Colombia —Artle120-—Anyons covsusied by Colombia</w:t>
        <w:br/>
        <w:t>teeta a Sint ih ory Gime oth</w:t>
        <w:br/>
        <w:t>Inthe exree of hs agency shal st posal sevaeds BMS</w:t>
        <w:br/>
        <w:br/>
        <w:br/>
        <w:br/>
        <w:t>Page 89:</w:t>
        <w:br/>
        <w:t>7</w:t>
        <w:br/>
        <w:br/>
        <w:t>Denmark. —Anicle 106—Any person who acts against the</w:t>
        <w:br/>
        <w:t>inverts of the State in carying outa mission entrsted to hit</w:t>
        <w:br/>
        <w:t>{o negotiate oF vette on behalf ofthe State any matter with ny</w:t>
        <w:br/>
        <w:t>foreign powsr shall be liahle to impraonment for aterm not</w:t>
        <w:br/>
        <w:t>exceeding 16 years</w:t>
        <w:br/>
        <w:br/>
        <w:t>Dowf Penal Coe of Germans, Aricle 3921)-—Dangse</w:t>
        <w:br/>
        <w:t>he conduct of State tuters A reprevntative Wf the Pee</w:t>
        <w:br/>
        <w:t>Repubie of Germany'or of one of her States who dlioe</w:t>
        <w:br/>
        <w:t>‘or knowingly conducts x mute of State with foreign Coven</w:t>
        <w:br/>
        <w:t>‘mentor a Supra national oF international ineitaion to ihe</w:t>
        <w:br/>
        <w:t>detriment of his principal, shal be punished with coninemsnt</w:t>
        <w:br/>
        <w:t>ima pontenriry Upto Aces years</w:t>
        <w:br/>
        <w:br/>
        <w:t>‘Sweden Chapter 19, section 3—Ia person, who has received</w:t>
        <w:br/>
        <w:t>«4 comission to nepoiso witha foreign power or atherwe to</w:t>
        <w:br/>
        <w:t>Droicct the concer ofthe Realm. in Being with some one who</w:t>
        <w:br/>
        <w:t>Fepresens the nteress ofa foreign power misusce hs author</w:t>
        <w:br/>
        <w:t>{orrepresent the Real of otherwise his postion or rust an</w:t>
        <w:br/>
        <w:t>"hereby causes the Realm considerable harm he shall be sented</w:t>
        <w:br/>
        <w:t>for ailoyalty i napotntion with a Toregn power to impr.</w:t>
        <w:br/>
        <w:t>met Tors fed term of Vas co an a mt ten Jaro</w:t>
        <w:br/>
        <w:br/>
        <w:t>Some acts of disloyalty may possibly come under the wide</w:t>
        <w:br/>
        <w:br/>
        <w:t>cep of some ofthe provisions of the Oficial Secrets Ac. 1923</w:t>
        <w:br/>
        <w:br/>
        <w:t>‘ecms desirable to take this opporusiy of inserting</w:t>
        <w:br/>
        <w:t>‘ew prowsion penalsing disloyalty i negotiation</w:t>
        <w:br/>
        <w:br/>
        <w:t>ML, Dury To pxuvent THE COMMISION OF THE CRIME</w:t>
        <w:br/>
        <w:br/>
        <w:t>Under our penal law there are some provisions casting a</w:t>
        <w:br/>
        <w:t>uy on prs fo Be nfrmaton in pwn tothe</w:t>
        <w:br/>
        <w:t>proper authorities regarding the commision of or intention to</w:t>
        <w:br/>
        <w:t>Sommnitsome slfences. (See section 4 of the CrP Ce and</w:t>
        <w:br/>
        <w:t>Sauses 39 and 42 ofthe Bll). But there is no provision cast</w:t>
        <w:br/>
        <w:t>8 positive duty on a person to prevent the further progress</w:t>
        <w:br/>
        <w:t>the commision of any teasonable activity i he could prevent</w:t>
        <w:br/>
        <w:t>the same without danger to himlt n't few imtencen sec</w:t>
        <w:br/>
        <w:t>a5 sabotage espionage, ete: the mere giving of information to</w:t>
        <w:br/>
        <w:t>the appropriate authorities may not sulle</w:t>
        <w:br/>
        <w:br/>
        <w:t>‘The Austrian Penal Code, section 6. contains the fallowing</w:t>
        <w:br/>
        <w:t>inereing provision’ "He who intentionally fas To: preven</w:t>
        <w:br/>
        <w:t>the forther progress of sm nderaking which i incladed in</w:t>
        <w:br/>
        <w:t>the defirition of high treason, although he could have dane 0</w:t>
        <w:br/>
        <w:t>sly and without danger t0 Mimbelt his relatives oF to those</w:t>
        <w:br/>
        <w:t>[Perse who are by law-under hs proiction, becomes an estes</w:t>
        <w:br/>
        <w:t>Sory tothe felony tnd shall be punished by severe imprisonment</w:t>
        <w:br/>
        <w:t>Ot from five to ton years</w:t>
        <w:br/>
        <w:br/>
        <w:br/>
        <w:br/>
        <w:t>Page 90:</w:t>
        <w:br/>
        <w:t>may be useful to have a similar provision inthe proposed</w:t>
        <w:br/>
        <w:t>fit alto.” Tis tae that occasions fF provcuion of enon</w:t>
        <w:br/>
        <w:t>{or contravention of that. provinion may be vel) rare indeed</w:t>
        <w:br/>
        <w:t>Bat if'a person without danger to hitself or hs near relatives</w:t>
        <w:br/>
        <w:t>an prevent the commission ofan offence and yet fas to event</w:t>
        <w:br/>
        <w:t>the sm, there Is no reason why he shoud not be held pute</w:t>
        <w:br/>
        <w:t>under the lew for an ofence involving tational secur TS</w:t>
        <w:br/>
        <w:t>‘ean exteme casey supose am cxpett on caploves notices</w:t>
        <w:br/>
        <w:t>{that ime bom has bean Iaid by some unknown alps to</w:t>
        <w:br/>
        <w:t>Blow apn nian whisk i al nal sc.” At</w:t>
        <w:br/>
        <w:t>Present the only day cast on him by law isto report he matter</w:t>
        <w:br/>
        <w:t>fo the authorties ‘There is no duty on im Yo femove or dese</w:t>
        <w:br/>
        <w:t>the bomb of otherwise render iC harmles, shovgh he ould</w:t>
        <w:br/>
        <w:t>emily have done so. without danger to hilt i view of his</w:t>
        <w:br/>
        <w:t>‘expen Knowledge. The consequences muy be. very serious</w:t>
        <w:br/>
        <w:t>UE bythe te ite inne, eet the information,</w:t>
        <w:br/>
        <w:t>sh (0 the spot, the installation may be blown up. There i</w:t>
        <w:br/>
        <w:t>fo reason wit the Taw should not punsh that citien Tor his</w:t>
        <w:br/>
        <w:t>frievous sin of omission. tantanes"of this type san be piven</w:t>
        <w:br/>
        <w:t>for the offence of espionage alo,</w:t>
        <w:br/>
        <w:br/>
        <w:t>{notice that in the French Penal Code (Article 62) and in</w:t>
        <w:br/>
        <w:t>the Draft German Penal Code (Article 233) there te provisions</w:t>
        <w:br/>
        <w:t>‘making it penal if a person omits to preven the commission of</w:t>
        <w:br/>
        <w:t>Some offeces if such prevention could be done wi'hout danger</w:t>
        <w:br/>
        <w:t>{o his Tam not, however, in favour of extending this rule</w:t>
        <w:br/>
        <w:t>forall classes of offences under the Penal Code. It wil bes</w:t>
        <w:br/>
        <w:t>leat if this rigorous rule i appli for offences involving</w:t>
        <w:br/>
        <w:t>‘ational security alone,</w:t>
        <w:br/>
        <w:br/>
        <w:t>RL. NARASIMHAM</w:t>
        <w:br/>
        <w:br/>
        <w:br/>
        <w:t>Page 91:</w:t>
        <w:br/>
        <w:t>THE NATIONAL SECURITY BILL, 1971</w:t>
        <w:br/>
        <w:br/>
        <w:t>‘CONTENTS.</w:t>
        <w:br/>
        <w:t>CHAPTER 1</w:t>
        <w:br/>
        <w:t>sunny</w:t>
        <w:br/>
        <w:t>Cuauses</w:t>
        <w:br/>
        <w:t>1 Short title, extent and application</w:t>
        <w:br/>
        <w:t>2. Definitions</w:t>
        <w:br/>
        <w:t>CHAPTER 2</w:t>
        <w:br/>
        <w:t>IssueRucrion</w:t>
        <w:br/>
        <w:t>3. Waging war aginst the Government of India</w:t>
        <w:br/>
        <w:t>44 Preparing to wage war.</w:t>
        <w:br/>
        <w:t>5. Concealng design to wage war.</w:t>
        <w:br/>
        <w:t>6 Conspiracy to overawe the Parliament or Government of India or</w:t>
        <w:br/>
        <w:br/>
        <w:t>Legislature oF Government of any Sate</w:t>
        <w:br/>
        <w:t>7 Preventing by force exercise of State authority in furtherance of iter</w:t>
        <w:br/>
        <w:t>State disputes.</w:t>
        <w:br/>
        <w:t>1 Aszaulting President et. with intent fo compel or restrain the exercise</w:t>
        <w:br/>
        <w:t>‘of any Intel powers,</w:t>
        <w:br/>
        <w:t>CHAPTER 3</w:t>
        <w:br/>
        <w:br/>
        <w:t>‘Ascenso nie Even</w:t>
        <w:br/>
        <w:br/>
        <w:t>9 Assisting India's enemies,</w:t>
        <w:br/>
        <w:t>10 Tofteation for commiting fence against national security.</w:t>
        <w:br/>
        <w:t>11 Aiding escape of, resuing or harbouring, prisoner of war.</w:t>
        <w:br/>
        <w:t>12. Public servant voluntarily allowing prisoner of war to escape.</w:t>
        <w:br/>
        <w:t>13. Public servant neglgeatly suffering prisoner of wac to escape.</w:t>
        <w:br/>
        <w:br/>
        <w:t>‘CHAPTER 4</w:t>
        <w:br/>
        <w:t>Ruxartons wrt Forni Srares</w:t>
        <w:br/>
        <w:br/>
        <w:t>14 Waging war against any foreign State at peace with In</w:t>
        <w:br/>
        <w:br/>
        <w:t>15 Comming depeedation on terior of frcign State at pect with</w:t>
        <w:br/>
        <w:br/>
        <w:t>©</w:t>
        <w:br/>
        <w:br/>
        <w:br/>
        <w:t>Page 92:</w:t>
        <w:br/>
        <w:t>%0</w:t>
        <w:br/>
        <w:t>Cuauses</w:t>
        <w:br/>
        <w:br/>
        <w:t>16 Receiving property taken by means of such waging war or deprecation</w:t>
        <w:br/>
        <w:t>17 Recruitment to, or ealstment in, armed forces of foreign States.</w:t>
        <w:br/>
        <w:br/>
        <w:t>CHAPTER 5</w:t>
        <w:br/>
        <w:br/>
        <w:t>Orrances ReLarine 10 Tie ARwiD Foners</w:t>
        <w:br/>
        <w:br/>
        <w:t>18 Abement of mutiny.</w:t>
        <w:br/>
        <w:br/>
        <w:t>19 Atcmpting to Seduce ofcer or member from duty.</w:t>
        <w:br/>
        <w:br/>
        <w:t>20 Abetment of asault on superior offer</w:t>
        <w:br/>
        <w:br/>
        <w:t>21. Abetment of desertion from armed forces.</w:t>
        <w:br/>
        <w:br/>
        <w:t>22 Harbouring deserter.</w:t>
        <w:br/>
        <w:br/>
        <w:t>23 Abetment of an act of insubordination</w:t>
        <w:br/>
        <w:br/>
        <w:t>24 Inctement to mutiny or other act of insubordination.</w:t>
        <w:br/>
        <w:br/>
        <w:t>25 Disuasin fom elsig and nstation to mutiny or insubordination</w:t>
        <w:br/>
        <w:t>26. Persons subject to certain laws, not to be punished under the Chater</w:t>
        <w:br/>
        <w:br/>
        <w:t>27° Wearing grb or carrying taken wid by fer or member ofthe armed</w:t>
        <w:br/>
        <w:br/>
        <w:t>CHAPTER 6</w:t>
        <w:br/>
        <w:br/>
        <w:t>Sumvensive Actives</w:t>
        <w:br/>
        <w:br/>
        <w:t>28 Disruptive activity</w:t>
        <w:br/>
        <w:t>23. Parasmiltary groups</w:t>
        <w:br/>
        <w:br/>
        <w:t>30 Treasonable relations with foreign State or institution or organisation.</w:t>
        <w:br/>
        <w:t>31 Treasonabe deception.</w:t>
        <w:br/>
        <w:br/>
        <w:t>32 Sabotuge.</w:t>
        <w:br/>
        <w:br/>
        <w:t>33. Spying</w:t>
        <w:br/>
        <w:br/>
        <w:t>BM Dilgingoffciat secret</w:t>
        <w:br/>
        <w:br/>
        <w:t>3S Using fuse oficial uniforms, documents and scals for purpose pre-</w:t>
        <w:br/>
        <w:t>Juaical to national security.</w:t>
        <w:br/>
        <w:br/>
        <w:t>36 nefesing withthe police or armed forces om duty at proibi</w:t>
        <w:br/>
        <w:t>place.</w:t>
        <w:br/>
        <w:br/>
        <w:t>37. Failure to give information</w:t>
        <w:br/>
        <w:br/>
        <w:t>38. Penalty for harbouring saboteurs or spies.</w:t>
        <w:br/>
        <w:br/>
        <w:t>39. Sedition,</w:t>
        <w:br/>
        <w:br/>
        <w:t>30 Search wat</w:t>
        <w:br/>
        <w:br/>
        <w:t>41. Exclusion of public from certain procedings</w:t>
        <w:br/>
        <w:br/>
        <w:t>42__Evidenoe of purpose prejudicial to ational security</w:t>
        <w:br/>
        <w:br/>
        <w:t>43, Presumption in prosecutions for spying.</w:t>
        <w:br/>
        <w:br/>
        <w:br/>
        <w:br/>
        <w:t>Page 93:</w:t>
        <w:br/>
        <w:t>eesesese</w:t>
        <w:br/>
        <w:br/>
        <w:t>st</w:t>
        <w:br/>
        <w:t>3</w:t>
        <w:br/>
        <w:br/>
        <w:t>5s</w:t>
        <w:br/>
        <w:t>56</w:t>
        <w:br/>
        <w:t>st</w:t>
        <w:br/>
        <w:t>9</w:t>
        <w:br/>
        <w:br/>
        <w:t>a</w:t>
        <w:br/>
        <w:t>CHAPTER 7</w:t>
        <w:br/>
        <w:br/>
        <w:t>Suuvers Associations</w:t>
        <w:br/>
        <w:t>Civ</w:t>
        <w:br/>
        <w:br/>
        <w:t>Definitions.</w:t>
        <w:br/>
        <w:t>Declaration of an association as subvenive association.</w:t>
        <w:br/>
        <w:br/>
        <w:t>Reference to Teibunal,</w:t>
        <w:br/>
        <w:br/>
        <w:t>Tribunal,</w:t>
        <w:br/>
        <w:br/>
        <w:t>Petiod of operation and cancelation of notification,</w:t>
        <w:br/>
        <w:br/>
        <w:t>Power to probit the use of funds of subversive asso ation.</w:t>
        <w:br/>
        <w:br/>
        <w:t>Power to notify places used forthe purpose aa subversie association.</w:t>
        <w:br/>
        <w:t>Procedure wo be followed in the disposal of applications undse this</w:t>
        <w:br/>
        <w:t>Chaptet</w:t>
        <w:br/>
        <w:br/>
        <w:t>Penalty for being member of a subversive assovition,</w:t>
        <w:br/>
        <w:br/>
        <w:t>Penalty for dealing with funds of a subversive asociation.</w:t>
        <w:br/>
        <w:br/>
        <w:t>Penalty for contravention of an order made in respect ofa notte plas.</w:t>
        <w:br/>
        <w:t>Continuance of asesaton.</w:t>
        <w:br/>
        <w:br/>
        <w:t>Bsr ofjrsdetion.</w:t>
        <w:br/>
        <w:br/>
        <w:t>Protection of action taken in good faith</w:t>
        <w:br/>
        <w:br/>
        <w:t>Power to delegate</w:t>
        <w:br/>
        <w:br/>
        <w:t>Pover 10 make rs,</w:t>
        <w:br/>
        <w:br/>
        <w:t>CHAPTER &amp;</w:t>
        <w:br/>
        <w:t>Mrscan.astous</w:t>
        <w:br/>
        <w:br/>
        <w:t>Copnizance of offences</w:t>
        <w:br/>
        <w:t>Bar to taking cogniance ater lapse of time.</w:t>
        <w:br/>
        <w:t>Place of inguty otal</w:t>
        <w:br/>
        <w:br/>
        <w:t>Provision as to certain offences regarding copnzability and competsit</w:t>
        <w:br/>
        <w:br/>
        <w:t>Ontences by companies</w:t>
        <w:br/>
        <w:t>Repeals snd savings,</w:t>
        <w:br/>
        <w:br/>
        <w:br/>
        <w:br/>
        <w:t>Page 94:</w:t>
        <w:br/>
        <w:t>‘hee</w:t>
        <w:br/>
        <w:t>and</w:t>
        <w:br/>
        <w:t>oe</w:t>
        <w:br/>
        <w:br/>
        <w:t>THE NATIONAL SECURITY BILL, 1971</w:t>
        <w:br/>
        <w:t>aL</w:t>
        <w:br/>
        <w:t>to cotldate ond amend the oy relaig 10 offnces aga the</w:t>
        <w:br/>
        <w:t>tons scary he</w:t>
        <w:br/>
        <w:t>CHAPTER 1</w:t>
        <w:br/>
        <w:t>Pasunexany</w:t>
        <w:br/>
        <w:t>1. () This Act may be called the National Secury A</w:t>
        <w:br/>
        <w:t>wk 7 ai iy Act,</w:t>
        <w:br/>
        <w:t>(2) Ie extends to the whole of tna.</w:t>
        <w:br/>
        <w:t>0) 1 spl ao outside Indin—</w:t>
        <w:br/>
        <w:t>(© to ces of tai;</w:t>
        <w:br/>
        <w:br/>
        <w:t>4 (01 alens om any sip or raf registred io Ini:</w:t>
        <w:br/>
        <w:br/>
        <w:t>(6) w liens in the service ofthe Government</w:t>
        <w:br/>
        <w:t>2. In this Act, unless the contet otherwise requis</w:t>
        <w:br/>
        <w:br/>
        <w:t>military, aval and</w:t>
        <w:br/>
        <w:t>sd includes any other armed forse of the Uni</w:t>
        <w:br/>
        <w:br/>
        <w:t>() “foreign agent” means any person who is, or has</w:t>
        <w:br/>
        <w:t>‘been, erin respect of whom tappears that there ae reasonable</w:t>
        <w:br/>
        <w:t>{rounds for sunpocting him of tng, cr having besn, employed</w:t>
        <w:br/>
        <w:t>Dy a foreign State iter deci of indirectly, forthe purpose</w:t>
        <w:br/>
        <w:t>‘of commiting ant, either within or without Indi, prepa</w:t>
        <w:br/>
        <w:t>al to the maional secuniy, or who has, of Is reasonably</w:t>
        <w:br/>
        <w:t>‘Stapected of having, eter within or without India, commited</w:t>
        <w:br/>
        <w:t>‘or attempted to commit sich an act inthe interests of orig</w:t>
        <w:br/>
        <w:t>State:</w:t>
        <w:br/>
        <w:br/>
        <w:t>(0) “member”, in rsation to the armed forces, means</w:t>
        <w:br/>
        <w:t>1 person inthe armed forces other than a feo</w:t>
        <w:br/>
        <w:br/>
        <w:t>(@) “mode” includes éesign, pattern and specimen;</w:t>
        <w:br/>
        <w:br/>
        <w:t>(6) “mints of war” includes the whole or any past</w:t>
        <w:br/>
        <w:t>of 5 ara si," tank oe ar ape,</w:t>
        <w:br/>
        <w:t>Sim, ammunition, Yorpedo, aisle or mine inten</w:t>
        <w:br/>
        <w:br/>
        <w:t>{Edapied for use fo wats ad any other ariele, material or</w:t>
        <w:br/>
        <w:t>Seve, whetber actual Or proposed, intended for such we;</w:t>
        <w:br/>
        <w:br/>
        <w:t>2</w:t>
        <w:br/>
        <w:br/>
        <w:br/>
        <w:br/>
        <w:t>Page 95:</w:t>
        <w:br/>
        <w:t>9</w:t>
        <w:br/>
        <w:br/>
        <w:t>(yates in sion 0 the armed frs, mean 2</w:t>
        <w:br/>
        <w:br/>
        <w:t>son commision “orn puy aster oft</w:t>
        <w:br/>
        <w:t>Snel recs and dades 2 junior commisioned fer,</w:t>
        <w:br/>
        <w:t>i fauy alias ana a noweommSsioned ofc;</w:t>
        <w:br/>
        <w:br/>
        <w:t>pat? “Ptoemps” indus an undewtored fim 6</w:t>
        <w:br/>
        <w:br/>
        <w:t>() “psjuticial 19 the national security” means pre</w:t>
        <w:br/>
        <w:t>jdisal 16 the sovereignty and inert) of dia. or to the</w:t>
        <w:br/>
        <w:t>Mfg security of tia or any part tbeeo oF to Tins</w:t>
        <w:br/>
        <w:t>x with Toregn. Sates</w:t>
        <w:br/>
        <w:br/>
        <w:t>) “prohibited place” means.—</w:t>
        <w:br/>
        <w:br/>
        <w:t>(i) any armed force establishment</w:t>
        <w:br/>
        <w:t>sation camp:</w:t>
        <w:br/>
        <w:br/>
        <w:t>any work of defence, wireless or signal station</w:t>
        <w:br/>
        <w:t>telegraph or telephone installation. ena mine</w:t>
        <w:br/>
        <w:t>Ship of uircrat under the contol of ay of the arred</w:t>
        <w:br/>
        <w:t>ones</w:t>
        <w:br/>
        <w:br/>
        <w:t>(i) any factory, dockyard o¢ ether place belong</w:t>
        <w:br/>
        <w:t>ing to. or Occupied by oF 0m behalf, Governmert,</w:t>
        <w:br/>
        <w:t>i tied Tor the puspose of aking, repairing. oF</w:t>
        <w:br/>
        <w:br/>
        <w:t>Sorigg any munitions of war OF any sketches model,</w:t>
        <w:br/>
        <w:t>Sprtdacuments re ating thereto. of forthe. purpose of</w:t>
        <w:br/>
        <w:t>feng any metals of oF minerals of wwe fr time</w:t>
        <w:br/>
        <w:br/>
        <w:t>Civ) any place not belonging to Government where</w:t>
        <w:br/>
        <w:t>any Iai sar or any shew mode odo</w:t>
        <w:br/>
        <w:t>Sthents relating thereto. re Sing ade, cepted or</w:t>
        <w:br/>
        <w:t>Sd ter eink with oP tee om Eh</w:t>
        <w:br/>
        <w:br/>
        <w:t>(©) any othes place which is for the ime beige</w:t>
        <w:br/>
        <w:t>jected Sy the Central Government by natifeation</w:t>
        <w:br/>
        <w:t>the Oficial Gazete to be a prohibited place for the</w:t>
        <w:br/>
        <w:t>Purposes of this Act On the round that information</w:t>
        <w:br/>
        <w:t>Sik ressect thereto, or te, desteusion or abstace</w:t>
        <w:br/>
        <w:t>ton thereof, or inkeserense therewith, would te wseal</w:t>
        <w:br/>
        <w:t>{o'an enemy, ond at Woich @ Copy of such notiiat on</w:t>
        <w:br/>
        <w:t>18 Giplayed ‘for pubic ssformatica;</w:t>
        <w:br/>
        <w:br/>
        <w:t>shetck” clades any plan, photograph oc otter</w:t>
        <w:br/>
        <w:t>mod of representing. any lace oF thing</w:t>
        <w:br/>
        <w:br/>
        <w:t>(6) words and expressions used bot aot defied in this</w:t>
        <w:br/>
        <w:t>‘Act hi defined inthe Indian Penal Code have the meanings</w:t>
        <w:br/>
        <w:t>feapestily assigned t0 them in tht Codes</w:t>
        <w:br/>
        <w:br/>
        <w:t>(0) any reference to a lw which is got ia force in the</w:t>
        <w:br/>
        <w:t>state Jammu and Kashmic all i atom co that State,</w:t>
        <w:br/>
        <w:t>Iecomitoad ss 4 reference to. the. corresponding law</w:t>
        <w:br/>
        <w:t>‘dove in that Sate,</w:t>
        <w:br/>
        <w:br/>
        <w:t>HM ot tae</w:t>
        <w:br/>
        <w:br/>
        <w:br/>
        <w:br/>
        <w:t>Page 96:</w:t>
        <w:br/>
        <w:t>ee</w:t>
        <w:br/>
        <w:br/>
        <w:t>esa</w:t>
        <w:br/>
        <w:br/>
        <w:t>FS</w:t>
        <w:br/>
        <w:br/>
        <w:t>rewrnn he</w:t>
        <w:br/>
        <w:t>Sere of</w:t>
        <w:br/>
        <w:t>Saya</w:t>
        <w:br/>
        <w:br/>
        <w:t>*</w:t>
        <w:br/>
        <w:br/>
        <w:t>CHAPTER 2</w:t>
        <w:br/>
        <w:t>Insurrection</w:t>
        <w:br/>
        <w:br/>
        <w:t>3. Whoever wages war against the Government of tn</w:t>
        <w:br/>
        <w:t>‘or attempt to wage such war, or abet the waging ef such cr</w:t>
        <w:br/>
        <w:t>Shall be ponishabe with death or imprisonment for Ue, and</w:t>
        <w:br/>
        <w:t>Stall also be Table 0 fine.</w:t>
        <w:br/>
        <w:br/>
        <w:t>CHAPTER 7</w:t>
        <w:br/>
        <w:t>Sumvinsive ASOCATION</w:t>
        <w:br/>
        <w:br/>
        <w:t>4. Whoever collects men, arms or ammunition oF otherwise</w:t>
        <w:br/>
        <w:t>pegs ae wat th he inten oh eer wasn or</w:t>
        <w:br/>
        <w:br/>
        <w:t>4 fo wage mar apni the Covernment of tnd</w:t>
        <w:br/>
        <w:t>Ra Sepia ath impnomenforeo agono</w:t>
        <w:br/>
        <w:t>imprisonment for a term not caccoding ten Year and shall</w:t>
        <w:br/>
        <w:t>‘tho be lable (0 fine. ne wee</w:t>
        <w:br/>
        <w:br/>
        <w:t>4 Whoever, by any act or ileal omison. conceals the</w:t>
        <w:br/>
        <w:t>ee ease ae ee Govern oF</w:t>
        <w:br/>
        <w:t>nen Concealment fo faite, or towing</w:t>
        <w:br/>
        <w:br/>
        <w:t>fo be ikely that sch conenimert wil faint the nag</w:t>
        <w:br/>
        <w:t>shal be ponshable wih vigorous eprsanent</w:t>
        <w:br/>
        <w:br/>
        <w:t>cf emt my aed on beat and Sal aa Se</w:t>
        <w:br/>
        <w:br/>
        <w:t>6, Whoever, conspires 19 overawe, by means of force or</w:t>
        <w:br/>
        <w:t>show of fore, the Parlument or Government of India or the</w:t>
        <w:br/>
        <w:t>Ueguature or Government of any Slate. shall be punishable</w:t>
        <w:br/>
        <w:t>‘sith imprisonment for Ife or ‘with rigorous mprsoniment for</w:t>
        <w:br/>
        <w:t>3 ey which may extend foe years and sal bo be Table</w:t>
        <w:br/>
        <w:br/>
        <w:t>Explanation —To constitute @ conspiracy under this section,</w:t>
        <w:br/>
        <w:t>ic ig not necessary that any act oF legal ommision shall take</w:t>
        <w:br/>
        <w:t>place in pursuance thereat</w:t>
        <w:br/>
        <w:br/>
        <w:t>7. Whoever, by means of force or show of free, prevents oF</w:t>
        <w:br/>
        <w:t>scott prevent any State om exercing te Mthory</w:t>
        <w:br/>
        <w:t>ny port of that State, with View to securing an alteration ct</w:t>
        <w:br/>
        <w:br/>
        <w:t>oundares of that Slate, oe in furtherance of a dispute</w:t>
        <w:br/>
        <w:t>between that Site and another State or the Union, shall be</w:t>
        <w:br/>
        <w:t>‘punishable with rigorous imprisonment for a term which may</w:t>
        <w:br/>
        <w:t>Extend to ten yer, and Shall also be Hiale'to ane</w:t>
        <w:br/>
        <w:br/>
        <w:t>8. (1) Whoever, with the intention of inducing or comp!</w:t>
        <w:br/>
        <w:t>ting any offectoider or 10 whom thi sexton apples to eter</w:t>
        <w:br/>
        <w:t>he or rf rom ekg ay marr any of i ol</w:t>
        <w:br/>
        <w:t>Powers, asauts, or wrongful restrains or oerawes by ai</w:t>
        <w:br/>
        <w:br/>
        <w:t>Er ores or show of fore, such offcr-holer, shall be punish</w:t>
        <w:br/>
        <w:t>fable with rigorous imprisonment for a term which may cxcad</w:t>
        <w:br/>
        <w:t>{0 seven years, and shall also be lable to fine.</w:t>
        <w:br/>
        <w:br/>
        <w:br/>
        <w:br/>
        <w:t>Page 97:</w:t>
        <w:br/>
        <w:t>9s</w:t>
        <w:br/>
        <w:br/>
        <w:t>@) The officeholders 19 whom this section applies</w:t>
        <w:br/>
        <w:t>(0 the President of India;</w:t>
        <w:br/>
        <w:br/>
        <w:t>the Vice-President of India;</w:t>
        <w:br/>
        <w:br/>
        <w:t>(i the Chief Justice of India;</w:t>
        <w:br/>
        <w:br/>
        <w:t>(iv) the Speaker of the House of the Peoplet:</w:t>
        <w:br/>
        <w:br/>
        <w:t>(©) the Governor of any State;</w:t>
        <w:br/>
        <w:br/>
        <w:t>(i) the Chief Justice of any High Court;</w:t>
        <w:br/>
        <w:br/>
        <w:t>(08) the Speaker of the Lepiie Asenbiy of any</w:t>
        <w:br/>
        <w:br/>
        <w:t>(ii) the Chairman of the Legislative Counct of any</w:t>
        <w:br/>
        <w:t>Sine</w:t>
        <w:br/>
        <w:br/>
        <w:t>CHAPTER 3</w:t>
        <w:br/>
        <w:t>Assigning THe Ener</w:t>
        <w:br/>
        <w:br/>
        <w:t>19, Whoever, assist in any manner am enemy at wat wilh</w:t>
        <w:br/>
        <w:t>toda," the dred forces of an county agus hom the</w:t>
        <w:br/>
        <w:t>‘ned. frees of India re engagté in boss, whether or</w:t>
        <w:br/>
        <w:t>fev sere tt ena Seto a oy edn</w:t>
        <w:br/>
        <w:t>Fe puniaie with rigorous imprisonment fora term which</w:t>
        <w:br/>
        <w:t>Tay extend to ten ent, and shal ano be table to fe</w:t>
        <w:br/>
        <w:br/>
        <w:t>10, Whoever, unlawfully enters into, or remains in, India</w:t>
        <w:br/>
        <w:t>for the purposs of committing an offence under thi Act, sll</w:t>
        <w:br/>
        <w:t>{punishable with rigorous imprisonment for aterm which may</w:t>
        <w:br/>
        <w:t>‘extend to ten years and shall aso be lable to ne.</w:t>
        <w:br/>
        <w:br/>
        <w:t>1, Woes, owing a ais any prone of war</w:t>
        <w:br/>
        <w:t>in xaping froth lawful hstody, on recoes ok alenps 9</w:t>
        <w:br/>
        <w:t>‘Esco iy) such. poner, or arbour or cones amy such</w:t>
        <w:br/>
        <w:t>Tone ha cape om fal et oe‘</w:t>
        <w:br/>
        <w:t>‘cmp to ofr any rearance to dhe rcaptre of such pion,</w:t>
        <w:br/>
        <w:t>Shall be ponbable with igor and shal imprsonmant Tor &amp;</w:t>
        <w:br/>
        <w:t>iim which may extend to ten pets, ao be lable to fine.</w:t>
        <w:br/>
        <w:br/>
        <w:t>12, Whoever, being  poblic servant and having the custody</w:t>
        <w:br/>
        <w:t>‘of any prisoncr of wan, voluntariy allows such pisonet to escape</w:t>
        <w:br/>
        <w:t>From yagi which mck prions cond, tal</w:t>
        <w:br/>
        <w:t>‘punishable with rigorous imprisonmeat fora term which may</w:t>
        <w:br/>
        <w:t>Extend totem yea and shal abo be bale to fine</w:t>
        <w:br/>
        <w:br/>
        <w:t>ed ame, in «pe evant nd avin th aso</w:t>
        <w:br/>
        <w:t>ny prisoner of war, flr uch prior to et</w:t>
        <w:br/>
        <w:t>ftom’ sng pace in which such pisonr i confind, stall be</w:t>
        <w:br/>
        <w:t>[Ponshable with imprisonment for term which may’extend 0</w:t>
        <w:br/>
        <w:t>Utes yeas, tnd shal ako be abl to fins.</w:t>
        <w:br/>
        <w:br/>
        <w:t>‘Shrew</w:t>
        <w:br/>
        <w:br/>
        <w:t>Pitt</w:t>
        <w:br/>
        <w:br/>
        <w:t>eagenthy</w:t>
        <w:br/>
        <w:br/>
        <w:br/>
        <w:t>Page 98:</w:t>
        <w:br/>
        <w:t>eas ot</w:t>
        <w:br/>
        <w:br/>
        <w:t>%</w:t>
        <w:br/>
        <w:t>CHAPTER 4</w:t>
        <w:br/>
        <w:br/>
        <w:t>RFLATIONS Witt FoneIoN Srarts</w:t>
        <w:br/>
        <w:br/>
        <w:t>14, Whoever wages, war agunst the Government of any</w:t>
        <w:br/>
        <w:t>foreign State at poate with Indi, or altomple to wage sich wat</w:t>
        <w:br/>
        <w:t>fr abies the waging of such wat, shall be punishable with op:</w:t>
        <w:br/>
        <w:t>Fisonment fora ttm which may extend to ten years, and shal</w:t>
        <w:br/>
        <w:t>‘ho be lable t fine.</w:t>
        <w:br/>
        <w:br/>
        <w:t>15, Whoever commis depredation, oF makes. preparation</w:t>
        <w:br/>
        <w:t>to commit depredaton, on the teritovies of any “oreign Siac</w:t>
        <w:br/>
        <w:t>at peace with India, shall be puaisbable with imprisonment foe</w:t>
        <w:br/>
        <w:t>{zt which may exlend to seven Years, and shal also be ible</w:t>
        <w:br/>
        <w:t>{gn and to Tr fete of any propery sed oiled tp</w:t>
        <w:br/>
        <w:br/>
        <w:t>‘sed in commiting Such depredtion or acquired by such</w:t>
        <w:br/>
        <w:t>predation.</w:t>
        <w:br/>
        <w:br/>
        <w:t>46, Whoever resivos any. property knowing the, same, (0</w:t>
        <w:br/>
        <w:t>‘have been taken inthe commision of an offense ender section</w:t>
        <w:br/>
        <w:t>1'oe section 15, shall be punishable wits imprisonment for a</w:t>
        <w:br/>
        <w:t>term which may extend to seven years, and Shall abo be Fable</w:t>
        <w:br/>
        <w:t>10 fine and 4 Frftre of the property so recived.</w:t>
        <w:br/>
        <w:br/>
        <w:t>17, (1) If in the interests of friendly relations with foreign</w:t>
        <w:br/>
        <w:t>States oe naiional securiy, the Central Goverament considers</w:t>
        <w:br/>
        <w:t>Fnecesiry 90 10 do, t may, by notation inthe Ofeal Gazette,</w:t>
        <w:br/>
        <w:t>Drohibig or impose conditions on,</w:t>
        <w:br/>
        <w:br/>
        <w:t>() recruiting for seve inthe armed Forces 3a specified</w:t>
        <w:br/>
        <w:t>forcign Sue:</w:t>
        <w:br/>
        <w:br/>
        <w:t>enlistment for such sevice</w:t>
        <w:br/>
        <w:br/>
        <w:t>(2) Whoever, ia contravention of such notifction,—~</w:t>
        <w:br/>
        <w:br/>
        <w:t>(a induces, or atemps to induce, any person to accept.</w:t>
        <w:br/>
        <w:br/>
        <w:t>ate i eed Sy lath</w:t>
        <w:br/>
        <w:t>fire of fotign Sener SPOTS</w:t>
        <w:br/>
        <w:br/>
        <w:t>(@) knowingly abs inthe engagement of any person so</w:t>
        <w:br/>
        <w:t>induced by forwarding or cooveying him er by ddvancing</w:t>
        <w:br/>
        <w:t>money of io any other way Whawowver, oF</w:t>
        <w:br/>
        <w:br/>
        <w:t>(6) alist hiesei with a viow 19 obtaining any comm</w:t>
        <w:br/>
        <w:t>sion‘GP employment in the armed forces of 4 fora</w:t>
        <w:br/>
        <w:br/>
        <w:t>@) knowingly aids in such enitment of any. person,</w:t>
        <w:br/>
        <w:t>shall be punishable with imprisonment for a tem whish may</w:t>
        <w:br/>
        <w:t>extend to three years, or with fine, or with both.</w:t>
        <w:br/>
        <w:br/>
        <w:br/>
        <w:t>Page 99:</w:t>
        <w:br/>
        <w:t>7</w:t>
        <w:br/>
        <w:t>CHAPTER</w:t>
        <w:br/>
        <w:t>(Orrences RELATING 10 rte ARMED Foes</w:t>
        <w:br/>
        <w:br/>
        <w:t>38 Whocver abets the commiting of tnutiny by an offer</w:t>
        <w:br/>
        <w:t>‘or member of any of be armed fortes Shall”</w:t>
        <w:br/>
        <w:br/>
        <w:t>(a) if mutiny. be committed in consequence of such</w:t>
        <w:br/>
        <w:t>abetment, be punishable with death, or with imprisonment</w:t>
        <w:br/>
        <w:t>for life, or with rigorous imprisonment fra ter which may</w:t>
        <w:br/>
        <w:t>texted to Fourteen yeas, aad shall aso be liable to ies ad</w:t>
        <w:br/>
        <w:br/>
        <w:t>(2) in any otter case, be punishable with rigorous inp:</w:t>
        <w:br/>
        <w:t>mea fo 2 in ob Ray ah ita</w:t>
        <w:br/>
        <w:t>shall ah Be Hable to Anes</w:t>
        <w:br/>
        <w:br/>
        <w:t>19. Whoever atiempts 10 seduce any offer or member of</w:t>
        <w:br/>
        <w:t>any of the armed forces trom ls allegance or his dey shall be</w:t>
        <w:br/>
        <w:t>PBuninhable with rigorous imprisonment for 2 ttm which mee</w:t>
        <w:br/>
        <w:t>‘xtend to ten years, and shall avo be Hable tone.</w:t>
        <w:br/>
        <w:br/>
        <w:t>32, snes ghana yan fis oman of</w:t>
        <w:br/>
        <w:t>ny ofthe armed forces on any sipeioroter Being fa the</w:t>
        <w:br/>
        <w:t>‘tection fhe shal? “PE ™</w:t>
        <w:br/>
        <w:br/>
        <w:t>(@) if such assault t0 be commited in consequence of</w:t>
        <w:br/>
        <w:t>that abetment, be punishable with imprisonment ete tase</w:t>
        <w:br/>
        <w:t>sl may exind f0 seven years, ands ase be fbi to</w:t>
        <w:br/>
        <w:br/>
        <w:t>(6) in any other ease, be punishable with imprisonment</w:t>
        <w:br/>
        <w:t>fora term which may extend to three years, and sie be</w:t>
        <w:br/>
        <w:t>Table to Be</w:t>
        <w:br/>
        <w:br/>
        <w:t>21. Whoever abets the desertion of any officer or member</w:t>
        <w:br/>
        <w:t>‘of any of the armed forces shall"</w:t>
        <w:br/>
        <w:br/>
        <w:t>(0) i the desertion be commited in consequence of that</w:t>
        <w:br/>
        <w:t>abetment, be punishable wih Imprisonment fora teri Which</w:t>
        <w:br/>
        <w:t>‘ay exted to five years, oF with ine, or with box</w:t>
        <w:br/>
        <w:br/>
        <w:t>(0) in any other case, be punishable with imprisonment</w:t>
        <w:br/>
        <w:br/>
        <w:t>fox term which may exiond fo two year or wit Bie ok</w:t>
        <w:br/>
        <w:t>swith bo * i</w:t>
        <w:br/>
        <w:br/>
        <w:t>22, Whoever, knowing or having reason to belive that an</w:t>
        <w:br/>
        <w:t>‘ffir or rember of any of the armed forse hes detach,</w:t>
        <w:br/>
        <w:t>arbour such offiers'oF member, shall be ponshuble wah</w:t>
        <w:br/>
        <w:t>Imprisonment for aterm which my exleod 16 two Jeary oe</w:t>
        <w:br/>
        <w:t>‘with fine, oF with both</w:t>
        <w:br/>
        <w:br/>
        <w:t>Exception—This provision does not extend to. the cae in</w:t>
        <w:br/>
        <w:t>‘which the harbour is piven by a wie to her hesbend:</w:t>
        <w:br/>
        <w:br/>
        <w:t>Aen:</w:t>
        <w:br/>
        <w:br/>
        <w:t>rie</w:t>
        <w:br/>
        <w:br/>
        <w:br/>
        <w:t>Page 100:</w:t>
        <w:br/>
        <w:t>ation</w:t>
        <w:br/>
        <w:br/>
        <w:t>23, Whoever abets what he knows to be an act of insubor-</w:t>
        <w:br/>
        <w:t>dination by an oficet or member of any of the armed ors</w:t>
        <w:br/>
        <w:t>stall</w:t>
        <w:br/>
        <w:br/>
        <w:t>(@) if such act of insubordination te committed in</w:t>
        <w:br/>
        <w:t>ence of that abetmeot, be punishable with imprison~</w:t>
        <w:br/>
        <w:t>iment fora term which may exiend fo to Yeats, OF With Be,</w:t>
        <w:br/>
        <w:br/>
        <w:t>‘or with bothy aad</w:t>
        <w:br/>
        <w:br/>
        <w:t>(@) in any other case, be punishable with imprisonment</w:t>
        <w:br/>
        <w:t>for a teem which may extend To six months, oF math fine,</w:t>
        <w:br/>
        <w:t>‘or with both.</w:t>
        <w:br/>
        <w:br/>
        <w:t>24, Whoever makes or publishes or ciculates any statement,</w:t>
        <w:br/>
        <w:t>‘amour or report, with inten fo etuse, oF which i kay fo ease,</w:t>
        <w:br/>
        <w:t>{ny officer of member of any of the armed forces to mstiny of</w:t>
        <w:br/>
        <w:br/>
        <w:t>vise ‘or fll in his duty a such oficer or member,</w:t>
        <w:br/>
        <w:t>Shall be "with imprisonment fora term which may</w:t>
        <w:br/>
        <w:t>‘extend three years, oF with fie, of with both.</w:t>
        <w:br/>
        <w:br/>
        <w:t>Explination—A_ persion making. publishing ot itculatine</w:t>
        <w:br/>
        <w:t>any such statement cour report who has reasonable ground</w:t>
        <w:br/>
        <w:t>{or beliving that suck siatemern, amour feport tue and</w:t>
        <w:br/>
        <w:t>Inakes,publshes or ciculates i in good faith and without any</w:t>
        <w:br/>
        <w:t>Buch invent as aforesaid, does not commit an oflence under ths</w:t>
        <w:br/>
        <w:t>25. Whocver-—</w:t>
        <w:br/>
        <w:t>with intent to aft adverely the recruitment of</w:t>
        <w:br/>
        <w:t>persons 1 ete the armed lores of the Union, dasandes</w:t>
        <w:br/>
        <w:br/>
        <w:t>Sr attempts to dissuade the public or any person from ene</w:t>
        <w:br/>
        <w:t>ing’ any Sueh ores, oF</w:t>
        <w:br/>
        <w:br/>
        <w:t>©) withour dissuading or auempsing to dissuade from</w:t>
        <w:br/>
        <w:t>suring st fo tat ep a pan So</w:t>
        <w:br/>
        <w:t>Ser eatocing any such fore, anything which © punishal</w:t>
        <w:br/>
        <w:br/>
        <w:t>{5 'mitiny of inaubordnation under te law reatag to hat</w:t>
        <w:br/>
        <w:t>Stmed force, shal be punishable with impriznment for 4</w:t>
        <w:br/>
        <w:t>term which ney ext do the years. ohh, or ih</w:t>
        <w:br/>
        <w:br/>
        <w:t>Explanation ~The provisions of clause a) do_not extend 10</w:t>
        <w:br/>
        <w:t>convmenton or rhc of the poy ofthe ‘Goverment in</w:t>
        <w:br/>
        <w:t>Sonaecion withthe armed fren ade fa good fh wthost any</w:t>
        <w:br/>
        <w:t>Intention of dasoading rom entnent ot Yo advice pena pd</w:t>
        <w:br/>
        <w:t>{Eth forthe Benet ote ndvdul ivr pen, o of ay</w:t>
        <w:br/>
        <w:t>Imember of hs family, oc of say of hs dependants,</w:t>
        <w:br/>
        <w:br/>
        <w:t>26, No person subject to the Army Act 1950, the Navy</w:t>
        <w:br/>
        <w:t>Act lash Sh ir Fae Act 198, of uy ei i ating</w:t>
        <w:br/>
        <w:t>the armed forces ofthe Union sue to puashment unde te</w:t>
        <w:br/>
        <w:br/>
        <w:t>woyiions of th Chapter for"any of the ones</w:t>
        <w:br/>
        <w:t>Tisrein defeat</w:t>
        <w:br/>
        <w:br/>
        <w:br/>
        <w:br/>
        <w:t>Page 101:</w:t>
        <w:br/>
        <w:t>*</w:t>
        <w:br/>
        <w:br/>
        <w:t>oes mab of he ae</w:t>
        <w:br/>
        <w:t>{wears any garb or cares any token rsembi</w:t>
        <w:br/>
        <w:br/>
        <w:t>en wed by suck an offer of meter with The intern</w:t>
        <w:br/>
        <w:t>ati ae lied iat es an ocr ot emer tal</w:t>
        <w:br/>
        <w:t>‘unishable With impraonment for aterm rend</w:t>
        <w:br/>
        <w:t>to six months, or wilt ine, or with both ~</w:t>
        <w:br/>
        <w:br/>
        <w:t>CHAPTER 6</w:t>
        <w:br/>
        <w:t>Sumversive Acrvrs</w:t>
        <w:br/>
        <w:br/>
        <w:t>28. Whowe: coms oa he commision of any di</w:t>
        <w:br/>
        <w:t>‘uptive activity, oF advocsies or advises an ive activity,</w:t>
        <w:br/>
        <w:t>‘Shall be punishable with imprisonment for 8 term which ha}</w:t>
        <w:br/>
        <w:t>‘extend seven years and shal also be lable to he</w:t>
        <w:br/>
        <w:br/>
        <w:t>Explanation —For the purpotes of this section,</w:t>
        <w:br/>
        <w:br/>
        <w:t>(@), “disruptive setiviy” means any. action taken,</w:t>
        <w:br/>
        <w:t>wheter by act dane, or by word spoken br writen, ot</w:t>
        <w:br/>
        <w:t>Siem or by visible epresenatio, or etree. =</w:t>
        <w:br/>
        <w:br/>
        <w:t>(which questions, disupts, oF is intended</w:t>
        <w:br/>
        <w:t>up, the sovereignty nnd territorial Integrity of Ind</w:t>
        <w:br/>
        <w:br/>
        <w:t>(which is imended to bring about, or supponts</w:t>
        <w:br/>
        <w:t>‘any claim for, the exssion of any part of india, oF the</w:t>
        <w:br/>
        <w:t>Secession of any part of India from the Union, ot</w:t>
        <w:br/>
        <w:br/>
        <w:t>{wich incites any person to being about such</w:t>
        <w:br/>
        <w:br/>
        <w:t>(6) “cession” includes the admission of claim of any</w:t>
        <w:br/>
        <w:t>foreign country to any part of India:</w:t>
        <w:br/>
        <w:br/>
        <w:t>(0) *sesetion” includes the assertion of any claim to</w:t>
        <w:br/>
        <w:t>dglgmine wheter par of Tad wil enain win the</w:t>
        <w:br/>
        <w:br/>
        <w:t>Exeepion—Nothing in this section applis to any treaty,</w:t>
        <w:br/>
        <w:t>spseqer of peemion cnet na beter te Govereme</w:t>
        <w:br/>
        <w:t>‘ot nda and the Goverament of any other county of to any</w:t>
        <w:br/>
        <w:t>‘egotations therefor cared on by any person authorised i</w:t>
        <w:br/>
        <w:t>shal hy the Government of India</w:t>
        <w:br/>
        <w:br/>
        <w:t>29. Whoever organises, tains, muiniains or promotes any</w:t>
        <w:br/>
        <w:t>group the members of Which ae tained or equipped to we face</w:t>
        <w:br/>
        <w:t>for achieving te object and hich i organised</w:t>
        <w:br/>
        <w:br/>
        <w:t>{), for the purpose of usurping the function® of the</w:t>
        <w:br/>
        <w:t>armed orcs! oF</w:t>
        <w:br/>
        <w:br/>
        <w:t>(6) forthe purpose of committing acts of sabotage</w:t>
        <w:br/>
        <w:t>ponithable under Seton 32,00</w:t>
        <w:br/>
        <w:br/>
        <w:t>rn</w:t>
        <w:br/>
        <w:br/>
        <w:br/>
        <w:t>Page 102:</w:t>
        <w:br/>
        <w:t>Sato.</w:t>
        <w:br/>
        <w:br/>
        <w:t>Sone</w:t>
        <w:br/>
        <w:br/>
        <w:t>00</w:t>
        <w:br/>
        <w:br/>
        <w:t>(2, for amy oer purpose prejudicial to the national</w:t>
        <w:br/>
        <w:t>security shall be" push with rigorous. imprsorment</w:t>
        <w:br/>
        <w:t>Sea tim which muy extend toten years and sll abo be</w:t>
        <w:br/>
        <w:t>Hable thine:</w:t>
        <w:br/>
        <w:br/>
        <w:t>and whoever participates in, or belongs 10 any sah group as</w:t>
        <w:br/>
        <w:t>Tet Shall be posahuble wih rigors impisement for</w:t>
        <w:br/>
        <w:t>ie ich ay ened (0 Be er and sal ae Fe HB</w:t>
        <w:br/>
        <w:t>130, Whoever, for aay. purpose prejudicial to the rational</w:t>
        <w:br/>
        <w:t>ait reations wth {orig sate oc With ah</w:t>
        <w:br/>
        <w:t>SStSen organ pute Inc sl pate</w:t>
        <w:br/>
        <w:t>figorous mprfonmenc for aterm which may extend 10</w:t>
        <w:br/>
        <w:t>{en years, an shal as Be ible to fine ¥</w:t>
        <w:br/>
        <w:br/>
        <w:t>31, Whoever, for any purpose prejudicial to the rational</w:t>
        <w:br/>
        <w:t>secoiy, Intentionally rangnits to publi servant x fae report</w:t>
        <w:br/>
        <w:t>the conient of whichis Ikely to dntupt rations between Ind</w:t>
        <w:br/>
        <w:t>{ted fovegy State oran international institution, shall be putish=</w:t>
        <w:br/>
        <w:t>‘ble with igorousimyprsonment fora term which tray extend (0</w:t>
        <w:br/>
        <w:t>oven yearn or ith fine, or with both,</w:t>
        <w:br/>
        <w:br/>
        <w:t>232. (1) Whoever, for any purpose prejudicial to the coral</w:t>
        <w:br/>
        <w:t>secriy, des any act which compas the eee or impedes the</w:t>
        <w:br/>
        <w:t>‘working of or causes damage</w:t>
        <w:br/>
        <w:br/>
        <w:t>“pel 27 ried lace or any machinery or sopaaon</w:t>
        <w:br/>
        <w:br/>
        <w:t>(@) any means of public transportation, oF</w:t>
        <w:br/>
        <w:br/>
        <w:t>{0} any means of tlecommunication,</w:t>
        <w:br/>
        <w:t>shal be punishable with rigorous imprisonment fora erm which</w:t>
        <w:br/>
        <w:t>nay extend t0 fourteen years, and shall also be lable 10 fine</w:t>
        <w:br/>
        <w:br/>
        <w:t>12) A pecson shall not be guy of an offence wnder this</w:t>
        <w:br/>
        <w:t>section by reson only that he saps work asa result of an indus</w:t>
        <w:br/>
        <w:t>{eal Gspateas dened in cause (K) of ection 2 ofthe, ndustil</w:t>
        <w:br/>
        <w:t>[Baputes Act (947% but nothing fa this subsection shalt affect</w:t>
        <w:br/>
        <w:t>fis Tntliy 0 be prosecuted for any offence which he tay have</w:t>
        <w:br/>
        <w:t>Commited against the provisions of that Ac.</w:t>
        <w:br/>
        <w:br/>
        <w:t>33. Ifany person, fr any purpose predic tothe rstional</w:t>
        <w:br/>
        <w:br/>
        <w:t>secatiy,—</w:t>
        <w:br/>
        <w:br/>
        <w:t>() enters, inapects, passes over, approaches, of i in the</w:t>
        <w:br/>
        <w:t>vicinity of prohibited place! oF</w:t>
        <w:br/>
        <w:br/>
        <w:t>(6) makes any model, sketch or note whch is_intended</w:t>
        <w:br/>
        <w:br/>
        <w:t>or likely To be, diecly or iinet, useful to an enemy: oF</w:t>
        <w:br/>
        <w:br/>
        <w:t>(6) oblains, collects or records any. such sketch, model</w:t>
        <w:br/>
        <w:t>co note as aforesaid, oF any article, doeument cr information</w:t>
        <w:br/>
        <w:t>‘Thich i Tatendedo¢ likly tobe. dvstly neti, wal</w:t>
        <w:br/>
        <w:t>ean enemy or reat 19 «mater the dsclonure of Which is</w:t>
        <w:br/>
        <w:t>Iikly £0 be prajedical to the national security; oF</w:t>
        <w:br/>
        <w:br/>
        <w:br/>
        <w:br/>
        <w:t>Page 103:</w:t>
        <w:br/>
        <w:t>(O,pabishes oF communicates to any other pessoa</w:t>
        <w:br/>
        <w:t>any Soe thing ot information ts aforesaid) nn</w:t>
        <w:br/>
        <w:t>be shall be punihable wih rigorous imprtonment fora ttm</w:t>
        <w:br/>
        <w:t>hich may een fo fuse Sear and sul ao be ale fo</w:t>
        <w:br/>
        <w:br/>
        <w:t>34.9 IF any peron, having in is possesion any oti</w:t>
        <w:br/>
        <w:br/>
        <w:t>(2) seit forthe benefit of any forsin Sate oF in an</w:t>
        <w:br/>
        <w:t>smannet prejudicial 1 the national scar or</w:t>
        <w:br/>
        <w:br/>
        <w:t>(6) willy communicates it to any perm other than</w:t>
        <w:br/>
        <w:t>4 person t0 whom he's authorised to communi f OF</w:t>
        <w:br/>
        <w:t>fon to. whom iti; in the daeren of Sate Me ty (0</w:t>
        <w:br/>
        <w:t>SSinmunicate, or a Court of Justice; or</w:t>
        <w:br/>
        <w:br/>
        <w:t>(6) retains. it when he has no right to do</w:t>
        <w:br/>
        <w:t>iti Sia” to i ty oo wy fal comp</w:t>
        <w:br/>
        <w:t>with any direction issued by Taw. authority sith regard 10</w:t>
        <w:br/>
        <w:t>iis tetura oF dipowal oF</w:t>
        <w:br/>
        <w:br/>
        <w:t>i ails to take reasonable eate of, or 30 cond</w:t>
        <w:br/>
        <w:t>himself as'to endanger the salty of, the fis ect</w:t>
        <w:br/>
        <w:t>Ie hall</w:t>
        <w:br/>
        <w:t>(0) A the official socret ig one specied in clause</w:t>
        <w:br/>
        <w:t>‘or clause (¢) of section 83, be punishable with rigorous</w:t>
        <w:br/>
        <w:t>Smmprsonment for a fem which may extend lesen</w:t>
        <w:br/>
        <w:t>years, and shall aso be able to hoe</w:t>
        <w:br/>
        <w:t>(i in other cases, be punishable with imprisonment</w:t>
        <w:br/>
        <w:t>for ‘thre ear, oF ith fines or mith both,</w:t>
        <w:br/>
        <w:br/>
        <w:t>2) Hany person receives any oficial scret knowing oF having</w:t>
        <w:br/>
        <w:t>seaton to behve that i i communscated to contra</w:t>
        <w:br/>
        <w:t>{Mon af sobsection (1 of tis econ or sation 3, hes</w:t>
        <w:br/>
        <w:t>0 i the oficial secret one specie in, ase () or</w:t>
        <w:br/>
        <w:t>clause (of seaton Sh be punnabie nth sigorows snp</w:t>
        <w:br/>
        <w:t>Smo fora erm which may een seven Yat, and sal</w:t>
        <w:br/>
        <w:t>‘tho te habe te;</w:t>
        <w:br/>
        <w:t>(i in other case, be punishable with imprisonment for</w:t>
        <w:br/>
        <w:t>Ahyee years, oF with fine, or ith both,</w:t>
        <w:br/>
        <w:br/>
        <w:t>(3) For the purposes of subsection (2), a person who isin</w:t>
        <w:br/>
        <w:t>‘possession of an ofa secret without Ine authority ma) he</w:t>
        <w:br/>
        <w:t>Became ul te contrary prove. to have ried kawing</w:t>
        <w:br/>
        <w:t>SGehaving reason to Beeve tat ie commansated fo him ie</w:t>
        <w:br/>
        <w:t>-Sontravertion of sub-section (I) of this section section 3 a</w:t>
        <w:br/>
        <w:t>the cove may be</w:t>
        <w:br/>
        <w:br/>
        <w:t>onli, ston “oa secre” means anything oF in</w:t>
        <w:br/>
        <w:br/>
        <w:t>4, ih sid in clase (0) or te) secon</w:t>
        <w:br/>
        <w:br/>
        <w:br/>
        <w:br/>
        <w:t>Page 104:</w:t>
        <w:br/>
        <w:t>ie</w:t>
        <w:br/>
        <w:br/>
        <w:t>pie</w:t>
        <w:br/>
        <w:br/>
        <w:t>or</w:t>
        <w:br/>
        <w:br/>
        <w:t>(8) which has been entrusted in confidence 10 the offen-</w:t>
        <w:br/>
        <w:br/>
        <w:t>derby any prion holding offs under Government, or</w:t>
        <w:br/>
        <w:t>(6 which the oflender has obtained o to which fe has</w:t>
        <w:br/>
        <w:t>ha Soke owing fo hs pontion asa person who Rolds OF</w:t>
        <w:br/>
        <w:t>Is eld fice under Government, of asa person who holds</w:t>
        <w:br/>
        <w:t>criae Eis cnr mado bao dover =</w:t>
        <w:br/>
        <w:t>or has doen crployed under © person Wo</w:t>
        <w:br/>
        <w:br/>
        <w:t>folds oe bas bed soch'anomce oe oneness</w:t>
        <w:br/>
        <w:br/>
        <w:t>435. (Q) Ikan, genon, forthe purpose of gaining assision</w:t>
        <w:br/>
        <w:t>oi tng eye eso ea aso a 3</w:t>
        <w:br/>
        <w:t>Bed place or Tor any purpose prea to the national</w:t>
        <w:br/>
        <w:t>seunty—</w:t>
        <w:br/>
        <w:br/>
        <w:t>(6) wes oc wage, without lawful autor, any armed</w:t>
        <w:br/>
        <w:t>orca pole oe ether ofa wnifor. oe any anor 80</w:t>
        <w:br/>
        <w:t>fey Poomblma the ame as Yo be calculated v0 deci.</w:t>
        <w:br/>
        <w:t>Dr taely spree hme to bea person who or has fen</w:t>
        <w:br/>
        <w:t>‘hated fo the or wear any Such uniform; oF</w:t>
        <w:br/>
        <w:br/>
        <w:t>() orally, or in any document signed by him or on his</w:t>
        <w:br/>
        <w:t>‘chal Kmowiagly macs of connives atthe miking of 05</w:t>
        <w:br/>
        <w:t>{abe statement or 8ny onion: or</w:t>
        <w:br/>
        <w:br/>
        <w:t>(0 forge, ater tapes wit any fit doemen,</w:t>
        <w:br/>
        <w:t>Teeame ee otal dosent or</w:t>
        <w:br/>
        <w:br/>
        <w:t>(@peronates, oF fly represents himself tte a</w:t>
        <w:br/>
        <w:t>person Heling oF in the emplosment of person” holing</w:t>
        <w:br/>
        <w:t>Bie under Govemmen. of fakely represen’ intel 10</w:t>
        <w:br/>
        <w:t>ior not fo be a purom to whom an effical document as</w:t>
        <w:br/>
        <w:t>Beco duty iawed Or commanioned oF</w:t>
        <w:br/>
        <w:br/>
        <w:t>(e) with intent fo obtain an ofial document, whether</w:t>
        <w:br/>
        <w:t>for Kime or ary other peron Knowingly makes any foe</w:t>
        <w:br/>
        <w:t>ovement or</w:t>
        <w:br/>
        <w:br/>
        <w:t>() withous lawful authori. wes, has in his posession</w:t>
        <w:br/>
        <w:t>cor wet contol, manufctaes or els any "oficial set</w:t>
        <w:br/>
        <w:t>&amp;F any di seal or samp s0 nearly resembling an oftcal</w:t>
        <w:br/>
        <w:t>SE oe Slated to dace oF counterfeit sy OMA!</w:t>
        <w:br/>
        <w:t>‘eal</w:t>
        <w:br/>
        <w:br/>
        <w:t>th shall be punishable with rigorous imprisonment for term</w:t>
        <w:br/>
        <w:br/>
        <w:t>Mik mayfatend to thro yar, o wih ie, oF with Both</w:t>
        <w:br/>
        <w:br/>
        <w:t>{@) any person, for any purpose prejudicial tothe nation</w:t>
        <w:br/>
        <w:br/>
        <w:t>(@) rettns any official document, whether or ot completed</w:t>
        <w:br/>
        <w:br/>
        <w:t>coc Roted for ne wen he ha oo night to retain tor when</w:t>
        <w:br/>
        <w:br/>
        <w:t>ii contrary fo i ry fovea ily fay comply</w:t>
        <w:br/>
        <w:br/>
        <w:t>tuith any dtectons faved by, or under auhonty of, Govern=</w:t>
        <w:br/>
        <w:t>Tenth ropa to Ke etura or dsposal eco OF</w:t>
        <w:br/>
        <w:br/>
        <w:br/>
        <w:t>Page 105:</w:t>
        <w:br/>
        <w:t>103</w:t>
        <w:br/>
        <w:br/>
        <w:t>@ allows another person to have possession of, or co-</w:t>
        <w:br/>
        <w:t>rauniates to another Peron, ny ofc document ‘sted</w:t>
        <w:br/>
        <w:t>forhis we lone; or</w:t>
        <w:br/>
        <w:br/>
        <w:t>(©) without lawful authority or excuse, has in his poses</w:t>
        <w:br/>
        <w:t>jon dry offal document tnued forthe use of some penn</w:t>
        <w:br/>
        <w:t>‘ther thaa imal oF</w:t>
        <w:br/>
        <w:br/>
        <w:t>(4) on obtaining possesion of any offciat document, by</w:t>
        <w:br/>
        <w:t>finding oF otherwise, willy fails to restore It tothe person Ot</w:t>
        <w:br/>
        <w:t>Suthorty by whom or for whose weit was hued or Lo 2</w:t>
        <w:br/>
        <w:t>police “ofiee:</w:t>
        <w:br/>
        <w:br/>
        <w:t>‘he shall be punishable with imprisonment fora tem which ma</w:t>
        <w:br/>
        <w:br/>
        <w:t>tstend to thee years, oF ith ne, or with both "</w:t>
        <w:br/>
        <w:br/>
        <w:t>6) In this seston —</w:t>
        <w:br/>
        <w:br/>
        <w:t>(@) “oficial document” means any armed fore police</w:t>
        <w:br/>
        <w:t>‘or ofcal pas, permit ceric, lence or oh Jocuentor</w:t>
        <w:br/>
        <w:t>mar heater, and nde ay wrt of cade ot</w:t>
        <w:br/>
        <w:t>eweword,</w:t>
        <w:br/>
        <w:br/>
        <w:t>(@) “oft seal” means any de, sea, stamp of or be:</w:t>
        <w:br/>
        <w:t>Jonging oor usd, made or provided by aay department of</w:t>
        <w:br/>
        <w:t>Government or by any siplomaie or armed lores athosty</w:t>
        <w:br/>
        <w:t>Sppointed bor acing under the authority of, Gaverament</w:t>
        <w:br/>
        <w:br/>
        <w:t>36, If any person in the vciity of any prohibited place obs</w:t>
        <w:br/>
        <w:t>tract," knowhngly misleads or eterwie interferes” with oF</w:t>
        <w:br/>
        <w:t>Impedos, any pole oficer or any ofcer or member of the</w:t>
        <w:br/>
        <w:t>farmed. forces engaged on guard, scnzy, patrol, or other slur</w:t>
        <w:br/>
        <w:t>&lt;dty in relation fo the prohibited place, he shall be punishable</w:t>
        <w:br/>
        <w:t>‘vith imprisonment which may extend to thiee year, oF with</w:t>
        <w:br/>
        <w:t>Tine, “oF with both</w:t>
        <w:br/>
        <w:br/>
        <w:t>37.10 any person fais</w:t>
        <w:br/>
        <w:br/>
        <w:t>() to give on demand to any member ofthe armed forces</w:t>
        <w:br/>
        <w:t>engaged on guard, sory, patrol or eter sila duty, to</w:t>
        <w:br/>
        <w:t>Sy Superintendent of pois, oc to any other police officer</w:t>
        <w:br/>
        <w:t>‘ot below the rank of subsinspezior empowered by an Inspec</w:t>
        <w:br/>
        <w:t>{orGonca or Comming of Paine inthis bea any</w:t>
        <w:br/>
        <w:t>‘Mlepe under section 33 or secon 34,9</w:t>
        <w:br/>
        <w:br/>
        <w:t>(it to, required, and upon tender of his reasonsble</w:t>
        <w:br/>
        <w:t>pc itera easnabi tre i lice ay</w:t>
        <w:br/>
        <w:t>especied Tor the. purpose of furnishing such information,</w:t>
        <w:br/>
        <w:br/>
        <w:t>‘be shale, punishable with imprisonment fora term which</w:t>
        <w:br/>
        <w:br/>
        <w:t>‘may be extend to three year, ox Wi fine wih Both</w:t>
        <w:br/>
        <w:br/>
        <w:t>28. (1) any pemon knowingly harbours any person whom he</w:t>
        <w:br/>
        <w:t>non has esenue promos tor supposing tes pon ho</w:t>
        <w:br/>
        <w:t>ETabout to commi or who has commie em oMlence under Se.</w:t>
        <w:br/>
        <w:t>tion 3 orecton 3, or knowingly permis ect or nsec</w:t>
        <w:br/>
        <w:br/>
        <w:br/>
        <w:br/>
        <w:t>Page 106:</w:t>
        <w:br/>
        <w:t>104</w:t>
        <w:br/>
        <w:br/>
        <w:t>{any premises in his ocupution of under his cnteol any such</w:t>
        <w:br/>
        <w:t>ersons, he shall be punishable with tmprigonment Tors ean</w:t>
        <w:br/>
        <w:t>hich may extend Yothre year, of with fine, or with iene</w:t>
        <w:br/>
        <w:br/>
        <w:t>6) ig nao honed ah eon se</w:t>
        <w:br/>
        <w:t>oh tat ena wel on at</w:t>
        <w:br/>
        <w:t>Ge reece anes Sas</w:t>
        <w:br/>
        <w:t>rls Cn Ss tS</w:t>
        <w:br/>
        <w:t>Sc Oa aaa ok</w:t>
        <w:br/>
        <w:br/>
        <w:t>3 , Whoever by words, either spoken of writen, or by signs,</w:t>
        <w:br/>
        <w:t>‘or by visible representation or others,</w:t>
        <w:br/>
        <w:br/>
        <w:t>excites, or attempts to excite, disaffection towacds the Con-</w:t>
        <w:br/>
        <w:t>{Bituton or ‘the, Governnent or Parlament of Indias oF the</w:t>
        <w:br/>
        <w:t>‘Government or Leglature of any Stale, or the admicnsatine</w:t>
        <w:br/>
        <w:t>cof unis, as by law established,</w:t>
        <w:br/>
        <w:br/>
        <w:t>intending 0: hoowing it o be likly therchy to endanger the</w:t>
        <w:br/>
        <w:t>FOREN and integrity of India or te suey on nese ot</w:t>
        <w:br/>
        <w:t>Todis cr any part thresh oF 1 ease pubis dade</w:t>
        <w:br/>
        <w:br/>
        <w:t>hall be punishable with rigorous imprisonment for 2 term</w:t>
        <w:br/>
        <w:t>hich may ettend to seven years and shall also be fale to fae</w:t>
        <w:br/>
        <w:br/>
        <w:t>Explanation 1.—The expression “disafection” includes fel</w:t>
        <w:br/>
        <w:t>Ings of enemity, hatred ‘of contemp,</w:t>
        <w:br/>
        <w:br/>
        <w:t>Explanation 2-—Comments expressing disapprobation of the</w:t>
        <w:br/>
        <w:t>zor ft Contin otha othe Gwen</w:t>
        <w:br/>
        <w:t>‘ent oF ofthe measures of Paament ora State Lepstaroe oy</w:t>
        <w:br/>
        <w:t>ofthe provisions Tor the administration of nice, tka eg fo</w:t>
        <w:br/>
        <w:t>baring thee aeration by lawful mean without excling 4</w:t>
        <w:br/>
        <w:t>tempting to excite diafection, do not contre, an aes</w:t>
        <w:br/>
        <w:t>Under thi ection.</w:t>
        <w:br/>
        <w:br/>
        <w:t>4.) If 4 metropoian magstiae, wagineate of the fest</w:t>
        <w:br/>
        <w:t>as or sub-dvsional magistrate fe satiied by Inferoeatae ce</w:t>
        <w:br/>
        <w:t>‘ath tha there i reasonable ground forsuspecing Taran aos</w:t>
        <w:br/>
        <w:t>ey ot eon 32 8 un on aout ob eae</w:t>
        <w:br/>
        <w:t>mitted, be may grant search warrant auinossing ane" page</w:t>
        <w:br/>
        <w:t>seer named therein nt Beng Ian The sank ae</w:t>
        <w:br/>
        <w:t>charge t's police sation,</w:t>
        <w:br/>
        <w:br/>
        <w:t>() 80 ener at any tie any premises or place named in</w:t>
        <w:br/>
        <w:t>the Sta ace a</w:t>
        <w:br/>
        <w:br/>
        <w:t>(9) serch the premises or pace and every person</w:t>
        <w:br/>
        <w:t>found terea, and ™</w:t>
        <w:br/>
        <w:br/>
        <w:br/>
        <w:br/>
        <w:t>Page 107:</w:t>
        <w:br/>
        <w:t>os</w:t>
        <w:br/>
        <w:br/>
        <w:t>(©) tosizeany sketch, mode, ante, note oF document</w:t>
        <w:br/>
        <w:t>‘or anything of like nature, or Aaything which evidence</w:t>
        <w:br/>
        <w:t>‘ofan offence under any of the. sald sections having been</w:t>
        <w:br/>
        <w:t>fr being about to be committed which he may find on the</w:t>
        <w:br/>
        <w:t>Dremises or place or sy such person and with regard to oth</w:t>
        <w:br/>
        <w:t>anection with which he has reasons ground for suspecting</w:t>
        <w:br/>
        <w:t>that an ofence under any of the sald setions has box 016</w:t>
        <w:br/>
        <w:t>about to be commited</w:t>
        <w:br/>
        <w:br/>
        <w:t>(2), Where i eppear 0 a plc oter. not bing below the</w:t>
        <w:br/>
        <w:t>sank auperinenden that te cse oo eietee</w:t>
        <w:br/>
        <w:t>jatar be Sinem tn a)</w:t>
        <w:br/>
        <w:t>ay, ya ween rd under hi ante Wo ay ole</w:t>
        <w:br/>
        <w:t>since tei wath a» maybe ven by She watat a</w:t>
        <w:br/>
        <w:t>smancete under this weton</w:t>
        <w:br/>
        <w:br/>
        <w:t>(2) Where action as bon taken by a plc oer ne</w:t>
        <w:br/>
        <w:t>sttrcin hh ale nr oer ch a,</w:t>
        <w:br/>
        <w:t>i's ettopottan sea oie chet mepalian mewn or</w:t>
        <w:br/>
        <w:t>uid sth area tothe Gases ot aedetonl aga</w:t>
        <w:br/>
        <w:br/>
        <w:t>4) The provision of the Code of Criminal Procedure, 197</w:t>
        <w:br/>
        <w:t>shall, so far a8 may be applicable, apply to any scare or scare</w:t>
        <w:br/>
        <w:t>under this section as they apply to any Search sere mide</w:t>
        <w:br/>
        <w:t>Under the authority ofa witrant issu nde seciton 9 of at</w:t>
        <w:br/>
        <w:t>ode</w:t>
        <w:br/>
        <w:br/>
        <w:t>cil Iain and wiht pce wo ny powers which</w:t>
        <w:br/>
        <w:t>' Coutt may possess o order the exclusion of the Public rom any</w:t>
        <w:br/>
        <w:t>oceedings, inthe course of any ingury into or tal Of any</w:t>
        <w:br/>
        <w:t>ee tn my der ay he eon 3 380 nt</w:t>
        <w:br/>
        <w:t>Sure of any procedings in appeal o revision Irom sich inguty</w:t>
        <w:br/>
        <w:t>‘tril, appiation In made BF the proseation. on the ground</w:t>
        <w:br/>
        <w:t>‘hat the publieation of ary evidence f0°be piven or of any Stee</w:t>
        <w:br/>
        <w:t>tment toe made in the course ofthe procesings would be pi.</w:t>
        <w:br/>
        <w:t>dia (6 the national security. that al or ant portion fhe</w:t>
        <w:br/>
        <w:t>‘able shall be excluded during aay part of the hearing. the Cort,</w:t>
        <w:br/>
        <w:t>Frye fri that bute psn of seal</w:t>
        <w:br/>
        <w:t>ny case tke place in publi</w:t>
        <w:br/>
        <w:br/>
        <w:t>42, Ina prosecution for an offence under any of the sections</w:t>
        <w:br/>
        <w:t>29 03s, sl not be aceiary to tow tat te seused pesos</w:t>
        <w:br/>
        <w:t>‘ras guy of any particular act tending to show a purpose pee</w:t>
        <w:br/>
        <w:t>Jd 1 the tinal security, an, aotwitanding tha</w:t>
        <w:br/>
        <w:t>Sich acts proved agaist him, be may be comited.if rom the</w:t>
        <w:br/>
        <w:t>Sircumstances oft ease oh condct of his now hart</w:t>
        <w:br/>
        <w:t>See apa th his puro mn «pre pda</w:t>
        <w:br/>
        <w:br/>
        <w:t>43. (1) tn any prosecution fora fence under section 38,</w:t>
        <w:br/>
        <w:t>it ay sen, maser aoe nvm ea</w:t>
        <w:br/>
        <w:t>4ating too used in any probibted place, or relating to anythin</w:t>
        <w:br/>
        <w:br/>
        <w:t>‘in sue a place is made, obtained, clleied, recorded, published</w:t>
        <w:br/>
        <w:br/>
        <w:t>erpuske</w:t>
        <w:br/>
        <w:t>ftom ee</w:t>
        <w:br/>
        <w:br/>
        <w:t>Prewpie</w:t>
        <w:br/>
        <w:br/>
        <w:br/>
        <w:t>Page 108:</w:t>
        <w:br/>
        <w:t>Deftions</w:t>
        <w:br/>
        <w:br/>
        <w:t>105</w:t>
        <w:br/>
        <w:br/>
        <w:t>‘or communicated by any person other than a person acting under</w:t>
        <w:br/>
        <w:br/>
        <w:t>wf author, and from the crcumancer ofthe case oF his</w:t>
        <w:br/>
        <w:t>ondact or his known character as proved i appears that his</w:t>
        <w:br/>
        <w:t>Purpose was a purpose prejudicial fo the national seu, sich</w:t>
        <w:br/>
        <w:t>Sketch, model, article, note, document, or information shall be</w:t>
        <w:br/>
        <w:t>‘Pieaied thave een made obtained, clested eordd, pub-</w:t>
        <w:br/>
        <w:t>lahed or communicated for &amp; purpose prejudicial tothe nitonal</w:t>
        <w:br/>
        <w:t>security.</w:t>
        <w:br/>
        <w:br/>
        <w:t>2), In any prosecution of @ person for an offense under sc</w:t>
        <w:br/>
        <w:t>tion’ 33,</w:t>
        <w:br/>
        <w:br/>
        <w:t>(a) th fc hate ha bon in communication wih,</w:t>
        <w:br/>
        <w:t>Shin of without India, shall be relevant for he purpose of</w:t>
        <w:br/>
        <w:t>Proving thet he has Tor purpore predicate natonal</w:t>
        <w:br/>
        <w:t>Eeuriy, olined of stempeed to obuan information which</w:t>
        <w:br/>
        <w:t>[Sintended to be oF likely tobe, rely or indirectly, useful</w:t>
        <w:br/>
        <w:t>{olan enemy;</w:t>
        <w:br/>
        <w:br/>
        <w:t>(©) person may be presumed ihave been communi=</w:t>
        <w:br/>
        <w:t>‘witha foreign agent it —</w:t>
        <w:br/>
        <w:br/>
        <w:t>(he has, either within or without India, vised</w:t>
        <w:br/>
        <w:t>the address of foreign agent of consored oF associated</w:t>
        <w:br/>
        <w:t>‘witha foreign agents of</w:t>
        <w:br/>
        <w:br/>
        <w:t>i) siber within or without India, the name or</w:t>
        <w:br/>
        <w:t>auddest of anyother information regarding foreign</w:t>
        <w:br/>
        <w:t>‘gent has been found in bis posession, oF has been oF</w:t>
        <w:br/>
        <w:t>‘ined by him from any other Person</w:t>
        <w:br/>
        <w:br/>
        <w:t>(0) any address, whether within or without tndia, in</w:t>
        <w:br/>
        <w:t>respect of which it appears that there are reasonable grows</w:t>
        <w:br/>
        <w:t>for suspecting it of being am adéress used for the receipt of</w:t>
        <w:br/>
        <w:t>orouncaton tended orn get ora ares.</w:t>
        <w:br/>
        <w:t>[which a foreign aget resides, orto witch he resorts for</w:t>
        <w:br/>
        <w:t>Durpose of giving or receiving communications, or at which</w:t>
        <w:br/>
        <w:t>Frecarries on any business, may be presumed t Be the address</w:t>
        <w:br/>
        <w:t>‘of foreign agent, and communications addresed to Such 3"</w:t>
        <w:br/>
        <w:t>‘ladress to be communications with a foreign gent.</w:t>
        <w:br/>
        <w:br/>
        <w:t>CHAPTER 7</w:t>
        <w:br/>
        <w:t>Sunvensive ASsociATIOS</w:t>
        <w:br/>
        <w:t>44 In this Chapter,</w:t>
        <w:br/>
        <w:br/>
        <w:t>(a) “prescribed means prescribed by rules made under</w:t>
        <w:br/>
        <w:t>section 59!</w:t>
        <w:br/>
        <w:br/>
        <w:t>@) “subversive activity” meant any act punishable</w:t>
        <w:br/>
        <w:t>under section 3 46,7, 28,29, 30-07 32;</w:t>
        <w:br/>
        <w:br/>
        <w:br/>
        <w:t>Page 109:</w:t>
        <w:br/>
        <w:t>107</w:t>
        <w:br/>
        <w:br/>
        <w:t>(0, rabverive association” means any association</w:t>
        <w:br/>
        <w:t>whieh aor bite sbi acti ohh</w:t>
        <w:br/>
        <w:t>Sourages of ons to undertake sch’ at oro</w:t>
        <w:br/>
        <w:t>‘ice members andrabe sch acini:</w:t>
        <w:br/>
        <w:br/>
        <w:t>* means the Tribunal constituted uncer</w:t>
        <w:br/>
        <w:br/>
        <w:t>45. (1) I the Cental Government is of opinion that aay</w:t>
        <w:br/>
        <w:t>‘sociation is or has become, «subversive asociation, it may. by</w:t>
        <w:br/>
        <w:t>otifcaton inthe oficial Cazzte delare such association fo be</w:t>
        <w:br/>
        <w:br/>
        <w:t>2) Every such notification shal speci the grounds on which</w:t>
        <w:br/>
        <w:t>ic Sed and sch oie cual she Ce Soest</w:t>
        <w:br/>
        <w:t>say comiger nes.</w:t>
        <w:br/>
        <w:br/>
        <w:t>Provided that nothing in this sub-sction shall require the</w:t>
        <w:br/>
        <w:t>{Central Government to disclose any fact which it conde to</w:t>
        <w:br/>
        <w:t>be tins the public intrent to dsclone,</w:t>
        <w:br/>
        <w:br/>
        <w:t>(G) No such notifeation shall have effect until the Tribunal</w:t>
        <w:br/>
        <w:t>has, by an order made under section 45, confirmed the declaration</w:t>
        <w:br/>
        <w:t>‘made therein and the order Is published inthe Official Gusti:</w:t>
        <w:br/>
        <w:br/>
        <w:t>Provided that ifthe Centeal Government is of opinion that</w:t>
        <w:br/>
        <w:t>siecumstances exist which render it nocesaty Tor that Govern,</w:t>
        <w:br/>
        <w:t>ment to declare an association to be a subversive msociation</w:t>
        <w:br/>
        <w:t>with immediate eft, t may, fr reasons to he sated in wet</w:t>
        <w:br/>
        <w:t>leet thatthe noietion shal subject to any otdet that may</w:t>
        <w:br/>
        <w:t>‘made under vection 46, have effet Irom the date of its bles</w:t>
        <w:br/>
        <w:t>tion in the Oficial Garett,</w:t>
        <w:br/>
        <w:br/>
        <w:t>4) Every such notieation shall, in addition to its publi</w:t>
        <w:br/>
        <w:t>inthe Oil arte be pablshed in ot Ios tah</w:t>
        <w:br/>
        <w:t>ing citcleion ia the State In whch</w:t>
        <w:br/>
        <w:t>of the association alee i Stated,</w:t>
        <w:br/>
        <w:t>4d shal also be served on such association, In such manner ss</w:t>
        <w:br/>
        <w:t>the Central Government may think ft and al'er any of the</w:t>
        <w:br/>
        <w:t>folowing modes "be followed in: efing. such” service</w:t>
        <w:br/>
        <w:t>amely</w:t>
        <w:br/>
        <w:t>(@) by afxing copy ofthe notietion 1 some conspicuovs</w:t>
        <w:br/>
        <w:t>at ofthe ofc, ian of the auccaions or</w:t>
        <w:br/>
        <w:br/>
        <w:t>(©) by serving a copy of the notification, where possible, or</w:t>
        <w:br/>
        <w:t>‘he principal ofee-bearers, if any," of the Assocation,</w:t>
        <w:br/>
        <w:br/>
        <w:t>©) By proclaiming by beat of drum oF by means of</w:t>
        <w:br/>
        <w:t>Sealers, the contents of the notieaton in ts area</w:t>
        <w:br/>
        <w:t>Gh the Stes of the sociation’ are erat</w:t>
        <w:br/>
        <w:br/>
        <w:t>0) in such other manner as may be prescribed</w:t>
        <w:br/>
        <w:br/>
        <w:br/>
        <w:t>Page 110:</w:t>
        <w:br/>
        <w:t>tos</w:t>
        <w:br/>
        <w:br/>
        <w:t>46. (1) Where any association has boen declared a subversive</w:t>
        <w:br/>
        <w:t>sssocation bya notification sued ender section. (1).</w:t>
        <w:br/>
        <w:t>Section 45, the Central Goveenment shall wicin thirty ays</w:t>
        <w:br/>
        <w:t>From the date of the publication ofthe aatiicaion urder the sat</w:t>
        <w:br/>
        <w:t>section, reer the notiheation Yo the Tribunal for ths purpose of</w:t>
        <w:br/>
        <w:t>Sdjudscating whether or mat there tse cause for dean</w:t>
        <w:br/>
        <w:t>the atovation as subversive ssrocation</w:t>
        <w:br/>
        <w:br/>
        <w:t>(2) On receipt of reference under sub-section (), the T</w:t>
        <w:br/>
        <w:t>‘banal shal ell upon the association affected, by nouce in writing</w:t>
        <w:br/>
        <w:t>1 show cause, wihis thirty days fromthe date of such "tie</w:t>
        <w:br/>
        <w:t>vehy the association should not by declared a subvenive asso</w:t>
        <w:br/>
        <w:br/>
        <w:t>(3) After considering the cause i any</w:t>
        <w:br/>
        <w:t>Aion or ihe offe- bearers of members taeent the 7</w:t>
        <w:br/>
        <w:br/>
        <w:t>calling for such furher Information ast ay eoradet necessary</w:t>
        <w:br/>
        <w:t>from the Central Gaversmeat of from any offce-earere met</w:t>
        <w:br/>
        <w:t>ber"ot the association, shal decide whether or not there</w:t>
        <w:br/>
        <w:t>‘SUthcien! cause for de‘lring the auvciation to be &amp; aubverive</w:t>
        <w:br/>
        <w:t>‘Ssocaton and make, as expedciousy as pone and in any</w:t>
        <w:br/>
        <w:t>ase within a period of si months ror: the date ofthe sue ofthe</w:t>
        <w:br/>
        <w:t>Sltiation Under subsection (1) 0” section 48, such onder 35</w:t>
        <w:br/>
        <w:t>5 may deer it ctber contrming the declaration made in the</w:t>
        <w:br/>
        <w:t>noliteation or canceling the same</w:t>
        <w:br/>
        <w:br/>
        <w:t>4) The order of the Tribunai made under sub-section (3)</w:t>
        <w:br/>
        <w:t>shall be poblised in the Oficial Geaete</w:t>
        <w:br/>
        <w:br/>
        <w:t>47.1) The Central Government, may by notification in</w:t>
        <w:br/>
        <w:br/>
        <w:t>{be known as the “Suoversive Actives (Prevent oa) Teoma!</w:t>
        <w:br/>
        <w:t>‘Somiting of one person, "0 be appointed by the Cental Govern</w:t>
        <w:br/>
        <w:br/>
        <w:t>Provided that no perom shall be so appoint unless hei a</w:t>
        <w:br/>
        <w:t>judge of 2 High Com mee</w:t>
        <w:br/>
        <w:br/>
        <w:t>2) for ay reson, s vazaney (thet thes 3 teagorary</w:t>
        <w:br/>
        <w:t>absence) occurs the ofc ofthe presiding oficer of the Ts</w:t>
        <w:br/>
        <w:t>‘al then the Cenral Coverament shal appoint another etn</w:t>
        <w:br/>
        <w:t>‘naceaearce wth he poysion of intone waancy</w:t>
        <w:br/>
        <w:t>sd the proceedings may be continued before tse Tribunal from</w:t>
        <w:br/>
        <w:t>‘he stage ot which the vackacy Ts hie,</w:t>
        <w:br/>
        <w:br/>
        <w:t>(G) The Central Government shall make wvailable 10 the</w:t>
        <w:br/>
        <w:t>‘eibunal such sal as may be necesary for the discharge of Hs</w:t>
        <w:br/>
        <w:t>functions under this Act</w:t>
        <w:br/>
        <w:br/>
        <w:t>4) All expenses incurred in connection with the Tribuns</w:t>
        <w:br/>
        <w:t>stall be efrayee out ofthe Consclidated Fund cf Indi</w:t>
        <w:br/>
        <w:br/>
        <w:br/>
        <w:br/>
        <w:t>Page 111:</w:t>
        <w:br/>
        <w:t>109</w:t>
        <w:br/>
        <w:br/>
        <w:t>(5) Subjet to the provisions of section $1, the Tebunal</w:t>
        <w:br/>
        <w:t>sees ie emia eon pers a me</w:t>
        <w:br/>
        <w:t>ansing out Of the dicharge of is Yuncdons ieleding ters</w:t>
        <w:br/>
        <w:t>or places at which it wiold ts Sian</w:t>
        <w:br/>
        <w:br/>
        <w:t>{© The Tribunal shal, for the purpose of making an inguiry</w:t>
        <w:br/>
        <w:t>under this Act, have the'same: powers as are vested in 4 ee</w:t>
        <w:br/>
        <w:t>‘out under the Code of Civil Procedure, 1908, while tsisg b</w:t>
        <w:br/>
        <w:t>Sit in respect of the Following mates, namely</w:t>
        <w:br/>
        <w:br/>
        <w:t>(2) the summoning and enforcing the attendance of any</w:t>
        <w:br/>
        <w:t>witness and examining him on oaths</w:t>
        <w:br/>
        <w:br/>
        <w:t>(©) the dscovery and production of any document or other</w:t>
        <w:br/>
        <w:t>‘atcrial object produced a8 vidence;,</w:t>
        <w:br/>
        <w:br/>
        <w:t>(© the reception of endence on afd;</w:t>
        <w:br/>
        <w:t>(@ the reguisoning of any pole rcord fom any court or</w:t>
        <w:br/>
        <w:t>‘office; "</w:t>
        <w:br/>
        <w:br/>
        <w:t>(6) the issuing of any commission for the examination of</w:t>
        <w:br/>
        <w:br/>
        <w:t>(Any proceeding before the Tribunal shall be deemed to</w:t>
        <w:br/>
        <w:t>by 4 ud rocndiag witha the peanay of act BE aed</w:t>
        <w:br/>
        <w:t>228 ofthe Indian Penal Code and the Tribunal shall he deemed</w:t>
        <w:br/>
        <w:t>to bea til cout for purposes of section 196 und Chapter XXVT</w:t>
        <w:br/>
        <w:t>ofthe Code of Crimaal Procedure, 171</w:t>
        <w:br/>
        <w:br/>
        <w:t>48. (1) Subject to the provisions of subsection (2), noti-</w:t>
        <w:br/>
        <w:t>cation issued under section 48, shal i the decarsitoa tote</w:t>
        <w:br/>
        <w:t>{ersin is confirmed by the Tribunal by an‘ordet made sakes</w:t>
        <w:br/>
        <w:t>‘estion 46, remain in fore fora period of two Jears frome the</w:t>
        <w:br/>
        <w:t>‘dte'on which the notcation boComes effective</w:t>
        <w:br/>
        <w:br/>
        <w:t>Q) Nowwitstanding anything contained in sub</w:t>
        <w:br/>
        <w:t>She Geer Goverment ma</w:t>
        <w:br/>
        <w:br/>
        <w:t>pplication ot any person sggrieved</w:t>
        <w:br/>
        <w:t>aleation ued under set</w:t>
        <w:br/>
        <w:t>tion made therein has been confricd by the Tribute</w:t>
        <w:br/>
        <w:br/>
        <w:t>2. (1) Whete an association has been declared a subversive</w:t>
        <w:br/>
        <w:t>sscition by a noticationisued under scion 4S, wick he</w:t>
        <w:br/>
        <w:t>‘come eflectve under subsection () of shat scion ed is</w:t>
        <w:br/>
        <w:t>Seer Goreme i ee, fc ng ney</w:t>
        <w:br/>
        <w:t>thin i, thet any penton has custody of any moneys, cue</w:t>
        <w:br/>
        <w:t>‘or eredis which are being used or ae intended fo be sed rt</w:t>
        <w:br/>
        <w:t>Purpose ofthe subversive association, the Cetral Goversntne</w:t>
        <w:br/>
        <w:t>tna by ‘ones in wong. prohibit such person feo eae</w:t>
        <w:br/>
        <w:t>elven, "ansfering ‘ot theese dealing ip soy Page:</w:t>
        <w:br/>
        <w:t>shatsoeie with sich moneys, scarce or es of wae</w:t>
        <w:br/>
        <w:t>ther moneys, securities or credits. which may coe Te he</w:t>
        <w:br/>
        <w:t>Sindy after ihe making of the order, nave a accordant</w:t>
        <w:br/>
        <w:t>Mot tans</w:t>
        <w:br/>
        <w:br/>
        <w:t>Peri of</w:t>
        <w:br/>
        <w:br/>
        <w:br/>
        <w:t>Page 112:</w:t>
        <w:br/>
        <w:t>10</w:t>
        <w:br/>
        <w:br/>
        <w:t>the writen orders ofthe Central Government and a copy of such</w:t>
        <w:br/>
        <w:t>‘order shall be served. upon the person so prohibited in the</w:t>
        <w:br/>
        <w:t>Imanper specie in subsection (3).</w:t>
        <w:br/>
        <w:br/>
        <w:t>(2) The Central Government may endorse a copy of the</w:t>
        <w:br/>
        <w:t>prohibitory order made under sub-section (1) for vestigation</w:t>
        <w:br/>
        <w:t>BDany gutted officer ofthe Goverament may select and such</w:t>
        <w:br/>
        <w:t>Copy thal bea warrant whereuader such ofcer may enter in ot</w:t>
        <w:br/>
        <w:t>‘pon any premises of the person to whom the order's directed,</w:t>
        <w:br/>
        <w:t>‘hamine the books of sve person, scare for moneys, securities</w:t>
        <w:br/>
        <w:t>‘Srevedits, and make angus from such person or any ofce,</w:t>
        <w:br/>
        <w:t>‘Agent or servant of sch person, touching the origin cf any deal</w:t>
        <w:br/>
        <w:t>‘Mg any moneys, secuniies oe feds which the investigating</w:t>
        <w:br/>
        <w:t>fficer may suspect are being wsed or are Intended to be used for</w:t>
        <w:br/>
        <w:t>the purpose of the subversive association.</w:t>
        <w:br/>
        <w:br/>
        <w:t>{@) A copy of an order made under this section shall be served</w:t>
        <w:br/>
        <w:t>in the manner provided in the Code of Criminal Procedure,</w:t>
        <w:br/>
        <w:t>Ibriafor the sie ofa summon, or whee the perso, 10 Be</w:t>
        <w:br/>
        <w:t>served Js a! corporation, company, bank oF other association,</w:t>
        <w:br/>
        <w:t>[hall be served on any secretary. director or other officer of</w:t>
        <w:br/>
        <w:t>‘Petion concered with the management theret, or By leaving i</w:t>
        <w:br/>
        <w:t>Breending iby. post addresed to the corporation, company,</w:t>
        <w:br/>
        <w:t>bank of other asocation at is registered oie, or where thee</w:t>
        <w:br/>
        <w:t>Fao repstered ofc, atthe place cartes on business,</w:t>
        <w:br/>
        <w:br/>
        <w:t>(4) Any perion agrcvd bya prhibitory order made under</w:t>
        <w:br/>
        <w:t>sus ZchQ8 ify iin en ays from the date of The</w:t>
        <w:br/>
        <w:t>Serie of rach ors, make</w:t>
        <w:br/>
        <w:br/>
        <w:t>Bat Tage mh ie “</w:t>
        <w:br/>
        <w:t>person voluaily resides or carries on busines or personally</w:t>
        <w:br/>
        <w:t>onset ena the mone cai rea</w:t>
        <w:br/>
        <w:t>In respect st which the prohbitory order has been made are not</w:t>
        <w:br/>
        <w:t>Moingased or re not ended tote sed forthe purpose ofthe</w:t>
        <w:br/>
        <w:t>Mince ssccatton. ane hat Court shall ese toc ues</w:t>
        <w:br/>
        <w:br/>
        <w:t>(6) Except so far as it is necessary for the purposes of any</w:t>
        <w:br/>
        <w:t>proszedings "under this section. 90 information obtained in the</w:t>
        <w:br/>
        <w:t>‘fay vegan deen obo) al</w:t>
        <w:br/>
        <w:t>Sons of tbe Cenual Government.</w:t>
        <w:br/>
        <w:br/>
        <w:t>(6 a hs, set, “scury” ines a dora whereby</w:t>
        <w:br/>
        <w:t>any person acknowledges that he is Unde alta nb to pay</w:t>
        <w:br/>
        <w:t>‘money, or whereunde? any person obtains a Teal right to the</w:t>
        <w:br/>
        <w:t>payment of money.</w:t>
        <w:br/>
        <w:br/>
        <w:t>$0. (1) Where an association has been declared a sub-</w:t>
        <w:br/>
        <w:t>verve assocaton by 2 notification issued under section 45,</w:t>
        <w:br/>
        <w:t>‘Whiek bus become efactive under st-section (3) of that section,</w:t>
        <w:br/>
        <w:t>the Central Government may, by ‘otieation in the Official</w:t>
        <w:br/>
        <w:t>Geet, otity any place which Yo. opinion is used for the</w:t>
        <w:br/>
        <w:t>purpose of such subversive association.</w:t>
        <w:br/>
        <w:br/>
        <w:br/>
        <w:t>Page 113:</w:t>
        <w:br/>
        <w:t>uu</w:t>
        <w:br/>
        <w:br/>
        <w:t>Explmation For thé purpose of this subsection, “pace</w:t>
        <w:br/>
        <w:t>inctades "hows or builing of ar tarot a tent ond a Ses</w:t>
        <w:br/>
        <w:br/>
        <w:t>(2) On the isue ofa notification under subsection (1), the</w:t>
        <w:br/>
        <w:t>istet magistrate within the local ints of whose juriiuon</w:t>
        <w:br/>
        <w:t>Such noied place is situate or any offcee authorised By im it</w:t>
        <w:br/>
        <w:t>writing in this behalf shall make a ht ofall movable propertice</w:t>
        <w:br/>
        <w:t>Gergen weang apa coking tel fan bine</w:t>
        <w:br/>
        <w:br/>
        <w:t>of arisas, implements or Misbandr. cate, gram apd</w:t>
        <w:br/>
        <w:t>fost and such other artles av he considers to be of</w:t>
        <w:br/>
        <w:t>‘evil matre) Found in the nated plas in the presence of tho</w:t>
        <w:br/>
        <w:t>respectable witnesses</w:t>
        <w:br/>
        <w:br/>
        <w:t>) Hin the opinion of the district magistrate, any articles</w:t>
        <w:br/>
        <w:t>specified ‘in the Ist are or may be used for the purpose oF the</w:t>
        <w:br/>
        <w:t>‘verve association, fhe may make an order prohibling ang</w:t>
        <w:br/>
        <w:t>Berson from using the arictes save i accordance with the Write</w:t>
        <w:br/>
        <w:t>brders of the dtrst mapstate</w:t>
        <w:br/>
        <w:br/>
        <w:t>(4) The disict magistrate may thereupon make an order</w:t>
        <w:br/>
        <w:t>that no perion wo atthe date of the nation was ott</w:t>
        <w:br/>
        <w:t>Fesden nthe noted place shal, without the persion ofthe</w:t>
        <w:br/>
        <w:t>Sine magistrate, enter, oF boon ort, the need place</w:t>
        <w:br/>
        <w:br/>
        <w:t>Provided that nothing in this subsection shall apply to any</w:t>
        <w:br/>
        <w:t>near relative of any person who was a resident In the noted</w:t>
        <w:br/>
        <w:t>place atthe dite ofthe noifeaion</w:t>
        <w:br/>
        <w:br/>
        <w:t>(5) Where in pursuance of sub-section (4, any person is</w:t>
        <w:br/>
        <w:t>ranted perission to enter, oF to be on or i the noted place</w:t>
        <w:br/>
        <w:t>thar person abst, while acting under such permission, comply</w:t>
        <w:br/>
        <w:t>With Soch orders for regulating hin conduct 8 may be even by</w:t>
        <w:br/>
        <w:t>the district magistrate</w:t>
        <w:br/>
        <w:br/>
        <w:t>(6) Any police ofcer, aot Below the rank ofa subvinspecor</w:t>
        <w:br/>
        <w:t>ony other pesion authorised In thi Beal by tie Central</w:t>
        <w:br/>
        <w:t>Government may search any person entering or secking to ent</w:t>
        <w:br/>
        <w:t>or beng norte led place and ay dan yc</w:t>
        <w:br/>
        <w:t>Bron for the purpose of searching hn</w:t>
        <w:br/>
        <w:br/>
        <w:t>Provided that no female shall be searched in pursuance of</w:t>
        <w:br/>
        <w:t>this subsection excep by 8 female</w:t>
        <w:br/>
        <w:br/>
        <w:t>(2) A any pecson isin the notified place in contravention of</w:t>
        <w:br/>
        <w:t>‘an onder made under sub-section (4), then without prejudice 10</w:t>
        <w:br/>
        <w:t>i ae oeting ick may be ake auth he may</w:t>
        <w:br/>
        <w:t>‘cemoved therefrom by any offcer or by any othe person</w:t>
        <w:br/>
        <w:t>suthorsed in this Beall by the Cental’ Government</w:t>
        <w:br/>
        <w:br/>
        <w:t>8) Any person agrived by a notiction ied in respect</w:t>
        <w:br/>
        <w:t>of dune ube ues (ot Up anaes made ue</w:t>
        <w:br/>
        <w:t>Sect (yor sub-section (2) may within tity days from the</w:t>
        <w:br/>
        <w:t>ste of the notieation or order asthe ease may Be, make 28</w:t>
        <w:br/>
        <w:t>BM of taw</w:t>
        <w:br/>
        <w:br/>
        <w:br/>
        <w:t>Page 114:</w:t>
        <w:br/>
        <w:t>application to the Court of the Distict Judge within the local</w:t>
        <w:br/>
        <w:t>limits of whose jurisdiction such notied place is slvate—</w:t>
        <w:br/>
        <w:br/>
        <w:t>(@) for declaration that che place has aot been used for the</w:t>
        <w:br/>
        <w:t>‘urpose of the subversive atsociation; cr</w:t>
        <w:br/>
        <w:br/>
        <w:t>(©) for setting aside the order made under sub-section (3)</w:t>
        <w:br/>
        <w:t>‘of sub-ttiom (and on receipt of the application the</w:t>
        <w:br/>
        <w:t>{Court of the Distict Judge shall after giving the paris</w:t>
        <w:br/>
        <w:t>‘an opportunity of bai heard, desige the question.</w:t>
        <w:br/>
        <w:br/>
        <w:t>Sse ap ty a hcp,</w:t>
        <w:br/>
        <w:t>epic nth aye cae</w:t>
        <w:br/>
        <w:t>eesiicece Sarauets nya eat ae</w:t>
        <w:br/>
        <w:t>in acai cate hah nN</w:t>
        <w:br/>
        <w:t>Siw pommocl Sex Sarco a tha tee,</w:t>
        <w:br/>
        <w:t>Bir SO eetieten lute Sat de Ge oe</w:t>
        <w:br/>
        <w:t>ashe aa? ebay</w:t>
        <w:br/>
        <w:t>See</w:t>
        <w:br/>
        <w:br/>
        <w:t>‘52 Whocver is and continues to be &amp; member of an sesocia-</w:t>
        <w:br/>
        <w:t>ion declared to be subversive association by a notification issued</w:t>
        <w:br/>
        <w:t>‘er secon 4 whch hay tse elvan steacton</w:t>
        <w:br/>
        <w:t>{G)ot thar section, or takes part in meetings of any such subversive</w:t>
        <w:br/>
        <w:t>sociation, or contributes to, or receives or sols any conte</w:t>
        <w:br/>
        <w:t>bution for the purpose of, any such subversive assecaton o</w:t>
        <w:br/>
        <w:t>any way asi the operations of any such subversive tacit,</w:t>
        <w:br/>
        <w:t>Sal be punishable with rigorous imprisonment for &amp; frm mick</w:t>
        <w:br/>
        <w:t>‘ua extend to five years, and tall sso We table one</w:t>
        <w:br/>
        <w:br/>
        <w:t>53. any person on whom a prohibitery order has been</w:t>
        <w:br/>
        <w:t>served under subsection (1) of section 49 ia respect of any</w:t>
        <w:br/>
        <w:t>‘money, securities of credits, pays, livers, translers or other-</w:t>
        <w:br/>
        <w:t>sig yin any marae whatorir wt ie same ia com</w:t>
        <w:br/>
        <w:t>‘eation of the prohibitory order he shall be punchable with</w:t>
        <w:br/>
        <w:t>Imprisonment for tem which nay extend fo" thce jean of</w:t>
        <w:br/>
        <w:t>‘with Sine with Both, and notwithtanding anything contained</w:t>
        <w:br/>
        <w:t>In the Code of Crimina! Procedure, 1971, the eoutt Trying such</w:t>
        <w:br/>
        <w:t>contravention may aso impese on ike perc conviced un sdah,</w:t>
        <w:br/>
        <w:t>tonal fine t0 recover from him the smovnt of the moneys or</w:t>
        <w:br/>
        <w:t>edits of the market value of the securities in respect of hich,</w:t>
        <w:br/>
        <w:t>the prohibitary order has Been contravened or suck Part theteo</w:t>
        <w:br/>
        <w:t>as the court may deem fi</w:t>
        <w:br/>
        <w:br/>
        <w:t>‘54. (1) Whoever uses any article in contravention of pro-</w:t>
        <w:br/>
        <w:t>bibitory order in respect thereor made under subsection (3) of</w:t>
        <w:br/>
        <w:t>‘ction 50 shall be panihable with imprisooment for a terry</w:t>
        <w:br/>
        <w:t>‘whic may extend to one ear, and shall ao be lable to fin.</w:t>
        <w:br/>
        <w:br/>
        <w:t>2) Whoever knowingly and wilful is. ia, of effects of</w:t>
        <w:br/>
        <w:t>attempts to eet entry ino, a Dotted place in contravention oF</w:t>
        <w:br/>
        <w:br/>
        <w:br/>
        <w:t>Page 115:</w:t>
        <w:br/>
        <w:t>ry</w:t>
        <w:br/>
        <w:br/>
        <w:t>‘an order made under sub-section (4) of section 0 shall be pnish-</w:t>
        <w:br/>
        <w:t>bie with imprisonment fora teem which may extend lo ote Year,</w:t>
        <w:br/>
        <w:t>find shall also be lable fo Se</w:t>
        <w:br/>
        <w:br/>
        <w:t>Ss, An section sal tbe deme ne ced 1</w:t>
        <w:br/>
        <w:t>ext by ran oly of any formal act of te Soltion</w:t>
        <w:br/>
        <w:t>‘Siam but tab decd fo continue so fog a ny aa</w:t>
        <w:br/>
        <w:t>ombnstion for the purposc of sah asocation sonnucs</w:t>
        <w:br/>
        <w:t>‘etwoen any members there</w:t>
        <w:br/>
        <w:br/>
        <w:t>‘56. Save as otherwise expressly provided inthis Chapter,</w:t>
        <w:br/>
        <w:t>no proceeding taken under this Chapien by the Cental Gover</w:t>
        <w:br/>
        <w:t>‘met or the district magistrate or any offer authorised in this</w:t>
        <w:br/>
        <w:t>‘chulfty the Central Goverament or the Gsrict magistrate shall,</w:t>
        <w:br/>
        <w:t>‘be called in question in any court in any sit or application or by</w:t>
        <w:br/>
        <w:t>‘way of appeal of revision, and-no tjunction shall be granted</w:t>
        <w:br/>
        <w:t>Dy any court or other authority in respect of any action taken oF</w:t>
        <w:br/>
        <w:t>{arbe taken in pursuance of any power conferred by or under ths</w:t>
        <w:br/>
        <w:t>Chapter</w:t>
        <w:br/>
        <w:br/>
        <w:t>‘5. (1) No suit of other te ing shale against</w:t>
        <w:br/>
        <w:t>tne Govkranant resp’ fan toe ox tanga euted orfily</w:t>
        <w:br/>
        <w:t>{0 be caused by anything which im good faith done OF intd</w:t>
        <w:br/>
        <w:t>‘2h10 be done m pursuanes ofthis Chaper oF any Tues or orders</w:t>
        <w:br/>
        <w:t>tnade thereunder</w:t>
        <w:br/>
        <w:br/>
        <w:t>(2) No suit, prosecution ot other lpal proceeding shall ie</w:t>
        <w:br/>
        <w:t>again the dsr magistrate or any ofcer authorised fa this,</w:t>
        <w:br/>
        <w:t>tEhalf bythe Government or the district magistrate in respect of</w:t>
        <w:br/>
        <w:t>“njthing which i im good luith done or intended to be Gove in</w:t>
        <w:br/>
        <w:t>pumuance of this Chapter or any rues or orders made thee:</w:t>
        <w:br/>
        <w:t>Under</w:t>
        <w:br/>
        <w:br/>
        <w:t>A he Gamma yy man in he</w:t>
        <w:br/>
        <w:t>ntl Bea et</w:t>
        <w:br/>
        <w:t>oe rc an Se oat satan</w:t>
        <w:br/>
        <w:t>Set estan ves games</w:t>
        <w:br/>
        <w:t>enacts eensttcrmtes iste</w:t>
        <w:br/>
        <w:t>ESS meas</w:t>
        <w:br/>
        <w:t>Schee So yarns</w:t>
        <w:br/>
        <w:br/>
        <w:t>$9. (1) The Central Government may, by notification inthe</w:t>
        <w:br/>
        <w:t>ficial Gazeite, make rules 10 carry out the purposes of this</w:t>
        <w:br/>
        <w:t>Chapies,</w:t>
        <w:br/>
        <w:br/>
        <w:t>conti</w:t>
        <w:br/>
        <w:t>sr</w:t>
        <w:br/>
        <w:br/>
        <w:t>raceion</w:t>
        <w:br/>
        <w:br/>
        <w:t>a</w:t>
        <w:br/>
        <w:br/>
        <w:t>reento</w:t>
        <w:br/>
        <w:br/>
        <w:t>poner</w:t>
        <w:br/>
        <w:br/>
        <w:br/>
        <w:t>Page 116:</w:t>
        <w:br/>
        <w:t>‘Moe</w:t>
        <w:br/>
        <w:br/>
        <w:t>Thecus ote Ce PE: Bi, 7</w:t>
        <w:br/>
        <w:br/>
        <w:t>1</w:t>
        <w:br/>
        <w:br/>
        <w:t>(2) tn particular, and without prejudice to the generality</w:t>
        <w:br/>
        <w:t>‘ofthe foregoing per, such rules may provide for all or any OF</w:t>
        <w:br/>
        <w:t>the following mattgrs namely</w:t>
        <w:br/>
        <w:br/>
        <w:t>(@) the sevice of notices of orders assed oF made under</w:t>
        <w:br/>
        <w:t>this Chapter und the manner in which soch nics of ores</w:t>
        <w:br/>
        <w:t>‘nay be ved, where the pets tebe served is corporation,</w:t>
        <w:br/>
        <w:t>company. bank of other association:</w:t>
        <w:br/>
        <w:br/>
        <w:t>) the procedure tobe flloned by the Tibusal. or &amp;</w:t>
        <w:br/>
        <w:t>itt See hod any Hnguy oe Gone any</w:t>
        <w:br/>
        <w:t>{pplstion der ths Chapter:</w:t>
        <w:br/>
        <w:br/>
        <w:t>() any other matter which has to be, oF may be. pres-</w:t>
        <w:br/>
        <w:t>cribs y hen</w:t>
        <w:br/>
        <w:br/>
        <w:t>(3) Every cule made by the Central Gove</w:t>
        <w:br/>
        <w:t>section shal be lid, as Soon as may be ate it</w:t>
        <w:br/>
        <w:t>feet Towte of Parament while in seston fra oa</w:t>
        <w:br/>
        <w:br/>
        <w:t>thity dayt which may be compre tn one setton fw two</w:t>
        <w:br/>
        <w:t>Stocenive seasons and if, before the expt) of the session mk</w:t>
        <w:br/>
        <w:t>Sich is so laid or the session immotately fllowing. both</w:t>
        <w:br/>
        <w:t>Houses agree ip making any modification nthe rule or Both</w:t>
        <w:br/>
        <w:t>Houses apres that the rule should not be made. the rule shal</w:t>
        <w:br/>
        <w:t>thereafter have effct only in nich modied form of be of no</w:t>
        <w:br/>
        <w:t>‘fect asthe eave may be, s0 however, thst any such medica.</w:t>
        <w:br/>
        <w:t>tion or annulment shall be without prejudice to the vay af</w:t>
        <w:br/>
        <w:t>“anything previously done under that rake</w:t>
        <w:br/>
        <w:br/>
        <w:t>CHAPTER &amp;</w:t>
        <w:br/>
        <w:t>Mascattastous</w:t>
        <w:br/>
        <w:br/>
        <w:t>6, (1),No Court shall take cognizance of any offence</w:t>
        <w:br/>
        <w:t>‘under thi Act easep withthe previous sanction of the Cer</w:t>
        <w:br/>
        <w:t>Government‘ ot the State Government</w:t>
        <w:br/>
        <w:br/>
        <w:t>(2) The, Cental Goverment th Sate Gonrnment</w:t>
        <w:br/>
        <w:t>tefore granting sanction under subaction (I may order pre=</w:t>
        <w:br/>
        <w:t>Tar nvestaton by a ple ie not eine elo he ak</w:t>
        <w:br/>
        <w:t>OF Inspector, i which cide such police offer shal have the</w:t>
        <w:br/>
        <w:t>Dower referred to in subsection (3) of Seton 127 of the Code</w:t>
        <w:br/>
        <w:t>BF Csmina Procedure"</w:t>
        <w:br/>
        <w:br/>
        <w:t>G61, (1) No Court shall ake cognizance of am offence punish-</w:t>
        <w:br/>
        <w:t>able nde sstons 24,28, 38, $9 84, aller the expiry of ne</w:t>
        <w:br/>
        <w:t>yer</w:t>
        <w:br/>
        <w:br/>
        <w:t>12) The provisions of sections $13 to S16? of the Indian</w:t>
        <w:br/>
        <w:t>Penal Code shal appl for the purpose of computing the period of</w:t>
        <w:br/>
        <w:t>Heaton indivi {1 ty spay ft the reo</w:t>
        <w:br/>
        <w:t>‘rrcomputing the period of Hetiation for Taking cognizance of</w:t>
        <w:br/>
        <w:t>the offences under that Code,</w:t>
        <w:br/>
        <w:br/>
        <w:t>2 Atresommendd in he dnd Report see para, 2430</w:t>
        <w:br/>
        <w:br/>
        <w:br/>
        <w:t>Page 117:</w:t>
        <w:br/>
        <w:t>ns</w:t>
        <w:br/>
        <w:br/>
        <w:t>2. Nowithtanding enything contained in the Cade of</w:t>
        <w:br/>
        <w:t>{Criminal Procedure. 1941, any offence under this Act ma be</w:t>
        <w:br/>
        <w:t>inquired into and tried by any court within wow urchclign</w:t>
        <w:br/>
        <w:t>the offence wis commitied or the acetsed persone foun</w:t>
        <w:br/>
        <w:br/>
        <w:t>63. Notwithstand</w:t>
        <w:br/>
        <w:t>(Criminal Procedure, 19</w:t>
        <w:br/>
        <w:br/>
        <w:t>(a) offences under sections 21, 22, 23 and 27 shall be</w:t>
        <w:br/>
        <w:t>cognizable;</w:t>
        <w:br/>
        <w:br/>
        <w:t>anything contained in the Code of</w:t>
        <w:br/>
        <w:br/>
        <w:t>sag (0) 88 ole under ection 39 shall be non-&lt;opnizable:</w:t>
        <w:br/>
        <w:br/>
        <w:t>(0 oflences under sections 15, 16 and 39 shall be triable</w:t>
        <w:br/>
        <w:t>‘only by the Court of Sesion</w:t>
        <w:br/>
        <w:br/>
        <w:t>lt te prion commiting a oa ander hs Act.</w:t>
        <w:br/>
        <w:t>‘i a company, every person who atthe tie the oflence ua vase</w:t>
        <w:br/>
        <w:br/>
        <w:t>rg of and was responsible to: the company</w:t>
        <w:br/>
        <w:t>for the conduct ofthe business ofthe company. as wall eth</w:t>
        <w:br/>
        <w:t>gBmpany, shal be deemed to be gully the eience and Net</w:t>
        <w:br/>
        <w:t>belinble 10 be proceeded against and punished avcondiney</w:t>
        <w:br/>
        <w:br/>
        <w:t>Provided that nothing, contained in this sub-section. shall</w:t>
        <w:br/>
        <w:t>‘render any such person able o sch punishment provided ia this</w:t>
        <w:br/>
        <w:t>ActiT he proves that the offence was commited wilhout hs now</w:t>
        <w:br/>
        <w:t>ledge or that he exercised all due diligence ta prevent te Coots</w:t>
        <w:br/>
        <w:t>mmission of sich offence</w:t>
        <w:br/>
        <w:br/>
        <w:t>(2) Notwithstanding anything contained in subsection (1),</w:t>
        <w:br/>
        <w:t>‘cre an fence under this Act hasbeen committed bya company’</w:t>
        <w:br/>
        <w:t>nd tis proved that the offence has been committed. Wilk the</w:t>
        <w:br/>
        <w:t>{onsent oF connivance of of ie attibuable to any neatoenee oe</w:t>
        <w:br/>
        <w:t>the part of any director, manager certary of ther eer or</w:t>
        <w:br/>
        <w:t>‘the Compay, such direcion, manager seeray ot tbee sic</w:t>
        <w:br/>
        <w:t>stall sio be deemed co be guilty of that offence and shal be hs,</w:t>
        <w:br/>
        <w:t>‘le to be proceeded against and punished accordingly.</w:t>
        <w:br/>
        <w:br/>
        <w:t>‘Explanation —For the purposes of this section —</w:t>
        <w:br/>
        <w:br/>
        <w:t>() “company” means # body corporate and includes «</w:t>
        <w:br/>
        <w:t>fm or other acto of ingiealeas</w:t>
        <w:br/>
        <w:br/>
        <w:t>(0) “sitetor", in ela</w:t>
        <w:br/>
        <w:t>‘he tr,</w:t>
        <w:br/>
        <w:br/>
        <w:t>means a partner in</w:t>
        <w:br/>
        <w:br/>
        <w:t>65, (1) The following enactments are. hereby repeat</w:t>
        <w:br/>
        <w:t>namely</w:t>
        <w:br/>
        <w:br/>
        <w:t>(a) chapters 6 and 7 of the Indian Penal Code</w:t>
        <w:br/>
        <w:t>(6) the Foreign Recruitment Act, 1874;</w:t>
        <w:br/>
        <w:t>(©) the Oftcial Secrets Act, 1923;</w:t>
        <w:br/>
        <w:br/>
        <w:t>Pact</w:t>
        <w:br/>
        <w:br/>
        <w:t>Shee</w:t>
        <w:br/>
        <w:br/>
        <w:t>cca</w:t>
        <w:br/>
        <w:t>Ed</w:t>
        <w:br/>
        <w:br/>
        <w:br/>
        <w:br/>
        <w:t>Page 118:</w:t>
        <w:br/>
        <w:t>16</w:t>
        <w:br/>
        <w:t>yg) st ofthe Ceninl Law Amendment Act 196</w:t>
        <w:br/>
        <w:br/>
        <w:t>(6) the Unlawful Activites (Prevention) Act, 1967.</w:t>
        <w:br/>
        <w:t>@) The British Statute ended the Foreign Ealistment</w:t>
        <w:br/>
        <w:t>‘Act, 1870 (33 34 vec. 90) in 90 far as it entends oy and</w:t>
        <w:br/>
        <w:br/>
        <w:t>‘Operates as part of the law of India any pat thereat is hereby</w:t>
        <w:br/>
        <w:t>repealed.</w:t>
        <w:br/>
        <w:br/>
        <w:t>{@) Transitional provisions.</w:t>
        <w:br/>
        <w:br/>
        <w:t>‘COMPARATIVE TABLE</w:t>
        <w:br/>
        <w:t>(D) InomN Peat, Cove</w:t>
        <w:br/>
        <w:br/>
        <w:t>Existing Proposed</w:t>
        <w:br/>
        <w:t>Section 121 3</w:t>
        <w:br/>
        <w:br/>
        <w:t>Section 121A 6</w:t>
        <w:br/>
        <w:br/>
        <w:t>Section 122 4</w:t>
        <w:br/>
        <w:br/>
        <w:t>Section 123, s</w:t>
        <w:br/>
        <w:br/>
        <w:t>Section 124 5</w:t>
        <w:br/>
        <w:br/>
        <w:t>Section 1248 2”</w:t>
        <w:br/>
        <w:t>Section 125 a</w:t>
        <w:br/>
        <w:t>Section 126 45</w:t>
        <w:br/>
        <w:t>Section 127 16</w:t>
        <w:br/>
        <w:t>Section 128, 2</w:t>
        <w:br/>
        <w:t>Section 129 B</w:t>
        <w:br/>
        <w:t>Section 130 in</w:t>
        <w:br/>
        <w:t>Section 131 18 in pard and 19</w:t>
        <w:br/>
        <w:t>Section 132 18(n part)</w:t>
        <w:br/>
        <w:t>Section 133 20 a part)</w:t>
        <w:br/>
        <w:t>Section 166 20 Ga part)</w:t>
        <w:br/>
        <w:t>Section 135 2</w:t>
        <w:br/>
        <w:t>Section 136 2</w:t>
        <w:br/>
        <w:t>Section 137 Omitea!</w:t>
        <w:br/>
        <w:t>Section 138 B</w:t>
        <w:br/>
        <w:br/>
        <w:t>Section 139 26</w:t>
        <w:br/>
        <w:br/>
        <w:br/>
        <w:br/>
        <w:t>Page 119:</w:t>
        <w:br/>
        <w:t>uw</w:t>
        <w:br/>
        <w:t>(2) Omnia Secrets Act, 1923</w:t>
        <w:br/>
        <w:br/>
        <w:t>Exising Proposed</w:t>
        <w:br/>
        <w:br/>
        <w:t>Section 1 -</w:t>
        <w:br/>
        <w:br/>
        <w:t>Section 201) mites.</w:t>
        <w:br/>
        <w:br/>
        <w:t>Section 22) Omitted,</w:t>
        <w:br/>
        <w:br/>
        <w:t>Section 3) Omited.</w:t>
        <w:br/>
        <w:br/>
        <w:t>Section 2(4) 2)</w:t>
        <w:br/>
        <w:br/>
        <w:t>Section 25) 2)</w:t>
        <w:br/>
        <w:br/>
        <w:t>Section 26) Omitted.</w:t>
        <w:br/>
        <w:br/>
        <w:t>Section 27) 28)</w:t>
        <w:br/>
        <w:br/>
        <w:t>Section 2(8) 24)</w:t>
        <w:br/>
        <w:br/>
        <w:t>Seaton 20) 20)</w:t>
        <w:br/>
        <w:br/>
        <w:t>Section 20) Omid.</w:t>
        <w:br/>
        <w:br/>
        <w:t>Section 31) 3</w:t>
        <w:br/>
        <w:br/>
        <w:t>Section 2) 42 und 44)</w:t>
        <w:br/>
        <w:br/>
        <w:t>Section 4), 42%), (6) 432)</w:t>
        <w:br/>
        <w:br/>
        <w:t>Section 42)) 20)</w:t>
        <w:br/>
        <w:br/>
        <w:t>Section (1) 34)</w:t>
        <w:br/>
        <w:br/>
        <w:t>Section 52) 34)</w:t>
        <w:br/>
        <w:br/>
        <w:t>Section 53) Omitted.</w:t>
        <w:br/>
        <w:br/>
        <w:t>Section 58) 6) and 348),</w:t>
        <w:br/>
        <w:br/>
        <w:t>Section 6(1) 35)</w:t>
        <w:br/>
        <w:br/>
        <w:t>Section (2) 350)</w:t>
        <w:br/>
        <w:br/>
        <w:t>Section 63) 35() and 3503)</w:t>
        <w:br/>
        <w:br/>
        <w:t>Section 63) 2</w:t>
        <w:br/>
        <w:br/>
        <w:t>Section 7 36</w:t>
        <w:br/>
        <w:br/>
        <w:t>Section # 37(@) and ()</w:t>
        <w:br/>
        <w:br/>
        <w:t>Section 9 “Omited.</w:t>
        <w:br/>
        <w:br/>
        <w:t>Seetion 101) 240)</w:t>
        <w:br/>
        <w:br/>
        <w:t>Section 102) 380)</w:t>
        <w:br/>
        <w:br/>
        <w:t>Section 10(3) NG)</w:t>
        <w:br/>
        <w:br/>
        <w:t>Section 0</w:t>
        <w:br/>
        <w:br/>
        <w:t>Section 12 Omited,</w:t>
        <w:br/>
        <w:br/>
        <w:t>Section 13(1) Omited</w:t>
        <w:br/>
        <w:br/>
        <w:t>Section 132) Omics,</w:t>
        <w:br/>
        <w:br/>
        <w:t>Section 13) o</w:t>
        <w:br/>
        <w:br/>
        <w:t>Section 133) @</w:t>
        <w:br/>
        <w:br/>
        <w:t>Section 15) Ca</w:t>
        <w:br/>
        <w:br/>
        <w:t>Section 14 4</w:t>
        <w:br/>
        <w:br/>
        <w:t>Section 15 66</w:t>
        <w:br/>
        <w:br/>
        <w:br/>
        <w:t>Page 120:</w:t>
        <w:br/>
        <w:t>0</w:t>
        <w:br/>
        <w:t>cx, 1874</w:t>
        <w:br/>
        <w:br/>
        <w:t>(6) Fontes Reeneim</w:t>
        <w:br/>
        <w:br/>
        <w:t>Proposed</w:t>
        <w:br/>
        <w:br/>
        <w:t>Section 1 Omid,</w:t>
        <w:br/>
        <w:t>Section 2 mites</w:t>
        <w:br/>
        <w:t>Section 3 TeX)</w:t>
        <w:br/>
        <w:t>Section 170)</w:t>
        <w:br/>
        <w:t>Section 5 Onsite,</w:t>
        <w:br/>
        <w:t>Section 6 170 aK»)</w:t>
        <w:br/>
        <w:t>Section 7 e</w:t>
        <w:br/>
        <w:br/>
        <w:t>(4) Forsion Exustwenr Act, 1870 (ENG)</w:t>
        <w:br/>
        <w:t>Existing Proposed</w:t>
        <w:br/>
        <w:t>Sections 1103 mined.</w:t>
        <w:br/>
        <w:t>Section 4 172¥a)</w:t>
        <w:br/>
        <w:t>Sections $ 1015, Omitted.</w:t>
        <w:br/>
        <w:t>Section 16 Omite,</w:t>
        <w:br/>
        <w:t>Section 17 i</w:t>
        <w:br/>
        <w:t>Sections 181033 Omitted</w:t>
        <w:br/>
        <w:br/>
        <w:t>(5) Ustawrur Actes (Paevrenon) Act, 1967</w:t>
        <w:br/>
        <w:t>Bing Proposed</w:t>
        <w:br/>
        <w:t>Section 1 -</w:t>
        <w:br/>
        <w:t>Section 20) 28, Explanation (6)</w:t>
        <w:br/>
        <w:t>Section 6) 4a)</w:t>
        <w:br/>
        <w:t>Section 2) 28, Eapanation ()</w:t>
        <w:br/>
        <w:t>Section 26) 448)</w:t>
        <w:br/>
        <w:t>Section 217) 4440) &amp; 28, Explanation (a)</w:t>
        <w:br/>
        <w:t>Section 2(8) 4416)</w:t>
        <w:br/>
        <w:t>Section 24 2%)</w:t>
        <w:br/>
        <w:t>Section XI) asp</w:t>
        <w:br/>
        <w:t>Section 30) 452)</w:t>
        <w:br/>
        <w:t>Section 33) 450)</w:t>
        <w:br/>
        <w:t>Section 4) 450)</w:t>
        <w:br/>
        <w:t>Sections 4(1) 10.44) 4641) t0 464)</w:t>
        <w:br/>
        <w:t>Section (1) 470),</w:t>
        <w:br/>
        <w:t>Section 52) 472)</w:t>
        <w:br/>
        <w:t>Section 43) 470)</w:t>
        <w:br/>
        <w:br/>
        <w:t>Section 4) 7</w:t>
        <w:br/>
        <w:br/>
        <w:br/>
        <w:t>Page 121:</w:t>
        <w:br/>
        <w:t>Section 55)</w:t>
        <w:br/>
        <w:t>Section 46)</w:t>
        <w:br/>
        <w:br/>
        <w:t>Section (7)</w:t>
        <w:br/>
        <w:br/>
        <w:t>Section 6)</w:t>
        <w:br/>
        <w:br/>
        <w:t>‘Section (2)</w:t>
        <w:br/>
        <w:br/>
        <w:t>Section 71) to 16)</w:t>
        <w:br/>
        <w:t>Section 81) 10 6)</w:t>
        <w:br/>
        <w:t>Section 9</w:t>
        <w:br/>
        <w:br/>
        <w:t>Section 10</w:t>
        <w:br/>
        <w:br/>
        <w:t>Section 11</w:t>
        <w:br/>
        <w:br/>
        <w:t>Sestion 120) and (2)</w:t>
        <w:br/>
        <w:t>Section 1X)</w:t>
        <w:br/>
        <w:t>Section 130)</w:t>
        <w:br/>
        <w:t>Section 130)</w:t>
        <w:br/>
        <w:t>Section</w:t>
        <w:br/>
        <w:br/>
        <w:t>Section 15,</w:t>
        <w:br/>
        <w:t>Section 16</w:t>
        <w:br/>
        <w:t>Section 17</w:t>
        <w:br/>
        <w:t>Section 141), (2)</w:t>
        <w:br/>
        <w:t>Section 19</w:t>
        <w:br/>
        <w:t>Sestion 20.</w:t>
        <w:br/>
        <w:t>Section 2100, (21.0)</w:t>
        <w:br/>
        <w:br/>
        <w:t>1</w:t>
        <w:br/>
        <w:t>475)</w:t>
        <w:br/>
        <w:br/>
        <w:t>316)</w:t>
        <w:br/>
        <w:br/>
        <w:t>410)</w:t>
        <w:br/>
        <w:br/>
        <w:t>480)</w:t>
        <w:br/>
        <w:br/>
        <w:t>8</w:t>
        <w:br/>
        <w:t>4941) 10 4566)</w:t>
        <w:br/>
        <w:t>S641) t0 58)</w:t>
        <w:br/>
        <w:t>a</w:t>
        <w:br/>
        <w:br/>
        <w:t>2</w:t>
        <w:br/>
        <w:br/>
        <w:t>3</w:t>
        <w:br/>
        <w:br/>
        <w:t>S41) and 542)</w:t>
        <w:br/>
        <w:t>2»</w:t>
        <w:br/>
        <w:br/>
        <w:t>Omitted.</w:t>
        <w:br/>
        <w:t>Omited.</w:t>
        <w:br/>
        <w:t>Omitted,</w:t>
        <w:br/>
        <w:br/>
        <w:t>38</w:t>
        <w:br/>
        <w:br/>
        <w:t>56</w:t>
        <w:br/>
        <w:br/>
        <w:t>©</w:t>
        <w:br/>
        <w:br/>
        <w:t>5m0).@)</w:t>
        <w:br/>
        <w:br/>
        <w:t>s</w:t>
        <w:br/>
        <w:br/>
        <w:t>Omited.</w:t>
        <w:br/>
        <w:t>53(0),2).0)</w:t>
        <w:br/>
        <w:br/>
        <w:t>‘TAPLE SHOWING THe SECTION IN TE BARE. AND TH coms:</w:t>
        <w:br/>
        <w:br/>
        <w:t>Bill</w:t>
        <w:br/>
        <w:t>Section 1</w:t>
        <w:br/>
        <w:br/>
        <w:t>Section 2a)</w:t>
        <w:br/>
        <w:t>Seaton 2(5)</w:t>
        <w:br/>
        <w:t>Section 2)</w:t>
        <w:br/>
        <w:t>Section 2)</w:t>
        <w:br/>
        <w:t>Section 2)</w:t>
        <w:br/>
        <w:t>Section 26)</w:t>
        <w:br/>
        <w:br/>
        <w:t>Section 24)</w:t>
        <w:br/>
        <w:br/>
        <w:t>Existing det section</w:t>
        <w:br/>
        <w:br/>
        <w:t>New</w:t>
        <w:br/>
        <w:t>New</w:t>
        <w:br/>
        <w:t>Section 42),</w:t>
        <w:br/>
        <w:t>Ofc Secrets Act, 1923</w:t>
        <w:br/>
        <w:t>Section 28),</w:t>
        <w:br/>
        <w:t>‘Ofical Serets Act, 1923,</w:t>
        <w:br/>
        <w:t>Section 28),</w:t>
        <w:br/>
        <w:t>Gita Secrets Act, 1928,</w:t>
        <w:br/>
        <w:t>Section 27),</w:t>
        <w:br/>
        <w:br/>
        <w:t>Setters Act, 1923,</w:t>
        <w:br/>
        <w:t>‘Section 28),</w:t>
        <w:br/>
        <w:t>‘Ofical Setets Act, 1928,</w:t>
        <w:br/>
        <w:t>Section 29),</w:t>
        <w:br/>
        <w:br/>
        <w:t>‘Oficial Sects Acc, 1925,</w:t>
        <w:br/>
        <w:br/>
        <w:br/>
        <w:t>Page 122:</w:t>
        <w:br/>
        <w:t>120</w:t>
        <w:br/>
        <w:t>‘Bul cone.)</w:t>
        <w:br/>
        <w:br/>
        <w:t>it Sein Existing Act Section -</w:t>
        <w:br/>
        <w:t>Section 2) Section 2A, Unlgwfal Activites Act.</w:t>
        <w:br/>
        <w:t>Section 3 Section 121, LPC.</w:t>
        <w:br/>
        <w:t>Section 4 ‘Section 122,</w:t>
        <w:br/>
        <w:t>Section $ Section 13, UPC.</w:t>
        <w:br/>
        <w:t>Section 6 Section 244, LPC.</w:t>
        <w:br/>
        <w:t>Section 7 New</w:t>
        <w:br/>
        <w:t>Section 8 Section 128, 12.C.</w:t>
        <w:br/>
        <w:t>‘Section 9 New</w:t>
        <w:br/>
        <w:t>New</w:t>
        <w:br/>
        <w:t>Seevion 130 L0.C.</w:t>
        <w:br/>
        <w:br/>
        <w:t>Section 12 1G</w:t>
        <w:br/>
        <w:t>Sesion 129, LG</w:t>
        <w:br/>
        <w:t>Sesion 28 Le.</w:t>
        <w:br/>
        <w:t>Section 124,17.</w:t>
        <w:br/>
        <w:t>Seaton 17, 12.</w:t>
        <w:br/>
        <w:t>Sesion FKINAN) Seis 3 and</w:t>
        <w:br/>
        <w:t>ates) Foreign Recruiting Act,</w:t>
        <w:br/>
        <w:t>ine</w:t>
        <w:br/>
        <w:t>Sesion 12K) (0) Section 6, Fenign</w:t>
        <w:br/>
        <w:t>ecrotig Ace 18,</w:t>
        <w:br/>
        <w:br/>
        <w:t>Fertig Erlment Ac</w:t>
        <w:br/>
        <w:t>1s op</w:t>
        <w:br/>
        <w:t>Section 8 Sesion 1, LC np</w:t>
        <w:br/>
        <w:t>Son 132, LP. par</w:t>
        <w:br/>
        <w:t>Section 19 Secon 131,</w:t>
        <w:br/>
        <w:t>Section 23 Secon 13 1P apa</w:t>
        <w:br/>
        <w:t>Son 194, Lin at</w:t>
        <w:br/>
        <w:t>seston 21 Seo 135, 10</w:t>
        <w:br/>
        <w:t>Section 2 Seton 136,16</w:t>
        <w:br/>
        <w:t>Seton 2 Son 38 Pe</w:t>
        <w:br/>
        <w:t>Section 38 Serton 05, LP. in pur</w:t>
        <w:br/>
        <w:t>Seton 33 bo</w:t>
        <w:br/>
        <w:t>Section 26 Seton 139. LG</w:t>
        <w:br/>
        <w:t>Sion? Setion Ht LC</w:t>
        <w:br/>
        <w:t>Sevton 28 Section 140)</w:t>
        <w:br/>
        <w:t>Tall ess esny</w:t>
        <w:br/>
        <w:br/>
        <w:t>AGL 1987</w:t>
        <w:br/>
        <w:br/>
        <w:br/>
        <w:t>Page 123:</w:t>
        <w:br/>
        <w:t>BullSection</w:t>
        <w:br/>
        <w:br/>
        <w:t>Section 28</w:t>
        <w:br/>
        <w:t>Explanation (6)</w:t>
        <w:br/>
        <w:br/>
        <w:t>Section 28</w:t>
        <w:br/>
        <w:t>Explanation (6)</w:t>
        <w:br/>
        <w:br/>
        <w:t>Section 29</w:t>
        <w:br/>
        <w:t>Section 30</w:t>
        <w:br/>
        <w:br/>
        <w:t>Section 31</w:t>
        <w:br/>
        <w:br/>
        <w:t>Section 32</w:t>
        <w:br/>
        <w:br/>
        <w:t>Section 33,</w:t>
        <w:br/>
        <w:br/>
        <w:t>Section 341)</w:t>
        <w:br/>
        <w:t>Section 342)</w:t>
        <w:br/>
        <w:t>Section 344)</w:t>
        <w:br/>
        <w:t>Section 341)</w:t>
        <w:br/>
        <w:t>section 352)</w:t>
        <w:br/>
        <w:t>Section 343)</w:t>
        <w:br/>
        <w:t>Section 36</w:t>
        <w:br/>
        <w:br/>
        <w:t>‘Section 316) &amp; (6)</w:t>
        <w:br/>
        <w:t>Section 341)</w:t>
        <w:br/>
        <w:t>Section 3802)</w:t>
        <w:br/>
        <w:t>Section 3803)</w:t>
        <w:br/>
        <w:br/>
        <w:t>Section 39</w:t>
        <w:br/>
        <w:t>Section 40</w:t>
        <w:br/>
        <w:br/>
        <w:t>Section 41</w:t>
        <w:br/>
        <w:br/>
        <w:t>m1</w:t>
        <w:br/>
        <w:t>Bill (contd</w:t>
        <w:br/>
        <w:t>Exiting At Section</w:t>
        <w:br/>
        <w:br/>
        <w:t>Section 2),</w:t>
        <w:br/>
        <w:t>Uniwfu Aces</w:t>
        <w:br/>
        <w:t>Prevention Act 167</w:t>
        <w:br/>
        <w:t>Seon 26),</w:t>
        <w:br/>
        <w:t>Unlewil Actes</w:t>
        <w:br/>
        <w:t>(Grevenon Act 167</w:t>
        <w:br/>
        <w:t>New</w:t>
        <w:br/>
        <w:t>New</w:t>
        <w:br/>
        <w:t>ew</w:t>
        <w:br/>
        <w:t>New</w:t>
        <w:br/>
        <w:t>Section 0),</w:t>
        <w:br/>
        <w:t>Stacia Sets Ac, 1928</w:t>
        <w:br/>
        <w:t>Section 0,</w:t>
        <w:br/>
        <w:t>Sica Sees Ac, 1928</w:t>
        <w:br/>
        <w:t>Seton 50,5,</w:t>
        <w:br/>
        <w:t>Sie eRe, as</w:t>
        <w:br/>
        <w:t>Section 0).</w:t>
        <w:br/>
        <w:t>Sica Sele cy, 125,</w:t>
        <w:br/>
        <w:t>Seton 0), 0)</w:t>
        <w:br/>
        <w:br/>
        <w:t>Sica Sea, 92</w:t>
        <w:br/>
        <w:t>Section 2),</w:t>
        <w:br/>
        <w:t>‘ical Stes Ac, 1923.</w:t>
        <w:br/>
        <w:t>Seton</w:t>
        <w:br/>
        <w:t>Seal Sis ac, 2s</w:t>
        <w:br/>
        <w:t>Seton 7,</w:t>
        <w:br/>
        <w:t>SRE nn</w:t>
        <w:br/>
        <w:br/>
        <w:t>SR Sects Act 1933</w:t>
        <w:br/>
        <w:br/>
        <w:t>Seton 10),</w:t>
        <w:br/>
        <w:t>‘Sila Seis Ac, 1923</w:t>
        <w:br/>
        <w:t>Seton 100,</w:t>
        <w:br/>
        <w:t>Ba ac, om,</w:t>
        <w:br/>
        <w:t>Section 100)</w:t>
        <w:br/>
        <w:br/>
        <w:t>Orca Serets Act, 1923,</w:t>
        <w:br/>
        <w:t>Section 124A, LPC.</w:t>
        <w:br/>
        <w:t>Section 1</w:t>
        <w:br/>
        <w:br/>
        <w:t>‘Ota Sores Act, 1923.</w:t>
        <w:br/>
        <w:t>Section 14,</w:t>
        <w:br/>
        <w:br/>
        <w:t>‘Ofical Sevres Act, 1923.</w:t>
        <w:br/>
        <w:br/>
        <w:br/>
        <w:t>Page 124:</w:t>
        <w:br/>
        <w:t>m</w:t>
        <w:br/>
        <w:br/>
        <w:t>Bul Section Existing Act Section</w:t>
        <w:br/>
        <w:br/>
        <w:t>Section &amp; Section 42),</w:t>
        <w:br/>
        <w:t>OMicial Secrets Act, 1923</w:t>
        <w:br/>
        <w:t>Sls Seaton (4),</w:t>
        <w:br/>
        <w:t>Oeil Secrets Ack, 1923,</w:t>
        <w:br/>
        <w:br/>
        <w:t>Section 43) Section 32),</w:t>
        <w:br/>
        <w:t>Oca Secrets Act, 1923,</w:t>
        <w:br/>
        <w:t>Section 432) Section 4), 42,Ke),</w:t>
        <w:br/>
        <w:t>Oficial sorts Act 1923,</w:t>
        <w:br/>
        <w:t>Section 44) Section 16)</w:t>
        <w:br/>
        <w:br/>
        <w:t>Uslawtal “Acivtes</w:t>
        <w:br/>
        <w:t>(Prevention) “Act, 1967</w:t>
        <w:br/>
        <w:t>Section 44) Section 2</w:t>
        <w:br/>
        <w:t>Ula Activities</w:t>
        <w:br/>
        <w:t>(Prevention) Act. 1967.</w:t>
        <w:br/>
        <w:t>Section 446) Section 13),</w:t>
        <w:br/>
        <w:t>Uniawtl uvites</w:t>
        <w:br/>
        <w:t>(Prevention) Act 1967</w:t>
        <w:br/>
        <w:br/>
        <w:t>Section 4) section),</w:t>
        <w:br/>
        <w:t>Unlawful Activin</w:t>
        <w:br/>
        <w:t>(Prevention) Act. 1967.</w:t>
        <w:br/>
        <w:br/>
        <w:t>Section 440) Section 1</w:t>
        <w:br/>
        <w:t>USiawhat Actin</w:t>
        <w:br/>
        <w:t>(Prevention) Ae 7.</w:t>
        <w:br/>
        <w:t>Section 450) Section 12)</w:t>
        <w:br/>
        <w:t>GnwlAeavies</w:t>
        <w:br/>
        <w:t>(revenion) At 167</w:t>
        <w:br/>
        <w:t>section 45) Section 3,</w:t>
        <w:br/>
        <w:t>Enlaces</w:t>
        <w:br/>
        <w:t>(Wrenenton) Act, 167</w:t>
        <w:br/>
        <w:br/>
        <w:t>Section 458) Section 34),</w:t>
        <w:br/>
        <w:t>nla Activities</w:t>
        <w:br/>
        <w:t>(Prevention) Act, 1967.</w:t>
        <w:br/>
        <w:br/>
        <w:t>Section 4441) Section 41) Unlawful</w:t>
        <w:br/>
        <w:br/>
        <w:t>Section 460) Section 42) | Actives (Preven-</w:t>
        <w:br/>
        <w:t>Section 463) tion) Act, 1967</w:t>
        <w:br/>
        <w:t>Section #6) |</w:t>
        <w:br/>
        <w:br/>
        <w:t>Section 471) +</w:t>
        <w:br/>
        <w:br/>
        <w:t>Section 4102) 1</w:t>
        <w:br/>
        <w:br/>
        <w:t>Section 416) | ett tseies</w:t>
        <w:br/>
        <w:t>Section 47) (Prevention) Act</w:t>
        <w:br/>
        <w:t>Section 470) Sing) | 1</w:t>
        <w:br/>
        <w:br/>
        <w:t>Sion 416) Section 50)</w:t>
        <w:br/>
        <w:br/>
        <w:br/>
        <w:t>Page 125:</w:t>
        <w:br/>
        <w:t>Section 490)</w:t>
        <w:br/>
        <w:t>Section $33)</w:t>
        <w:br/>
        <w:t>Section SD,</w:t>
        <w:br/>
        <w:br/>
        <w:t>Section Sa)</w:t>
        <w:br/>
        <w:t>Section S00)</w:t>
        <w:br/>
        <w:t>Son at</w:t>
        <w:br/>
        <w:t>vin S048)</w:t>
        <w:br/>
        <w:t>Seetion 35)</w:t>
        <w:br/>
        <w:t>Section S6)</w:t>
        <w:br/>
        <w:t>Section 3007)</w:t>
        <w:br/>
        <w:t>Section S08)</w:t>
        <w:br/>
        <w:t>Section st</w:t>
        <w:br/>
        <w:br/>
        <w:t>Section 82</w:t>
        <w:br/>
        <w:br/>
        <w:t>Section 53</w:t>
        <w:br/>
        <w:br/>
        <w:t>Section S41)</w:t>
        <w:br/>
        <w:br/>
        <w:t>Section 542)</w:t>
        <w:br/>
        <w:br/>
        <w:t>Section 58</w:t>
        <w:br/>
        <w:br/>
        <w:t>Section $7(1)</w:t>
        <w:br/>
        <w:br/>
        <w:t>rey</w:t>
        <w:br/>
        <w:br/>
        <w:t>Exiting Act Section</w:t>
        <w:br/>
        <w:br/>
        <w:t>Sesion 47 9</w:t>
        <w:br/>
        <w:t>Seon</w:t>
        <w:br/>
        <w:br/>
        <w:t>Seon)</w:t>
        <w:br/>
        <w:br/>
        <w:t>Sain 133</w:t>
        <w:br/>
        <w:br/>
        <w:t>Secon 133 .</w:t>
        <w:br/>
        <w:t>Seton 18) | sata Actes</w:t>
        <w:br/>
        <w:t>Seon 15} | (reemios) “Ae</w:t>
        <w:br/>
        <w:br/>
        <w:t>Seaton 1) | Ye</w:t>
        <w:br/>
        <w:br/>
        <w:t>Sn a)</w:t>
        <w:br/>
        <w:br/>
        <w:t>Per</w:t>
        <w:br/>
        <w:br/>
        <w:t>Siena) |</w:t>
        <w:br/>
        <w:br/>
        <w:t>Sina) |</w:t>
        <w:br/>
        <w:br/>
        <w:t>Sona)</w:t>
        <w:br/>
        <w:br/>
        <w:t>peed</w:t>
        <w:br/>
        <w:br/>
        <w:t>Sis to)</w:t>
        <w:br/>
        <w:br/>
        <w:t>Son</w:t>
        <w:br/>
        <w:br/>
        <w:t>Unlowtal Astinis Ast 196%.</w:t>
        <w:br/>
        <w:br/>
        <w:t>(Prevention) Act. 1967.</w:t>
        <w:br/>
        <w:br/>
        <w:t>Section 1</w:t>
        <w:br/>
        <w:t>Ula Activities</w:t>
        <w:br/>
        <w:t>(Prevention) At, 1967</w:t>
        <w:br/>
        <w:br/>
        <w:t>Section 1201,</w:t>
        <w:br/>
        <w:t>Tiamat Activites</w:t>
        <w:br/>
        <w:t>(Prevention) Act. 1967</w:t>
        <w:br/>
        <w:br/>
        <w:t>Section 120),</w:t>
        <w:br/>
        <w:t>Unlawtul Activities</w:t>
        <w:br/>
        <w:t>(Prevention) Act, 1967</w:t>
        <w:br/>
        <w:br/>
        <w:t>Section 15,</w:t>
        <w:br/>
        <w:t>Tolawial Activites,</w:t>
        <w:br/>
        <w:t>(Prevention) Act. 1967</w:t>
        <w:br/>
        <w:br/>
        <w:t>Section 16,</w:t>
        <w:br/>
        <w:t>Unlsful Acivitis</w:t>
        <w:br/>
        <w:t>(Prevention) Act 1967,</w:t>
        <w:br/>
        <w:br/>
        <w:t>Section 18(1),</w:t>
        <w:br/>
        <w:t>Unlawful Activities</w:t>
        <w:br/>
        <w:t>(Prevention) Act 1967,</w:t>
        <w:br/>
        <w:br/>
        <w:br/>
        <w:t>Page 126:</w:t>
        <w:br/>
        <w:t>Bill Section</w:t>
        <w:br/>
        <w:t>Section 57(2)</w:t>
        <w:br/>
        <w:br/>
        <w:t>Section 58</w:t>
        <w:br/>
        <w:br/>
        <w:t>Section 59(1)</w:t>
        <w:br/>
        <w:br/>
        <w:t>Section 552)</w:t>
        <w:br/>
        <w:br/>
        <w:t>Section 5963)</w:t>
        <w:br/>
        <w:br/>
        <w:t>Section 60</w:t>
        <w:br/>
        <w:br/>
        <w:t>Section 6t</w:t>
        <w:br/>
        <w:t>Section 2</w:t>
        <w:br/>
        <w:br/>
        <w:t>Section 63</w:t>
        <w:br/>
        <w:t>Section 6</w:t>
        <w:br/>
        <w:br/>
        <w:t>rey</w:t>
        <w:br/>
        <w:br/>
        <w:t>Existing Act Section</w:t>
        <w:br/>
        <w:br/>
        <w:t>Section 18(2),</w:t>
        <w:br/>
        <w:t>Unlawful Activities</w:t>
        <w:br/>
        <w:t>(Prevention Act, 1967</w:t>
        <w:br/>
        <w:t>Section 19,</w:t>
        <w:br/>
        <w:br/>
        <w:t>Untawtl Activities</w:t>
        <w:br/>
        <w:t>(Prevention) Ac, 1967</w:t>
        <w:br/>
        <w:t>Section 21(),</w:t>
        <w:br/>
        <w:t>Unlawhl Activites</w:t>
        <w:br/>
        <w:t>(Prevention) Act, 1967.</w:t>
        <w:br/>
        <w:t>Section 21(2),</w:t>
        <w:br/>
        <w:t>nla Activities</w:t>
        <w:br/>
        <w:t>(revention) Act, 1967</w:t>
        <w:br/>
        <w:t>Section 2103),</w:t>
        <w:br/>
        <w:t>Uplawtal Activites</w:t>
        <w:br/>
        <w:t>(Grevention) Act, 1967.</w:t>
        <w:br/>
        <w:t>Section 130), 1365,</w:t>
        <w:br/>
        <w:t>Oficial Sscrets Acs 1923,</w:t>
        <w:br/>
        <w:t>‘he section 1),</w:t>
        <w:br/>
        <w:br/>
        <w:t>isn</w:t>
        <w:br/>
        <w:t>Enishment Ac, 1870(Eag.)</w:t>
        <w:br/>
        <w:t>New</w:t>
        <w:br/>
        <w:br/>
        <w:t>Section 15,</w:t>
        <w:br/>
        <w:t>Ocal Secrets Act, 1923,</w:t>
        <w:br/>
        <w:br/>
        <w:br/>
        <w:br/>
        <w:t>Page 127:</w:t>
        <w:br/>
        <w:t>APPENDIX 2</w:t>
        <w:br/>
        <w:t>CONSEQUENTIAL AMENDWENTS I CENTRAL ACS</w:t>
        <w:br/>
        <w:t>1. Tae tyouan Pex Cone</w:t>
        <w:br/>
        <w:br/>
        <w:t>1. In section S24, the words and figure “and in section 130 inthe</w:t>
        <w:br/>
        <w:t>25, which the harbour given by the we or tusbund ot the fercea</w:t>
        <w:br/>
        <w:t>IRitbocve soll be omited</w:t>
        <w:br/>
        <w:br/>
        <w:t>2 In section 94, forthe words “ofenesagsist the Sate, the words</w:t>
        <w:br/>
        <w:t>tnd fre “ofenes gaia ihe Naina scanty Act 971" hall bes</w:t>
        <w:br/>
        <w:br/>
        <w:t>UW. THe Cove oF Crise, Procenuns?</w:t>
        <w:br/>
        <w:br/>
        <w:t>1, In section 42, subsection (eles (a)</w:t>
        <w:br/>
        <w:br/>
        <w:t>0 the words and figues “121, 121A, 122, 123, 124, 124A,</w:t>
        <w:br/>
        <w:t>26, 130" Tall be omiteds</w:t>
        <w:br/>
        <w:br/>
        <w:t>Mic the won, gues and brackets 436 to 40 (oth in</w:t>
        <w:br/>
        <w:t>aus) te wordoand reso sora a se</w:t>
        <w:br/>
        <w:br/>
        <w:t>a0'He Natoral Scuny Cy taney ee</w:t>
        <w:br/>
        <w:t>oa 5 a</w:t>
        <w:br/>
        <w:br/>
        <w:t>2. An section 95, subscetion (1), for she words and igre “ander section</w:t>
        <w:br/>
        <w:t>1244 or, the words and figures “undee section 39 ofthe Nations! Secutty</w:t>
        <w:br/>
        <w:t>‘Act 1971, cr under shall be subtitled</w:t>
        <w:br/>
        <w:br/>
        <w:t>3 In section 10%, gubssetion (1), clause (a), for the words and ure</w:t>
        <w:br/>
        <w:t>“under section 126A or" the words ana feures “onder socoon 99 of the</w:t>
        <w:br/>
        <w:t>‘National Security Ac, 1971, of under" shall be wubstittes</w:t>
        <w:br/>
        <w:br/>
        <w:t>i sexton 197, cle (the word and figure “Chapier VI" sat</w:t>
        <w:br/>
        <w:br/>
        <w:t>wo</w:t>
        <w:br/>
        <w:br/>
        <w:t>5. tn seston 446, in subsection (3), she word and figue “Chapter</w:t>
        <w:br/>
        <w:t>vr, Shall 8 omized'S :</w:t>
        <w:br/>
        <w:br/>
        <w:t>4. Inthe First Schedule the entries relating to offences uncer Chapters</w:t>
        <w:br/>
        <w:t>4 VU ofthe Indian Penal Code shal be omited</w:t>
        <w:br/>
        <w:br/>
        <w:t>2, ssp etn a ess ade, Char VI. of te Jed Rl Coe</w:t>
        <w:br/>
        <w:t>oe tad ined he Nate Sts Ae nue 7</w:t>
        <w:br/>
        <w:t>‘Seven sea ttm, ad aretiarcio cond Wives ee</w:t>
        <w:br/>
        <w:br/>
        <w:br/>
        <w:t>Page 128:</w:t>
        <w:br/>
        <w:t>iP</w:t>
        <w:br/>
        <w:br/>
        <w:t>7. Inthe Second Schedule, in Form No.3, Part</w:t>
        <w:br/>
        <w:br/>
        <w:t>(in item No</w:t>
        <w:br/>
        <w:t>‘of the Indian Penal Code” the words and</w:t>
        <w:br/>
        <w:t>the National Security At, O71 shal fe su</w:t>
        <w:br/>
        <w:br/>
        <w:t>{iin item No. (2, fr the words und figure “under section 1</w:t>
        <w:br/>
        <w:t>‘of the Indian Penal Code the words and figures “under seciton Bt</w:t>
        <w:br/>
        <w:t>the Nationa Seeruity Act, 1971" shat he substuced.</w:t>
        <w:br/>
        <w:br/>
        <w:t>re "unde section 124</w:t>
        <w:br/>
        <w:t>es onder section 3</w:t>
        <w:br/>
        <w:br/>
        <w:t>UL Tae Cuumat Law Autsouent Act, 1961</w:t>
        <w:br/>
        <w:br/>
        <w:t>In gection 4, sub-section 1). Fo the words, gures and brackets “onder</w:t>
        <w:br/>
        <w:t>tion 2 or sulpsetion (2) of section 3 the words, gures and. Bracks</w:t>
        <w:br/>
        <w:t>inde section 28 of the National Secuity Act. 1971 of sub-section (3) oF</w:t>
        <w:br/>
        <w:t>section 3 oF this Act” shal be subuted,</w:t>
        <w:br/>
        <w:br/>
        <w:t>MGUPRRND—34 M of Law 7S 1 (NS)—212-7-20m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