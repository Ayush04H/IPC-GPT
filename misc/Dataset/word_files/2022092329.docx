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1:</w:t>
        <w:br/>
        <w:t>LAW COMMISSION OF INDIA</w:t>
        <w:br/>
        <w:br/>
        <w:t>ONE HUNDRED FIFTY - SIXTH</w:t>
        <w:br/>
        <w:br/>
        <w:t>REPORT</w:t>
        <w:br/>
        <w:br/>
        <w:t>ON</w:t>
        <w:br/>
        <w:br/>
        <w:t>THE INDIAN PENAL CODE</w:t>
        <w:br/>
        <w:br/>
        <w:t>( VOLUME I)</w:t>
        <w:br/>
        <w:br/>
        <w:t>AUGUST, 1997.</w:t>
        <w:br/>
        <w:br/>
        <w:br/>
        <w:t>Page 2:</w:t>
        <w:br/>
        <w:t>bee</w:t>
        <w:br/>
        <w:br/>
        <w:t>CHAIRMAN</w:t>
        <w:br/>
        <w:br/>
        <w:t>JAYACHANDRA REDDY LAW COMMISSION</w:t>
        <w:br/>
        <w:br/>
        <w:t>GOVERNMENT OF INDIA</w:t>
        <w:br/>
        <w:t>‘SHASTRI BHAWAN</w:t>
        <w:br/>
        <w:t>NEW DELAI- 110091</w:t>
        <w:br/>
        <w:t>Tel. Of: 3384475</w:t>
        <w:br/>
        <w:br/>
        <w:t>Res: 301965</w:t>
        <w:br/>
        <w:br/>
        <w:t>.0.N0.6(3) 36)/95-LC(LS) August 3. 1997,</w:t>
        <w:br/>
        <w:br/>
        <w:t>ear Law Minister</w:t>
        <w:br/>
        <w:br/>
        <w:t>T have pleasure in forwarcing herewith the 136th Report on “Indian</w:t>
        <w:br/>
        <w:t>Penal Code™ ‘fais, brings, to's conclusion ane al the maior casks</w:t>
        <w:br/>
        <w:t>assigned to the Law Commission by the Government of India.</w:t>
        <w:br/>
        <w:br/>
        <w:t>code.</w:t>
        <w:br/>
        <w:t>iy</w:t>
        <w:br/>
        <w:br/>
        <w:t>2. Pursuant so the reference made oy the Government of Ind</w:t>
        <w:br/>
        <w:t>Conmission undertook a comprehensive revision of the Indian Pe"</w:t>
        <w:br/>
        <w:t>Sion special reference to tre IPC (Amendment) Bill. 1978. unmesier</w:t>
        <w:br/>
        <w:t>Gitar Toseumed charge on Luly 13, 1993.</w:t>
        <w:br/>
        <w:br/>
        <w:t>2. In order 10 elicit public opinion, te Commission circulates a</w:t>
        <w:br/>
        <w:t>Gerailed questionnaire and Working paper’ setting out various sspects of</w:t>
        <w:br/>
        <w:t>the subject under study The Commission scganised workshaps/seminars</w:t>
        <w:br/>
        <w:t>At chennai, ‘ederabad, Visachepatnam, Panjim. Shumle and Sew Deshi-</w:t>
        <w:br/>
        <w:t>The Commission also examined the provisions af the IPC (Amendment)</w:t>
        <w:br/>
        <w:t>Bill, 1978 while making 1:5. Fecanmendations..</w:t>
        <w:br/>
        <w:br/>
        <w:t>4. te have endeavoured to make the present report a comorshensive</w:t>
        <w:br/>
        <w:t>ee. particularly after a careful scrutiny of all the aravisions of the EPC</w:t>
        <w:br/>
        <w:br/>
        <w:t>Camenoment! Bill, 1978,</w:t>
        <w:br/>
        <w:br/>
        <w:t>5. The recemmendations have been made with &amp; view to plugging the</w:t>
        <w:br/>
        <w:t>Ioepholes and making the provisions of the Code more effective.” We</w:t>
        <w:br/>
        <w:t>hope that the recommendations, if implemented, will mare the code nore</w:t>
        <w:br/>
        <w:br/>
        <w:t>comprehensive</w:t>
        <w:br/>
        <w:br/>
        <w:t>Wich cogards,</w:t>
        <w:br/>
        <w:br/>
        <w:t>y Yours sincerety</w:t>
        <w:br/>
        <w:br/>
        <w:t>« K.Jayathandea Recdy )</w:t>
        <w:br/>
        <w:br/>
        <w:t>Shri Ramakant O-Khalap.</w:t>
        <w:br/>
        <w:t>Hon'ble Minister of State for Law &amp; Just</w:t>
        <w:br/>
        <w:t>Government of india,</w:t>
        <w:br/>
        <w:br/>
        <w:t>Shasiei Bhavan,</w:t>
        <w:br/>
        <w:br/>
        <w:t>New Deni</w:t>
        <w:br/>
        <w:br/>
        <w:br/>
        <w:br/>
        <w:t>Page 3:</w:t>
        <w:br/>
        <w:t>CONTENTS.</w:t>
        <w:br/>
        <w:br/>
        <w:t>vouUMe=r</w:t>
        <w:br/>
        <w:br/>
        <w:t>cHapreR I INTRODUCTION</w:t>
        <w:br/>
        <w:br/>
        <w:t>CHAPTER IT SENTENCES AND SENTENCING POLIS</w:t>
        <w:br/>
        <w:t>PROCEDURES</w:t>
        <w:br/>
        <w:br/>
        <w:t>CHAPTER ITT DEATH PENALTY</w:t>
        <w:br/>
        <w:t>CHAPTER IV CRIMINAL conserRacy 4,</w:t>
        <w:br/>
        <w:t>cuapreR v FINANCIAL SCAMS</w:t>
        <w:br/>
        <w:t>CHAPTER VI ATTEMPT= INSERTION OF NEW SECTIONS</w:t>
        <w:br/>
        <w:br/>
        <w:t>1200 &amp; 1290,</w:t>
        <w:br/>
        <w:t>CHAPTER VIZ OFFENCES AGAINST “HE STATE viet</w:t>
        <w:br/>
        <w:t>CHAPTER VEIL SUICIDE: AQETMENT ANO ATTEMPT.</w:t>
        <w:br/>
        <w:t>CHAPTER Tx OFFENCES AGAINST WOMEN AND CHILDREN</w:t>
        <w:br/>
        <w:t>CHAPTER x ABDUCTION INCIDENTAL TO HIVACKING egos</w:t>
        <w:br/>
        <w:t>CHAPTER XT OCUMENT- SCOPE OF ITS DEFINITION</w:t>
        <w:br/>
        <w:t>CHAPTER XIT THE INDIAN PENAL CODE (AMENDMENT)</w:t>
        <w:br/>
        <w:br/>
        <w:t>ore, 978</w:t>
        <w:br/>
        <w:br/>
        <w:t>CHAPTER XIII CONCLUSIONS AD RECOHMEHOATIONS:</w:t>
        <w:br/>
        <w:br/>
        <w:br/>
        <w:t>Page 4:</w:t>
        <w:br/>
        <w:t>ANWEXURE</w:t>
        <w:br/>
        <w:br/>
        <w:t>ANNEXURE.</w:t>
        <w:br/>
        <w:br/>
        <w:t>ANNEXURE.</w:t>
        <w:br/>
        <w:br/>
        <w:t>ANNEXURE.</w:t>
        <w:br/>
        <w:br/>
        <w:t>ANNEXURE</w:t>
        <w:br/>
        <w:br/>
        <w:t>ANNEXURE</w:t>
        <w:br/>
        <w:br/>
        <w:t>ANNEXURE</w:t>
        <w:br/>
        <w:br/>
        <w:t>ANWEXURE</w:t>
        <w:br/>
        <w:br/>
        <w:t>AnwexuRE</w:t>
        <w:br/>
        <w:br/>
        <w:t>1"</w:t>
        <w:br/>
        <w:br/>
        <w:t>ur</w:t>
        <w:br/>
        <w:br/>
        <w:t>Ww</w:t>
        <w:br/>
        <w:br/>
        <w:t>vw</w:t>
        <w:br/>
        <w:br/>
        <w:t>var</w:t>
        <w:br/>
        <w:br/>
        <w:t>vIIT</w:t>
        <w:br/>
        <w:br/>
        <w:t>YOLUME-1</w:t>
        <w:br/>
        <w:br/>
        <w:t>QUESTIONNAIRE ON THE INOIAN PENAL</w:t>
        <w:br/>
        <w:t>CODE, 1280.</w:t>
        <w:br/>
        <w:br/>
        <w:t>WORKING PAPER ON THE INOTAN PENAL</w:t>
        <w:br/>
        <w:t>cove.</w:t>
        <w:br/>
        <w:br/>
        <w:t>RESPONSES RECEIVED ON THE</w:t>
        <w:br/>
        <w:t>QUESTIONNAIRE AND OTHER RESPONSES/</w:t>
        <w:br/>
        <w:t>CONNECTED WEMORANDA.</w:t>
        <w:br/>
        <w:br/>
        <w:t>RESPONSES RECEIVED ON THE</w:t>
        <w:br/>
        <w:t>WORKING PAPER.</w:t>
        <w:br/>
        <w:br/>
        <w:t>PROCEEDINGS OF THE WORKSHOP HELD</w:t>
        <w:br/>
        <w:t>AT SHIMLA, HP.</w:t>
        <w:br/>
        <w:br/>
        <w:t>PROCEEDINGS OF THE WORKSHOP HELO</w:t>
        <w:br/>
        <w:t>AT PANJIM, GOA.</w:t>
        <w:br/>
        <w:br/>
        <w:t>PROCEEDINGS OF THE WORKSHOP HELO</w:t>
        <w:br/>
        <w:t>AT VISAKHAPATNAM, ALP.</w:t>
        <w:br/>
        <w:br/>
        <w:t>PROCEEDINGS OF THE NATIONAL,</w:t>
        <w:br/>
        <w:t>SEMINAR ON CRIMINAL JUSTICE</w:t>
        <w:br/>
        <w:t>MELO AT VIGYAN BHAVAN, NEW DELHI.</w:t>
        <w:br/>
        <w:br/>
        <w:t>PROCEEDINGS OF THE WORKSHOP HELD</w:t>
        <w:br/>
        <w:t>AT ANOHRA PRADESH JUDICTAL</w:t>
        <w:br/>
        <w:t>ACADEMY, SECUNDERABAD.</w:t>
        <w:br/>
        <w:br/>
        <w:t>PAGES</w:t>
        <w:br/>
        <w:br/>
        <w:t>396-455</w:t>
        <w:br/>
        <w:br/>
        <w:t>450-409</w:t>
        <w:br/>
        <w:br/>
        <w:t>470-497</w:t>
        <w:br/>
        <w:br/>
        <w:t>490-505</w:t>
        <w:br/>
        <w:br/>
        <w:t>506-813</w:t>
        <w:br/>
        <w:br/>
        <w:t>514-520</w:t>
        <w:br/>
        <w:br/>
        <w:t>521-531</w:t>
        <w:br/>
        <w:br/>
        <w:t>592-544</w:t>
        <w:br/>
        <w:br/>
        <w:t>545-572</w:t>
        <w:br/>
        <w:br/>
        <w:br/>
        <w:t>Page 5:</w:t>
        <w:br/>
        <w:t>CHAPTER - I</w:t>
        <w:br/>
        <w:br/>
        <w:t>INTRODUCTION</w:t>
        <w:br/>
        <w:br/>
        <w:t>The origin of Crimes and of Criminal Law 14</w:t>
        <w:br/>
        <w:br/>
        <w:t>primitive system, by which all wrongs were redr</w:t>
        <w:br/>
        <w:br/>
        <w:t>c</w:t>
        <w:br/>
        <w:br/>
        <w:t>private revenge; a system of self-redress, based on the</w:t>
        <w:br/>
        <w:br/>
        <w:t>principle of Retaliation. | “A system of self-redress” says</w:t>
        <w:br/>
        <w:t>Mr. Moyle, an eminent scholar, “in the form of private</w:t>
        <w:br/>
        <w:t>vengeance, preceded everywhere the establishment of a regular</w:t>
        <w:br/>
        <w:t>judfeature; the injured person, with his Kinsmen or</w:t>
        <w:br/>
        <w:t>dependents, made a foray against the wrong-doer, and swept</w:t>
        <w:br/>
        <w:br/>
        <w:t>away his cattle, and with them, perhaps, his wife and</w:t>
        <w:br/>
        <w:br/>
        <w:t>children or he threatened him with supernatural penalties by</w:t>
        <w:br/>
        <w:t>“fasting” upon him, as in the East even at the present day;</w:t>
        <w:br/>
        <w:br/>
        <w:t>or finally, he reduced his adversary to servitude, or took</w:t>
        <w:br/>
        <w:br/>
        <w:t>his life. Such savage retaliation did not conetitute law,</w:t>
        <w:br/>
        <w:t>but it was the germ from which the Penal Law gradually</w:t>
        <w:br/>
        <w:t>developed, for the idea of such a procedure was not</w:t>
        <w:br/>
        <w:t>compensation but punishment. This system led naturally to</w:t>
        <w:br/>
        <w:t>terrible anarchy. The offender was often as strong, if not</w:t>
        <w:br/>
        <w:br/>
        <w:t>etronger than his adversary, and the assistance of the</w:t>
        <w:br/>
        <w:br/>
        <w:t>Kinsmen on each side created a blood feud, lasting perhaps</w:t>
        <w:br/>
        <w:br/>
        <w:t>for generations</w:t>
        <w:br/>
        <w:br/>
        <w:br/>
        <w:t>Page 6:</w:t>
        <w:br/>
        <w:t>1.02. Thus, there was no systematic criminal law in</w:t>
        <w:br/>
        <w:t>uncivilized society. Every man was I1able to be attacked in</w:t>
        <w:br/>
        <w:t>his person or property at any time by any one. The person</w:t>
        <w:br/>
        <w:t>attacked either succumbed or overpowered his opponent. “A</w:t>
        <w:br/>
        <w:br/>
        <w:t>tooth for a tooth, an eye for an eye, a life for a life” was</w:t>
        <w:br/>
        <w:br/>
        <w:t>the forerunner of criminal justice, As time advanced, the</w:t>
        <w:br/>
        <w:br/>
        <w:t>injured person agreed to accept compensation, instead of</w:t>
        <w:br/>
        <w:br/>
        <w:t>Killing hie adversary. Subsequently, a sliding scale came</w:t>
        <w:br/>
        <w:t>into existence for satisfying ordinary offences. Such &amp;</w:t>
        <w:br/>
        <w:br/>
        <w:t>system gave birth to archaic criminal law. For @ long time,</w:t>
        <w:br/>
        <w:br/>
        <w:t>the application of these principles remained with the parti</w:t>
        <w:br/>
        <w:br/>
        <w:t>themselves, but gradually this function came to be performed</w:t>
        <w:br/>
        <w:br/>
        <w:t>by the State.</w:t>
        <w:br/>
        <w:br/>
        <w:t>In India anciently, the genesis of criminal</w:t>
        <w:br/>
        <w:t>jurisprudence can be traced to Smrtis but came into existence</w:t>
        <w:br/>
        <w:t>particularly from the time of ‘Manu’. In the category of</w:t>
        <w:br/>
        <w:br/>
        <w:t>‘crimes’, Manu had recognized assault, theft, robbery, false</w:t>
        <w:br/>
        <w:br/>
        <w:t>evidence, slander, criminal breach of trust, cheating,</w:t>
        <w:br/>
        <w:t>Adultery and rape. The king protected his subjects and the</w:t>
        <w:br/>
        <w:br/>
        <w:t>subjects in return owed him allegiance and paid him revenu</w:t>
        <w:br/>
        <w:br/>
        <w:t>The king administered justice himself, and, if busy, the</w:t>
        <w:br/>
        <w:t>matter was entrusted to a Judge. If a criminal was fined,</w:t>
        <w:br/>
        <w:t>the fine went to the king's treasury, and was not given as</w:t>
        <w:br/>
        <w:br/>
        <w:t>compensation to the injured party.</w:t>
        <w:br/>
        <w:br/>
        <w:br/>
        <w:t>Page 7:</w:t>
        <w:br/>
        <w:t>1.03. Vasco Da Gama, a subject of Portugal, first</w:t>
        <w:br/>
        <w:br/>
        <w:t>discovered the passage to India around the Cape of Good Hop</w:t>
        <w:br/>
        <w:br/>
        <w:t>‘the southernmost point of Africa. Briefly stated,</w:t>
        <w:br/>
        <w:br/>
        <w:t>thereafter, the Portugu</w:t>
        <w:br/>
        <w:br/>
        <w:t>began to carry on trade with</w:t>
        <w:br/>
        <w:t>India, and later, the Engliehmen came on the scene and began</w:t>
        <w:br/>
        <w:t>to carry on trade with India. As they were very successful,</w:t>
        <w:br/>
        <w:t>aueen Elizabeth granted, in 1800, Charter which</w:t>
        <w:br/>
        <w:t>incorporated the East India Company. The Charter also gave</w:t>
        <w:br/>
        <w:t>the power to the Company for making laws. In 1609, James 1</w:t>
        <w:br/>
        <w:t>renewed the Charter, and in 1661 Cherles IT again gave</w:t>
        <w:br/>
        <w:br/>
        <w:t>similar powers while renewing it.?</w:t>
        <w:br/>
        <w:br/>
        <w:t>1,04, The Charter of 1668 transferred Bombay to the East</w:t>
        <w:br/>
        <w:t>India Company, and directed that proceedings in the court</w:t>
        <w:br/>
        <w:t>should be 1ike unto those that were established in England.</w:t>
        <w:br/>
        <w:br/>
        <w:t>The Court of Judicature which was established in 1672 sat</w:t>
        <w:br/>
        <w:br/>
        <w:t>once a month for its general s 9 that remained</w:t>
        <w:br/>
        <w:br/>
        <w:t>stone and ca</w:t>
        <w:br/>
        <w:br/>
        <w:t>undisposed of were adjourned to “Petty Sessions” which were</w:t>
        <w:br/>
        <w:t>held after general sessions, This Court inflicted punishment</w:t>
        <w:br/>
        <w:br/>
        <w:t>of Slavery in cases of theft and robbery. In ordinary ca</w:t>
        <w:br/>
        <w:br/>
        <w:t>of theft the offender had to pay monetary compensation, or</w:t>
        <w:br/>
        <w:br/>
        <w:t>else he was forced to work for the owner of the article</w:t>
        <w:br/>
        <w:t>stolen.?</w:t>
        <w:br/>
        <w:br/>
        <w:t>In 1683, Charles II granted a further Charter for</w:t>
        <w:br/>
        <w:br/>
        <w:t>establishing a Court of Judicature at such places as the</w:t>
        <w:br/>
        <w:br/>
        <w:t>Company might decide. In 1887, another Charter was granted</w:t>
        <w:br/>
        <w:br/>
        <w:br/>
        <w:t>Page 8:</w:t>
        <w:br/>
        <w:t>by which a Mayor and Corporation were established at Fort st.</w:t>
        <w:br/>
        <w:br/>
        <w:t>George, Madras, in order to settle emall disputes. By the:</w:t>
        <w:br/>
        <w:br/>
        <w:t>Charters Englishmen who came to India were entrusted with</w:t>
        <w:br/>
        <w:t>administration of justice, both civil as well as criminal.</w:t>
        <w:br/>
        <w:t>In these Courts the powers exercised by the authorities were</w:t>
        <w:br/>
        <w:t>very arbitrary. Strange charges were framed and strange</w:t>
        <w:br/>
        <w:br/>
        <w:t>punishments were inflicted.4</w:t>
        <w:br/>
        <w:br/>
        <w:t>In 1726, the Court of directors made a</w:t>
        <w:br/>
        <w:br/>
        <w:t>repr</w:t>
        <w:br/>
        <w:br/>
        <w:t>ntation to the Crown for proper administration of</w:t>
        <w:br/>
        <w:t>justice in India fn civil and criminal matters. Thereupon,</w:t>
        <w:br/>
        <w:br/>
        <w:t>Mayors’ Courts were</w:t>
        <w:br/>
        <w:br/>
        <w:t>tablished for proper administration of</w:t>
        <w:br/>
        <w:br/>
        <w:t>justice. But the laws admintetered were arbitrary becai</w:t>
        <w:br/>
        <w:br/>
        <w:t>the Mayor and Aldermen were the Company's mercantile</w:t>
        <w:br/>
        <w:br/>
        <w:t>servant:</w:t>
        <w:br/>
        <w:br/>
        <w:t>and they possessed very little legal knowledss</w:t>
        <w:br/>
        <w:br/>
        <w:t>The law that was administered was utterly incapable of</w:t>
        <w:br/>
        <w:t>suiting the social conditions of either the Hindus or the</w:t>
        <w:br/>
        <w:t>Mohammedan:</w:t>
        <w:br/>
        <w:br/>
        <w:t>In 1783, another Charter was passed under which</w:t>
        <w:br/>
        <w:br/>
        <w:t>Mayors were not empowered to try suits between Indians; and</w:t>
        <w:br/>
        <w:t>no person was entitled to sit ae a judge who had an interest</w:t>
        <w:br/>
        <w:t>in the suit. English law was no more applicable to Indians,</w:t>
        <w:br/>
        <w:br/>
        <w:t>and they were</w:t>
        <w:br/>
        <w:br/>
        <w:t>ft to be governed by their own laws and</w:t>
        <w:br/>
        <w:t>customs. In 1765, Robert Clive came to India for the third</w:t>
        <w:br/>
        <w:t>time and succeeded in obtaining the grant of the Dewani from</w:t>
        <w:br/>
        <w:t>the Moghul Emperor, The grant of the Dewani included not</w:t>
        <w:br/>
        <w:br/>
        <w:t>only the holding of Oewani Courts, but the Nizamat also, #</w:t>
        <w:br/>
        <w:br/>
        <w:t>the right of superintending the whole administration in</w:t>
        <w:br/>
        <w:br/>
        <w:t>Bengal, Bihar and Orisca.?</w:t>
        <w:br/>
        <w:br/>
        <w:br/>
        <w:br/>
        <w:t>Page 9:</w:t>
        <w:br/>
        <w:t>In 1772, Warren Hastings took steps for proper</w:t>
        <w:br/>
        <w:t>administration of criminal justice. A Fouzdari Adalat was</w:t>
        <w:br/>
        <w:t>established in each district for the trial of crimina</w:t>
        <w:br/>
        <w:br/>
        <w:t>offences. With these Courts the Company’s European subjects,</w:t>
        <w:br/>
        <w:br/>
        <w:t>had no connection, nor did they interfere with thi</w:t>
        <w:br/>
        <w:t>administration. The Kazi or Mufti eat in these Courts to</w:t>
        <w:br/>
        <w:t>expound the law and determine how far criminals were gui ity</w:t>
        <w:br/>
        <w:t>of the offence charged. The Collector of each district was</w:t>
        <w:br/>
        <w:br/>
        <w:t>ordered to exerci</w:t>
        <w:br/>
        <w:br/>
        <w:t>a general supervision over their work.</w:t>
        <w:br/>
        <w:t>In addition to District Courts a Suddar Nizamat Adalat wa</w:t>
        <w:br/>
        <w:t>‘also established. This Court was to revise and confirm tho</w:t>
        <w:br/>
        <w:t>sentences of Fouzdari Adalat in capital cases and offences</w:t>
        <w:br/>
        <w:br/>
        <w:t>involving fin</w:t>
        <w:br/>
        <w:br/>
        <w:t>exceeding one hundrad rupees. The officers</w:t>
        <w:br/>
        <w:br/>
        <w:t>who presided over these Courts were assisted by Mohammedan</w:t>
        <w:br/>
        <w:t>Law officers. The scheme of justice adopted by Warren</w:t>
        <w:br/>
        <w:br/>
        <w:t>Hastings had two main features. First, he did not apply</w:t>
        <w:br/>
        <w:br/>
        <w:t>English law to the Indian provinces; and, secondly, Hindu and</w:t>
        <w:br/>
        <w:t>Muslim laws were treated equally. The administration of</w:t>
        <w:br/>
        <w:t>criminal justice remained in the hands of Nawabs, and</w:t>
        <w:br/>
        <w:t>therefore, Mohammedan criminal law remained in force. These</w:t>
        <w:br/>
        <w:t>were the Courts in the capital. In the rest of the country</w:t>
        <w:br/>
        <w:t>the administration of justice was in the hands of Zamindars.</w:t>
        <w:br/>
        <w:br/>
        <w:t>In Bengal and Macras, Muslim criminal law was in fore In</w:t>
        <w:br/>
        <w:br/>
        <w:t>Bombay Presidency, Hindu criminal law applied to the Hindus,</w:t>
        <w:br/>
        <w:t>and Muslim criminal Taw to the Muslims. The Vyavahara</w:t>
        <w:br/>
        <w:br/>
        <w:t>Mayukha was the chief authority in Hindu Taw. But the Hindu</w:t>
        <w:br/>
        <w:br/>
        <w:br/>
        <w:t>Page 10:</w:t>
        <w:br/>
        <w:t>criminal law was a system of despotism and priesteraft. It</w:t>
        <w:br/>
        <w:t>did not put all men on equal footing in the eye of law, and</w:t>
        <w:br/>
        <w:br/>
        <w:t>the punishments were discriminatory.¢</w:t>
        <w:br/>
        <w:br/>
        <w:t>In 1773, the Regulating Act was passed, which</w:t>
        <w:br/>
        <w:t>affected the administration of criminal justice. Under that</w:t>
        <w:br/>
        <w:t>Act a Governor-General was appointed and he was to be</w:t>
        <w:br/>
        <w:t>assisted by four Councillors. A Supreme Court of Judicature</w:t>
        <w:br/>
        <w:t>was established at Fort William, Bengal. This court took</w:t>
        <w:br/>
        <w:t>cognizance of all matters - civil, criminal, admiraity and</w:t>
        <w:br/>
        <w:t>ecclesiastical. An appeal against the judgement of the</w:t>
        <w:br/>
        <w:t>Supreme Court lay to the King-in-Council. Ali offences which</w:t>
        <w:br/>
        <w:t>were to be tried by the Supreme Court were to be tried by a</w:t>
        <w:br/>
        <w:t>jury of British subjects resident in Calcutta. Any crime</w:t>
        <w:br/>
        <w:t>committed either by the Governor-General, a Governor, or a</w:t>
        <w:br/>
        <w:t>Judge of the Supreme court, was triable by King’s Bench in</w:t>
        <w:br/>
        <w:t>England. The Charter of Justice that laid the foundations of</w:t>
        <w:br/>
        <w:t>the jurisdiction of the Supreme Court was dated March 26,</w:t>
        <w:br/>
        <w:t>1774, and the justice administered in Calcutta remained so</w:t>
        <w:br/>
        <w:t>until the</w:t>
        <w:br/>
        <w:br/>
        <w:t>cablishment of the High Court under the Act of</w:t>
        <w:br/>
        <w:t>1e81.</w:t>
        <w:br/>
        <w:br/>
        <w:t>In 1781, amending Act was passed to remedy the</w:t>
        <w:br/>
        <w:t>defects of the Regulating Act. This Act expressly laid down</w:t>
        <w:br/>
        <w:t>and defined the powers of the Governor-General in Counct! to</w:t>
        <w:br/>
        <w:t>constitute provincial courts of Justice and to appoint a</w:t>
        <w:br/>
        <w:br/>
        <w:t>Committee to hear appeals therefrom. The Governor-General</w:t>
        <w:br/>
        <w:br/>
        <w:br/>
        <w:t>Page 11:</w:t>
        <w:br/>
        <w:t>was empowered to frame regulations for the guidance of these</w:t>
        <w:br/>
        <w:t>Courts. Muslim criminal law was then applicable both to the</w:t>
        <w:br/>
        <w:br/>
        <w:t>Hindus and Muslims in Bengal.</w:t>
        <w:br/>
        <w:br/>
        <w:t>In 1793, towards the close of Lord Cornwallis’</w:t>
        <w:br/>
        <w:t>Governor-Generalship, fresh steps were taken to renew the</w:t>
        <w:br/>
        <w:t>Company's Charter. Accordingly, the Act of 1793, which</w:t>
        <w:br/>
        <w:t>consolidated and repealed certain previous measures, was</w:t>
        <w:br/>
        <w:br/>
        <w:t>passed.</w:t>
        <w:br/>
        <w:br/>
        <w:t>1.08. In the mofussi] towns in Bengal, the law officers</w:t>
        <w:br/>
        <w:t>of the Zilla and City Courts, who were Suddar Ameens and</w:t>
        <w:br/>
        <w:t>Principal suddar Ameens, were given limited oowers in</w:t>
        <w:br/>
        <w:t>criminal offences, They could fine up to Rs.50 and award</w:t>
        <w:br/>
        <w:t>imprisonment, with or without labour, upto one month only.</w:t>
        <w:br/>
        <w:t>An appeal from their decision lay to the Magistrate or Joint</w:t>
        <w:br/>
        <w:t>Magistrate. offences for which severe punishment was</w:t>
        <w:br/>
        <w:t>prescribed were tried by Magistrates, who were empowered to</w:t>
        <w:br/>
        <w:t>inflict imprisonment extending to two years with or without</w:t>
        <w:br/>
        <w:t>hard labour, There were also Assistant Magistrates and</w:t>
        <w:br/>
        <w:br/>
        <w:t>Deputy Magistrates but they had not full magisterial powe;</w:t>
        <w:br/>
        <w:br/>
        <w:t>Offences requiring heavier punishment were transferred to the</w:t>
        <w:br/>
        <w:t>Sessions Judge. Death sentence and 1ife imarisonment ,</w:t>
        <w:br/>
        <w:t>awarded by Sessions Judges, were subject to confirmation by</w:t>
        <w:br/>
        <w:t>the Nizamat Adalat. An appeal from the decisions of Sessions</w:t>
        <w:br/>
        <w:t>Judges lay to the Nizamat Adalat. Such was the criminal</w:t>
        <w:br/>
        <w:br/>
        <w:t>administration in Bengal up to 1833.</w:t>
        <w:br/>
        <w:br/>
        <w:br/>
        <w:t>Page 12:</w:t>
        <w:br/>
        <w:t>In Madras, District Munsiffs had limited criminal</w:t>
        <w:br/>
        <w:t>jurisdiction, They could fine up to Rs.200 or /and award</w:t>
        <w:br/>
        <w:t>upto one month’s imprisonment. By regulation x of 1818,</w:t>
        <w:br/>
        <w:br/>
        <w:t>Magistra</w:t>
        <w:br/>
        <w:br/>
        <w:t>we</w:t>
        <w:br/>
        <w:br/>
        <w:t>‘empowered to inflict imprisonment upto one</w:t>
        <w:br/>
        <w:t>year, There were also Suddar Ameens who tried trivial</w:t>
        <w:br/>
        <w:t>offences. Offences of heinous nature were forwarded for</w:t>
        <w:br/>
        <w:br/>
        <w:t>trial to the Sessions Judge, offenc</w:t>
        <w:br/>
        <w:br/>
        <w:t>against the State were</w:t>
        <w:br/>
        <w:t>referred to the Fouzdari Adalat. The Fouzdari Adalut was the</w:t>
        <w:br/>
        <w:br/>
        <w:t>chief criminal court in the Madras Presidency, and was vested</w:t>
        <w:br/>
        <w:br/>
        <w:t>with all powers that were given to the Nizamat Adalat in</w:t>
        <w:br/>
        <w:br/>
        <w:t>Bengal.</w:t>
        <w:br/>
        <w:br/>
        <w:t>The administration of criminal justice in Bombay</w:t>
        <w:br/>
        <w:br/>
        <w:t>was on the pattern of Bengal and Madras presidencies with</w:t>
        <w:br/>
        <w:br/>
        <w:t>tain minor changes.</w:t>
        <w:br/>
        <w:br/>
        <w:t>The practice and procedure in courts in Sengal,</w:t>
        <w:br/>
        <w:t>Madras and Bombay were prescribed by Regulations which were</w:t>
        <w:br/>
        <w:t>passed from time to time. In Bengal 6875 Regulations were</w:t>
        <w:br/>
        <w:t>Passed from 1793 to 1834; in Madras 250 Regulations were</w:t>
        <w:br/>
        <w:br/>
        <w:t>passed from 1800 to 183:</w:t>
        <w:br/>
        <w:br/>
        <w:t>and in Bombay 259 Regulations were</w:t>
        <w:br/>
        <w:t>Passed during the same period.</w:t>
        <w:br/>
        <w:t>1.08. The History of the Indian Penal code, or the code</w:t>
        <w:br/>
        <w:br/>
        <w:t>of Criminal Law prevailing in British India, commences with</w:t>
        <w:br/>
        <w:br/>
        <w:t>the year 1833, the year which followed the Reform 8111, a</w:t>
        <w:br/>
        <w:br/>
        <w:t>Period which w</w:t>
        <w:br/>
        <w:br/>
        <w:t>full of the subject of Law Reform, and of</w:t>
        <w:br/>
        <w:t>the Reform of Criminal Law in particular, Indirectly the</w:t>
        <w:br/>
        <w:br/>
        <w:t>Indian Penal Code owed its origin to Bentham, the most</w:t>
        <w:br/>
        <w:br/>
        <w:br/>
        <w:t>Page 13:</w:t>
        <w:br/>
        <w:t>conspicuous writer of the day on the subject of Law Reform,</w:t>
        <w:br/>
        <w:t>whose death had occurred only in the previous year. James</w:t>
        <w:br/>
        <w:t>Mi11, Bentham’s favorite disciple, had written the History of</w:t>
        <w:br/>
        <w:br/>
        <w:t>British India under the influence of Bentham's ide:</w:t>
        <w:br/>
        <w:br/>
        <w:t>8. Thus,</w:t>
        <w:br/>
        <w:t>owing, in a gr</w:t>
        <w:br/>
        <w:br/>
        <w:t>tt measure, to the influence of these two</w:t>
        <w:br/>
        <w:t>authors, the necessity for extensive legislation for India</w:t>
        <w:br/>
        <w:br/>
        <w:t>was keenly and widely folt.</w:t>
        <w:br/>
        <w:br/>
        <w:t>4.07. In 1833, Macaulay moved in the House of Commons to</w:t>
        <w:br/>
        <w:t>codify the whole criminal law in India and bring about</w:t>
        <w:br/>
        <w:t>uniformity, Lord Macaulay, while speaking on the 8111 in the</w:t>
        <w:br/>
        <w:br/>
        <w:t>British Parliament, said -</w:t>
        <w:br/>
        <w:br/>
        <w:t>“I believe that no country ever stood so much in</w:t>
        <w:br/>
        <w:br/>
        <w:t>need of a Code as India, and I believe also that</w:t>
        <w:br/>
        <w:br/>
        <w:t>there never was a country in which the want might</w:t>
        <w:br/>
        <w:br/>
        <w:t>be so tly supplied. Gur principle ts simply</w:t>
        <w:br/>
        <w:t>this - uniformity when you can have it; diversity</w:t>
        <w:br/>
        <w:t>when you must have it; but in all cases,</w:t>
        <w:br/>
        <w:br/>
        <w:t>certainty."7</w:t>
        <w:br/>
        <w:br/>
        <w:t>Lord Macaulay algo told the House of Commons that</w:t>
        <w:br/>
        <w:t>Mohammedans were governed by the Koran and in the Bombay</w:t>
        <w:br/>
        <w:t>Presidency Hindus were governed by the institutes of Manu.</w:t>
        <w:br/>
        <w:t>Pandite and Kazis were to be consulted on points of law, and</w:t>
        <w:br/>
        <w:t>in certain respecte, the decisions of courts were arbitrary.</w:t>
        <w:br/>
        <w:br/>
        <w:t>Thus the year 1833 is a gré</w:t>
        <w:br/>
        <w:br/>
        <w:t>t landmark in the history of</w:t>
        <w:br/>
        <w:br/>
        <w:br/>
        <w:t>Page 14:</w:t>
        <w:br/>
        <w:t>codification in India. The Charter Act of 1833 introduced a</w:t>
        <w:br/>
        <w:t>Single Legislature for the whole of Gritish India. The</w:t>
        <w:br/>
        <w:t>Legislature had power to legislate for Hindus and Mochammedans</w:t>
        <w:br/>
        <w:br/>
        <w:t>alike for Presidency towns as well as for mofussi) a</w:t>
        <w:br/>
        <w:br/>
        <w:t>1,08. Accordingly, the Charter Act of 1833 (3 and 4 will,</w:t>
        <w:br/>
        <w:t>Iv.c. 85) was passed, by which the Governor-General of</w:t>
        <w:br/>
        <w:t>India, was empowered to legislate for the whole of India. To</w:t>
        <w:br/>
        <w:t>assist this project a Commission under the Chairmanship of</w:t>
        <w:br/>
        <w:t>Lord Macaulay was constituted which consisted of himself and</w:t>
        <w:br/>
        <w:t>two members namely, - Mr. Millet and Sir John ¥’Leod.</w:t>
        <w:br/>
        <w:br/>
        <w:t>During the years 1834-38 the Commission drafted what</w:t>
        <w:br/>
        <w:br/>
        <w:t>afterwards became the Indian Penal Code. From 1838 to 1860</w:t>
        <w:br/>
        <w:br/>
        <w:t>the draft Code remained in the form of a mere draft.</w:t>
        <w:br/>
        <w:br/>
        <w:t>undergoing elaborate revision by the Legislative Council,</w:t>
        <w:br/>
        <w:t>Under the supervision of late Sir Barnes Peacock the 8111</w:t>
        <w:br/>
        <w:t>concerning the Penal Code was passed into Taw and became Act</w:t>
        <w:br/>
        <w:br/>
        <w:t>XLV, of 1860,</w:t>
        <w:br/>
        <w:br/>
        <w:t>1.09. The Title of “Indian Penal Code” given by the Law</w:t>
        <w:br/>
        <w:br/>
        <w:t>Commission to the basic criminal law aptly describes its</w:t>
        <w:br/>
        <w:br/>
        <w:t>contents. The word “penal” no doubt, emphasizes the aspect</w:t>
        <w:br/>
        <w:t>©f punishing those who transgress the law and commit</w:t>
        <w:br/>
        <w:br/>
        <w:t>offences, but it could hardly be otherwise, so long as</w:t>
        <w:br/>
        <w:br/>
        <w:br/>
        <w:t>Page 15:</w:t>
        <w:br/>
        <w:t>punishment and the threat of it are the chief methods known</w:t>
        <w:br/>
        <w:t>to the State for maintaining public order, peace and</w:t>
        <w:br/>
        <w:br/>
        <w:t>tranquillity.</w:t>
        <w:br/>
        <w:br/>
        <w:t>1.10. In June 1971, the Law Commission had submitted its</w:t>
        <w:br/>
        <w:t>42nd Report for revision of the Indian Penal Code.</w:t>
        <w:br/>
        <w:t>Accordingly, the Government had introduced a 6111, namely,</w:t>
        <w:br/>
        <w:t>the Indian Penal Code (Amendment) Bi11, 1978 in Rajya Sabha.</w:t>
        <w:br/>
        <w:t>That Bi11 was passed by the Rajya Sabha. However before</w:t>
        <w:br/>
        <w:br/>
        <w:t>sing the Bi11, the then Lok Sabha was dissolved and the</w:t>
        <w:br/>
        <w:br/>
        <w:t>said B11) could not find a plece in the book of statutes.</w:t>
        <w:br/>
        <w:br/>
        <w:t>Since then much water has flown and a number of new</w:t>
        <w:br/>
        <w:br/>
        <w:t>problems and issues have come to light, which gave ris</w:t>
        <w:br/>
        <w:br/>
        <w:t>to</w:t>
        <w:br/>
        <w:t>the necessity of undertaking @ further comprehensive revision</w:t>
        <w:br/>
        <w:t>of the Indian Penal code, with special reference to the</w:t>
        <w:br/>
        <w:t>provisions of the Indian Penal Code (Amendment) Bill, 1978</w:t>
        <w:br/>
        <w:t>It was precisely for that purpose that the Government of</w:t>
        <w:br/>
        <w:t>India requested the Law Commission to undertake revision of</w:t>
        <w:br/>
        <w:t>the Indian Penal Code, with special reference to the</w:t>
        <w:br/>
        <w:br/>
        <w:t>aforesaid B11, in the light of current socio legal scenario.</w:t>
        <w:br/>
        <w:br/>
        <w:t>In this background, a comprehensive study for</w:t>
        <w:br/>
        <w:t>revision of the Indian Penal Code, particularly with</w:t>
        <w:br/>
        <w:t>reference to the Indian Penal Code (Amendment) 8111, 1978 was</w:t>
        <w:br/>
        <w:br/>
        <w:t>undertaken.</w:t>
        <w:br/>
        <w:br/>
        <w:br/>
        <w:t>Page 16:</w:t>
        <w:br/>
        <w:t>waite In order to elicit public opinion on the relevant</w:t>
        <w:br/>
        <w:t>issues the Commission circulated a detailed questionnaire and</w:t>
        <w:br/>
        <w:br/>
        <w:t>also working paper in ri</w:t>
        <w:br/>
        <w:br/>
        <w:t>pect of the main issues to all the</w:t>
        <w:br/>
        <w:t>State Governments, Director-Generals of Police of al) States,</w:t>
        <w:br/>
        <w:br/>
        <w:t>Supreme Court and High Court Judges, Sar Associations.</w:t>
        <w:br/>
        <w:br/>
        <w:t>Professors of law, Advocates. an¢_—_ Non-Governmental</w:t>
        <w:br/>
        <w:t>organisations. Various responses were taken —into</w:t>
        <w:br/>
        <w:t>consideration ( vide Annexures). The Commission organised</w:t>
        <w:br/>
        <w:br/>
        <w:t>several workshops at Hyderabad, Vishakhapatnam, Goa, Shimla</w:t>
        <w:br/>
        <w:t>and a National Seminar was held at Delhi. at all these</w:t>
        <w:br/>
        <w:t>places the Commission had the benefit of discussion with</w:t>
        <w:br/>
        <w:t>judges, senior lawyers, solice officers, tesa’ academicians</w:t>
        <w:br/>
        <w:t>and non-governmental organisations. Al) the clauses of the</w:t>
        <w:br/>
        <w:t>1.P.c, (Amendment) 8:11, 1978 were discussed thread-bare in</w:t>
        <w:br/>
        <w:t>all these workshons. After making an intensive study, the</w:t>
        <w:br/>
        <w:t>Commission apart from focussing on the important iscues, has</w:t>
        <w:br/>
        <w:t>in a separate chapter discussed every clause of the 8111 ane</w:t>
        <w:br/>
        <w:t>ha</w:t>
        <w:br/>
        <w:br/>
        <w:t>made the necessary recommendations keeping in view the</w:t>
        <w:br/>
        <w:t>new trends since 1378, and they have to be duly considered</w:t>
        <w:br/>
        <w:br/>
        <w:t>before introduction of a fresh 8111.</w:t>
        <w:br/>
        <w:br/>
        <w:t>However, at this stage, we may also mention that</w:t>
        <w:br/>
        <w:br/>
        <w:t>under Clause 197 of the 8111, for the existing Chapter XIX, a</w:t>
        <w:br/>
        <w:br/>
        <w:t>ring the sama number (Chapter XIX) 18 sought</w:t>
        <w:br/>
        <w:t>to be inserted to deal with “Offences against Privacy”. In</w:t>
        <w:br/>
        <w:t>the existing chapter XIX, three sections namely, sections</w:t>
        <w:br/>
        <w:br/>
        <w:t>90, 491 and 492 a1</w:t>
        <w:br/>
        <w:br/>
        <w:t>mentioned. But out of them sections 490</w:t>
        <w:br/>
        <w:br/>
        <w:t>Wend 492 are repealed and the only remaining section 431 deals</w:t>
        <w:br/>
        <w:br/>
        <w:br/>
        <w:t>Page 17:</w:t>
        <w:br/>
        <w:t>with “Breach of Contract” to protect the contractual rights</w:t>
        <w:br/>
        <w:t>of helpless persons. In the proposed new Chapter XIX which</w:t>
        <w:br/>
        <w:t>is sought to be substituted in place of the existing Chapter,</w:t>
        <w:br/>
        <w:t>sections 491 to 492 are mentioned and they deal with</w:t>
        <w:br/>
        <w:br/>
        <w:t>“offences</w:t>
        <w:br/>
        <w:br/>
        <w:t>inst Privacy” 11ke use of artificial aetening</w:t>
        <w:br/>
        <w:t>or recording apparatuo either to Teten or to record</w:t>
        <w:br/>
        <w:t>conversation of person or persone without their knowledge or</w:t>
        <w:br/>
        <w:t>consent or making unauthorised photographs, etc. We have</w:t>
        <w:br/>
        <w:t>cr</w:t>
        <w:br/>
        <w:br/>
        <w:t>It with this clause in detat! in Chapter xII after duly</w:t>
        <w:br/>
        <w:br/>
        <w:t>referring to the contents of 42nd Report ae well as the</w:t>
        <w:br/>
        <w:br/>
        <w:t>concept of right to privacy as extended under Article 21 of</w:t>
        <w:br/>
        <w:t>the Constitution and also various reporte of foreign Law</w:t>
        <w:br/>
        <w:t>Commigsions and ultimately recommended that these offences</w:t>
        <w:br/>
        <w:t>cannot appropriately be incorporated in the Indian Penal Code</w:t>
        <w:br/>
        <w:t>and that a separate legislation should be there to</w:t>
        <w:br/>
        <w:t>comprehensively deal with such offences against privacy. It</w:t>
        <w:br/>
        <w:t>is also mentioned that Law Commission is proposing to take up</w:t>
        <w:br/>
        <w:t>a comprehensive study on this subject separately as early as</w:t>
        <w:br/>
        <w:br/>
        <w:t>possible.</w:t>
        <w:br/>
        <w:br/>
        <w:br/>
        <w:t>Page 18:</w:t>
        <w:br/>
        <w:t>a.</w:t>
        <w:br/>
        <w:br/>
        <w:t>FOOT NOTES</w:t>
        <w:br/>
        <w:br/>
        <w:t>Nelson, “Indian Penal Code”, (1897) Pp.</w:t>
        <w:br/>
        <w:br/>
        <w:t>Ratanial &amp; Ohirajlal, “The Indian</w:t>
        <w:br/>
        <w:br/>
        <w:t>(1982) pote</w:t>
        <w:br/>
        <w:br/>
        <w:t>Id. pitt.</w:t>
        <w:br/>
        <w:br/>
        <w:t>Ipid.</w:t>
        <w:br/>
        <w:br/>
        <w:t>Ibid.</w:t>
        <w:br/>
        <w:br/>
        <w:t>Id. p.tit</w:t>
        <w:br/>
        <w:br/>
        <w:t>Diwan Anil, “Indian Advocates”, Vol.</w:t>
        <w:br/>
        <w:br/>
        <w:t>v7</w:t>
        <w:br/>
        <w:br/>
        <w:t>Penal</w:t>
        <w:br/>
        <w:br/>
        <w:t>XXVy</w:t>
        <w:br/>
        <w:br/>
        <w:t>.</w:t>
        <w:br/>
        <w:br/>
        <w:br/>
        <w:br/>
        <w:t>Page 19:</w:t>
        <w:br/>
        <w:t>CHAPTER = IT</w:t>
        <w:br/>
        <w:br/>
        <w:t>SENTENCES AND SENTENCING - PoLICT</w:t>
        <w:br/>
        <w:br/>
        <w:t>‘a PROCEDURES</w:t>
        <w:br/>
        <w:br/>
        <w:t>A healthy administration of criminal law te</w:t>
        <w:br/>
        <w:br/>
        <w:t>intial for a proper functioning of the constitutional</w:t>
        <w:br/>
        <w:t>democracy. It ie the criminal law that protects the soctety</w:t>
        <w:br/>
        <w:t>from the intentional and culpable acts of individuals or</w:t>
        <w:br/>
        <w:t>group of individuals. criminal law alec prescribes many</w:t>
        <w:br/>
        <w:t>preventive measures for, it 1@ well-settled that prevention</w:t>
        <w:br/>
        <w:t>je better than cure. However, we have to refresh our views</w:t>
        <w:br/>
        <w:t>on the problems of crime and its punishment keeping abreast</w:t>
        <w:br/>
        <w:br/>
        <w:t>with the fast developments all around.</w:t>
        <w:br/>
        <w:br/>
        <w:t>2.02, The purpose which punishment achieves or ie</w:t>
        <w:br/>
        <w:t>required to achieve are fourfold.! First, retribution; 1.0.</w:t>
        <w:br/>
        <w:t>taking of eye for eye or tooth for tooth, The object behind</w:t>
        <w:br/>
        <w:t>this is to protect the society from the depredations of</w:t>
        <w:br/>
        <w:br/>
        <w:t>dangerous persons; and 60, if somebody takes an oye of</w:t>
        <w:br/>
        <w:br/>
        <w:t>another, his eye is taken in vengeance. This form of</w:t>
        <w:br/>
        <w:t>Dunishment may not receive general approval of the society in</w:t>
        <w:br/>
        <w:t>Our present state of social conditions and understanding of</w:t>
        <w:br/>
        <w:br/>
        <w:t>human psychology.</w:t>
        <w:br/>
        <w:br/>
        <w:br/>
        <w:t>Page 20:</w:t>
        <w:br/>
        <w:t>16</w:t>
        <w:br/>
        <w:br/>
        <w:t>The other purpose of sentencing is preventive. we</w:t>
        <w:br/>
        <w:br/>
        <w:t>fare sure that the sentence of imerisonment suffered would be</w:t>
        <w:br/>
        <w:t>lan eye opener to the convict and he would definitely not</w:t>
        <w:br/>
        <w:br/>
        <w:t>venture to repeat the illegal act again.</w:t>
        <w:br/>
        <w:br/>
        <w:t>Deterrence 1s another object which punishment 1e</w:t>
        <w:br/>
        <w:t>required to achieve. Incarceration of sentence undergone by</w:t>
        <w:br/>
        <w:t>the convict and upholding of hie conviction by Court 1s</w:t>
        <w:br/>
        <w:t>likely to have ite effect, and should deter others from</w:t>
        <w:br/>
        <w:br/>
        <w:t>indulging in similar illegal acts.</w:t>
        <w:br/>
        <w:br/>
        <w:t>As against the retributive, deterrent and</w:t>
        <w:br/>
        <w:t>preventive theories of punishment, the reformative approach</w:t>
        <w:br/>
        <w:t>to punishment as a measure to reclaim the offender lays</w:t>
        <w:br/>
        <w:t>‘emphasis on rehabilitation so that the offenders are</w:t>
        <w:br/>
        <w:br/>
        <w:t>transformed into good citizens.</w:t>
        <w:br/>
        <w:br/>
        <w:t>The various theories have been reviewed from time</w:t>
        <w:br/>
        <w:t>to time. The theory of expiation and the theory of</w:t>
        <w:br/>
        <w:t>Fetribution have faded out. Some jurists also have their own</w:t>
        <w:br/>
        <w:t>doubts about the theory of deterrence. They doubt whether</w:t>
        <w:br/>
        <w:t>there ie something inherent in it which ie aimed at the</w:t>
        <w:br/>
        <w:br/>
        <w:t>Protection of soctety.</w:t>
        <w:br/>
        <w:br/>
        <w:t>fiz.03, coming to the auestion of abolition of death</w:t>
        <w:br/>
        <w:t>MPentence which we will examine in the next chapter, it is</w:t>
        <w:br/>
        <w:br/>
        <w:t>Mmesonably felt that the deterrence do</w:t>
        <w:br/>
        <w:br/>
        <w:t>work in appropriate</w:t>
        <w:br/>
        <w:br/>
        <w:t>Wes depending on circumstances and it cannot altogether be</w:t>
        <w:br/>
        <w:br/>
        <w:br/>
        <w:t>Page 21:</w:t>
        <w:br/>
        <w:t>eliminated in the administration of criminal Justice. There</w:t>
        <w:br/>
        <w:t>are certain types of offences for which deterrent sentence te</w:t>
        <w:br/>
        <w:br/>
        <w:t>necessary. The growing menace of economic offences dose</w:t>
        <w:br/>
        <w:br/>
        <w:t>warrant awarding deterrent sentence and a minimum sentence of</w:t>
        <w:br/>
        <w:t>imprisonment should be made compulsory. We find such</w:t>
        <w:br/>
        <w:t>provisions in certain enactments dealing with economic</w:t>
        <w:br/>
        <w:br/>
        <w:t>offences.</w:t>
        <w:br/>
        <w:br/>
        <w:t>But at the</w:t>
        <w:br/>
        <w:br/>
        <w:t>me time there are certain offences</w:t>
        <w:br/>
        <w:t>which, when examined in the background of circumstances, do</w:t>
        <w:br/>
        <w:t>not attract deterrent sentence. In the case of juvenile</w:t>
        <w:br/>
        <w:t>delinquency, it is the reformative theory that has gained</w:t>
        <w:br/>
        <w:t>significant recognition. By a syetematiced reformation, the</w:t>
        <w:br/>
        <w:t>Juvenile offenders can successfully be prevented from</w:t>
        <w:br/>
        <w:t>resorting to criminal activities and the tendency towards</w:t>
        <w:br/>
        <w:t>crime can be curbed. If they are left untouched they may</w:t>
        <w:br/>
        <w:t>prove to be greater menace to the society by becoming</w:t>
        <w:br/>
        <w:t>hardened criminals as they gat mentally developed. rt ie on</w:t>
        <w:br/>
        <w:t>the mental development that the reformative theory laye ite</w:t>
        <w:br/>
        <w:br/>
        <w:t>stress.</w:t>
        <w:br/>
        <w:br/>
        <w:t>2.04, Now coming to the other types of offencs</w:t>
        <w:br/>
        <w:br/>
        <w:t>against</w:t>
        <w:br/>
        <w:t>Person and property, the provieions of the Indian Penal Code</w:t>
        <w:br/>
        <w:t>have fairly stood the test of time in the matter of awarding</w:t>
        <w:br/>
        <w:t>Punishment. Depending upon the gravity of the offence the</w:t>
        <w:br/>
        <w:br/>
        <w:t>, Punishment varies. It is generally felt that too lenient =</w:t>
        <w:br/>
        <w:br/>
        <w:t>z Sentence does not meet the ende of justice.</w:t>
        <w:br/>
        <w:br/>
        <w:t>But the courts</w:t>
        <w:br/>
        <w:br/>
        <w:br/>
        <w:t>Page 22:</w:t>
        <w:br/>
        <w:t>fare seen generally reluctant to award alwaye a severe</w:t>
        <w:br/>
        <w:t>sentence. Therefore, it 18 well-settled that the punishment</w:t>
        <w:br/>
        <w:br/>
        <w:t>je an art which involves the balancing of several factors.</w:t>
        <w:br/>
        <w:br/>
        <w:t>It 18 accepted that punishment is only the</w:t>
        <w:br/>
        <w:t>manifestation of crime, the second half of which is</w:t>
        <w:br/>
        <w:t>necessarily pre-supposed in the first, and the deed of the</w:t>
        <w:br/>
        <w:t>criminal Judges itself, The State as the punishing authority</w:t>
        <w:br/>
        <w:t>never thinks in terme of retribution and old notion of</w:t>
        <w:br/>
        <w:t>retribution has no place in the modern world. Our penal</w:t>
        <w:br/>
        <w:t>jaws, particularly the Indian Penal Code, gives latitude to</w:t>
        <w:br/>
        <w:t>the court in awarding the prescribed sentence. In the matter</w:t>
        <w:br/>
        <w:t>of infliction, the punishment as a deterrent is expected</w:t>
        <w:br/>
        <w:br/>
        <w:t>to serve twofold purpose =~ individual and general.</w:t>
        <w:br/>
        <w:br/>
        <w:t>The object is to teach the offender a 1</w:t>
        <w:br/>
        <w:br/>
        <w:t>jon and at the same</w:t>
        <w:br/>
        <w:t>time to demonstrate to the public that such offences would</w:t>
        <w:br/>
        <w:t>attract a severe punishment. Deterrence does work, but it</w:t>
        <w:br/>
        <w:t>may not be correct to presume that it works well in alt</w:t>
        <w:br/>
        <w:br/>
        <w:t>circumstances and in all cases</w:t>
        <w:br/>
        <w:br/>
        <w:t>2.08. Our system recognises reformative theory also. The</w:t>
        <w:br/>
        <w:t>Borstal School Act, 1926: The Juvenile Justice Act: 1980 and</w:t>
        <w:br/>
        <w:t>robats: fof fender: are some of the</w:t>
        <w:br/>
        <w:br/>
        <w:t>enactments which reflect the reformative approach, Caldwel?</w:t>
        <w:br/>
        <w:t>observes thus:</w:t>
        <w:br/>
        <w:br/>
        <w:br/>
        <w:t>Page 23:</w:t>
        <w:br/>
        <w:t>“punishment is an art which involves the balancing</w:t>
        <w:br/>
        <w:t>of retribution, deterrence and reformation in terms</w:t>
        <w:br/>
        <w:t>not only of the court and the offender but also of</w:t>
        <w:br/>
        <w:t>the values in which it takes place and in the</w:t>
        <w:br/>
        <w:t>balancing of these purposes of punishment, first</w:t>
        <w:br/>
        <w:t>fone and then another, receives emphasis as the</w:t>
        <w:br/>
        <w:br/>
        <w:t>‘accompanying conditions change. “2</w:t>
        <w:br/>
        <w:br/>
        <w:t>It js generally felt that punishment under the</w:t>
        <w:br/>
        <w:t>Indian Penal Code needs review. The sentence of 14 years as</w:t>
        <w:br/>
        <w:br/>
        <w:t>it works out ultimately in the c</w:t>
        <w:br/>
        <w:br/>
        <w:t>of sentence for murder,</w:t>
        <w:br/>
        <w:br/>
        <w:t>4s considered to be low and lens</w:t>
        <w:br/>
        <w:br/>
        <w:t>nt. Likewise, the sentences</w:t>
        <w:br/>
        <w:t>in respect of certain offences against property are</w:t>
        <w:br/>
        <w:t>considered to be not conmensurating with the degree of crime</w:t>
        <w:br/>
        <w:t>Vike cheating and forgery, particularly committed in respect</w:t>
        <w:br/>
        <w:t>of the public institutions. So far as the economic offences</w:t>
        <w:br/>
        <w:t>are concerned, it is universally accepted that severe and</w:t>
        <w:br/>
        <w:t>deterrent sentences should be awarded. Il logical and</w:t>
        <w:br/>
        <w:t>unreasonable variations in punishment have brought the courts</w:t>
        <w:br/>
        <w:t>under criticism, To enable the court to arrive at a correct</w:t>
        <w:br/>
        <w:t>determination of punishment, it is essential that all the</w:t>
        <w:br/>
        <w:t>information about the antecedents of the accused should be</w:t>
        <w:br/>
        <w:t>there. There are so many relevant factors in determination</w:t>
        <w:br/>
        <w:t>©f the quantum of sentence. So far as habitual offenders are</w:t>
        <w:br/>
        <w:t>concerned, section 75 of the I.P.c. provides for enhanced</w:t>
        <w:br/>
        <w:t>Punishment of imprisonment. | Many eminent jurists have</w:t>
        <w:br/>
        <w:t>Pointed out that when the discretion is given to the judges</w:t>
        <w:br/>
        <w:br/>
        <w:t>sin the matter of awarding punishment and for an effective</w:t>
        <w:br/>
        <w:br/>
        <w:br/>
        <w:br/>
        <w:t>Page 24:</w:t>
        <w:br/>
        <w:t>exercise of such a discretion, the judge has to resort to the</w:t>
        <w:br/>
        <w:t>additional fact-finding processes. Therefore, a time has</w:t>
        <w:br/>
        <w:t>come to coneider whether an independent authority like</w:t>
        <w:br/>
        <w:t>Probation Officer should be required to gather the necessary</w:t>
        <w:br/>
        <w:t>information about the accused and which information should be</w:t>
        <w:br/>
        <w:t>made available to the judge before awarding punishment to</w:t>
        <w:br/>
        <w:t>that individual accused. Having regard to the fast changes</w:t>
        <w:br/>
        <w:t>in the society and social thinking, it has also become</w:t>
        <w:br/>
        <w:br/>
        <w:t>necessary to modify the provietone of the Goretal Schools</w:t>
        <w:br/>
        <w:br/>
        <w:t>Act, 1928, Juvenile Justice Act, 1988 and Probation of</w:t>
        <w:br/>
        <w:br/>
        <w:t>Offenders Act, 1958 suitably.</w:t>
        <w:br/>
        <w:br/>
        <w:t>2.08. A survey of the provisions of the Indian Penal Code</w:t>
        <w:br/>
        <w:br/>
        <w:t>@ that out of S11 sections in the Indian Penal code</w:t>
        <w:br/>
        <w:br/>
        <w:t>330 are punitive provisions, the remaining being definitions,</w:t>
        <w:br/>
        <w:br/>
        <w:t>exceptions and explanations. The offences covered by th</w:t>
        <w:br/>
        <w:br/>
        <w:t>punitive provisions are broadly divided into two categories</w:t>
        <w:br/>
        <w:t>(4) cognizable and (ii) non-cognizable on the lines of</w:t>
        <w:br/>
        <w:br/>
        <w:t>arrestable and non-arrestable.</w:t>
        <w:br/>
        <w:br/>
        <w:t>In our law the Police are prohibited from</w:t>
        <w:br/>
        <w:t>investigating the non-cognizable offences mainly on the</w:t>
        <w:br/>
        <w:t>Ground that most of them are trivial. The offences are then</w:t>
        <w:br/>
        <w:br/>
        <w:t>further divided into bailable and non-bailable depending upon</w:t>
        <w:br/>
        <w:br/>
        <w:t>the gravity of the offence. About 120 offences in the Indian</w:t>
        <w:br/>
        <w:br/>
        <w:t>nal Code are non-cognizable. In many workshops it ws</w:t>
        <w:br/>
        <w:br/>
        <w:t>Beinted out that thie division requires to be re-examined in</w:t>
        <w:br/>
        <w:br/>
        <w:t>Bet context, of rapia soctal changes and that some of them</w:t>
        <w:br/>
        <w:br/>
        <w:br/>
        <w:t>Page 25:</w:t>
        <w:br/>
        <w:t>should be made cognizable. It 1s voiced that some trivial</w:t>
        <w:br/>
        <w:t>offences affecting public order also can lead to serious</w:t>
        <w:br/>
        <w:br/>
        <w:t>developments if they are not di</w:t>
        <w:br/>
        <w:br/>
        <w:t>t with promptly and,</w:t>
        <w:br/>
        <w:t>therefore, it ie desirable that euch offences are made Tiable</w:t>
        <w:br/>
        <w:br/>
        <w:t>for public intervention.</w:t>
        <w:br/>
        <w:br/>
        <w:t>We are of the view that such a</w:t>
        <w:br/>
        <w:br/>
        <w:t>‘examination is nec</w:t>
        <w:br/>
        <w:br/>
        <w:t>ary and the offences punishable</w:t>
        <w:br/>
        <w:t>under sections 290, 298, 431, 432, 494, 504, 506 and 510</w:t>
        <w:br/>
        <w:br/>
        <w:t>should be made cognizable.</w:t>
        <w:br/>
        <w:br/>
        <w:t>In eection 53 Indian Penal Code, the punishments</w:t>
        <w:br/>
        <w:br/>
        <w:t>that can be imposed are mentioned. Section 53 is in the</w:t>
        <w:br/>
        <w:br/>
        <w:t>following terms:</w:t>
        <w:br/>
        <w:br/>
        <w:t>“53. Punighmente.- The punishments to which</w:t>
        <w:br/>
        <w:t>offenders are liable under the provision of this</w:t>
        <w:br/>
        <w:t>code are -</w:t>
        <w:br/>
        <w:br/>
        <w:t>Firet,- Death;</w:t>
        <w:br/>
        <w:br/>
        <w:t>Secondly,~ Imprisonment for lif</w:t>
        <w:br/>
        <w:t>Thirdly,- (Replaced by Act 17 of 1949); Fourthly,</w:t>
        <w:br/>
        <w:t>which 18 of two descriptions, namely:~</w:t>
        <w:br/>
        <w:br/>
        <w:t>(1) Rigorous, that fe, with hard labour;</w:t>
        <w:br/>
        <w:br/>
        <w:t>(2) Simple:</w:t>
        <w:br/>
        <w:br/>
        <w:t>Fifthly,- Forfeiture of propert</w:t>
        <w:br/>
        <w:br/>
        <w:t>Sixthly,- Fine</w:t>
        <w:br/>
        <w:br/>
        <w:br/>
        <w:br/>
        <w:t>Page 26:</w:t>
        <w:br/>
        <w:t>2.07. The Law Commission in its 42nd Report considered</w:t>
        <w:br/>
        <w:t>the question whether any changes are necessary but did not</w:t>
        <w:br/>
        <w:br/>
        <w:t>recommend any change regarding the types of pun’</w:t>
        <w:br/>
        <w:br/>
        <w:t>srment. ty</w:t>
        <w:br/>
        <w:t>however, recommended certain changes only in sections 64 to</w:t>
        <w:br/>
        <w:t>49, 71 and 75. The Commission also recommended that a new</w:t>
        <w:br/>
        <w:t>ection 58 should bo inserted with effect that the</w:t>
        <w:br/>
        <w:t>imprisonment for life shall be rigorous. To the sane effect</w:t>
        <w:br/>
        <w:t>are the recommendations made by the Law Commission in its</w:t>
        <w:br/>
        <w:t>goth Report regarding the punishment of imprisonment for</w:t>
        <w:br/>
        <w:br/>
        <w:t>life.</w:t>
        <w:br/>
        <w:br/>
        <w:t>In the Indian Penal Code (Amendment) 8111, 1978,</w:t>
        <w:br/>
        <w:br/>
        <w:t>however, certain other typ</w:t>
        <w:br/>
        <w:br/>
        <w:t>of punishments are proposed to</w:t>
        <w:br/>
        <w:t>be added in section 62 and these are community service</w:t>
        <w:br/>
        <w:t>disqualification from holding office, order for payment of</w:t>
        <w:br/>
        <w:t>compensation and public censure. In the various workshops</w:t>
        <w:br/>
        <w:t>held it is highlighted that the punishment of community</w:t>
        <w:br/>
        <w:t>service is not practicable. It is also voiced that the fine</w:t>
        <w:br/>
        <w:t>amount fixed many years ago have no relation to the realities</w:t>
        <w:br/>
        <w:t>to the present changed economic scenario and therefore, an</w:t>
        <w:br/>
        <w:t>upward revision is necessary. Doubts have been exoressed</w:t>
        <w:br/>
        <w:br/>
        <w:t>wheth</w:t>
        <w:br/>
        <w:br/>
        <w:t>the respective punishments</w:t>
        <w:br/>
        <w:br/>
        <w:t>namely, disqualification</w:t>
        <w:br/>
        <w:t>from holding office and public censure should be included in</w:t>
        <w:br/>
        <w:t>fection 53. tt ig said that when there is conviction and</w:t>
        <w:br/>
        <w:t>Bunishment is awarded, disqualification from holding office</w:t>
        <w:br/>
        <w:t>ehould automatically be called for by virtue of the service</w:t>
        <w:br/>
        <w:t>Krutes or in view of the regulations governing the management</w:t>
        <w:br/>
        <w:br/>
        <w:t>Bist corporations. Likewise, it wi</w:t>
        <w:br/>
        <w:br/>
        <w:t>voiced that public censure</w:t>
        <w:br/>
        <w:br/>
        <w:br/>
        <w:t>Page 27:</w:t>
        <w:br/>
        <w:t>or 23</w:t>
        <w:br/>
        <w:br/>
        <w:t>does not relate to the concept of punishment and, therefore,</w:t>
        <w:br/>
        <w:t>1t would be out of place to include the same in section 53.</w:t>
        <w:br/>
        <w:t>‘The National Commission for Women recommended that more</w:t>
        <w:br/>
        <w:br/>
        <w:t>evere punishment should be awarded under section 376.</w:t>
        <w:br/>
        <w:br/>
        <w:t>At this stage it is nec</w:t>
        <w:br/>
        <w:br/>
        <w:t>ary to consider a few</w:t>
        <w:br/>
        <w:br/>
        <w:t>important criteria tn the ass.</w:t>
        <w:br/>
        <w:br/>
        <w:t>ment of the value and impact</w:t>
        <w:br/>
        <w:t>of punishment, It has to be borne in mind that crime te a</w:t>
        <w:br/>
        <w:t>phenomenon of time and an opportunity to which the need and</w:t>
        <w:br/>
        <w:t>compulsion are to be added. These factora reflect the</w:t>
        <w:br/>
        <w:t>problens like environmental, social, psychological and</w:t>
        <w:br/>
        <w:t>‘economic, in the society. The ultimate object of criminal</w:t>
        <w:br/>
        <w:t>Jaw is to prevent crime, Regarding the determination of what</w:t>
        <w:br/>
        <w:t>should be the proper sentence in a particular case should</w:t>
        <w:br/>
        <w:t>necessarily be left to the court except in respect of the</w:t>
        <w:br/>
        <w:t>offences where minimum sentences ara prescribed, and where</w:t>
        <w:br/>
        <w:t>the discretion of the court is curtailed. The Law Commission</w:t>
        <w:br/>
        <w:br/>
        <w:t>in its 14th Report observed:</w:t>
        <w:br/>
        <w:br/>
        <w:t>“The determination of what should be the proper</w:t>
        <w:br/>
        <w:br/>
        <w:t>sentence in a particular case has always been left</w:t>
        <w:br/>
        <w:t>to the court for the very weighty reason that no</w:t>
        <w:br/>
        <w:t>‘two cases Would ever be alike and the circumstances</w:t>
        <w:br/>
        <w:t>under which the offence was committed and the moral</w:t>
        <w:br/>
        <w:t>turpitude attaching to it would be matters within</w:t>
        <w:br/>
        <w:t>the special knowledge of the court which has tried</w:t>
        <w:br/>
        <w:t>the case. There can be no rule of general</w:t>
        <w:br/>
        <w:br/>
        <w:t>application laying down a specific quantum of =</w:t>
        <w:br/>
        <w:br/>
        <w:br/>
        <w:t>Page 28:</w:t>
        <w:br/>
        <w:t>o1 2h</w:t>
        <w:br/>
        <w:br/>
        <w:t>punishment that should be inflisted in the c:</w:t>
        <w:br/>
        <w:br/>
        <w:t>of</w:t>
        <w:br/>
        <w:t>@ particular offencs</w:t>
        <w:br/>
        <w:br/>
        <w:t>A sound judicial discretion</w:t>
        <w:br/>
        <w:t>on the part of the trial judge in awarding</w:t>
        <w:br/>
        <w:t>punishment can alone distinguish between caso and</w:t>
        <w:br/>
        <w:t>case and fit the punishment to the crime in each</w:t>
        <w:br/>
        <w:br/>
        <w:t>individual case.*</w:t>
        <w:br/>
        <w:br/>
        <w:t>2.08. The Law Commission in ite 42nd Report also</w:t>
        <w:br/>
        <w:t>considered the position whether the present distinction</w:t>
        <w:br/>
        <w:t>between simple and rigorous imprisonment should be done sway</w:t>
        <w:br/>
        <w:t>with and all offenders deserving jail sentence should be</w:t>
        <w:br/>
        <w:t>simply sentenced to imorisonment for a specified term,</w:t>
        <w:br/>
        <w:t>Jeaving it to the jail authorities and the prison rules to</w:t>
        <w:br/>
        <w:t>reguiate the Kind of work to be taken from particular classes</w:t>
        <w:br/>
        <w:t>of prisoners: The Commission, however, ultimately</w:t>
        <w:br/>
        <w:t>recommended that the legislative policy underlying the</w:t>
        <w:br/>
        <w:t>Glassification is sound and should be maintained. It may be</w:t>
        <w:br/>
        <w:t>mentioned that under the Indian Penal Code the majority of</w:t>
        <w:br/>
        <w:t>the offenc</w:t>
        <w:br/>
        <w:br/>
        <w:t>are punishable with “{mprisonment of either</w:t>
        <w:br/>
        <w:br/>
        <w:t>description”, and only few with simple imprisonment, thereby</w:t>
        <w:br/>
        <w:br/>
        <w:t>Jeaving it to the discretion of the court. No doubt the</w:t>
        <w:br/>
        <w:br/>
        <w:t>court while awarding</w:t>
        <w:br/>
        <w:br/>
        <w:t>ntence has to take into consideration</w:t>
        <w:br/>
        <w:t>‘the nature of the offence, the motive, state of mind, the</w:t>
        <w:br/>
        <w:t>extent of breach of duty, the manner of commission of a</w:t>
        <w:br/>
        <w:br/>
        <w:t>‘ime, the means employed in its commission, the age and</w:t>
        <w:br/>
        <w:t>Ec: social set up that have taken, a fresh look to</w:t>
        <w:br/>
        <w:br/>
        <w:t>sider the efficacy of punishments have become ne</w:t>
        <w:br/>
        <w:br/>
        <w:t>sary.</w:t>
        <w:br/>
        <w:br/>
        <w:br/>
        <w:t>Page 29:</w:t>
        <w:br/>
        <w:t>‘A serious study on the question of revising the Viet of</w:t>
        <w:br/>
        <w:t>offences and also ‘of describing punishments ie felt</w:t>
        <w:br/>
        <w:t>necessary. Then the time scale and the eystem of punishment</w:t>
        <w:br/>
        <w:t>has to undergo a change. Taking up the justification of</w:t>
        <w:br/>
        <w:t>deterrent punishment, we find that the objective aimed at the</w:t>
        <w:br/>
        <w:t>protection of the society, and the expectation that people</w:t>
        <w:br/>
        <w:br/>
        <w:t>will refrain from committing the offence for fi</w:t>
        <w:br/>
        <w:br/>
        <w:t>roof</w:t>
        <w:br/>
        <w:t>deterrent punishment have not resulted in refraining the</w:t>
        <w:br/>
        <w:br/>
        <w:t>people from committing offenc</w:t>
        <w:br/>
        <w:br/>
        <w:t>However, in the matter of</w:t>
        <w:br/>
        <w:t>infliction, the deterrent punishment is expected to serve</w:t>
        <w:br/>
        <w:t>twofold purpose individual and general. A survey of the</w:t>
        <w:br/>
        <w:t>system of punishment obtaining in various countries would</w:t>
        <w:br/>
        <w:t>show that the concept of deterrence cannot be entirely</w:t>
        <w:br/>
        <w:t>‘@liminated from the present day policy of criminal law.</w:t>
        <w:br/>
        <w:t>However, the reformative theory of punishment has gained</w:t>
        <w:br/>
        <w:br/>
        <w:t>considerabte importance and it</w:t>
        <w:br/>
        <w:br/>
        <w:t>ms at reformation by</w:t>
        <w:br/>
        <w:t>stressing that the offender should while being punished by</w:t>
        <w:br/>
        <w:t>detention, there is a need to expose him to educative,</w:t>
        <w:br/>
        <w:br/>
        <w:t>healthy and ameliorating influences. If the offender can be</w:t>
        <w:br/>
        <w:br/>
        <w:t>re-educated and traits of his character can be re-shaped, he</w:t>
        <w:br/>
        <w:t>ean be put once again in the mainstream.</w:t>
        <w:br/>
        <w:t>2.09. Now coming to the sentencing, policy in the various</w:t>
        <w:br/>
        <w:br/>
        <w:t>workshops it is voiced that the amounts of fine to be imposed</w:t>
        <w:br/>
        <w:t>should considerably be enhanced and it should, as far as</w:t>
        <w:br/>
        <w:t>Possible, be substitute for short-term imprisonment. It is</w:t>
        <w:br/>
        <w:br/>
        <w:t>also expressed that the poor victims of uses and abuses of</w:t>
        <w:br/>
        <w:br/>
        <w:t>‘criminal law should be compensated by way of reparation and</w:t>
        <w:br/>
        <w:br/>
        <w:br/>
        <w:t>Page 30:</w:t>
        <w:br/>
        <w:t>‘that the amounts of fine prescribed Tong ago have lost their</w:t>
        <w:br/>
        <w:br/>
        <w:t>relevance and impact in the pre</w:t>
        <w:br/>
        <w:br/>
        <w:t>nt day and the fins</w:t>
        <w:br/>
        <w:br/>
        <w:t>imposed</w:t>
        <w:br/>
        <w:br/>
        <w:t>have no relation to the economic structure of society and</w:t>
        <w:br/>
        <w:br/>
        <w:t>ry element of deterrence is generally absent.</w:t>
        <w:br/>
        <w:br/>
        <w:t>‘An examination of the various sections in the Code</w:t>
        <w:br/>
        <w:br/>
        <w:t>where</w:t>
        <w:br/>
        <w:br/>
        <w:t>@ provided for, reveals that from a</w:t>
        <w:br/>
        <w:br/>
        <w:t>aininum fine of Re.100/- it vartea up to Re.1,000/-. In</w:t>
        <w:br/>
        <w:t>respect of most of the offences it is below Rs.500/-.</w:t>
        <w:br/>
        <w:br/>
        <w:t>Therefore, @ change regarding the quantum of fine should be</w:t>
        <w:br/>
        <w:br/>
        <w:t>ade in all those sections correspondingly, at least by 20</w:t>
        <w:br/>
        <w:t>times and make a provision in the Code of Criminal Procedure</w:t>
        <w:br/>
        <w:t>regarding the powers of the First Clase Magistrates to Impose</w:t>
        <w:br/>
        <w:br/>
        <w:t>such a fine.</w:t>
        <w:br/>
        <w:br/>
        <w:t>the main problem with the fine is in respect of the</w:t>
        <w:br/>
        <w:t>defaulter, In this context, the financial status of the</w:t>
        <w:br/>
        <w:t>offender also becomes relevant. A rich man can pay the fine</w:t>
        <w:br/>
        <w:t>and avotd being imprisoned in default whereas a poor man who</w:t>
        <w:br/>
        <w:br/>
        <w:t>yannot afford to pay the fine hi</w:t>
        <w:br/>
        <w:br/>
        <w:t>to undergo the</w:t>
        <w:br/>
        <w:br/>
        <w:t>impr tsonment.</w:t>
        <w:br/>
        <w:br/>
        <w:t>2.40, A statistical survey shows that imposition of fine</w:t>
        <w:br/>
        <w:br/>
        <w:t>by the criminal courte is much more frequent than before, To</w:t>
        <w:br/>
        <w:br/>
        <w:t>ameliorate the problem regarding payment of fine by an</w:t>
        <w:br/>
        <w:t>fndigent accused 1t would be salutary to make him pay the</w:t>
        <w:br/>
        <w:t>Mine in instalments, namely, a gradation between different</w:t>
        <w:br/>
        <w:br/>
        <w:t>Benaities corresponding to the resources of the offender.</w:t>
        <w:br/>
        <w:br/>
        <w:br/>
        <w:t>Page 31:</w:t>
        <w:br/>
        <w:t>some of the eminent jurists have observed that a provision of</w:t>
        <w:br/>
        <w:t>instalment payment of fines besides saving the tax-payer’s</w:t>
        <w:br/>
        <w:t>money and the prisoner from an unwholesome experience and</w:t>
        <w:br/>
        <w:br/>
        <w:t>incidental demoralisation, creat</w:t>
        <w:br/>
        <w:br/>
        <w:t>a wholesome effect on the</w:t>
        <w:br/>
        <w:t>family of the offend</w:t>
        <w:br/>
        <w:br/>
        <w:t>Th the case of defaulters, ever</w:t>
        <w:br/>
        <w:br/>
        <w:t>where such benefit is given, some other course can also be</w:t>
        <w:br/>
        <w:br/>
        <w:t>evolved. He can be put on compulsory work outside the</w:t>
        <w:br/>
        <w:br/>
        <w:t>prison, @.9-, "on public projects like dams, roads or cur:</w:t>
        <w:br/>
        <w:t>construction. Thus there are so many advantages of fine</w:t>
        <w:br/>
        <w:br/>
        <w:t>being the punishment as far</w:t>
        <w:br/>
        <w:br/>
        <w:t>poseible besides the same</w:t>
        <w:br/>
        <w:t>having @ reformatory treatment. The fines thus collected can</w:t>
        <w:br/>
        <w:t>usefully be utilised by the State. Of course, there are</w:t>
        <w:br/>
        <w:t>certain disadvantages noticed. One of them is that fines in</w:t>
        <w:br/>
        <w:t>practice are adjusted to the offence and therefore bear</w:t>
        <w:br/>
        <w:t>unequally on the rich and the poor. The fear of fine does</w:t>
        <w:br/>
        <w:t>Rot stop rich people from committing certain offences. No</w:t>
        <w:br/>
        <w:br/>
        <w:t>doubt some of the objections are of some importance; but</w:t>
        <w:br/>
        <w:br/>
        <w:t>taking an overall view it cannot be denied that fines have an</w:t>
        <w:br/>
        <w:t>important role to play in law enforcement but they must be</w:t>
        <w:br/>
        <w:t>fmposed with the sound discretion and understanding</w:t>
        <w:br/>
        <w:t>Particularly the means to pay. They, however, should not be</w:t>
        <w:br/>
        <w:br/>
        <w:t>used</w:t>
        <w:br/>
        <w:br/>
        <w:t>dealing with habitual offenders, prostitutes, drug</w:t>
        <w:br/>
        <w:t>Addicts, etc. since imposition of fine on them cannot have</w:t>
        <w:br/>
        <w:br/>
        <w:t>any expected reformative results.</w:t>
        <w:br/>
        <w:br/>
        <w:t>With this background, we propos!</w:t>
        <w:br/>
        <w:br/>
        <w:t>to examine the</w:t>
        <w:br/>
        <w:br/>
        <w:t>k ious types of punishment proposed in the 8111.</w:t>
        <w:br/>
        <w:br/>
        <w:br/>
        <w:t>Page 32:</w:t>
        <w:br/>
        <w:t>ate Section 63 to 78 in Chapter IIT of the Code deal</w:t>
        <w:br/>
        <w:t>with punishments that can be awarded under the Code, Clause</w:t>
        <w:br/>
        <w:t>18 of the B111 provides for substitution of</w:t>
        <w:br/>
        <w:br/>
        <w:t>ction 63 by a</w:t>
        <w:br/>
        <w:t>new section which ts as follows:</w:t>
        <w:br/>
        <w:br/>
        <w:t>"53. Puntshmente.- The punishment which may be</w:t>
        <w:br/>
        <w:t>imposed on conviction for any offence are - |</w:t>
        <w:br/>
        <w:t>w death;</w:t>
        <w:br/>
        <w:br/>
        <w:t>an imprisonment for 1ife which shal? be</w:t>
        <w:br/>
        <w:br/>
        <w:t>rigorous, that i</w:t>
        <w:br/>
        <w:br/>
        <w:t>+ with hard labour;</w:t>
        <w:br/>
        <w:br/>
        <w:t>ait imprisonment for a term which may be ~</w:t>
        <w:br/>
        <w:t>(a) rigorous, that is, with hard</w:t>
        <w:br/>
        <w:t>Vabour, or</w:t>
        <w:br/>
        <w:t>(&gt;) simp. that ie, with light</w:t>
        <w:br/>
        <w:t>abou</w:t>
        <w:br/>
        <w:t>ay) Community service;</w:t>
        <w:br/>
        <w:t>Ww) Disqualification from holding office;</w:t>
        <w:br/>
        <w:t>wt) order for payment of compensation;</w:t>
        <w:br/>
        <w:t>(vit) forfeiture of property;</w:t>
        <w:br/>
        <w:t>(itt) fine;</w:t>
        <w:br/>
        <w:t>Gx) public censure.”</w:t>
        <w:br/>
        <w:br/>
        <w:t>We find that in the proposed section the imprisonment for</w:t>
        <w:br/>
        <w:t>Tife shall be rigorous, that is, with hard labour. This</w:t>
        <w:br/>
        <w:t>Sescription of imprisonment is not there in the existing</w:t>
        <w:br/>
        <w:t>Mection. Likewise simple imprisonment can be with Tight</w:t>
        <w:br/>
        <w:br/>
        <w:t>fabour.</w:t>
        <w:br/>
        <w:br/>
        <w:br/>
        <w:t>Page 33:</w:t>
        <w:br/>
        <w:t>Four new types of punishments are included, namely,</w:t>
        <w:br/>
        <w:t>(4) community service, (ii) disqualification from holding</w:t>
        <w:br/>
        <w:t>office, (111) order for payment of compensation and (iv)</w:t>
        <w:br/>
        <w:br/>
        <w:t>In</w:t>
        <w:br/>
        <w:br/>
        <w:t>public censure. ction 53 the punishment, namely,</w:t>
        <w:br/>
        <w:br/>
        <w:t>“transportation for life” was substituted by the words</w:t>
        <w:br/>
        <w:t>“imprisonment for life” by Act 26 of 1969. Section 83A which</w:t>
        <w:br/>
        <w:br/>
        <w:t>has been added by Act 26 of 1969 states that in every case in</w:t>
        <w:br/>
        <w:br/>
        <w:t>which @</w:t>
        <w:br/>
        <w:br/>
        <w:t>ntence of transportation for a term hae been</w:t>
        <w:br/>
        <w:br/>
        <w:t>paseed, the sentence shall be dealt with in the came manni</w:t>
        <w:br/>
        <w:br/>
        <w:t>as rigorous imprisonment for the same. Questions often arcee</w:t>
        <w:br/>
        <w:br/>
        <w:t>before the courts whether the punishment “imprisonment for</w:t>
        <w:br/>
        <w:br/>
        <w:t>life” means “rigorous imprisonment for life". The Law</w:t>
        <w:br/>
        <w:t>Commission in its 39th Report noted that there is no clear</w:t>
        <w:br/>
        <w:br/>
        <w:t>provision</w:t>
        <w:br/>
        <w:br/>
        <w:t>to how the person sentenced to imprisonment for</w:t>
        <w:br/>
        <w:br/>
        <w:t>life should be dealt with under the law as it now stand</w:t>
        <w:br/>
        <w:br/>
        <w:t>namely, whether 1t should be same as sentence of rigorous</w:t>
        <w:br/>
        <w:t>imprisonment for life or simple imprisonment for life and</w:t>
        <w:br/>
        <w:t>whether it ia a punishment different in quality despite being</w:t>
        <w:br/>
        <w:t>,Sifferent in duration when the sentence of imarisonment of</w:t>
        <w:br/>
        <w:t>either description or for a specified term and whether it 1s</w:t>
        <w:br/>
        <w:t>‘legally permissible for a court passing a sentence to lay</w:t>
        <w:br/>
        <w:t>{own that the imprisonment for life shall be rigorous or</w:t>
        <w:br/>
        <w:br/>
        <w:t>Bimp Since there is no clear provision, a mew section 56</w:t>
        <w:br/>
        <w:t>Bs sought to be inserted in the Code of Criminal Procedure to</w:t>
        <w:br/>
        <w:t>Bre ettect “imprisonment for 1ife shall be rigorous with a</w:t>
        <w:br/>
        <w:t>Few to resolve the doubts”. Correspondingly, the proposed</w:t>
        <w:br/>
        <w:br/>
        <w:t>[Bendment making imprisonment for life rigorous is necessary.</w:t>
        <w:br/>
        <w:br/>
        <w:br/>
        <w:t>Page 34:</w:t>
        <w:br/>
        <w:t>he other change, namely, that simple imorigonment as</w:t>
        <w:br/>
        <w:t>compared to rigorous imprisonment can be with a light Tabour</w:t>
        <w:br/>
        <w:br/>
        <w:t>{e also a desirable change.</w:t>
        <w:br/>
        <w:br/>
        <w:t>2.12. Now coming to the “community service” by way of</w:t>
        <w:br/>
        <w:br/>
        <w:t>punishment, the question is whether it is practicabl:</w:t>
        <w:br/>
        <w:br/>
        <w:t>The</w:t>
        <w:br/>
        <w:t>punishment by way of community service is a new concept and</w:t>
        <w:br/>
        <w:br/>
        <w:t>clos</w:t>
        <w:br/>
        <w:br/>
        <w:t>ly connected with reformative theory. In “Declaration</w:t>
        <w:br/>
        <w:br/>
        <w:t>of Principles of Crime and Punishment of the Cincinnatt, Ohio</w:t>
        <w:br/>
        <w:br/>
        <w:t>meeting of the First Congress in 1680", it was ob</w:t>
        <w:br/>
        <w:br/>
        <w:t>rved, “the</w:t>
        <w:br/>
        <w:t>supreme aim of present discipline is the reformation of</w:t>
        <w:br/>
        <w:t>criminals, not the infliction of indigent suffering". on</w:t>
        <w:br/>
        <w:t>these lines the All India Jail Manual Conmittes has also</w:t>
        <w:br/>
        <w:t>suggested the system of open jaile for the rehabilitation and</w:t>
        <w:br/>
        <w:t>pre-release preparation of the prisoners. It is an accepted</w:t>
        <w:br/>
        <w:t>principle that the ultimate object of punishment is to make</w:t>
        <w:br/>
        <w:t>the anti-social person a good citizen. The open air jail</w:t>
        <w:br/>
        <w:t>system is recommended to achieve this object of</w:t>
        <w:br/>
        <w:t>rehabilitation and pre-release of the prisoners by giving</w:t>
        <w:br/>
        <w:t>then necessary training and adopting correctional methods.</w:t>
        <w:br/>
        <w:br/>
        <w:t>It is recognised that with a view to rehabilitate the</w:t>
        <w:br/>
        <w:br/>
        <w:t>Prisoners socially, they should be employed in work which</w:t>
        <w:br/>
        <w:t>wi11 prepare them for useful and remunerative employment</w:t>
        <w:br/>
        <w:t>after ri</w:t>
        <w:br/>
        <w:br/>
        <w:t>However, it is to be borne in mind that in</w:t>
        <w:br/>
        <w:t>this open air prison system the prisoner enjoys a degree of</w:t>
        <w:br/>
        <w:br/>
        <w:t>freedom but not fully. The community service no doubt is</w:t>
        <w:br/>
        <w:br/>
        <w:br/>
        <w:t>Page 35:</w:t>
        <w:br/>
        <w:t>another innovation in the direction of correctional methods</w:t>
        <w:br/>
        <w:t>put as voiced in many workshops 1t may not be practicable to</w:t>
        <w:br/>
        <w:br/>
        <w:t>give an effect to and also may not amount to a punishment.</w:t>
        <w:br/>
        <w:br/>
        <w:t>Clause 27 of the B11! provides for insertion of @</w:t>
        <w:br/>
        <w:t>new section 74A exclusively to deal with punishment of</w:t>
        <w:br/>
        <w:br/>
        <w:t>community service and is in the following ter</w:t>
        <w:br/>
        <w:br/>
        <w:t>“74a. (1) Where any person not under eighteen</w:t>
        <w:br/>
        <w:t>years of age is convicted of an offence punishable</w:t>
        <w:br/>
        <w:t>with imprisonment of either description for a term</w:t>
        <w:br/>
        <w:t>not exceeding three years or with fine, or with</w:t>
        <w:br/>
        <w:t>both, the court may, instead of punishing him as</w:t>
        <w:br/>
        <w:br/>
        <w:t>afore!</w:t>
        <w:br/>
        <w:br/>
        <w:t>id or deating with him in any other manner,</w:t>
        <w:br/>
        <w:t>make an order (hereinafter in this section referred</w:t>
        <w:br/>
        <w:t>to as the Community Service Order) requiring him to</w:t>
        <w:br/>
        <w:t>perform, without any remuneration, whether in cash</w:t>
        <w:br/>
        <w:t>or in kind, such work and for such number of hours</w:t>
        <w:br/>
        <w:t>land subject to such terms and conditions, as may be</w:t>
        <w:br/>
        <w:br/>
        <w:t>specified in the said Order:</w:t>
        <w:br/>
        <w:br/>
        <w:t>Provided that the number of hours for</w:t>
        <w:br/>
        <w:t>which any such person chal! be required to perform</w:t>
        <w:br/>
        <w:t>work under @ Community Service Order shall be not</w:t>
        <w:br/>
        <w:t>Jess than forty hours and not more than one</w:t>
        <w:br/>
        <w:br/>
        <w:t>‘thousand hours:</w:t>
        <w:br/>
        <w:br/>
        <w:br/>
        <w:t>Page 36:</w:t>
        <w:br/>
        <w:t>Provided further that the court shall</w:t>
        <w:br/>
        <w:t>not make a Community Service Order in respect of</w:t>
        <w:br/>
        <w:br/>
        <w:t>any such person, unlese-</w:t>
        <w:br/>
        <w:br/>
        <w:t>(a) such person consents in writing to</w:t>
        <w:br/>
        <w:t>Perform the work required of him under such order:</w:t>
        <w:br/>
        <w:br/>
        <w:t>(&gt;) the court i satisfied that euch person</w:t>
        <w:br/>
        <w:br/>
        <w:t>@ suitable person to perform the work required</w:t>
        <w:br/>
        <w:br/>
        <w:t>of him and that for the purpo:</w:t>
        <w:br/>
        <w:br/>
        <w:t>of enabling him to</w:t>
        <w:br/>
        <w:t>do such and such work under proper supervieton,</w:t>
        <w:br/>
        <w:br/>
        <w:t>arrangements have been made by the State Government</w:t>
        <w:br/>
        <w:br/>
        <w:t>or any local authority in the a in whten such</w:t>
        <w:br/>
        <w:br/>
        <w:t>Person is required to perform such work.</w:t>
        <w:br/>
        <w:br/>
        <w:t>(2) Every Community Service Order made under</w:t>
        <w:br/>
        <w:br/>
        <w:t>*eub-:</w:t>
        <w:br/>
        <w:br/>
        <w:t>ection (1) shall specify the nature of the</w:t>
        <w:br/>
        <w:t>work to be performed by such person which shall be</w:t>
        <w:br/>
        <w:br/>
        <w:t>of general benefit to the community.</w:t>
        <w:br/>
        <w:br/>
        <w:t>a) Where the court by which any Community</w:t>
        <w:br/>
        <w:t>Service Order was made is satisfied at any time</w:t>
        <w:br/>
        <w:br/>
        <w:t>that</w:t>
        <w:br/>
        <w:br/>
        <w:t>fa) any person against whom a Community</w:t>
        <w:br/>
        <w:br/>
        <w:t>Service Order has been made under sub-</w:t>
        <w:br/>
        <w:br/>
        <w:t>ection (1</w:t>
        <w:br/>
        <w:t>has failed, without reasonable cause or excuse, ti</w:t>
        <w:br/>
        <w:t>comply with any of the terms and condition</w:t>
        <w:br/>
        <w:br/>
        <w:t>specified in such Ord</w:t>
        <w:br/>
        <w:br/>
        <w:t>or</w:t>
        <w:br/>
        <w:br/>
        <w:br/>
        <w:t>Page 37:</w:t>
        <w:br/>
        <w:t>() having regard to the circumstances that</w:t>
        <w:br/>
        <w:t>exist subsequent to the date of making the</w:t>
        <w:br/>
        <w:t>Community Service Order, it ie necessary or</w:t>
        <w:br/>
        <w:br/>
        <w:t>expedient in the intert</w:t>
        <w:br/>
        <w:br/>
        <w:t>2 of justice so to de, it</w:t>
        <w:br/>
        <w:t>may-</w:t>
        <w:br/>
        <w:br/>
        <w:t>@ ina case falling under clause (a),</w:t>
        <w:br/>
        <w:t>modify or revoke the Community Service Order and</w:t>
        <w:br/>
        <w:t>ct</w:t>
        <w:br/>
        <w:br/>
        <w:t>1 with the person convicted of the offence in</w:t>
        <w:br/>
        <w:t>such manner as he may have been liable to be dealt</w:t>
        <w:br/>
        <w:t>with for the offence in relation to which such</w:t>
        <w:br/>
        <w:t>order was made or, without prejudice to the</w:t>
        <w:br/>
        <w:t>continued operation of the Community Service Order,</w:t>
        <w:br/>
        <w:br/>
        <w:t>impose on hima fine not exc</w:t>
        <w:br/>
        <w:br/>
        <w:t>ding one hundred</w:t>
        <w:br/>
        <w:t>rupees; or</w:t>
        <w:br/>
        <w:br/>
        <w:t>ct) in a case falling under cla</w:t>
        <w:br/>
        <w:br/>
        <w:t>&gt;,</w:t>
        <w:br/>
        <w:t>modify or revoke the Comunity Service Order and</w:t>
        <w:br/>
        <w:t>deal with the person convicted of the offence in</w:t>
        <w:br/>
        <w:t>such manner as he may have been liable to be dealt</w:t>
        <w:br/>
        <w:br/>
        <w:t>with for the offence in</w:t>
        <w:br/>
        <w:br/>
        <w:t>ation to which such</w:t>
        <w:br/>
        <w:br/>
        <w:t>Order was made.</w:t>
        <w:br/>
        <w:br/>
        <w:t>«) Where a court makes two or more</w:t>
        <w:br/>
        <w:t>Community Service Orders against a person convicted</w:t>
        <w:br/>
        <w:t>of two or more offences at the same trial, it may</w:t>
        <w:br/>
        <w:t>direct that the hours of work required to be done</w:t>
        <w:br/>
        <w:t>under any Community Service Order shall be</w:t>
        <w:br/>
        <w:br/>
        <w:t>concurrent with or in addition to the hours of work</w:t>
        <w:br/>
        <w:br/>
        <w:br/>
        <w:t>Page 38:</w:t>
        <w:br/>
        <w:t>‘under’ any Gf’ the Commuttity Service Orders made “by</w:t>
        <w:br/>
        <w:t>‘the’ court at the ‘same trial, subject to the</w:t>
        <w:br/>
        <w:t>condition that the total number of hours of work to</w:t>
        <w:br/>
        <w:t>befdcne by such person under all or any sich</w:t>
        <w:br/>
        <w:t>Community Service Orders shal1 not exceed one</w:t>
        <w:br/>
        <w:br/>
        <w:t>thousand hours:</w:t>
        <w:br/>
        <w:br/>
        <w:t>2.19 A careful reading of this.new section shows that</w:t>
        <w:br/>
        <w:br/>
        <w:t>the punishment of community</w:t>
        <w:br/>
        <w:br/>
        <w:t>vice can be awarded to any</w:t>
        <w:br/>
        <w:t>Person above eighteen years of age convicted of an offence</w:t>
        <w:br/>
        <w:t>punishable with imprisonment of either description for a term</w:t>
        <w:br/>
        <w:br/>
        <w:t>not exceeding three years or with fine or with both and the</w:t>
        <w:br/>
        <w:br/>
        <w:t>court instead of sending him to the prison or dealing with</w:t>
        <w:br/>
        <w:t>any other manner make an order, namely, “community service</w:t>
        <w:br/>
        <w:br/>
        <w:t>order” requiring the said convict to perform without any</w:t>
        <w:br/>
        <w:br/>
        <w:t>remuneration such work for such number of hours subje:</w:t>
        <w:br/>
        <w:br/>
        <w:t>certain terms and conditions. In other words, an order</w:t>
        <w:br/>
        <w:br/>
        <w:t>called community service order is passed after conviction by</w:t>
        <w:br/>
        <w:t>way of punishment with al1 those conditions mentioned in the</w:t>
        <w:br/>
        <w:t>Proposed section 744. The implementation oart of it is</w:t>
        <w:br/>
        <w:t>Provides in sub-section 1A and 1B and work is to be performed</w:t>
        <w:br/>
        <w:t>under proper supervision as per the arrangements to be made</w:t>
        <w:br/>
        <w:t>by the State Government or any local authority. sub-section</w:t>
        <w:br/>
        <w:t>(2) lays down that the nature of the work to be performed by</w:t>
        <w:br/>
        <w:t>‘the convict has to be specified. The object underlying in</w:t>
        <w:br/>
        <w:t>awarding this kind of punishment though outwardly appears to</w:t>
        <w:br/>
        <w:t>be attractive, but there are any number of difficulties in</w:t>
        <w:br/>
        <w:br/>
        <w:t>enforcing the same. A mere reading of sub-section (3) makes</w:t>
        <w:br/>
        <w:br/>
        <w:br/>
        <w:t>Page 39:</w:t>
        <w:br/>
        <w:t>the point clear. This section contemplates a supervisory</w:t>
        <w:br/>
        <w:t>authority to see whether the convict ie working and rendering</w:t>
        <w:br/>
        <w:br/>
        <w:t>vice for the number of hours specified and if he fails to</w:t>
        <w:br/>
        <w:br/>
        <w:t>do so by way of default, he has to be sentenced thereafter.</w:t>
        <w:br/>
        <w:t>We think an open air prison system is better suited from the</w:t>
        <w:br/>
        <w:br/>
        <w:t>point of view of the correctional mes</w:t>
        <w:br/>
        <w:br/>
        <w:t>rather than the</w:t>
        <w:br/>
        <w:br/>
        <w:t>proposed punishment of community servic</w:t>
        <w:br/>
        <w:br/>
        <w:t>244. The next aspect is whether the punishment</w:t>
        <w:br/>
        <w:t>“disqualification from holding office” should be incorporated</w:t>
        <w:br/>
        <w:br/>
        <w:t>in section 53 of the Indian Penal Code. In come types of</w:t>
        <w:br/>
        <w:br/>
        <w:t>cases particularly involving public servants and other</w:t>
        <w:br/>
        <w:t>persons holding office in corporations, companies, registered</w:t>
        <w:br/>
        <w:t>societies, etc., ending in conviction shoulé necessarily</w:t>
        <w:br/>
        <w:t>entail with the disqualification from holding office, but</w:t>
        <w:br/>
        <w:t>such a course is intrinsically connected with their</w:t>
        <w:br/>
        <w:t>respective service rules and regulations. It is a matter of</w:t>
        <w:br/>
        <w:t>common knowledge that in almost all such service rules wo</w:t>
        <w:br/>
        <w:t>J ting some provision or other disqualifying such a person</w:t>
        <w:br/>
        <w:t>after conviction, from holding the office. Therefore, it</w:t>
        <w:br/>
        <w:t>Would be appropriate to leave the issue to be decided by the</w:t>
        <w:br/>
        <w:br/>
        <w:t>concerned authorities under all thos</w:t>
        <w:br/>
        <w:br/>
        <w:t>rut</w:t>
        <w:br/>
        <w:br/>
        <w:t>and regulations</w:t>
        <w:br/>
        <w:br/>
        <w:t>5 Because incidentally some other questions pertaining to the</w:t>
        <w:br/>
        <w:t>Bervice conditions may also arise which warrant a further</w:t>
        <w:br/>
        <w:t>inquiry,</w:t>
        <w:br/>
        <w:br/>
        <w:br/>
        <w:t>Page 40:</w:t>
        <w:br/>
        <w:t>Bes.</w:t>
        <w:br/>
        <w:br/>
        <w:t>Coming to the payment of compensation by way of</w:t>
        <w:br/>
        <w:br/>
        <w:t>funtonment, the Supreme Court in Shri Bodhiaattaws Gautan v</w:t>
        <w:br/>
        <w:br/>
        <w:t>ise subhra chakraborty,* citing its earlier decteion tn</w:t>
        <w:br/>
        <w:t>Bunt Domestic working Women’s forum v Union of Indiet</w:t>
        <w:br/>
        <w:br/>
        <w:t>Boeorves:</w:t>
        <w:br/>
        <w:br/>
        <w:t>[The court,</w:t>
        <w:br/>
        <w:br/>
        <w:t>"It ie necessary, having regard to the Directive</w:t>
        <w:br/>
        <w:t>Principles contained under Article 38(1) of the</w:t>
        <w:br/>
        <w:br/>
        <w:t>Constitution of India to</w:t>
        <w:br/>
        <w:br/>
        <w:t>up Criminal Injuries</w:t>
        <w:br/>
        <w:t>Compensation Board, Rape victims frequently incur</w:t>
        <w:br/>
        <w:br/>
        <w:t>substantial financial Tos</w:t>
        <w:br/>
        <w:br/>
        <w:t>Some, for example, are</w:t>
        <w:br/>
        <w:br/>
        <w:t>too traumati</w:t>
        <w:br/>
        <w:br/>
        <w:t>4 to continue in employment.</w:t>
        <w:br/>
        <w:t>Compensation for victims shall be.</w:t>
        <w:br/>
        <w:t>awarded by the court on conviction of the of fender</w:t>
        <w:br/>
        <w:t>and by the Criminal Injuries Compensation Board</w:t>
        <w:br/>
        <w:t>whether or not a conviction has taken place. The</w:t>
        <w:br/>
        <w:t>Board will take into account pain, suffering and</w:t>
        <w:br/>
        <w:br/>
        <w:t>shock as well as loss of</w:t>
        <w:br/>
        <w:br/>
        <w:t>rings due to pregnancy</w:t>
        <w:br/>
        <w:t>us a result of the rape.”</w:t>
        <w:br/>
        <w:t>added:</w:t>
        <w:br/>
        <w:br/>
        <w:t>“The decision recognises the right of</w:t>
        <w:br/>
        <w:t>the victim for compensation by providing that it</w:t>
        <w:br/>
        <w:t>shall be awarded by the Court on conviction of the</w:t>
        <w:br/>
        <w:t>offender subject to the finalisation of Scheme by</w:t>
        <w:br/>
        <w:t>the Central Government. If the Court trying an</w:t>
        <w:br/>
        <w:t>offence of the rape has jurisdiction to award the</w:t>
        <w:br/>
        <w:br/>
        <w:t>compensation at the final stage, there is no ré</w:t>
        <w:br/>
        <w:br/>
        <w:t>on</w:t>
        <w:br/>
        <w:br/>
        <w:br/>
        <w:t>Page 41:</w:t>
        <w:br/>
        <w:t>to deny to the Court the right to award interim</w:t>
        <w:br/>
        <w:t>compensation which should also be provided in the</w:t>
        <w:br/>
        <w:br/>
        <w:t>scheme."</w:t>
        <w:br/>
        <w:br/>
        <w:t>on the baste of principles set out in</w:t>
        <w:br/>
        <w:t>the aforesaid decision in Dethi Domestic Working</w:t>
        <w:br/>
        <w:t>Women’s Forum, the jurisdiction to pay interim</w:t>
        <w:br/>
        <w:t>compensation shall be treated to be part of the</w:t>
        <w:br/>
        <w:t>overall jurisdiction of the Courts trying the</w:t>
        <w:br/>
        <w:br/>
        <w:t>offences of rape which, as pointed out above is an</w:t>
        <w:br/>
        <w:br/>
        <w:t>offence against basic human rights as also the</w:t>
        <w:br/>
        <w:br/>
        <w:t>Fundamental Right of Personal Liberty and Life.”</w:t>
        <w:br/>
        <w:br/>
        <w:t>2.16. The Law Commission in its 154th Report on the Code</w:t>
        <w:br/>
        <w:t>‘of Criminal Procedure has recommended insertion of a new</w:t>
        <w:br/>
        <w:t>provision, namely, 387A providing for framing victim</w:t>
        <w:br/>
        <w:br/>
        <w:t>compen:</w:t>
        <w:br/>
        <w:br/>
        <w:t>tion scheme by the respective State Governments under</w:t>
        <w:br/>
        <w:t>which the compensation can be awarded to the victims on the</w:t>
        <w:br/>
        <w:t>Vines indicated therein wherever it is found to be necessary</w:t>
        <w:br/>
        <w:br/>
        <w:t>‘part from the compensation awarded by the court und</w:t>
        <w:br/>
        <w:br/>
        <w:t>ection 357 out of the fines, We may also indicate that</w:t>
        <w:br/>
        <w:br/>
        <w:t>anarding sufficient —comper</w:t>
        <w:br/>
        <w:br/>
        <w:t>tion depends upon many</w:t>
        <w:br/>
        <w:t>Circumstances which require some inquiry. Further in some</w:t>
        <w:br/>
        <w:br/>
        <w:t>c</w:t>
        <w:br/>
        <w:br/>
        <w:t>6 an order for payment of compensation need not</w:t>
        <w:br/>
        <w:t>Recessarily be by way of punishment. Therefore, we are of</w:t>
        <w:br/>
        <w:t>the view that it is not appropriate to include order for</w:t>
        <w:br/>
        <w:br/>
        <w:t>payment of compensation in section 53 by way of punishment.</w:t>
        <w:br/>
        <w:br/>
        <w:br/>
        <w:t>Page 42:</w:t>
        <w:br/>
        <w:t>Another punishment which is sought to be included</w:t>
        <w:br/>
        <w:t>in section 53 is "public censure’, namely, publication of the</w:t>
        <w:br/>
        <w:br/>
        <w:t>name of the offender and details of the offence and</w:t>
        <w:br/>
        <w:br/>
        <w:t>ntence:</w:t>
        <w:br/>
        <w:t>The proposed Section 74C provides for imposition of the</w:t>
        <w:br/>
        <w:t>punishment by way of public censure in addition to the</w:t>
        <w:br/>
        <w:br/>
        <w:t>substantive sentence under sub-</w:t>
        <w:br/>
        <w:br/>
        <w:t>ction (3) and this is</w:t>
        <w:br/>
        <w:t>limited to offences mentioned in chapters XII, XIII, sections</w:t>
        <w:br/>
        <w:t>272 to 276, 383° to 389, 403 to 409, 415 to 420 and offences</w:t>
        <w:br/>
        <w:t>under chapter XVIII of the case as offences under proposed</w:t>
        <w:br/>
        <w:t>new Sections 420A ané 462A under the Indian Penal Code</w:t>
        <w:br/>
        <w:t>(Amendment) Bi11, These are all offences where persons</w:t>
        <w:br/>
        <w:t>entrusted with some public duties commit offences. Such @</w:t>
        <w:br/>
        <w:t>punishment has great relevance in respect of anti-social</w:t>
        <w:br/>
        <w:br/>
        <w:t>offences, economic offences, otherwi</w:t>
        <w:br/>
        <w:br/>
        <w:t>called white-collar</w:t>
        <w:br/>
        <w:t>offences particularly committed by sophisticated persons. It</w:t>
        <w:br/>
        <w:br/>
        <w:t>js of common knowledge that while thé</w:t>
        <w:br/>
        <w:br/>
        <w:t>of fenc</w:t>
        <w:br/>
        <w:br/>
        <w:t>affect a</w:t>
        <w:br/>
        <w:br/>
        <w:t>large number of people, the of fend.</w:t>
        <w:br/>
        <w:br/>
        <w:t>are not readily booked.</w:t>
        <w:br/>
        <w:br/>
        <w:t>However at Teast in such ca:</w:t>
        <w:br/>
        <w:br/>
        <w:t>which end in conviction, the</w:t>
        <w:br/>
        <w:t>punishment of public censure is likely to act as a greater</w:t>
        <w:br/>
        <w:t>deterrence because of the fear of infamy resulting from the</w:t>
        <w:br/>
        <w:br/>
        <w:t>publicity and consequent repercussions like Tose of busine:</w:t>
        <w:br/>
        <w:br/>
        <w:t>etc. Such a censure is one of the prescribed punishments in</w:t>
        <w:br/>
        <w:br/>
        <w:t>USSR, Columbia and other countr4}</w:t>
        <w:br/>
        <w:br/>
        <w:t>In India such form of</w:t>
        <w:br/>
        <w:t>Punishment is included in the Prevention of food Adulteration</w:t>
        <w:br/>
        <w:t>Act and Income-tax Act. The Law Commission in its 42nd</w:t>
        <w:br/>
        <w:t>Report considered the inclusion of such a punishment and</w:t>
        <w:br/>
        <w:t>Fecommended that such additional punishment would be useful</w:t>
        <w:br/>
        <w:br/>
        <w:t>in the case of persons convicted for the second time of any</w:t>
        <w:br/>
        <w:br/>
        <w:br/>
        <w:t>Page 43:</w:t>
        <w:br/>
        <w:t>of the offences under chapter XII and XIII,like extortion,</w:t>
        <w:br/>
        <w:t>criminal misappropriation, cheating and of offences relating</w:t>
        <w:br/>
        <w:t>to documents. We are also of the view that such public</w:t>
        <w:br/>
        <w:t>censure by way of an additional punishnent should be there</w:t>
        <w:br/>
        <w:t>and accordingly be included in section 53 of the Indian Penal</w:t>
        <w:br/>
        <w:t>code and it should be left to the discretion of the court</w:t>
        <w:br/>
        <w:br/>
        <w:t>regarding imposition of the same in selective cast</w:t>
        <w:br/>
        <w:br/>
        <w:t>2.17, There are only few sections in the Indian Penat</w:t>
        <w:br/>
        <w:t>code which prescribe death as penalty. They are</w:t>
        <w:br/>
        <w:t>sections 121, 132, 194, 302, 308, and part of 307 and 396</w:t>
        <w:br/>
        <w:t>However, by virtue of Criminal Law Amendment Act of 1983,</w:t>
        <w:br/>
        <w:t>minimum sentence in respect of offence of rape has been</w:t>
        <w:br/>
        <w:t>prescribed under section 376 (1) &amp; (2). A question whether</w:t>
        <w:br/>
        <w:br/>
        <w:t>there should be such minimum</w:t>
        <w:br/>
        <w:br/>
        <w:t>tence in respect of some more</w:t>
        <w:br/>
        <w:br/>
        <w:t>offences was debated and ultimately consensus is that</w:t>
        <w:br/>
        <w:br/>
        <w:t>trictions on judicial pronouncements in the matter of</w:t>
        <w:br/>
        <w:br/>
        <w:t>award of sentence on principle is not a healthy practici</w:t>
        <w:br/>
        <w:br/>
        <w:t>There may be instances occasionally where judges have failed</w:t>
        <w:br/>
        <w:t>to award proportionate sentences, but that cannot, however,</w:t>
        <w:br/>
        <w:t>be a factor to assume that the judges as a whole have failed</w:t>
        <w:br/>
        <w:t>to award adequate sentences. In the 14th Report as well as</w:t>
        <w:br/>
        <w:t>in the 42nd Report, The Law Commission examined this question</w:t>
        <w:br/>
        <w:t>and took the view that except in exceptional cases there</w:t>
        <w:br/>
        <w:t>should not be any provision for a minimum sentence. We agree</w:t>
        <w:br/>
        <w:br/>
        <w:t>with this view.</w:t>
        <w:br/>
        <w:br/>
        <w:br/>
        <w:br/>
        <w:t>Page 44:</w:t>
        <w:br/>
        <w:t>[ertms, it is ne</w:t>
        <w:br/>
        <w:br/>
        <w:t>40</w:t>
        <w:br/>
        <w:br/>
        <w:t>In respect of number of offences the punishment</w:t>
        <w:br/>
        <w:br/>
        <w:t>prescribed 1s “imprisonment or with fine or with both”. Tt</w:t>
        <w:br/>
        <w:br/>
        <w:t>4@ voiced in various workshops that in view of the changes in</w:t>
        <w:br/>
        <w:br/>
        <w:t>the modern society, the type of crimes and the repetition of</w:t>
        <w:br/>
        <w:br/>
        <w:t>those crimes or the frequent occurrence of certain types of</w:t>
        <w:br/>
        <w:br/>
        <w:t>ary that the punishment</w:t>
        <w:br/>
        <w:br/>
        <w:t>should be</w:t>
        <w:br/>
        <w:br/>
        <w:t>fmprisonment and in addition fine also. Having examined</w:t>
        <w:br/>
        <w:br/>
        <w:t>various provisions in the IPC and the modern trende of crime,</w:t>
        <w:br/>
        <w:br/>
        <w:t>we are of the view that in respect of the offences under</w:t>
        <w:br/>
        <w:br/>
        <w:t>sections 153, 153A, 160, 166 to 175, 177, 182, 221, 269 to</w:t>
        <w:br/>
        <w:br/>
        <w:t>291, 292, 294 to 298, 396, 465 and 477A, the</w:t>
        <w:br/>
        <w:br/>
        <w:t>punishment</w:t>
        <w:br/>
        <w:br/>
        <w:t>should be imprisonment as well as fine. Incidentally, we</w:t>
        <w:br/>
        <w:br/>
        <w:t>also suggest that the extent of imprisonment should be</w:t>
        <w:br/>
        <w:br/>
        <w:t>enhanced suitably in respect of these offences.</w:t>
        <w:br/>
        <w:br/>
        <w:br/>
        <w:t>Page 45:</w:t>
        <w:br/>
        <w:t>Or.Jacob George v. State of Kerala, 1994(2) Crimes</w:t>
        <w:br/>
        <w:t>100</w:t>
        <w:br/>
        <w:br/>
        <w:t>Caldwell, Criminology, p.403 cited by R.C.Nigam.</w:t>
        <w:br/>
        <w:t>“Law of Crimea in India*- Principles of criminal</w:t>
        <w:br/>
        <w:t>Law, Vor.t, p.232.</w:t>
        <w:br/>
        <w:br/>
        <w:t>ama</w:t>
        <w:br/>
        <w:br/>
        <w:t>6(9) Sc 509</w:t>
        <w:br/>
        <w:br/>
        <w:t>ut 1994(7) sc 183</w:t>
        <w:br/>
        <w:br/>
        <w:br/>
        <w:br/>
        <w:t>Page 46:</w:t>
        <w:br/>
        <w:t>‘CHAPTER - IIT</w:t>
        <w:br/>
        <w:br/>
        <w:t>DEATH PENALTY</w:t>
        <w:br/>
        <w:br/>
        <w:t>Retention of Capital Punishment</w:t>
        <w:br/>
        <w:br/>
        <w:t>Clause 125 of the Bi11 seeks to substitute existing</w:t>
        <w:br/>
        <w:br/>
        <w:t>section 302 by:inserting the following provisions:</w:t>
        <w:br/>
        <w:br/>
        <w:t>“302(1) Whoever commits murder shall, eave as</w:t>
        <w:br/>
        <w:br/>
        <w:t>otherwise provided in sub-</w:t>
        <w:br/>
        <w:br/>
        <w:t>ction (2), be punished</w:t>
        <w:br/>
        <w:t>with imprisonment for life and shall also be liable</w:t>
        <w:br/>
        <w:br/>
        <w:t>to fine.</w:t>
        <w:br/>
        <w:br/>
        <w:t>(2) Whoever commits murder shal) =</w:t>
        <w:br/>
        <w:br/>
        <w:t>(a) if the murder has been committed</w:t>
        <w:br/>
        <w:br/>
        <w:t>after previous planning and involv</w:t>
        <w:br/>
        <w:br/>
        <w:t>extreme</w:t>
        <w:br/>
        <w:br/>
        <w:t>brutality; or</w:t>
        <w:br/>
        <w:br/>
        <w:t>(b) if the murder involves exception:</w:t>
        <w:br/>
        <w:br/>
        <w:t>depravity; or</w:t>
        <w:br/>
        <w:br/>
        <w:t>(c) if the murder is of a member of any</w:t>
        <w:br/>
        <w:t>of the armed forces of the union or of @ member of</w:t>
        <w:br/>
        <w:t>any police force or of any public servant and was</w:t>
        <w:br/>
        <w:br/>
        <w:t>committed ~</w:t>
        <w:br/>
        <w:br/>
        <w:br/>
        <w:t>Page 47:</w:t>
        <w:br/>
        <w:t>(4) while euch member or public servant</w:t>
        <w:br/>
        <w:br/>
        <w:t>was on duty:</w:t>
        <w:br/>
        <w:br/>
        <w:t>or</w:t>
        <w:br/>
        <w:t>(44) 4m consequence of anything done or</w:t>
        <w:br/>
        <w:t>attempted to be done by euch member or public</w:t>
        <w:br/>
        <w:br/>
        <w:t>vant in the lawful discharge of his duty as such</w:t>
        <w:br/>
        <w:t>member or public servant whether at the time of</w:t>
        <w:br/>
        <w:t>murder he was member or public servant, as the case</w:t>
        <w:br/>
        <w:br/>
        <w:t>may be, or had ceased to be such member or public</w:t>
        <w:br/>
        <w:br/>
        <w:t>ervant: or</w:t>
        <w:br/>
        <w:br/>
        <w:t>co) if the murder is of a person who had</w:t>
        <w:br/>
        <w:t>acted in the lawful discharge of hie duty under</w:t>
        <w:br/>
        <w:t>section 43 of the Code of Criminal Procedure 1973,</w:t>
        <w:br/>
        <w:t>or who had rendered assistance to a Magistrate or a</w:t>
        <w:br/>
        <w:t>police officer demanding his aid or requiring his</w:t>
        <w:br/>
        <w:t>assistance under section 37 or section 129 of the</w:t>
        <w:br/>
        <w:br/>
        <w:t>said code; or</w:t>
        <w:br/>
        <w:br/>
        <w:t>(o) 1f the murder has been committed by</w:t>
        <w:br/>
        <w:t>him, while undergoing eentence of imprisonment for</w:t>
        <w:br/>
        <w:t>1ife, and such sentence has become final, be</w:t>
        <w:br/>
        <w:t>puntehed with death or imprisonment for life, and</w:t>
        <w:br/>
        <w:br/>
        <w:t>shal? also be Mable to fine.</w:t>
        <w:br/>
        <w:br/>
        <w:br/>
        <w:t>Page 48:</w:t>
        <w:br/>
        <w:t>or 4a</w:t>
        <w:br/>
        <w:br/>
        <w:t>@ Where a person while undergoing sentence</w:t>
        <w:br/>
        <w:br/>
        <w:t>of imprisonment for life ie sentenced to</w:t>
        <w:br/>
        <w:br/>
        <w:t>imprisonment for an offence under clause (e) of</w:t>
        <w:br/>
        <w:br/>
        <w:t>(2), such sentence shal! run</w:t>
        <w:br/>
        <w:br/>
        <w:t>consecutively and not concurrently.”</w:t>
        <w:br/>
        <w:br/>
        <w:t>The basic issue which needs consideration is</w:t>
        <w:br/>
        <w:br/>
        <w:t>whether the capital punishment should be abolished?</w:t>
        <w:br/>
        <w:br/>
        <w:t>3.02. The framers of the Bill intended to Tiet out the</w:t>
        <w:br/>
        <w:t>cases when death sentence should be awarded. The question is</w:t>
        <w:br/>
        <w:t>whether such categories can be or may be prescribed</w:t>
        <w:br/>
        <w:br/>
        <w:t>thereunder. We would like to examine the punishment as death</w:t>
        <w:br/>
        <w:br/>
        <w:t>Penalty in detailed manner and give our conclusione.</w:t>
        <w:br/>
        <w:br/>
        <w:t>However, before taking up the examination of the relevant</w:t>
        <w:br/>
        <w:t>Provision, it would be desirable to refer to the development</w:t>
        <w:br/>
        <w:br/>
        <w:t>and the judicial response on the subject.</w:t>
        <w:br/>
        <w:br/>
        <w:t>The controversy of capital punishment is an age old</w:t>
        <w:br/>
        <w:br/>
        <w:t>Phenomenon. For the past few decades there has been a move</w:t>
        <w:br/>
        <w:br/>
        <w:t>to abolish death sentence. There has been a growing public</w:t>
        <w:br/>
        <w:t>pinion in favour of it. Some countries have even abolished</w:t>
        <w:br/>
        <w:t>the death penalty. In Britain, there has been a move for</w:t>
        <w:br/>
        <w:br/>
        <w:t>Festoration of death penalty supported by substantial</w:t>
        <w:br/>
        <w:br/>
        <w:t>Sections of public opinion.</w:t>
        <w:br/>
        <w:br/>
        <w:br/>
        <w:t>Page 49:</w:t>
        <w:br/>
        <w:t>There has been a worldwide feeling of humanistic</w:t>
        <w:br/>
        <w:br/>
        <w:t>roach to the criminals and punishment. Efforts have been</w:t>
        <w:br/>
        <w:br/>
        <w:t>and are being made to make punishment liberal and reform</w:t>
        <w:br/>
        <w:t>s prisons. For quite some time, there has been a move to</w:t>
        <w:br/>
        <w:t>ish death sentence. There has been a growing public</w:t>
        <w:br/>
        <w:t>inion in favour of it. Though it has not been abolished so</w:t>
        <w:br/>
        <w:br/>
        <w:t>7, the law has growingly become liberal in this respect.</w:t>
        <w:br/>
        <w:br/>
        <w:t>In all the offences falling under sections 121,</w:t>
        <w:br/>
        <w:t>492, 194, 202, 305, Second part of 207 and 396 of the Indian</w:t>
        <w:br/>
        <w:t>Pena! code provide for punishment of death or in the</w:t>
        <w:br/>
        <w:br/>
        <w:t>alternative, imprisonment for life. Thus, it is seen that</w:t>
        <w:br/>
        <w:br/>
        <w:t>all grave offences are made punishable with death sentence.</w:t>
        <w:br/>
        <w:t>Pestn sentence is executes in India by hanging by a rape</w:t>
        <w:br/>
        <w:br/>
        <w:t>until the person is declared dead.</w:t>
        <w:br/>
        <w:br/>
        <w:t>‘hos. In India the constitutionality of death penalty for</w:t>
        <w:br/>
        <w:t>luurder provides under Section 202 of the Indian Penal code</w:t>
        <w:br/>
        <w:t>land the sentencing procedure enbodied in Sec.354(3) of the</w:t>
        <w:br/>
        <w:t>feode of crimina) Procecure, 1973 was challenged in the</w:t>
        <w:br/>
        <w:br/>
        <w:t>Wrticles 14, 19 and 21 of the Constitution of India. The</w:t>
        <w:br/>
        <w:br/>
        <w:t>Majority view of the Constitution Bench, to whom the matter</w:t>
        <w:br/>
        <w:t>Bras referred, held that the provisions of death penalty as an</w:t>
        <w:br/>
        <w:t>Miternative punishment for murder and aiso the sentencing</w:t>
        <w:br/>
        <w:br/>
        <w:t>Brocedure in sec.263(3) Code, did not violate articies 14, 18</w:t>
        <w:br/>
        <w:br/>
        <w:br/>
        <w:t>Page 50:</w:t>
        <w:br/>
        <w:t>and 21 of the Constitution of India. The Supreme court,</w:t>
        <w:br/>
        <w:t>however, upheld the constitutional validity of a death</w:t>
        <w:br/>
        <w:t>penalty.</w:t>
        <w:br/>
        <w:br/>
        <w:t>Thus, in Jasmohan Singh v. state of Puniab' the</w:t>
        <w:br/>
        <w:t>Supreme Court was invited to dwell upon the constitutional</w:t>
        <w:br/>
        <w:t>validity of such a wide, unguided and uncontrolled judicial</w:t>
        <w:br/>
        <w:t>discretion to’ make a choice between “death” and “life” of a</w:t>
        <w:br/>
        <w:t>convict. It was forcefully argued before the five-member</w:t>
        <w:br/>
        <w:t>Bench that such a discretion results in discrimination and</w:t>
        <w:br/>
        <w:br/>
        <w:t>involves arbitrarine</w:t>
        <w:br/>
        <w:br/>
        <w:t>violating article 14 of the</w:t>
        <w:br/>
        <w:t>Constitution. The Court rejected the argument and justified</w:t>
        <w:br/>
        <w:t>such a wide judicial discretion owing to impossibility of</w:t>
        <w:br/>
        <w:br/>
        <w:t>laying down</w:t>
        <w:br/>
        <w:br/>
        <w:t>ntencing norms as facts and circumstances of no</w:t>
        <w:br/>
        <w:br/>
        <w:t>two cases are alike and, wrong discretion in matter of</w:t>
        <w:br/>
        <w:br/>
        <w:t>sentence, if any, {@ liable to be corrected by superior</w:t>
        <w:br/>
        <w:br/>
        <w:t>courts.</w:t>
        <w:br/>
        <w:br/>
        <w:t>3.04. Again in Bachan Singh v. State of Puniab? the</w:t>
        <w:br/>
        <w:t>‘Supreme Court reacting to the argument that the sentencing</w:t>
        <w:br/>
        <w:t>Procedure embodied in section 354(3) of Cr.P.c. allowing</w:t>
        <w:br/>
        <w:t>death sentence only in undefined end unguided “special</w:t>
        <w:br/>
        <w:t>reasons” is unfair, unreasonable and unjust, and is,</w:t>
        <w:br/>
        <w:br/>
        <w:t>therefore, violative of articl</w:t>
        <w:br/>
        <w:br/>
        <w:t>14, 19 and 21 of the</w:t>
        <w:br/>
        <w:br/>
        <w:t>Constitution, showed its reluctance to formulate rigid</w:t>
        <w:br/>
        <w:br/>
        <w:t>Standards to determine what could be “special reasons". But</w:t>
        <w:br/>
        <w:t>it advised the courts to pay due regard to the crime and</w:t>
        <w:br/>
        <w:br/>
        <w:t>criminal, and weigh relatively the aggravating and mitigating</w:t>
        <w:br/>
        <w:br/>
        <w:br/>
        <w:t>Page 51:</w:t>
        <w:br/>
        <w:t>factors and to ri</w:t>
        <w:br/>
        <w:br/>
        <w:t>ort to the death sentence in the most</w:t>
        <w:br/>
        <w:br/>
        <w:t>exceptional cl.</w:t>
        <w:br/>
        <w:br/>
        <w:t>of cases - “the rarest of rare cases” ~</w:t>
        <w:br/>
        <w:br/>
        <w:t>when the alternative option is unquestionably foreclosed.</w:t>
        <w:br/>
        <w:br/>
        <w:t>Section 354(3) 16 in the following termar</w:t>
        <w:br/>
        <w:br/>
        <w:t>“when the conviction is for an offence punishable</w:t>
        <w:br/>
        <w:t>with death or, in the alternative with imprisonment</w:t>
        <w:br/>
        <w:br/>
        <w:t>2 for life or imprisonment for a term of years, the</w:t>
        <w:br/>
        <w:br/>
        <w:t>Judgment shall state the reasons for the sentence</w:t>
        <w:br/>
        <w:br/>
        <w:t>awarded and, in the c</w:t>
        <w:br/>
        <w:br/>
        <w:t>@ of sentence of death, the</w:t>
        <w:br/>
        <w:br/>
        <w:t>‘special reasons for such sentence”.</w:t>
        <w:br/>
        <w:br/>
        <w:t>From a reading of section 354(3) of cr.P.c. and other</w:t>
        <w:br/>
        <w:br/>
        <w:t>related provisions it is cl</w:t>
        <w:br/>
        <w:br/>
        <w:t>r that for making the choice of</w:t>
        <w:br/>
        <w:t>Punishment or for accepting the existence in that context,</w:t>
        <w:br/>
        <w:t>the court mist pay due regard both to the erime and the</w:t>
        <w:br/>
        <w:t>criminal, The relative weight that can be given to the</w:t>
        <w:br/>
        <w:t>aggravating and mitigating factors depends on the facts and</w:t>
        <w:br/>
        <w:br/>
        <w:t>circumstances of the particular cai In imposing sentence</w:t>
        <w:br/>
        <w:br/>
        <w:t>the main aspects of the character and magnitude of the</w:t>
        <w:br/>
        <w:t>offence and the court has to keep in view the proportion</w:t>
        <w:br/>
        <w:t>which must be maintained between offence and the penalty and</w:t>
        <w:br/>
        <w:t>the other attendant circumstances that exist. in the case.</w:t>
        <w:br/>
        <w:br/>
        <w:t>The Supreme Court in a series of cases ruled that</w:t>
        <w:br/>
        <w:br/>
        <w:t>death penalty be awarded in “rarest of rare” ca</w:t>
        <w:br/>
        <w:br/>
        <w:br/>
        <w:br/>
        <w:t>Page 52:</w:t>
        <w:br/>
        <w:t>=: 48</w:t>
        <w:br/>
        <w:br/>
        <w:t>In Machhi Singh v. State of Punjabt a ®ench of</w:t>
        <w:br/>
        <w:br/>
        <w:t>three Judges of the Supreme Court having noted the principles</w:t>
        <w:br/>
        <w:br/>
        <w:t>vad down in Bachan Singh's case (eupra) regarding the</w:t>
        <w:br/>
        <w:br/>
        <w:t>forma of ‘rarest of rare case</w:t>
        <w:br/>
        <w:br/>
        <w:t>for imposing death</w:t>
        <w:br/>
        <w:br/>
        <w:t>eentence, ob:</w:t>
        <w:br/>
        <w:br/>
        <w:t>ved that the guidelines indicated in Bachan</w:t>
        <w:br/>
        <w:t>Singh's ct</w:t>
        <w:br/>
        <w:br/>
        <w:t>will have to be culled out and applied to the</w:t>
        <w:br/>
        <w:t>facts of each individual case where the question of imposing</w:t>
        <w:br/>
        <w:br/>
        <w:t>of death sentence arie</w:t>
        <w:br/>
        <w:br/>
        <w:t>It was further observed as under:</w:t>
        <w:br/>
        <w:br/>
        <w:t>“If upon taking an overall global view of all the</w:t>
        <w:br/>
        <w:t>circumstances in the light of the aforesaid</w:t>
        <w:br/>
        <w:t>proposition and taking into account the answers to</w:t>
        <w:br/>
        <w:t>‘the questions posed hereinabove, the circumstances</w:t>
        <w:br/>
        <w:t>of the case are such that death sentence is</w:t>
        <w:br/>
        <w:br/>
        <w:t>warranted, the court would proceed to do #0”</w:t>
        <w:br/>
        <w:br/>
        <w:t>Likewise in Allauddin Mian ang Others v. State of</w:t>
        <w:br/>
        <w:t>Bihar‘ the same view has been reiterated thus:</w:t>
        <w:br/>
        <w:br/>
        <w:t>“However, in order that the sentences may de</w:t>
        <w:br/>
        <w:br/>
        <w:t>Properly graded to fit the degree of gravity of</w:t>
        <w:br/>
        <w:br/>
        <w:t>ch case, it i necessary that the maximum</w:t>
        <w:br/>
        <w:br/>
        <w:t>tence prescribed by law should, as observed-in</w:t>
        <w:br/>
        <w:t>Bachan Singh's case (A.I.R. 1980 S.c. 898), be</w:t>
        <w:br/>
        <w:t>reserved for the rarest of rare cases which are of</w:t>
        <w:br/>
        <w:t>a exceptional nature. Sentences of severity are</w:t>
        <w:br/>
        <w:t>imposed to reflect the seriousness of the crime, to</w:t>
        <w:br/>
        <w:br/>
        <w:t>Promote respect for the law, to provide just</w:t>
        <w:br/>
        <w:br/>
        <w:br/>
        <w:br/>
        <w:t>Page 53:</w:t>
        <w:br/>
        <w:t>punishment for the offence, to afford adequate</w:t>
        <w:br/>
        <w:t>deterrent to criminal conduct and to protect the</w:t>
        <w:br/>
        <w:t>‘community from further simflar conduct. It serves</w:t>
        <w:br/>
        <w:br/>
        <w:t>a thre</w:t>
        <w:br/>
        <w:br/>
        <w:t>fold purpose (1) punitive, (it) deterrent</w:t>
        <w:br/>
        <w:t>and (iii) protective, That is why this Court in</w:t>
        <w:br/>
        <w:br/>
        <w:t>Bachan Singh’s ca</w:t>
        <w:br/>
        <w:br/>
        <w:t>observed that when the question</w:t>
        <w:br/>
        <w:t>of choice of sentence is under consideration the</w:t>
        <w:br/>
        <w:t>court-must not only look to the crime and the</w:t>
        <w:br/>
        <w:t>victim but also the circumstances of the criminal</w:t>
        <w:br/>
        <w:t>and the impact of the crime on the community.</w:t>
        <w:br/>
        <w:t>untese the nature of the crime and the</w:t>
        <w:br/>
        <w:br/>
        <w:t>circumstances of the offender reveal that the</w:t>
        <w:br/>
        <w:br/>
        <w:t>criminal ie a menace to the society and the</w:t>
        <w:br/>
        <w:t>sentence of life imprisonment would be altogether</w:t>
        <w:br/>
        <w:t>inadequate, the Court should ordinarily impose the</w:t>
        <w:br/>
        <w:t>1</w:t>
        <w:br/>
        <w:br/>
        <w:t>1 punishment and not the extreme punishment of</w:t>
        <w:br/>
        <w:t>death which should be reserved for exceptional</w:t>
        <w:br/>
        <w:br/>
        <w:t>cases only.”</w:t>
        <w:br/>
        <w:br/>
        <w:t>In Mithu v. State of Punjab? the constitution</w:t>
        <w:br/>
        <w:br/>
        <w:t>Bench, held:-</w:t>
        <w:br/>
        <w:br/>
        <w:t>“The gravity of the offence furnishes the</w:t>
        <w:br/>
        <w:t>guidelines for punishment and one cannot determine</w:t>
        <w:br/>
        <w:t>how grave the offence is without having regard to</w:t>
        <w:br/>
        <w:t>‘the circumstances in which it was committed, the</w:t>
        <w:br/>
        <w:t>motivation and its repercussions. The legislature</w:t>
        <w:br/>
        <w:br/>
        <w:t>cannot make relevant circumstances irrelevant,</w:t>
        <w:br/>
        <w:br/>
        <w:br/>
        <w:t>Page 54:</w:t>
        <w:br/>
        <w:t>deprive the courte of their legitimate jurisdiction</w:t>
        <w:br/>
        <w:t>to exercise their discretion not to impose the</w:t>
        <w:br/>
        <w:t>death sentence in appropriate cases, compel them to</w:t>
        <w:br/>
        <w:t>shut their @</w:t>
        <w:br/>
        <w:br/>
        <w:t>to mitigating circumstances and</w:t>
        <w:br/>
        <w:t>inflict upon them the dubious and unconscionable</w:t>
        <w:br/>
        <w:t>duty of imposing a preordained sentence of death.</w:t>
        <w:br/>
        <w:t>Equity and good conscience are the hallmarks of</w:t>
        <w:br/>
        <w:br/>
        <w:t>justice”.</w:t>
        <w:br/>
        <w:br/>
        <w:t>In Kehar Singh v Ini i ont similar</w:t>
        <w:br/>
        <w:t>rinciples are reiterated and it is further observed “it is a</w:t>
        <w:br/>
        <w:br/>
        <w:t>ruesome murder committed by the accused who was employed</w:t>
        <w:br/>
        <w:br/>
        <w:t>curity guard to protect the Prime Minister. It is one of</w:t>
        <w:br/>
        <w:t>he rarest of the rare cases in which extreme penalty is</w:t>
        <w:br/>
        <w:br/>
        <w:t>alled for".</w:t>
        <w:br/>
        <w:br/>
        <w:t>The aforesaid principles have been approved in many</w:t>
        <w:br/>
        <w:br/>
        <w:t>ater cases’.</w:t>
        <w:br/>
        <w:br/>
        <w:t>1.08. ‘The campaign against capital punishment no doubt</w:t>
        <w:br/>
        <w:t>tas gained momentum in recent years, In 1962, a resolution</w:t>
        <w:br/>
        <w:br/>
        <w:t>tas moved in the Lok Sabha for the abolition of ca</w:t>
        <w:br/>
        <w:br/>
        <w:t>wunishment. The Government assured the House to refer the</w:t>
        <w:br/>
        <w:t>water to the Law Commission of India and consequently the</w:t>
        <w:br/>
        <w:t>fatter was referred to the Law Commission. The Law</w:t>
        <w:br/>
        <w:t>jommigsion after considering the matter thoroughly, felt thet</w:t>
        <w:br/>
        <w:br/>
        <w:t>In the particular circumstances existing in India, it cannot</w:t>
        <w:br/>
        <w:br/>
        <w:br/>
        <w:t>Page 55:</w:t>
        <w:br/>
        <w:t>risk the experiment of abolition of capital punishment. In</w:t>
        <w:br/>
        <w:br/>
        <w:t>its 35th report the Commission has elaborately dealt with the</w:t>
        <w:br/>
        <w:br/>
        <w:t>retention of death penalty and ultimately observed as under:</w:t>
        <w:br/>
        <w:br/>
        <w:t>“The issue of abolition or retention has tc be</w:t>
        <w:br/>
        <w:t>decided on a balancing of the various arguments for</w:t>
        <w:br/>
        <w:t>and against retention. No single argument for</w:t>
        <w:br/>
        <w:t>aboTition or retention can decide the issue, In</w:t>
        <w:br/>
        <w:t>arriving at any conclusion on the subject, the need</w:t>
        <w:br/>
        <w:t>for protecting society in general and individual</w:t>
        <w:br/>
        <w:br/>
        <w:t>human beings must be borne in mind.</w:t>
        <w:br/>
        <w:br/>
        <w:t>It is difficult to rule out the validity of the, or</w:t>
        <w:br/>
        <w:t>the strength behind many of the arguments for</w:t>
        <w:br/>
        <w:t>abolition. Nor does the Commission treat Tightly</w:t>
        <w:br/>
        <w:t>the argument based on the irrevocability of the</w:t>
        <w:br/>
        <w:t>sentence of death, the need for a modern approach,</w:t>
        <w:br/>
        <w:t>the severity of capital punishment and the strong</w:t>
        <w:br/>
        <w:t>feeling shown by certain sections of public opinion</w:t>
        <w:br/>
        <w:br/>
        <w:t>in stressing deeper questions of human value</w:t>
        <w:br/>
        <w:br/>
        <w:t>Having regard, however, to the conditions in Indi</w:t>
        <w:br/>
        <w:br/>
        <w:t>to the variety of the social upbringing of its</w:t>
        <w:br/>
        <w:t>inhabitants, to the disparity in the level of</w:t>
        <w:br/>
        <w:br/>
        <w:t>morality and education in the country, to the</w:t>
        <w:br/>
        <w:br/>
        <w:t>vastness of its area, to the diversity of its</w:t>
        <w:br/>
        <w:br/>
        <w:t>3 for</w:t>
        <w:br/>
        <w:br/>
        <w:t>population and to the paramount</w:t>
        <w:br/>
        <w:br/>
        <w:br/>
        <w:t>Page 56:</w:t>
        <w:br/>
        <w:t>maintaining law and order in the‘ country at the</w:t>
        <w:br/>
        <w:t>present juncture, India cannot risk the experiment</w:t>
        <w:br/>
        <w:br/>
        <w:t>of capital punishment.</w:t>
        <w:br/>
        <w:br/>
        <w:t>Arguments which would be valid in respect of one</w:t>
        <w:br/>
        <w:t>area of the world may not hold good in respect of</w:t>
        <w:br/>
        <w:t>another ares, in this context. Similarly, iF</w:t>
        <w:br/>
        <w:t>abolition in some parts of India may not make a</w:t>
        <w:br/>
        <w:br/>
        <w:t>material difference, it may be fraught with serious</w:t>
        <w:br/>
        <w:br/>
        <w:t>consequences in other parts.</w:t>
        <w:br/>
        <w:br/>
        <w:t>On a consideration of a1] the issues involved, the</w:t>
        <w:br/>
        <w:br/>
        <w:t>Commission is of the opinion that capitat</w:t>
        <w:br/>
        <w:br/>
        <w:t>Punishment should be retained in the present state</w:t>
        <w:br/>
        <w:br/>
        <w:t>of the country,</w:t>
        <w:br/>
        <w:br/>
        <w:t>3,08. However, the Law Commission has recommended that</w:t>
        <w:br/>
        <w:t>children below 18 years of age at the time of the commission</w:t>
        <w:br/>
        <w:t>of the offence should not be sentenced to death. The</w:t>
        <w:br/>
        <w:t>Criminal Procedure Code, 1973 made a further progress in the</w:t>
        <w:br/>
        <w:t>direction of liberalisation. The shift towards</w:t>
        <w:br/>
        <w:t>liberalisation in imposing life imprisonment as against death</w:t>
        <w:br/>
        <w:t>ntence in capital offences has also been highlighted by the</w:t>
        <w:br/>
        <w:br/>
        <w:t>Supreme Court in Sarweshwar Prasad Sharma V. State of M,P.8</w:t>
        <w:br/>
        <w:br/>
        <w:t>‘in the following words:</w:t>
        <w:br/>
        <w:br/>
        <w:br/>
        <w:br/>
        <w:t>Page 57:</w:t>
        <w:br/>
        <w:t>“The recent benign direction of the penal law is</w:t>
        <w:br/>
        <w:t>towards life sentence as a rule and death as an</w:t>
        <w:br/>
        <w:t>‘exception, awarding of which must be accompanied by</w:t>
        <w:br/>
        <w:br/>
        <w:t>recorded reasons.”</w:t>
        <w:br/>
        <w:br/>
        <w:t>Thus in cases where there are extenuating circumstances, the</w:t>
        <w:br/>
        <w:t>accused is punished with life imprisonment. In the absence</w:t>
        <w:br/>
        <w:t>t of rere</w:t>
        <w:br/>
        <w:br/>
        <w:t>of extenuating: circumstances and in the “ra</w:t>
        <w:br/>
        <w:br/>
        <w:t>cases", capital punishment is awarded.</w:t>
        <w:br/>
        <w:br/>
        <w:t>3.07 We have carefully considered the question from</w:t>
        <w:br/>
        <w:t>everal angles after making comparative study of the law in</w:t>
        <w:br/>
        <w:t>other countries and after examining various judgments 111</w:t>
        <w:br/>
        <w:t>gate rendered by the apex court, we reiterate the</w:t>
        <w:br/>
        <w:t>recommendation of Law Commission in its 36th Report for</w:t>
        <w:br/>
        <w:t>retention of the capital punishment, but to be awarded in</w:t>
        <w:br/>
        <w:br/>
        <w:t>accordance with the guidelines laid down by the Supreme</w:t>
        <w:br/>
        <w:br/>
        <w:t>court.</w:t>
        <w:br/>
        <w:t>PART ~ IE</w:t>
        <w:br/>
        <w:t>Specification of categories of awarding</w:t>
        <w:br/>
        <w:t>death penalty = not necessary</w:t>
        <w:br/>
        <w:t>3.08. We now turn to examine the second issue arising out</w:t>
        <w:br/>
        <w:br/>
        <w:t>[Proposed sub-section (2) of Section 302 occurring under</w:t>
        <w:br/>
        <w:br/>
        <w:t>[Clause 125 of the 111, namely, whether categories of cases</w:t>
        <w:br/>
        <w:br/>
        <w:br/>
        <w:t>Page 58:</w:t>
        <w:br/>
        <w:t>should be specified for awarding death penalty. The</w:t>
        <w:br/>
        <w:br/>
        <w:t>categories specified in the proposed sub-section (2) of</w:t>
        <w:br/>
        <w:br/>
        <w:t>Section 302 is not exhaustive.</w:t>
        <w:br/>
        <w:br/>
        <w:t>Section 354(3) of the Code of Criminal Procedure</w:t>
        <w:br/>
        <w:br/>
        <w:t>1973, as hai mandates the judge called</w:t>
        <w:br/>
        <w:br/>
        <w:t>upon to exercise his choice between the alternative sentence</w:t>
        <w:br/>
        <w:br/>
        <w:t>of death and imprisonment for life to state “special ri</w:t>
        <w:br/>
        <w:br/>
        <w:t>Jone</w:t>
        <w:br/>
        <w:t>for the death sentence awarded. The provision, in the tight</w:t>
        <w:br/>
        <w:t>of its legislative history, in unmistakable terms makes it</w:t>
        <w:br/>
        <w:t>evident that imprisonment for life ie a rule in case of</w:t>
        <w:br/>
        <w:t>offences punishable with death or in the alternative</w:t>
        <w:br/>
        <w:t>imprisonment for life and it 1s only in exceptional cases,</w:t>
        <w:br/>
        <w:t>for special reasons to be recorded, death sentence can be</w:t>
        <w:br/>
        <w:t>imposed. But it is nowhere indicated in either the Code of</w:t>
        <w:br/>
        <w:t>Criminal Procedure or any other statutory instrument as to</w:t>
        <w:br/>
        <w:t>what constitutes the so-called “special reasons” justifying</w:t>
        <w:br/>
        <w:t>imposition of sentence of death. This is, again, entirely</w:t>
        <w:br/>
        <w:br/>
        <w:t>left to the discretion of the court.</w:t>
        <w:br/>
        <w:br/>
        <w:t>3.09, Before the amendment of section 367(5) of the</w:t>
        <w:br/>
        <w:t>Criminal Procedure Code, 1898 by Act 26 of 1955, the normal</w:t>
        <w:br/>
        <w:t>rule was to impose the sentence of death on a person</w:t>
        <w:br/>
        <w:br/>
        <w:t>ntence was</w:t>
        <w:br/>
        <w:br/>
        <w:t>convicted of a capital offence and if a lessor</w:t>
        <w:br/>
        <w:br/>
        <w:t>6, the court was required to record reasons in</w:t>
        <w:br/>
        <w:br/>
        <w:t>to be impo:</w:t>
        <w:br/>
        <w:br/>
        <w:t>id amendment, the provision in</w:t>
        <w:br/>
        <w:br/>
        <w:t>writing. gut by the afor</w:t>
        <w:br/>
        <w:br/>
        <w:t>Section 367(5) was omitted and consequently, the court became</w:t>
        <w:br/>
        <w:br/>
        <w:br/>
        <w:br/>
        <w:t>Page 59:</w:t>
        <w:br/>
        <w:t>ther death sentence or life imprisonment and</w:t>
        <w:br/>
        <w:br/>
        <w:t>free to award</w:t>
        <w:br/>
        <w:br/>
        <w:t>no longer death sentence was the rule and Tife imprisonment</w:t>
        <w:br/>
        <w:br/>
        <w:t>the exception.</w:t>
        <w:br/>
        <w:br/>
        <w:t>Interpreting the liberal provieion brought about by</w:t>
        <w:br/>
        <w:t>elation, Justice Krishna Iyer in E,Annamms v, State of</w:t>
        <w:br/>
        <w:t>Andhra Pradesh'®, observed:</w:t>
        <w:br/>
        <w:br/>
        <w:t>“That the disturbed conscience of the tate on the</w:t>
        <w:br/>
        <w:br/>
        <w:t>vexed question of legal threat of the life by way</w:t>
        <w:br/>
        <w:br/>
        <w:t>of death sentence has set to express itself</w:t>
        <w:br/>
        <w:t>Jegislatively. The screen of tendency being</w:t>
        <w:br/>
        <w:t>towards cautious, partial abolition and a retreat</w:t>
        <w:br/>
        <w:br/>
        <w:t>from total retention.”</w:t>
        <w:br/>
        <w:br/>
        <w:t>Justice Krishna Iyer, admitted the impossibility to</w:t>
        <w:br/>
        <w:br/>
        <w:t>“feed into a judicial computer” all the situations warranting</w:t>
        <w:br/>
        <w:br/>
        <w:t>life imerisonment or death sentence</w:t>
        <w:br/>
        <w:br/>
        <w:t>He, however, suggested factors to be taken into</w:t>
        <w:br/>
        <w:t>consideration while making a choice between death sentence</w:t>
        <w:br/>
        <w:t>land life imprisonment ike personal, social, motivational and</w:t>
        <w:br/>
        <w:br/>
        <w:t>physical circumstances: horrendous features of the crime:</w:t>
        <w:br/>
        <w:br/>
        <w:t>hapless and helpless state of the victim, intense suffering</w:t>
        <w:br/>
        <w:br/>
        <w:t>endured by prison, torture, and excruciating death penalty</w:t>
        <w:br/>
        <w:br/>
        <w:t>hanging over head of the convict consequent of the legal</w:t>
        <w:br/>
        <w:br/>
        <w:t>proce:</w:t>
        <w:br/>
        <w:br/>
        <w:br/>
        <w:br/>
        <w:t>Page 60:</w:t>
        <w:br/>
        <w:t>‘one can also visualise even in cases falling under</w:t>
        <w:br/>
        <w:t>the proposed sections 302(2)(a) or (b) (¢) or (d), that there</w:t>
        <w:br/>
        <w:t>may be extenuating, mitigating circumstances which may deter</w:t>
        <w:br/>
        <w:t>imposition of death sentence, and thus again the principle</w:t>
        <w:br/>
        <w:t>laid down in Jagmohan Singh v. State of UP?’ and Bachan</w:t>
        <w:br/>
        <w:br/>
        <w:t>2 as discussed</w:t>
        <w:br/>
        <w:br/>
        <w:t>singh’s ca lier cones into play. Thie te</w:t>
        <w:br/>
        <w:t>even statutorily recognised in section 354(3) of Code of</w:t>
        <w:br/>
        <w:t>criminal Procedure 1973 which enjoins that the scope and</w:t>
        <w:br/>
        <w:t>concept of mitigating factors in the area of death penalty</w:t>
        <w:br/>
        <w:t>must receive a liberal and expansive construction by the</w:t>
        <w:br/>
        <w:br/>
        <w:t>courts, Therefore, in spite of the proposed amendment in the</w:t>
        <w:br/>
        <w:br/>
        <w:t>1p 8111 under section 302(2), the situation will be</w:t>
        <w:br/>
        <w:br/>
        <w:t>virtually be the same.</w:t>
        <w:br/>
        <w:br/>
        <w:t>3.10. Therefore, wo are of the view that it ie better to</w:t>
        <w:br/>
        <w:t>retain section 302 as it 1 instead of reading any</w:t>
        <w:br/>
        <w:t>Mmitations into the same regarding imposition of death</w:t>
        <w:br/>
        <w:t>sentence for the reason that it ie impossible to put them in</w:t>
        <w:br/>
        <w:t>any straight jacket for the reason that what circumstances</w:t>
        <w:br/>
        <w:br/>
        <w:t>make a case a ‘rarest of rare one’, cannot be fixed by way of</w:t>
        <w:br/>
        <w:br/>
        <w:t>@ legal provision, Therefore, we would not recommend any</w:t>
        <w:br/>
        <w:t>change in section 302 as is proposed in clause 125 of the</w:t>
        <w:br/>
        <w:t>ein.</w:t>
        <w:br/>
        <w:t>PART = ILE</w:t>
        <w:br/>
        <w:t>Proposed clause (3) of section 202 in IPG Bill</w:t>
        <w:br/>
        <w:t>Bett, Wo now turn to examine the sub-clause (3) of clause</w:t>
        <w:br/>
        <w:br/>
        <w:t>| 125 of the B11 which provid</w:t>
        <w:br/>
        <w:br/>
        <w:br/>
        <w:br/>
        <w:t>Page 61:</w:t>
        <w:br/>
        <w:t>“187:</w:t>
        <w:br/>
        <w:br/>
        <w:t>“Where a person while undergoing sentence of</w:t>
        <w:br/>
        <w:t>imprisonment for life ie sentenced to imprisonment</w:t>
        <w:br/>
        <w:br/>
        <w:t>for an offence under clause (@) of sub-secton (2),</w:t>
        <w:br/>
        <w:br/>
        <w:t>such sentence shall run consecutively and not</w:t>
        <w:br/>
        <w:br/>
        <w:t>concurrently.”</w:t>
        <w:br/>
        <w:br/>
        <w:t>jons of the</w:t>
        <w:br/>
        <w:br/>
        <w:t>We wish to examine the aforesaid provi:</w:t>
        <w:br/>
        <w:br/>
        <w:t>Bi11 in the light of recent legislative and judicial policy.</w:t>
        <w:br/>
        <w:br/>
        <w:t>Under the Code of Criminal Procedure, 1898 if a</w:t>
        <w:br/>
        <w:br/>
        <w:t>ntence of transportation for life for</w:t>
        <w:br/>
        <w:br/>
        <w:t>person undergoing the</w:t>
        <w:br/>
        <w:t>ntence was to commence at the</w:t>
        <w:br/>
        <w:br/>
        <w:t>another offence, the latter</w:t>
        <w:br/>
        <w:t>expiration of the sentence of transportation to which he was</w:t>
        <w:br/>
        <w:br/>
        <w:t>the court directed that the</w:t>
        <w:br/>
        <w:br/>
        <w:t>previously sentenced, unter</w:t>
        <w:br/>
        <w:t>Subsequential sentence of transportation was to run</w:t>
        <w:br/>
        <w:br/>
        <w:t>ntence of transportation.</w:t>
        <w:br/>
        <w:br/>
        <w:t>concurrently with the previous</w:t>
        <w:br/>
        <w:br/>
        <w:t>3.12. It was in 1958 that section 307 of the Code of</w:t>
        <w:br/>
        <w:t>Criminal Procedure of 1898 was replaced by a new section 397</w:t>
        <w:br/>
        <w:t>by Amendment Act 26 of 1955. Under the new sub-section (2)</w:t>
        <w:br/>
        <w:t>of section 397 which came into force on January 1, 1986 if a</w:t>
        <w:br/>
        <w:t>Berson already undergoing a sentence of imprisonment for life</w:t>
        <w:br/>
        <w:t>was sentenced on a subsequent conviction to imprisonment for</w:t>
        <w:br/>
        <w:br/>
        <w:t>ntence had to run concurrently with</w:t>
        <w:br/>
        <w:br/>
        <w:t>life, the subsequent</w:t>
        <w:br/>
        <w:t>the previous sentence. Section 427(2) of the Code of</w:t>
        <w:br/>
        <w:br/>
        <w:t>Criminal Procedure, 1973 is to the same effect.</w:t>
        <w:br/>
        <w:br/>
        <w:br/>
        <w:br/>
        <w:t>Page 62:</w:t>
        <w:br/>
        <w:t>Further in Bhagirath v. Delhi Administrationi*,</w:t>
        <w:br/>
        <w:br/>
        <w:t>(Conetitution Bench), it was held:</w:t>
        <w:br/>
        <w:br/>
        <w:t>“Graver the crim</w:t>
        <w:br/>
        <w:br/>
        <w:t>longer the sentence, greater the</w:t>
        <w:br/>
        <w:t>need for set offs and remissions. Punishments are</w:t>
        <w:br/>
        <w:br/>
        <w:t>no longer retributory. They are reformative.”</w:t>
        <w:br/>
        <w:br/>
        <w:t>We feel that clause (3) of section 302 of IPC 8117</w:t>
        <w:br/>
        <w:t>providing for running of sentence of Tife imprisonment.</w:t>
        <w:br/>
        <w:t>consecutively instead of concurrently, will be a retrograde</w:t>
        <w:br/>
        <w:t>stop in accord with deterrent and retributive theories of the</w:t>
        <w:br/>
        <w:t>past as observed by the Supreme Court. In view of this, we</w:t>
        <w:br/>
        <w:t>do not approve the proposed clause (3) of section 302 in the</w:t>
        <w:br/>
        <w:br/>
        <w:t>inl.</w:t>
        <w:br/>
        <w:br/>
        <w:t>Punishment for murder by life convict</w:t>
        <w:br/>
        <w:br/>
        <w:t>3.13, Section 303 of the Indian Penal Code provid</w:t>
        <w:br/>
        <w:br/>
        <w:t>“whoever being under sentence of imprisonment of</w:t>
        <w:br/>
        <w:br/>
        <w:t>life commits murder shall be punished with death.”</w:t>
        <w:br/>
        <w:br/>
        <w:t>The Law Commission in its 42nd Report did not</w:t>
        <w:br/>
        <w:t>*Fecommend any change in the aforesaid section since it is</w:t>
        <w:br/>
        <w:br/>
        <w:t>“very rarely applied”.</w:t>
        <w:br/>
        <w:br/>
        <w:br/>
        <w:t>Page 63:</w:t>
        <w:br/>
        <w:t>‘The Supreme court in Mithy v. State of Puniab'+</w:t>
        <w:br/>
        <w:t>declared that the aforesaid provisions of Section 303 violate</w:t>
        <w:br/>
        <w:t>also the</w:t>
        <w:br/>
        <w:br/>
        <w:t>the guarantee of equality contained in Article 14</w:t>
        <w:br/>
        <w:t>right conferred by Article 21 of the Constitution. Chinnappa</w:t>
        <w:br/>
        <w:br/>
        <w:t>Reddy J in his concurring opinion observed:</w:t>
        <w:br/>
        <w:br/>
        <w:t>“it is impossible to uphold section 303" as valid</w:t>
        <w:br/>
        <w:br/>
        <w:t>as it excludes judicial discretion. He added that</w:t>
        <w:br/>
        <w:br/>
        <w:t>“the ecales of justice are removed from the hands</w:t>
        <w:br/>
        <w:br/>
        <w:t>of the judge as soon as he pronounced the accused</w:t>
        <w:br/>
        <w:br/>
        <w:t>quilty of the offence. So final, so irrevocable</w:t>
        <w:br/>
        <w:t>and 0 irrestitutable (sic irresuscitable) is the</w:t>
        <w:br/>
        <w:t>sentence of death that no law which provides for it</w:t>
        <w:br/>
        <w:t>without involvement of the judicial mind can be</w:t>
        <w:br/>
        <w:t>said to be fair, just and reasonable. Such a law</w:t>
        <w:br/>
        <w:t>necessarily be stigmaticed as arbitrary and</w:t>
        <w:br/>
        <w:t>oppressive. Section 303 i euch a Yaw and 1t must</w:t>
        <w:br/>
        <w:t>go the way of all*.</w:t>
        <w:br/>
        <w:br/>
        <w:t>Clause 126 of the B111 seeks to omit Section 303 of</w:t>
        <w:br/>
        <w:br/>
        <w:t>[the Indian Penal Cod</w:t>
        <w:br/>
        <w:br/>
        <w:t>(14. We have carefully considered the various provisions</w:t>
        <w:br/>
        <w:br/>
        <w:t>lor the e111 and feel that if section 303 12 omitted the</w:t>
        <w:br/>
        <w:t>Becond part of Section 307 which provides that “when a person</w:t>
        <w:br/>
        <w:t>Btrending under this Section 1s under sentence of</w:t>
        <w:br/>
        <w:br/>
        <w:t>[Prrisonment for life, he may, if hurt is caused, be punished</w:t>
        <w:br/>
        <w:br/>
        <w:br/>
        <w:br/>
        <w:t>Page 64:</w:t>
        <w:br/>
        <w:t>ne analogy and</w:t>
        <w:br/>
        <w:br/>
        <w:t>ained, on the</w:t>
        <w:br/>
        <w:br/>
        <w:t>with death” cannot be</w:t>
        <w:br/>
        <w:t>principles which hold section 303 to be arbitrary and</w:t>
        <w:br/>
        <w:t>oppressive and violative of Articles 14 and 21 of the</w:t>
        <w:br/>
        <w:t>constitution. We accordingly recommend deletion of the</w:t>
        <w:br/>
        <w:br/>
        <w:t>eecond part of Section 307.</w:t>
        <w:br/>
        <w:br/>
        <w:br/>
        <w:t>Page 65:</w:t>
        <w:br/>
        <w:t>10.</w:t>
        <w:br/>
        <w:t>”</w:t>
        <w:br/>
        <w:t>12.</w:t>
        <w:br/>
        <w:t>13,</w:t>
        <w:br/>
        <w:br/>
        <w:t>4,</w:t>
        <w:br/>
        <w:br/>
        <w:t>EQOTNOTES</w:t>
        <w:br/>
        <w:t>1973(2) SCR 641</w:t>
        <w:br/>
        <w:t>AIR 1980 Sc 898</w:t>
        <w:br/>
        <w:t>1983(3) sco 470</w:t>
        <w:br/>
        <w:t>1983(3) sce 6</w:t>
        <w:br/>
        <w:t>19@3(2) scc 277</w:t>
        <w:br/>
        <w:t>1988 sco 389</w:t>
        <w:br/>
        <w:t>See K.J.Chatteries v. State (1994(2) SCC p.220),</w:t>
        <w:br/>
        <w:t>Bhairen Singh v. Skate of Raiasthan (1994(2) sco</w:t>
        <w:br/>
        <w:t>p.467). Gauri Shankar &amp; Ore, v. State of Tamit</w:t>
        <w:br/>
        <w:t>Nady (JT 1994(3) sco 54); 1 war</w:t>
        <w:br/>
        <w:br/>
        <w:t>v. State of Maharashtra (1994(3) Crimes 197).</w:t>
        <w:br/>
        <w:br/>
        <w:t>AIR 1977 SC 2423</w:t>
        <w:br/>
        <w:br/>
        <w:t>Balwant Singh v. State of Puniab, AIR 1978 SC 280;</w:t>
        <w:br/>
        <w:t>AIR 1978 SC 2196; AIR 1977 SC 2423.</w:t>
        <w:br/>
        <w:br/>
        <w:t>AIR 1974 SC 799</w:t>
        <w:br/>
        <w:br/>
        <w:t>1973 (2) SCR 541</w:t>
        <w:br/>
        <w:br/>
        <w:t>1980(2) Sco 684</w:t>
        <w:br/>
        <w:br/>
        <w:t>1995(2) Sco 580</w:t>
        <w:br/>
        <w:br/>
        <w:t>(1983) 2 sco 277.</w:t>
        <w:br/>
        <w:br/>
        <w:br/>
        <w:t>Page 66:</w:t>
        <w:br/>
        <w:t>CHAPTER ~ IV</w:t>
        <w:br/>
        <w:br/>
        <w:t>CRIMINAL CONSPIRACY</w:t>
        <w:br/>
        <w:br/>
        <w:t>So Tong as a crime generates in the mind, it is not</w:t>
        <w:br/>
        <w:t>punishable. Thoughts even criminal in character often</w:t>
        <w:br/>
        <w:t>involuntary are not crimes. But when the thoughts take the</w:t>
        <w:br/>
        <w:t>concrete shape of an agreement to do cr cause to be done an</w:t>
        <w:br/>
        <w:t>jMegat? act. or an act which 1s not ‘llega! by i11eea1 means</w:t>
        <w:br/>
        <w:t>then even if nothing further is done, the agreement is</w:t>
        <w:br/>
        <w:t>designated as criminal conspiracy. However, the proviso to</w:t>
        <w:br/>
        <w:t>section 120A makes it clear that except on agreement to</w:t>
        <w:br/>
        <w:t>commit an offence, a bare agreement of the aforementioned</w:t>
        <w:br/>
        <w:t>nature would not amount to an offence of criminal conspiracy</w:t>
        <w:br/>
        <w:t>unless some act besides the agreement is done by one or more</w:t>
        <w:br/>
        <w:br/>
        <w:t>parties to the @reement. in pursuance thereof. It te the</w:t>
        <w:br/>
        <w:br/>
        <w:t>next overt step which may otherwise be of a oreparatory</w:t>
        <w:br/>
        <w:t>nature such as buying arms to implement the criminal</w:t>
        <w:br/>
        <w:t>conspiracy that makes it punishable. The act of purchasing</w:t>
        <w:br/>
        <w:t>farms pursuant to an agreement to do an illegal act or an act</w:t>
        <w:br/>
        <w:t>shich is not itlegal by {1 Jegal means shat? constitute an</w:t>
        <w:br/>
        <w:br/>
        <w:t>offence. Section 120A of the 1PC is as follow:</w:t>
        <w:br/>
        <w:br/>
        <w:t>“1208. Definition of criminal conspiracy.- when</w:t>
        <w:br/>
        <w:br/>
        <w:t>two or more persons agree to do, or cause to be</w:t>
        <w:br/>
        <w:br/>
        <w:t>done,</w:t>
        <w:br/>
        <w:br/>
        <w:br/>
        <w:t>Page 67:</w:t>
        <w:br/>
        <w:t>(1) an 111egat act, or</w:t>
        <w:br/>
        <w:br/>
        <w:t>(2) an act which te not 111</w:t>
        <w:br/>
        <w:br/>
        <w:t>by</w:t>
        <w:br/>
        <w:br/>
        <w:t>illegal means, such an agreement is designated a</w:t>
        <w:br/>
        <w:br/>
        <w:t>criminal conspiracy:</w:t>
        <w:br/>
        <w:br/>
        <w:t>Provided that no agreement except an agreement to</w:t>
        <w:br/>
        <w:t>commit an offence shall amount to @ criminal</w:t>
        <w:br/>
        <w:t>conspiracy unleas some act besides the agreement ie</w:t>
        <w:br/>
        <w:t>done by one or more parties to such agreement in</w:t>
        <w:br/>
        <w:br/>
        <w:t>pursuance thereof,</w:t>
        <w:br/>
        <w:br/>
        <w:t>Explanation- It is immaterial whether the {1legal</w:t>
        <w:br/>
        <w:t>act is the ultimate object of such agreement, or ie</w:t>
        <w:br/>
        <w:t>merely incidental to that object.”</w:t>
        <w:br/>
        <w:br/>
        <w:t>4.02. The offence of criminal conspiracy wae introduced</w:t>
        <w:br/>
        <w:br/>
        <w:t>in the Penal Code by the Criminal Law Amendment Act of 1913,</w:t>
        <w:br/>
        <w:br/>
        <w:t>Which inserted a separate Chapter VA consisting of only two</w:t>
        <w:br/>
        <w:br/>
        <w:t>sections 120A and 1208. Despite the obvious and considerable</w:t>
        <w:br/>
        <w:t>‘overlapping between the provisions of these two sections and</w:t>
        <w:br/>
        <w:t>the provisions governing abetment of an offence by conspiracy</w:t>
        <w:br/>
        <w:t>contained in chapter V, the legislature did not think {t</w:t>
        <w:br/>
        <w:t>Pecessary to amend the earlier Chapter in any way. Now</w:t>
        <w:br/>
        <w:br/>
        <w:t>¢ not some act or illegal omission takes place, he</w:t>
        <w:br/>
        <w:br/>
        <w:t>whether</w:t>
        <w:br/>
        <w:br/>
        <w:t>is guiity of a criminal conspiracy as soon as he becomes a</w:t>
        <w:br/>
        <w:br/>
        <w:t>| Party to the agreement to commit the offence and is</w:t>
        <w:br/>
        <w:br/>
        <w:br/>
        <w:t>Page 68:</w:t>
        <w:br/>
        <w:t>=: 64</w:t>
        <w:br/>
        <w:br/>
        <w:t>punishable under sub-section (1) or sub-section (2) of</w:t>
        <w:br/>
        <w:t>to</w:t>
        <w:br/>
        <w:br/>
        <w:t>fon 1208, as the ci</w:t>
        <w:br/>
        <w:br/>
        <w:t>may be. So far as conspiraci</w:t>
        <w:br/>
        <w:br/>
        <w:t>sect</w:t>
        <w:br/>
        <w:br/>
        <w:t>rious offences are concerned, section 1208 (1) pute</w:t>
        <w:br/>
        <w:br/>
        <w:t>commit</w:t>
        <w:br/>
        <w:t>&amp; party to the conspiracy in exactly the same position as en</w:t>
        <w:br/>
        <w:t>abettor of the offence for the purpose of punishment.</w:t>
        <w:br/>
        <w:t>Although it ie theoretically possible to charge a person with</w:t>
        <w:br/>
        <w:t>conspiring to commit an offence even where no overt act in</w:t>
        <w:br/>
        <w:t>pursuance of the conspiracy has been done, it seldom, if</w:t>
        <w:br/>
        <w:t>ever, happens that two or more persons are prosecuted for a</w:t>
        <w:br/>
        <w:t>criminal conspiracy merely on the strength of evidence</w:t>
        <w:br/>
        <w:br/>
        <w:t>proving the agreement and nothing more</w:t>
        <w:br/>
        <w:br/>
        <w:t>4.09. However, that may be, there 1 no doubt that, after</w:t>
        <w:br/>
        <w:t>the enactment of Chapter VA, abetment by conspiracy 16 of</w:t>
        <w:br/>
        <w:t>Tittle practical use, and ie redundant ae a criminal lew</w:t>
        <w:br/>
        <w:t>concept. It may be noted, that in England there is no</w:t>
        <w:br/>
        <w:br/>
        <w:t>separate mention of conspiracy as a species of abetment.</w:t>
        <w:br/>
        <w:br/>
        <w:t>Therefore, in the 42nd report, the Law Commission hi</w:t>
        <w:br/>
        <w:t>recommended the omission of the second paragraph of section</w:t>
        <w:br/>
        <w:t>107 and a1] subsequent references in Chapter ¥ of the Code of</w:t>
        <w:br/>
        <w:br/>
        <w:t>abetment by conspiracy.</w:t>
        <w:br/>
        <w:br/>
        <w:t>‘one is struck by the wide eweep of the definition</w:t>
        <w:br/>
        <w:br/>
        <w:t>of criminal conspiracy in section 120 A. It covers not only</w:t>
        <w:br/>
        <w:br/>
        <w:t>mont to commit an offence, but aleo (i4) an</w:t>
        <w:br/>
        <w:br/>
        <w:t>(1) an agr</w:t>
        <w:br/>
        <w:t>agreement to commit an illegal act, and (111) an agreement to</w:t>
        <w:br/>
        <w:t>commit an act not illegal by illegal means. This distinction</w:t>
        <w:br/>
        <w:br/>
        <w:t>between achievement of any object by illegal means must</w:t>
        <w:br/>
        <w:br/>
        <w:br/>
        <w:t>Page 69:</w:t>
        <w:br/>
        <w:t>involve the doing of something illegal, i.e. the committing</w:t>
        <w:br/>
        <w:br/>
        <w:t>of an illegal act, The act which is an offence punishable</w:t>
        <w:br/>
        <w:t>under sub-section (i) or sub-section (2) of section 1208 is</w:t>
        <w:br/>
        <w:br/>
        <w:t>being a party to a criminal conspiracy as defined in section</w:t>
        <w:br/>
        <w:br/>
        <w:t>120A. In other words, now criminal conspiracy i¢ not an</w:t>
        <w:br/>
        <w:t>‘offence ancillary to another offence, but an independent and</w:t>
        <w:br/>
        <w:br/>
        <w:t>substantive offence by itself.</w:t>
        <w:br/>
        <w:br/>
        <w:t>4.04, In fact, the modern crime of conspiracy is almost</w:t>
        <w:br/>
        <w:br/>
        <w:t>ult of the manner in which @ conspiracy was</w:t>
        <w:br/>
        <w:br/>
        <w:t>entirely the ri</w:t>
        <w:br/>
        <w:br/>
        <w:t>treated by the Court in the doctrine of conspiracy which dose</w:t>
        <w:br/>
        <w:br/>
        <w:t>not commend itself to jurists of civil law countries, despite</w:t>
        <w:br/>
        <w:br/>
        <w:t>universal recognition that an organised society must have</w:t>
        <w:br/>
        <w:t>legal weapons for combating organteed criminality. Most</w:t>
        <w:br/>
        <w:t>other countries have devised what they consider more</w:t>
        <w:br/>
        <w:t>discriminating principles upon which to prosecute criminal</w:t>
        <w:br/>
        <w:br/>
        <w:t>gangs, secret associations, and subversive syndicates.</w:t>
        <w:br/>
        <w:br/>
        <w:t>According to the definition of criminal conspiracy</w:t>
        <w:br/>
        <w:t>two or more persons musi:be parties to such an agreement and</w:t>
        <w:br/>
        <w:t>‘one person alone can never be held guilty of criminal</w:t>
        <w:br/>
        <w:br/>
        <w:t>son that one cannot conspire</w:t>
        <w:br/>
        <w:br/>
        <w:t>conspiracy for the simile re</w:t>
        <w:br/>
        <w:t>with oneself.! The offence of criminal conspiracy consists in</w:t>
        <w:br/>
        <w:t>the very agreement between two or more persons to commit &amp;</w:t>
        <w:br/>
        <w:br/>
        <w:t>criminal offence irrespective of the further consideration</w:t>
        <w:br/>
        <w:br/>
        <w:t>whether or not those offences have actually been committed.</w:t>
        <w:br/>
        <w:br/>
        <w:br/>
        <w:t>Page 70:</w:t>
        <w:br/>
        <w:t>The very fact of the conspiracy constitutes the offence and</w:t>
        <w:br/>
        <w:t>it is immaterial whether anything has been done in pursuance</w:t>
        <w:br/>
        <w:br/>
        <w:t>of the unlawful agreement.?</w:t>
        <w:br/>
        <w:br/>
        <w:t>Thus, even if there 49 concurrence in the intention</w:t>
        <w:br/>
        <w:t>of the accused persons to do an illegal act it is not enough</w:t>
        <w:br/>
        <w:t>for the purpose of establishing a charge of conspiracy. In</w:t>
        <w:br/>
        <w:t>other words, where there ie no meeting of minds there cannot</w:t>
        <w:br/>
        <w:br/>
        <w:t>be a conspiracy.?</w:t>
        <w:br/>
        <w:br/>
        <w:t>4.05. It {8 not an ingredient of the offence under thie</w:t>
        <w:br/>
        <w:br/>
        <w:t>section that all the parties should agree to do a single</w:t>
        <w:br/>
        <w:br/>
        <w:t>iVlegal act. It may comprise the commission of a number of</w:t>
        <w:br/>
        <w:br/>
        <w:t>acts. Where the accused are charged with having conspired to</w:t>
        <w:br/>
        <w:t>do three categories of illegal acts, the mere fact that all</w:t>
        <w:br/>
        <w:t>‘of them could not be convicted separately in respect of each</w:t>
        <w:br/>
        <w:t>of the offences has no relevancy in considering the question</w:t>
        <w:br/>
        <w:t>whether the offence of conspiracy has been committed. They</w:t>
        <w:br/>
        <w:t>can all be held guilty of the cffence of conspiracy to do</w:t>
        <w:br/>
        <w:t>iVegal acts, though for individual offences al] ef them may</w:t>
        <w:br/>
        <w:br/>
        <w:t>not be T1ab1 ary that each member of the</w:t>
        <w:br/>
        <w:br/>
        <w:t>Tt i8 not ne</w:t>
        <w:br/>
        <w:br/>
        <w:t>conspiracy must know all the details of the conspiracy.’ An</w:t>
        <w:br/>
        <w:br/>
        <w:t>offence under this section consists in the conspiracy without</w:t>
        <w:br/>
        <w:t>any reference to the subject-matter of the conspiracy and it</w:t>
        <w:br/>
        <w:br/>
        <w:t>is not necessary to establish the offence that there must</w:t>
        <w:br/>
        <w:br/>
        <w:t>have been definite purpose about which the parties are</w:t>
        <w:br/>
        <w:br/>
        <w:t>negotiating or which they have conspired.</w:t>
        <w:br/>
        <w:br/>
        <w:br/>
        <w:br/>
        <w:t>Page 71:</w:t>
        <w:br/>
        <w:t>4,06. The Law Commission in ite 42nd report wae of the</w:t>
        <w:br/>
        <w:t>view that there te neither theoretical jurisdiction nor</w:t>
        <w:br/>
        <w:t>practical need for punishing agreements to commit petty</w:t>
        <w:br/>
        <w:br/>
        <w:t>In practice, few</w:t>
        <w:br/>
        <w:br/>
        <w:t>offences or non-criminal illegal act:</w:t>
        <w:br/>
        <w:t>private prosecutione of such petty conspiracies are</w:t>
        <w:br/>
        <w:t>sanctioned by the State government or its officers under the</w:t>
        <w:br/>
        <w:t>criminal Procedure Code. Therefore, it was recomended that</w:t>
        <w:br/>
        <w:br/>
        <w:t>section 120A which defines criminal conspiracy should be</w:t>
        <w:br/>
        <w:br/>
        <w:t>avised as follows:</w:t>
        <w:br/>
        <w:br/>
        <w:t>"120A. When two ore more persons agree to</w:t>
        <w:br/>
        <w:t>commit an offence punishable with death,</w:t>
        <w:br/>
        <w:t>imprisonment for 1ife or tmorisonment of either</w:t>
        <w:br/>
        <w:br/>
        <w:t>‘sor upwards or</w:t>
        <w:br/>
        <w:br/>
        <w:t>description for &amp; term of two ye</w:t>
        <w:br/>
        <w:br/>
        <w:t>to cause such an offence to be committed, the</w:t>
        <w:br/>
        <w:br/>
        <w:t>agreement is designated a criminal conspiracy.</w:t>
        <w:br/>
        <w:br/>
        <w:t>Explanation 1. = It i immaterial whether the</w:t>
        <w:br/>
        <w:br/>
        <w:t>te object of</w:t>
        <w:br/>
        <w:br/>
        <w:t>commission of the offence is the ulti</w:t>
        <w:br/>
        <w:br/>
        <w:t>such agreement or is merely incidental to that</w:t>
        <w:br/>
        <w:br/>
        <w:t>object.</w:t>
        <w:br/>
        <w:br/>
        <w:t>Explanation 2. - To constitute @ criminal</w:t>
        <w:br/>
        <w:t>conspiracy, it is not necessary that any act or</w:t>
        <w:br/>
        <w:t>411ega) omission shall take place in pursuance of</w:t>
        <w:br/>
        <w:br/>
        <w:t>the agreement.”</w:t>
        <w:br/>
        <w:br/>
        <w:br/>
        <w:t>Page 72:</w:t>
        <w:br/>
        <w:t>4.07. It may be mentioned that the IPC (Amendment) 8111,</w:t>
        <w:br/>
        <w:br/>
        <w:t>not indici</w:t>
        <w:br/>
        <w:br/>
        <w:t>any change about the</w:t>
        <w:br/>
        <w:br/>
        <w:t>1978 is silent and ha</w:t>
        <w:br/>
        <w:t>offence of criminal conspiracy. @ut the then Law Commission</w:t>
        <w:br/>
        <w:t>in its 42nd report was of the view that criminal conspiracy</w:t>
        <w:br/>
        <w:br/>
        <w:t>for petty offences should not be covered under thi</w:t>
        <w:br/>
        <w:br/>
        <w:t>chapter</w:t>
        <w:br/>
        <w:br/>
        <w:t>In this context, it is submitted that a petty offence may</w:t>
        <w:br/>
        <w:br/>
        <w:t>lead to an offence of serious nature and it would not be</w:t>
        <w:br/>
        <w:br/>
        <w:t>y</w:t>
        <w:br/>
        <w:br/>
        <w:t>to separate such crimes as per doctrine of Res-aestae.</w:t>
        <w:br/>
        <w:br/>
        <w:t>Moreover, the crime of criminal conspiracy differs</w:t>
        <w:br/>
        <w:t>from other offences. In other offences, the intention to do</w:t>
        <w:br/>
        <w:t>a criminal act is not a crime in itself until something is</w:t>
        <w:br/>
        <w:t>done amounting to the doing or the attempting to do some act</w:t>
        <w:br/>
        <w:t>to carry out the intention. On the other hand conspiracy</w:t>
        <w:br/>
        <w:t>consists simply in the agreement or confederacy to do some</w:t>
        <w:br/>
        <w:t>act, no matter whether jt is done or not. Further, section</w:t>
        <w:br/>
        <w:t>1208 does not just contain a principle of constructive</w:t>
        <w:br/>
        <w:t>Viability, therefore, if an accused is found guilty of</w:t>
        <w:br/>
        <w:t>criminal conspiracy, may be for a patty offence, he should be</w:t>
        <w:br/>
        <w:t>convicted under this section.</w:t>
        <w:br/>
        <w:br/>
        <w:t>4.08. Therefore, it is suggested not to disturb this</w:t>
        <w:br/>
        <w:br/>
        <w:t>Section as the same is working well.</w:t>
        <w:br/>
        <w:br/>
        <w:t>“1208. Punishment of criminal conspiracy.- (1)</w:t>
        <w:br/>
        <w:t>Whoever is a party to a crimina} conspiracy to</w:t>
        <w:br/>
        <w:t>commit an offence punishable with death,</w:t>
        <w:br/>
        <w:br/>
        <w:t>imprisonment for life or rigorous imprisonment for</w:t>
        <w:br/>
        <w:br/>
        <w:br/>
        <w:t>Page 73:</w:t>
        <w:br/>
        <w:t>a term of two years or upwards, shall, where no</w:t>
        <w:br/>
        <w:t>‘express provision ie made in this Code for the</w:t>
        <w:br/>
        <w:t>puntehment of such a conspiracy, be punished in the</w:t>
        <w:br/>
        <w:br/>
        <w:t>same manner as if he had abetted such offence.</w:t>
        <w:br/>
        <w:br/>
        <w:t>(2) Whoever is a party to a oriminal</w:t>
        <w:br/>
        <w:t>conepiracy other than a criminal conspiracy to</w:t>
        <w:br/>
        <w:br/>
        <w:t>‘id shall be</w:t>
        <w:br/>
        <w:br/>
        <w:t>‘commit an offence punishable as afors</w:t>
        <w:br/>
        <w:t>punished with imprisonment of either description</w:t>
        <w:br/>
        <w:t>for a term not exceeding six months, or with fine</w:t>
        <w:br/>
        <w:br/>
        <w:t>or with both."</w:t>
        <w:br/>
        <w:br/>
        <w:t>4,09. This section is the supplement of previous section</w:t>
        <w:br/>
        <w:t>and provides punishment for the crime committed thereof. It</w:t>
        <w:br/>
        <w:t>will be noticed that, for the purposes of puniehment, section</w:t>
        <w:br/>
        <w:br/>
        <w:t>1208 divides criminal conspiracies into two classes. Where</w:t>
        <w:br/>
        <w:br/>
        <w:t>the conspiracy is to commit a serious offence, i.e. an</w:t>
        <w:br/>
        <w:t>offence punishable with imprisonment for two years or</w:t>
        <w:br/>
        <w:t>upwards, a party to the conspiracy is punished in the same</w:t>
        <w:br/>
        <w:br/>
        <w:t>manner if he had abetted the offence. in the second</w:t>
        <w:br/>
        <w:br/>
        <w:t>category there are included conspiracies to commit any other</w:t>
        <w:br/>
        <w:t>offence (including offences punishable only with fine) and</w:t>
        <w:br/>
        <w:t>conspiracies to commit i1legal acts other than offences; and</w:t>
        <w:br/>
        <w:t>for these, sub-section (2), provides a uniform punishment,</w:t>
        <w:br/>
        <w:t>viz. imprisonment of either description upto six monthe or</w:t>
        <w:br/>
        <w:br/>
        <w:t>fine or both. Recognising that it would be dangeroue to</w:t>
        <w:br/>
        <w:br/>
        <w:t>ve these petty conspiracies to be alleged before courte by</w:t>
        <w:br/>
        <w:br/>
        <w:t>any person so provision 1s made in the Criminal Procedure</w:t>
        <w:br/>
        <w:br/>
        <w:br/>
        <w:t>Page 74:</w:t>
        <w:br/>
        <w:t>code, that no court shall take cognizance of them except upon</w:t>
        <w:br/>
        <w:t>complaint made by order or under authority from the State</w:t>
        <w:br/>
        <w:br/>
        <w:t>Government or some officer empowered in this behalf.</w:t>
        <w:br/>
        <w:br/>
        <w:t>In other words, the punishment for a criminal</w:t>
        <w:br/>
        <w:br/>
        <w:t>conspiracy 1s more severe if the agreement is one to commit a</w:t>
        <w:br/>
        <w:br/>
        <w:t>erave offence; and less severe if agreement is to commit an</w:t>
        <w:br/>
        <w:t>act, which although illegal, is not an offence punishable</w:t>
        <w:br/>
        <w:t>with death, imprisonment for life or rigorous imerisonment</w:t>
        <w:br/>
        <w:br/>
        <w:t>This section applies where no</w:t>
        <w:br/>
        <w:br/>
        <w:t>for more than two yé</w:t>
        <w:br/>
        <w:t>offence has been actually committed by the members of the</w:t>
        <w:br/>
        <w:t>conspiracy who are parties during the period of conspiracy</w:t>
        <w:br/>
        <w:br/>
        <w:t>ction.</w:t>
        <w:br/>
        <w:br/>
        <w:t>for which they are charged under this</w:t>
        <w:br/>
        <w:br/>
        <w:t>4.10, In England the law of conapiracy 1s not 80 widely</w:t>
        <w:br/>
        <w:t>drawn as in India. Conspiracy ie @ common law misdemeanour</w:t>
        <w:br/>
        <w:t>punishable with fine or imorisonment at the discretion of the</w:t>
        <w:br/>
        <w:t>court, except in the case of murder where by statute there te</w:t>
        <w:br/>
        <w:t>‘a maximum punishment of ten years. It consists in the</w:t>
        <w:br/>
        <w:t>agreement between two ore more persons to effect some</w:t>
        <w:br/>
        <w:br/>
        <w:t>While the commission of a crime, even a</w:t>
        <w:br/>
        <w:br/>
        <w:t>="unlawfut” purpo:</w:t>
        <w:br/>
        <w:t>an unlawful</w:t>
        <w:br/>
        <w:br/>
        <w:t>non-indictable crime, is naturally recognised</w:t>
        <w:br/>
        <w:t>Purpose, there are no precise or clear rules in regard to</w:t>
        <w:br/>
        <w:t>non-criminal unlawful purposes of an indictable conspiracy.</w:t>
        <w:br/>
        <w:t>Conspiracies to defraud, to commit a tort involving malice,</w:t>
        <w:br/>
        <w:t>or to commit a public mischief, are, broadly speaking,</w:t>
        <w:br/>
        <w:br/>
        <w:t>indictable. A conspiracy to commit or induce breach of</w:t>
        <w:br/>
        <w:br/>
        <w:t>contract is probably not indictable at the present day.</w:t>
        <w:br/>
        <w:br/>
        <w:br/>
        <w:t>Page 75:</w:t>
        <w:br/>
        <w:t>4.11, Though the present sub-section (1) of section 1208</w:t>
        <w:br/>
        <w:t>only refers to offences punishable with rigorous imprisonment</w:t>
        <w:br/>
        <w:t>for a term of two years or upwarde, the offences which are</w:t>
        <w:br/>
        <w:t>punishable with imprisonment of either description for a term</w:t>
        <w:br/>
        <w:br/>
        <w:t>of two years or upwards, should be brought within the</w:t>
        <w:br/>
        <w:br/>
        <w:t>definition of criminal conspiraci The second Explanation</w:t>
        <w:br/>
        <w:br/>
        <w:t>as suggested by the Law Commission in ite 42nd Report {e on</w:t>
        <w:br/>
        <w:t>‘the same Tines as the explanation to section 121A; though not</w:t>
        <w:br/>
        <w:t>jrable to have it in thie</w:t>
        <w:br/>
        <w:br/>
        <w:t>strictly nec ms di</w:t>
        <w:br/>
        <w:br/>
        <w:t>ry, it</w:t>
        <w:br/>
        <w:br/>
        <w:t>section also.</w:t>
        <w:br/>
        <w:br/>
        <w:t>Under sub-section (1) of seation 1208 a party to a</w:t>
        <w:br/>
        <w:br/>
        <w:t>criminal conspiracy is liable to be punished in the same</w:t>
        <w:br/>
        <w:t>manner as if he had abetted the intended offence. This means</w:t>
        <w:br/>
        <w:t>that, in every case of conspiracy, the appropriate provision</w:t>
        <w:br/>
        <w:t>contained in Chapter V will have to be found out and applied.</w:t>
        <w:br/>
        <w:br/>
        <w:t>It would obviously be preferable to make the section</w:t>
        <w:br/>
        <w:br/>
        <w:t>1#-contained.</w:t>
        <w:br/>
        <w:br/>
        <w:t>Therefore, in the 42nd report, the then Law</w:t>
        <w:br/>
        <w:br/>
        <w:t>Commission had recommended that section 1208 should be</w:t>
        <w:br/>
        <w:br/>
        <w:t>revised as follows:</w:t>
        <w:br/>
        <w:br/>
        <w:br/>
        <w:t>Page 76:</w:t>
        <w:br/>
        <w:t>“1208. Whoever is a party to a criminal</w:t>
        <w:br/>
        <w:t>conspiracy shall, where no express provision is</w:t>
        <w:br/>
        <w:br/>
        <w:t>made for the punishment of such a conspiracy, ~</w:t>
        <w:br/>
        <w:br/>
        <w:t>a) if the offence which it is the object of</w:t>
        <w:br/>
        <w:t>the conspiracy to commit or cause to be committed</w:t>
        <w:br/>
        <w:t>is committed in pursuance of the conspiracy, be</w:t>
        <w:br/>
        <w:br/>
        <w:t>punished with the punishment provided for that</w:t>
        <w:br/>
        <w:br/>
        <w:t>offence; and</w:t>
        <w:br/>
        <w:t>(b) if the offence is not committed in</w:t>
        <w:br/>
        <w:t>pursuance of the conspiracy, be punished with</w:t>
        <w:br/>
        <w:t>imprisonment of any description provided for that</w:t>
        <w:br/>
        <w:t>offence for a term which may extend to one-half of</w:t>
        <w:br/>
        <w:t>the longest term provided for that offence, or with</w:t>
        <w:br/>
        <w:t>such fine as is provided for that offence, or with</w:t>
        <w:br/>
        <w:br/>
        <w:t>both.”</w:t>
        <w:br/>
        <w:br/>
        <w:t>4.12, Tt appears that the Law Commission made the</w:t>
        <w:br/>
        <w:t>recommendation for the revision of section 1208 with the</w:t>
        <w:br/>
        <w:t>intention to make the section self-contained. aut the</w:t>
        <w:br/>
        <w:t>recommendation will make the language ambiguous. Therefore</w:t>
        <w:br/>
        <w:t>this recommendation could not find a place in the IPC</w:t>
        <w:br/>
        <w:br/>
        <w:t>(Amendment) 8111, 1978 which is silent about this section.</w:t>
        <w:br/>
        <w:br/>
        <w:br/>
        <w:t>Page 77:</w:t>
        <w:br/>
        <w:t>This section, no doubt, ie very important as it</w:t>
        <w:br/>
        <w:t>provides a punishment only for criminal conepiracy where no</w:t>
        <w:br/>
        <w:t>‘express provision ie made in the Code for the punishment of</w:t>
        <w:br/>
        <w:t>such a conspiracy. Where, therefore, a criminal conspiracy</w:t>
        <w:br/>
        <w:t>amounts to an abetment under section 107, it ie unnecessary</w:t>
        <w:br/>
        <w:t>to invoke the provisions of thie section, because the code</w:t>
        <w:br/>
        <w:t>has mage specific provisions for the punishment of euch «</w:t>
        <w:br/>
        <w:t>conepiracy. Now it fe well settled that a criminal</w:t>
        <w:br/>
        <w:br/>
        <w:t>conspiracy 1s a separate offence, punishable separately from</w:t>
        <w:br/>
        <w:br/>
        <w:t>the main offence.*</w:t>
        <w:br/>
        <w:br/>
        <w:t>413. In the light of the above discussion, we are of the</w:t>
        <w:br/>
        <w:t>view that our recommendation in the matter is same for both</w:t>
        <w:br/>
        <w:t>the sections for the reasons mentioned earlier. In other</w:t>
        <w:br/>
        <w:t>words, there is no need to disturb Chapter VA as it worke</w:t>
        <w:br/>
        <w:br/>
        <w:t>like residuary provision for the crime of conspiracy.</w:t>
        <w:br/>
        <w:br/>
        <w:br/>
        <w:t>Page 78:</w:t>
        <w:br/>
        <w:t>‘FOOT NOTES</w:t>
        <w:br/>
        <w:t>1 Topandas Ve. state, (1986), 26 scr eat.</w:t>
        <w:br/>
        <w:t>a Noor Mohammad Ve. State, (1970) sccters) 274.</w:t>
        <w:br/>
        <w:t>a Union of India Ve. Prafulla K. Sonal, (1978)</w:t>
        <w:br/>
        <w:br/>
        <w:t>sec(ors) 609.</w:t>
        <w:br/>
        <w:br/>
        <w:t>“a Major €@ State. AIR 1981 sc 1762.</w:t>
        <w:br/>
        <w:t>5. Datmia R.K. Ve. Delhi Administration (1962) Ir</w:t>
        <w:br/>
        <w:t>er.t.J 908,</w:t>
        <w:br/>
        <w:br/>
        <w:t>Mat (1) crimes 63. Also. “Hazard</w:t>
        <w:br/>
        <w:br/>
        <w:t>h Chand, 1</w:t>
        <w:br/>
        <w:br/>
        <w:t>Baria,1928, 30 Cr. L.J 473.</w:t>
        <w:br/>
        <w:br/>
        <w:br/>
        <w:t>Page 79:</w:t>
        <w:br/>
        <w:t>CHAPTER - V</w:t>
        <w:br/>
        <w:br/>
        <w:t>FINANCIAL SCAMS</w:t>
        <w:br/>
        <w:br/>
        <w:t>CONSPIRACY TO DEFRAUD PUBLIC INSTITUTIONS</w:t>
        <w:br/>
        <w:br/>
        <w:t>There are various serious economic offences which</w:t>
        <w:br/>
        <w:br/>
        <w:t>are damaging the society. It is needless to say that the</w:t>
        <w:br/>
        <w:t>motive for commission of these crimes is the greed of the</w:t>
        <w:br/>
        <w:t>person and the method employed is nothing short of fraud.</w:t>
        <w:br/>
        <w:br/>
        <w:t>The Union Government appointed a Committee known as</w:t>
        <w:br/>
        <w:br/>
        <w:t>“santhanam Committee"! in the year 1962 which, after a</w:t>
        <w:br/>
        <w:t>careful survey, categorised @ kinds of Socto-Economic</w:t>
        <w:br/>
        <w:br/>
        <w:t>offences such as, inter alia ,</w:t>
        <w:br/>
        <w:br/>
        <w:t>1) Offences calculated to prevent or obstruct the economic</w:t>
        <w:br/>
        <w:br/>
        <w:t>development of the country and endanger its economic health,</w:t>
        <w:br/>
        <w:br/>
        <w:t>44) Evasion and avoidance of taxes, and</w:t>
        <w:br/>
        <w:br/>
        <w:t>414) Profiteering, black-marketing and hoarding.</w:t>
        <w:br/>
        <w:br/>
        <w:t>5.02 Recently, various sort of scams in various fields,</w:t>
        <w:br/>
        <w:t>e.9., banks, hospitals, investment of public shares involving</w:t>
        <w:br/>
        <w:t>crores of rupees have eurfaced. In Shiv Sagar Tiwari v.</w:t>
        <w:br/>
        <w:t>Union of India,? the Supreme Court has also observed that</w:t>
        <w:br/>
        <w:br/>
        <w:t>there are various scams in the country.</w:t>
        <w:br/>
        <w:br/>
        <w:t>5.03 Apparently, financial scams have the genesis of</w:t>
        <w:br/>
        <w:br/>
        <w:t>committing fraud with the public money running into croré</w:t>
        <w:br/>
        <w:br/>
        <w:t>and crores of ups The nation’s economy ie put in</w:t>
        <w:br/>
        <w:br/>
        <w:br/>
        <w:br/>
        <w:t>Page 80:</w:t>
        <w:br/>
        <w:t>doldrums when such colossal amount is pocketed in by vested</w:t>
        <w:br/>
        <w:t>interests through fraudulent means leaving the poor citizen's</w:t>
        <w:br/>
        <w:t>hard earned money which he invested for his prosperity or to</w:t>
        <w:br/>
        <w:br/>
        <w:t>cater for his evenings of his Tife, for being siphoned off by</w:t>
        <w:br/>
        <w:br/>
        <w:t>few culprits. Above all, if such culprits go scot free after</w:t>
        <w:br/>
        <w:br/>
        <w:t>even a protracted trial, or are met with punishmente eimi lar</w:t>
        <w:br/>
        <w:t>to an accused of fraud of insignificant amount ae compared to</w:t>
        <w:br/>
        <w:t>those of scams, people tart loosing faith in the</w:t>
        <w:br/>
        <w:t>Jurisprudence of justice prevailing in the country. This has</w:t>
        <w:br/>
        <w:br/>
        <w:t>the direct inroad into the confidence of democratic eet up of</w:t>
        <w:br/>
        <w:br/>
        <w:t>‘the country and the very existence of an orderly society is</w:t>
        <w:br/>
        <w:br/>
        <w:t>In A.Javaram and Another v. State of Andhra</w:t>
        <w:br/>
        <w:br/>
        <w:t>the Supreme Court deprecated that officials</w:t>
        <w:br/>
        <w:br/>
        <w:t>put at stak</w:t>
        <w:br/>
        <w:br/>
        <w:t>Pradesh</w:t>
        <w:br/>
        <w:br/>
        <w:t>involved in a fertilizer scandal of large scale went scot</w:t>
        <w:br/>
        <w:t>free because of tardy inquiries made by State Police. It</w:t>
        <w:br/>
        <w:br/>
        <w:t>held</w:t>
        <w:br/>
        <w:br/>
        <w:t>“It is really unfortunate that in fertilizer</w:t>
        <w:br/>
        <w:br/>
        <w:t>scandal of such magnitude, appropriate steps at the</w:t>
        <w:br/>
        <w:br/>
        <w:t>right time had not been taken and for want of</w:t>
        <w:br/>
        <w:br/>
        <w:t>convincing and unimpeachable evidence, the accused</w:t>
        <w:br/>
        <w:br/>
        <w:t>who were government officials have been acquitted</w:t>
        <w:br/>
        <w:t>by giving them benefit of doubt. It appears to us</w:t>
        <w:br/>
        <w:t>that such large scale scandal in transporting</w:t>
        <w:br/>
        <w:t>imported fertilizer would not have occurred if</w:t>
        <w:br/>
        <w:t>larger number of government officials and other</w:t>
        <w:br/>
        <w:t>than prosecuted were not involved. It is not</w:t>
        <w:br/>
        <w:t>unlikely that the superior government officials had</w:t>
        <w:br/>
        <w:br/>
        <w:t>also played a vital role in perpetrating the said</w:t>
        <w:br/>
        <w:br/>
        <w:br/>
        <w:t>Page 81:</w:t>
        <w:br/>
        <w:t>fraud or concealing the same. The tardy enquiries</w:t>
        <w:br/>
        <w:t>made by the State Police thereby necessitating an</w:t>
        <w:br/>
        <w:t>enquiry by the CBI at a belated stage is only a sad</w:t>
        <w:br/>
        <w:t>commentary on the efficiency of the police</w:t>
        <w:br/>
        <w:br/>
        <w:t>administration...</w:t>
        <w:br/>
        <w:br/>
        <w:t>In Delhi Development Author it: Skinner</w:t>
        <w:br/>
        <w:t>4 Senatruction Company (p) Ltd.# , it was held:-</w:t>
        <w:br/>
        <w:br/>
        <w:t>The concept of corporate entity was evolved to</w:t>
        <w:br/>
        <w:t>‘encourage and promote trade and commerce but not to</w:t>
        <w:br/>
        <w:t>commit i1legalities or to defraud people. where,</w:t>
        <w:br/>
        <w:t>the</w:t>
        <w:br/>
        <w:br/>
        <w:t>fore, the corporate character is employed for</w:t>
        <w:br/>
        <w:br/>
        <w:t>the purpose of committing {llegality or for</w:t>
        <w:br/>
        <w:t>defrauding others, the court would ignore the</w:t>
        <w:br/>
        <w:t>corporate character and will look at the reality</w:t>
        <w:br/>
        <w:t>behind the corporate veil so as to enable it to</w:t>
        <w:br/>
        <w:t>pass appropriate orders to do justice between the</w:t>
        <w:br/>
        <w:t>parties concerned...”</w:t>
        <w:br/>
        <w:br/>
        <w:t>“We feel impelled to make a few observations.</w:t>
        <w:br/>
        <w:t>What happened in this case is illustrative of what</w:t>
        <w:br/>
        <w:t>is happening in our country on a fairly wide scale</w:t>
        <w:br/>
        <w:t>in diverse forms. Some persone in the upper etrata</w:t>
        <w:br/>
        <w:t>(which means the rich and the influential class of</w:t>
        <w:br/>
        <w:t>the society) have made the ‘property career’ the</w:t>
        <w:br/>
        <w:t>sole aim of their life. The means have become</w:t>
        <w:br/>
        <w:br/>
        <w:t>fers</w:t>
        <w:br/>
        <w:br/>
        <w:t>ant - in a land where its greateat son born</w:t>
        <w:br/>
        <w:br/>
        <w:t>in this century satd “means are more important than</w:t>
        <w:br/>
        <w:br/>
        <w:br/>
        <w:t>Page 82:</w:t>
        <w:br/>
        <w:t>the ende". A sense of bravado prevaile; everything</w:t>
        <w:br/>
        <w:t>can be managed; every authority and every</w:t>
        <w:br/>
        <w:t>institution can be managed, All it takes is to</w:t>
        <w:br/>
        <w:t>“tackle” or “manage” it in an appropriate manner.</w:t>
        <w:br/>
        <w:t>They have developed an utter disregard for Taw nay,</w:t>
        <w:br/>
        <w:t>a contempt for it; the feeling that law is meant</w:t>
        <w:br/>
        <w:br/>
        <w:t>for lesser mortals and not for them. The courte in</w:t>
        <w:br/>
        <w:br/>
        <w:t>the country have been trying to combat thie trend,</w:t>
        <w:br/>
        <w:br/>
        <w:t>with some success as the recent events show. But</w:t>
        <w:br/>
        <w:br/>
        <w:t>how many matters can we handle. How many more of</w:t>
        <w:br/>
        <w:br/>
        <w:t>such matters are stil] there? The real question te</w:t>
        <w:br/>
        <w:br/>
        <w:t>how to swing the polity into action, a polity which</w:t>
        <w:br/>
        <w:t>has become indolent and soft in ite vitale? can</w:t>
        <w:br/>
        <w:t>the courts alone do it? Even ao, to what extent,</w:t>
        <w:br/>
        <w:t>in the prevailing state of affairs? Not that we</w:t>
        <w:br/>
        <w:t>wish to launch upon @ diatribe againet anyone in</w:t>
        <w:br/>
        <w:t>particular but Judges of thie court are also</w:t>
        <w:br/>
        <w:t>permitted, we presume, to ask in anguish, “what</w:t>
        <w:br/>
        <w:br/>
        <w:t>have we made of our country in less than fifty</w:t>
        <w:br/>
        <w:br/>
        <w:t>years"? Where has the respect and regard for law</w:t>
        <w:br/>
        <w:t>gone? And who is responsible for it?”</w:t>
        <w:br/>
        <w:t>Thus no more support is required to conclude that</w:t>
        <w:br/>
        <w:br/>
        <w:t>scams of diverse forms cited above, have to be very</w:t>
        <w:br/>
        <w:br/>
        <w:t>effectively tackied.</w:t>
        <w:br/>
        <w:br/>
        <w:t>5.04 Needless to say that that most of the frauds</w:t>
        <w:br/>
        <w:br/>
        <w:t>generally are not committed individually but with the aid and</w:t>
        <w:br/>
        <w:br/>
        <w:t>‘stance of others in an organised manner.</w:t>
        <w:br/>
        <w:br/>
        <w:br/>
        <w:br/>
        <w:t>Page 83:</w:t>
        <w:br/>
        <w:t>5.05 The Law Commission (UK) in its report* on “criminal</w:t>
        <w:br/>
        <w:t>Law: conspiracy to defraud” (LAW COM No.228) has considered</w:t>
        <w:br/>
        <w:br/>
        <w:t>conspiracy to defraud, which remains a common law offenc</w:t>
        <w:br/>
        <w:t>The scope of conspiracy to defraud is extremely wide. As its</w:t>
        <w:br/>
        <w:br/>
        <w:t>name indicates, it cannot be committed by one person acting</w:t>
        <w:br/>
        <w:br/>
        <w:t>alone.</w:t>
        <w:br/>
        <w:br/>
        <w:t>The Commission (UK) explained the conspiracy to</w:t>
        <w:br/>
        <w:br/>
        <w:t>defraud as follows:</w:t>
        <w:br/>
        <w:br/>
        <w:t>“2.7 The decision of the Court of Appeal in Moses (1991)</w:t>
        <w:br/>
        <w:br/>
        <w:t>Crim LR 617, provides @ recent itlustration of the</w:t>
        <w:br/>
        <w:br/>
        <w:t>use of conspiracy to defraud to deal with an</w:t>
        <w:br/>
        <w:br/>
        <w:t>agreement to deceive a public official into acting</w:t>
        <w:br/>
        <w:t>contrary to his public duty, The defendants</w:t>
        <w:br/>
        <w:br/>
        <w:t>conspired to facilitate applications for work</w:t>
        <w:br/>
        <w:br/>
        <w:t>permits by immigrants who were barred by a passport.</w:t>
        <w:br/>
        <w:t>stamp from obtaining such permits. The deception</w:t>
        <w:br/>
        <w:t>consisted in the withholding from departmental</w:t>
        <w:br/>
        <w:t>supervisors of information about the applicants,</w:t>
        <w:br/>
        <w:t>which increased the TikeTihood of a national</w:t>
        <w:br/>
        <w:br/>
        <w:t>‘insurance number being issued to them.</w:t>
        <w:br/>
        <w:br/>
        <w:t>2.8 The extent to which a conspiracy to ca</w:t>
        <w:br/>
        <w:br/>
        <w:t>non-economic loa extends beyond thie</w:t>
        <w:br/>
        <w:br/>
        <w:t>tegory fo</w:t>
        <w:br/>
        <w:t>unclear, The authorities conflict. different</w:t>
        <w:br/>
        <w:br/>
        <w:t>Judicial views were expressed in the House of Lorde</w:t>
        <w:br/>
        <w:br/>
        <w:br/>
        <w:br/>
        <w:t>Page 84:</w:t>
        <w:br/>
        <w:t>3.18.</w:t>
        <w:br/>
        <w:br/>
        <w:t>observations of the Supreme Court made in Skippers cai</w:t>
        <w:br/>
        <w:br/>
        <w:t>clearly</w:t>
        <w:br/>
        <w:br/>
        <w:t>in Withers (1975 AC 842). the narrower view, that</w:t>
        <w:br/>
        <w:br/>
        <w:t>this type of case was the only form of non-economic</w:t>
        <w:br/>
        <w:br/>
        <w:t>joss covered by conspiracy to defraud, was also</w:t>
        <w:br/>
        <w:br/>
        <w:t>‘expressed by Lord Diplock in Scott (1975) Ac 819,</w:t>
        <w:br/>
        <w:br/>
        <w:t>841 B-c, The wide views expressed in Welham</w:t>
        <w:br/>
        <w:t>(1961) AC 103) by Lord Radcliffe and Lord Denning</w:t>
        <w:br/>
        <w:t>were specifically approved by the Privy Counei] in</w:t>
        <w:br/>
        <w:t>Wai Yu-teang ((1992)1AC 269,) in which Lord Goff of</w:t>
        <w:br/>
        <w:t>Chieveley, who delivered the Board’s opinion, said</w:t>
        <w:br/>
        <w:t>that the cases concerned with public duties did not</w:t>
        <w:br/>
        <w:t>comprise a special category, but merely exemplified</w:t>
        <w:br/>
        <w:t>the general principle that conspiracy to defraud</w:t>
        <w:br/>
        <w:t>need not involve an intention to cause economic</w:t>
        <w:br/>
        <w:br/>
        <w:t>loss</w:t>
        <w:br/>
        <w:br/>
        <w:t>There is, however, a significant distinction in</w:t>
        <w:br/>
        <w:br/>
        <w:t>this respect between conspiracy to defraud and a</w:t>
        <w:br/>
        <w:br/>
        <w:t>conspiracy to commit an offence. where the parti</w:t>
        <w:br/>
        <w:t>to a statutory conspiracy have carried out their</w:t>
        <w:br/>
        <w:t>scheme, they are not normally charged with</w:t>
        <w:br/>
        <w:t>conspiracy as well. On the other hand, whether or</w:t>
        <w:br/>
        <w:t>not the plan of conspirators to defraud hee</w:t>
        <w:br/>
        <w:t>succeeded, they can be convicted only of</w:t>
        <w:br/>
        <w:br/>
        <w:t>conspiracy.</w:t>
        <w:br/>
        <w:br/>
        <w:t>Analysis of above position particularly the</w:t>
        <w:br/>
        <w:br/>
        <w:t>indicate a need to carve out an aggravated form of</w:t>
        <w:br/>
        <w:br/>
        <w:br/>
        <w:t>Page 85:</w:t>
        <w:br/>
        <w:t>conspiracy particularly in cases when fraud is committed</w:t>
        <w:br/>
        <w:t>against Government, Public Sector Banks or Public Financial</w:t>
        <w:br/>
        <w:br/>
        <w:t>Institutions, local authority, or any State Undertaking or</w:t>
        <w:br/>
        <w:br/>
        <w:t>the offence wi</w:t>
        <w:br/>
        <w:br/>
        <w:t>Agency. In the Skipper’s cai committed by</w:t>
        <w:br/>
        <w:t>the Skipper’s Construction Company (P) Ltd. in collusion</w:t>
        <w:br/>
        <w:br/>
        <w:t>this problem can</w:t>
        <w:br/>
        <w:br/>
        <w:t>with ODA officials, We are of the v.</w:t>
        <w:br/>
        <w:t>be tackled if the following new namely Section</w:t>
        <w:br/>
        <w:t>12088, is inserted in Ipc:-</w:t>
        <w:br/>
        <w:br/>
        <w:t>"12088. Criminal conspiracy to defraud public</w:t>
        <w:br/>
        <w:br/>
        <w:t>institution, ete.</w:t>
        <w:br/>
        <w:br/>
        <w:t>When two or more persons agree to defraud a public</w:t>
        <w:br/>
        <w:t>institution or a local authority, fraudulently or</w:t>
        <w:br/>
        <w:t>dishonesty, to cause, or cause to be done.</w:t>
        <w:br/>
        <w:t>wrongfu? gain to themselves or to any person, or to</w:t>
        <w:br/>
        <w:t>cause or cause to de done, wrongful Toss to such</w:t>
        <w:br/>
        <w:t>public institution or local authority, such an</w:t>
        <w:br/>
        <w:t>agreement is designated a criminal conspiracy to</w:t>
        <w:br/>
        <w:t>defraud and whoever is a party to such criminal</w:t>
        <w:br/>
        <w:t>conspiracy shall be punished with imprisonment for</w:t>
        <w:br/>
        <w:t>life or with imprisonment of either description for</w:t>
        <w:br/>
        <w:t>a term which may extend to ten years, and shall</w:t>
        <w:br/>
        <w:t>also be liable to fine:</w:t>
        <w:br/>
        <w:br/>
        <w:t>Provided that no agreement shall amount</w:t>
        <w:br/>
        <w:t>to a criminal conspiracy to defraud unless some act</w:t>
        <w:br/>
        <w:t>besides the agreement is done by one or more</w:t>
        <w:br/>
        <w:br/>
        <w:t>ment in furtherance thereof</w:t>
        <w:br/>
        <w:br/>
        <w:t>parties to such agr</w:t>
        <w:br/>
        <w:br/>
        <w:br/>
        <w:t>Page 86:</w:t>
        <w:br/>
        <w:t>-: 82 or</w:t>
        <w:br/>
        <w:br/>
        <w:t>Explanation - Any bank or financial organisation or</w:t>
        <w:br/>
        <w:br/>
        <w:t>company or body or body corporate, which is owned</w:t>
        <w:br/>
        <w:br/>
        <w:t>or controlled by the Government, shall be deemed to</w:t>
        <w:br/>
        <w:t>be a ‘public institution’ for the purposes of thie</w:t>
        <w:br/>
        <w:br/>
        <w:t>ction”.</w:t>
        <w:br/>
        <w:br/>
        <w:br/>
        <w:br/>
        <w:t>Page 87:</w:t>
        <w:br/>
        <w:t>committee on Prevention of Corruption, 1962 Report,</w:t>
        <w:br/>
        <w:t>headed by Chairman shri K.Santhanam</w:t>
        <w:br/>
        <w:br/>
        <w:t>1996(9) SCALE 680.</w:t>
        <w:br/>
        <w:br/>
        <w:t>1998(4) SCALE 393.</w:t>
        <w:br/>
        <w:br/>
        <w:t>AIR 1996 SC 2008.</w:t>
        <w:br/>
        <w:br/>
        <w:t>The Law Commission (UK) (LAN COM. —_NO.22</w:t>
        <w:br/>
        <w:br/>
        <w:t>‘criminal Law Conspiracy to defraud’ Item 5 of the</w:t>
        <w:br/>
        <w:t>Fourth Programme of Law Reform: Criminal Law.</w:t>
        <w:br/>
        <w:br/>
        <w:t>Supra note 4.</w:t>
        <w:br/>
        <w:br/>
        <w:br/>
        <w:t>Page 88:</w:t>
        <w:br/>
        <w:t>CHAPTER ~ VI</w:t>
        <w:br/>
        <w:br/>
        <w:t>ATTEMPT - INSERTION OF NEW SECTIONS 120 ¢ &amp; 120</w:t>
        <w:br/>
        <w:t>BY WAY OF NEW CHAPTER VB IN THE BILL</w:t>
        <w:br/>
        <w:br/>
        <w:t>The IPC (Amendment) 8111, 1978 made a provision for</w:t>
        <w:br/>
        <w:br/>
        <w:t>under Clause 45. Aleo by mistake, claui</w:t>
        <w:br/>
        <w:br/>
        <w:t>@ this new Chapt</w:t>
        <w:br/>
        <w:t>48 to 51 of the Bi11 were incorporated in this Chapter which,</w:t>
        <w:br/>
        <w:t>1</w:t>
        <w:br/>
        <w:br/>
        <w:t>in fact, constitutes an independent chapté + Chapter vi</w:t>
        <w:br/>
        <w:br/>
        <w:t>a8 per IPC contents. Therefore, this new Chapter i confined</w:t>
        <w:br/>
        <w:br/>
        <w:t>to sections 120 C and 120 D only which are dealing with the</w:t>
        <w:br/>
        <w:br/>
        <w:t>“Attempt”.</w:t>
        <w:br/>
        <w:br/>
        <w:t>6.02 The subject of attempt has already been</w:t>
        <w:br/>
        <w:br/>
        <w:t>incorporated in the last Chapter i XXIII (containing only</w:t>
        <w:br/>
        <w:br/>
        <w:t>one section 511 of the Code as a residuary provision.</w:t>
        <w:br/>
        <w:t>However, in the Bi11 it is inserted just after Chapter vA,</w:t>
        <w:br/>
        <w:t>Perhaps, in view of the importance of the concept and its</w:t>
        <w:br/>
        <w:t>close connection with abetment and conspiracy. In the BiTl,</w:t>
        <w:br/>
        <w:t>Section 511 has been omitted by ineerting this new chapter</w:t>
        <w:br/>
        <w:br/>
        <w:t>which has only two sections, namely sections 120 ¢ and 120-0.</w:t>
        <w:br/>
        <w:br/>
        <w:t>It may be mentioned that numerous sections in the</w:t>
        <w:br/>
        <w:br/>
        <w:t>while defining the acts which constitute particular</w:t>
        <w:br/>
        <w:br/>
        <w:t>offence, place attempts to do those acts at par with doing</w:t>
        <w:br/>
        <w:t>the acts themselves and make’ them punishable to the same</w:t>
        <w:br/>
        <w:br/>
        <w:t>extent. Such provisions of the Code may be summed as under:-</w:t>
        <w:br/>
        <w:br/>
        <w:br/>
        <w:t>Page 89:</w:t>
        <w:br/>
        <w:t>(1) Under section 121, with which the next chapter</w:t>
        <w:br/>
        <w:br/>
        <w:t>begins, waging war against the Government of India</w:t>
        <w:br/>
        <w:br/>
        <w:t>and any attempts to wage such war are both capital</w:t>
        <w:br/>
        <w:br/>
        <w:t>of enc</w:t>
        <w:br/>
        <w:br/>
        <w:t>(2) Section 124, attempt wrongfully to restrain the</w:t>
        <w:br/>
        <w:br/>
        <w:t>President and other high officials with intent to</w:t>
        <w:br/>
        <w:br/>
        <w:t>or refrain from</w:t>
        <w:br/>
        <w:br/>
        <w:t>induce or compel them to exerci</w:t>
        <w:br/>
        <w:br/>
        <w:t>exercising any of their lawful power</w:t>
        <w:br/>
        <w:br/>
        <w:t>(3) Section 125, attempt to wage war against the</w:t>
        <w:br/>
        <w:t>Government of an Asiatic Power in alliance or at</w:t>
        <w:br/>
        <w:br/>
        <w:t>peace with the Government of India.</w:t>
        <w:br/>
        <w:br/>
        <w:t>(4) Under section 130, one who attempts to rescue a</w:t>
        <w:br/>
        <w:t>prisoner of war is punished to the same extent as</w:t>
        <w:br/>
        <w:t>fone who actually rescues a prisoner of war.</w:t>
        <w:br/>
        <w:br/>
        <w:t>If one were to construe section 611 strictly ae a</w:t>
        <w:br/>
        <w:br/>
        <w:t>residuary provision, none of the ideas contained therein</w:t>
        <w:br/>
        <w:br/>
        <w:t>would be applicable for interpreting what constitutes an</w:t>
        <w:br/>
        <w:br/>
        <w:t>attempt to wage war under section 121 or an attempt to rescue</w:t>
        <w:br/>
        <w:br/>
        <w:t>ction 130. These sect fons.</w:t>
        <w:br/>
        <w:br/>
        <w:t>a prisoner of war under</w:t>
        <w:br/>
        <w:br/>
        <w:t>themselves do not furnish any guidance for this purpose.</w:t>
        <w:br/>
        <w:br/>
        <w:t>(3) Section 153A - attempt to promote feelings of</w:t>
        <w:br/>
        <w:br/>
        <w:t>enmity, etc.</w:t>
        <w:br/>
        <w:br/>
        <w:br/>
        <w:t>Page 90:</w:t>
        <w:br/>
        <w:t>(6) Section 161 - attempt by a public servant to</w:t>
        <w:br/>
        <w:br/>
        <w:t>obtain an illegal gratification.</w:t>
        <w:br/>
        <w:br/>
        <w:t>(7) Section 162 - attempt to obtain a gratification</w:t>
        <w:br/>
        <w:t>in order by corrupt or i11ega? means to influence «</w:t>
        <w:br/>
        <w:br/>
        <w:t>public servant.</w:t>
        <w:br/>
        <w:br/>
        <w:t>(8) Section 163 - attempt to obtain a gratification</w:t>
        <w:br/>
        <w:t>for exercising personal influence over a public</w:t>
        <w:br/>
        <w:br/>
        <w:t>servant.</w:t>
        <w:br/>
        <w:br/>
        <w:t>(9) Section 165 - attempt by public servant to</w:t>
        <w:br/>
        <w:t>obtain a valuable thing without consideration from</w:t>
        <w:br/>
        <w:t>a person concerned in proceeding or busines</w:t>
        <w:br/>
        <w:br/>
        <w:t>transacted by the public servant.</w:t>
        <w:br/>
        <w:br/>
        <w:t>(10) Section 196 - attempt to use as true, evidence</w:t>
        <w:br/>
        <w:br/>
        <w:t>known to be fa</w:t>
        <w:br/>
        <w:br/>
        <w:t>(11) Section 213 - attempt to obtain @</w:t>
        <w:br/>
        <w:t>gratification to screen an . offender = from</w:t>
        <w:br/>
        <w:t>punishment.</w:t>
        <w:br/>
        <w:br/>
        <w:t>(42) Sections 239 and 240 - attempt to induce «</w:t>
        <w:br/>
        <w:br/>
        <w:t>person to receive a counterfeit coin.</w:t>
        <w:br/>
        <w:br/>
        <w:br/>
        <w:t>Page 91:</w:t>
        <w:br/>
        <w:t>(13) Section 241 - attempt to induce a person to</w:t>
        <w:br/>
        <w:br/>
        <w:t>receive as genuine a counterfeit coin which, when</w:t>
        <w:br/>
        <w:br/>
        <w:t>the offender took it into his possesion, he did</w:t>
        <w:br/>
        <w:br/>
        <w:t>not know to be counterfeit.</w:t>
        <w:br/>
        <w:br/>
        <w:t>(14) Section 307 which, without using the word</w:t>
        <w:br/>
        <w:t>attempt except in the margin, defines attempt to</w:t>
        <w:br/>
        <w:br/>
        <w:t>murder.</w:t>
        <w:br/>
        <w:br/>
        <w:t>(15) Section 308 which similarly defines attempt to</w:t>
        <w:br/>
        <w:br/>
        <w:t>commit culpable homicide not amounting to murder.</w:t>
        <w:br/>
        <w:br/>
        <w:t>In the preceding last two sections, the attempt</w:t>
        <w:br/>
        <w:t>consists in doing any act with such intention or knowledge,</w:t>
        <w:br/>
        <w:t>and under such circumstances, that if the actor by that act</w:t>
        <w:br/>
        <w:t>caused death, he would be guilty of murder or, a8 the case</w:t>
        <w:br/>
        <w:t>nay be, culpable homicide not amounting to murder. The</w:t>
        <w:br/>
        <w:br/>
        <w:t>hypothetical condition if he by that act; caused death is not</w:t>
        <w:br/>
        <w:t>where the act done was physically</w:t>
        <w:br/>
        <w:br/>
        <w:t>easy to apply inc</w:t>
        <w:br/>
        <w:t>incapable of causing any one’s death. The question whether</w:t>
        <w:br/>
        <w:t>there could be an attempt to murder not falling within</w:t>
        <w:br/>
        <w:t>section 307, or an attempt to commit culpable homicide not</w:t>
        <w:br/>
        <w:t>falling within section 308, but punishable as such under</w:t>
        <w:br/>
        <w:t>section 511, the residuary section, is not entirely</w:t>
        <w:br/>
        <w:t>theoretical as it has been raised before the courts fairly</w:t>
        <w:br/>
        <w:br/>
        <w:t>often.</w:t>
        <w:br/>
        <w:br/>
        <w:t>(46) Section 309 - attompt to commit suicid</w:t>
        <w:br/>
        <w:br/>
        <w:br/>
        <w:br/>
        <w:t>Page 92:</w:t>
        <w:br/>
        <w:t>6.04</w:t>
        <w:br/>
        <w:br/>
        <w:t>(17) Section 385, 387 and 389 - attempt to put a</w:t>
        <w:br/>
        <w:br/>
        <w:t>person in fear of injury or accusation in order to</w:t>
        <w:br/>
        <w:br/>
        <w:t>commit extortion.</w:t>
        <w:br/>
        <w:br/>
        <w:t>(18) Section 391 - conjoint attempt of five or more</w:t>
        <w:br/>
        <w:br/>
        <w:t>persons to commit a dacoity.</w:t>
        <w:br/>
        <w:br/>
        <w:t>(19) Sections 393, 394 and 398 - attempt to commit</w:t>
        <w:br/>
        <w:br/>
        <w:t>ropbery.</w:t>
        <w:br/>
        <w:br/>
        <w:t>(20) Section 460 - attempt by one of many joint</w:t>
        <w:br/>
        <w:t>house-breakers by night to cause death or grievous</w:t>
        <w:br/>
        <w:br/>
        <w:t>hurt.</w:t>
        <w:br/>
        <w:br/>
        <w:t>Finally, there is section §11 which runs as unde!</w:t>
        <w:br/>
        <w:br/>
        <w:t>"511. Punishment for attempting to commit offences</w:t>
        <w:br/>
        <w:t>punishable with imprisonment for life or other</w:t>
        <w:br/>
        <w:br/>
        <w:t>{mprisonment.- Whoever attempts to commit an</w:t>
        <w:br/>
        <w:t>offence punishable by this Code with imprisonment</w:t>
        <w:br/>
        <w:t>for life or imprisonment, or to cause such an</w:t>
        <w:br/>
        <w:t>offence to be committed, and in such attempt dose</w:t>
        <w:br/>
        <w:t>net act towards the conmiesion of the offence</w:t>
        <w:br/>
        <w:t>shall where no express provision is made by this</w:t>
        <w:br/>
        <w:t>Code for the punishment such attempt, be punished</w:t>
        <w:br/>
        <w:t>with imprisonment for any description provided for</w:t>
        <w:br/>
        <w:br/>
        <w:t>the offence, for a term which may extend to</w:t>
        <w:br/>
        <w:br/>
        <w:br/>
        <w:br/>
        <w:t>Page 93:</w:t>
        <w:br/>
        <w:t>one-half of the imprisonment for life or, as the</w:t>
        <w:br/>
        <w:br/>
        <w:t>case may be, one-half of the longest term of</w:t>
        <w:br/>
        <w:br/>
        <w:t>imprisonment provided for that offence, or with</w:t>
        <w:br/>
        <w:t>such fine as is provided for the offence, or with</w:t>
        <w:br/>
        <w:br/>
        <w:t>both.</w:t>
        <w:br/>
        <w:br/>
        <w:t>T1lustrations</w:t>
        <w:br/>
        <w:br/>
        <w:t>(a) A makes an attempt to steal somo jewels by</w:t>
        <w:br/>
        <w:t>breaking open a box and finds, after @0 opening the</w:t>
        <w:br/>
        <w:t>box, that there {8 no Jewel in it. He has done an</w:t>
        <w:br/>
        <w:t>act towards the commission of theft, and therefore</w:t>
        <w:br/>
        <w:br/>
        <w:t>js guilty under this section.</w:t>
        <w:br/>
        <w:br/>
        <w:t>(b) A makes an attempt to pick the pocket of Z by</w:t>
        <w:br/>
        <w:t>thrusting his hand into 2's pocket. A fails in the</w:t>
        <w:br/>
        <w:t>attempt in consequence of Z’s having nothing in hie</w:t>
        <w:br/>
        <w:br/>
        <w:t>pocket. A is guilty under this section.”</w:t>
        <w:br/>
        <w:br/>
        <w:t>6.05 However, the Law Commission in its 42nd report</w:t>
        <w:br/>
        <w:t>(para 5.43) found that the language used in section 511 is</w:t>
        <w:br/>
        <w:t>ction 309</w:t>
        <w:br/>
        <w:br/>
        <w:t>very confusing, It was also mentioned that</w:t>
        <w:br/>
        <w:t>defines attempt to commit suicide in the same way “Whoever</w:t>
        <w:br/>
        <w:t>Attempts to commit suicide and does any act towards the</w:t>
        <w:br/>
        <w:t>commission of such offence...” Therefore, to constitute a</w:t>
        <w:br/>
        <w:t>criminal attempt two requirements are apparently to be</w:t>
        <w:br/>
        <w:br/>
        <w:t>satisfied, namely</w:t>
        <w:br/>
        <w:br/>
        <w:br/>
        <w:t>Page 94:</w:t>
        <w:br/>
        <w:t>(i) The offender must first attempt to commit an</w:t>
        <w:br/>
        <w:t>offence, which presumably he can only by doing some act, but</w:t>
        <w:br/>
        <w:br/>
        <w:t>that apparently is not sufficient.</w:t>
        <w:br/>
        <w:br/>
        <w:t>(ii) He must, in doing that act which ie the</w:t>
        <w:br/>
        <w:t>attempt, alo do something else towarde the commission of the</w:t>
        <w:br/>
        <w:br/>
        <w:t>offence.</w:t>
        <w:br/>
        <w:br/>
        <w:t>6.08 The crux of the problem of defining attempt seems</w:t>
        <w:br/>
        <w:br/>
        <w:t>to lie in stating with precision a test as to when the act</w:t>
        <w:br/>
        <w:br/>
        <w:t>has travelled beyond the preparatory stag</w:t>
        <w:br/>
        <w:br/>
        <w:t>There are two tests to determine the</w:t>
        <w:br/>
        <w:br/>
        <w:t>ttempt”</w:t>
        <w:br/>
        <w:br/>
        <w:t>(4) First test is of proximity. The much-quoted</w:t>
        <w:br/>
        <w:t>dictum is that acts remotely leading towarde the commission</w:t>
        <w:br/>
        <w:t>of an offence are not to be considered as attempts to commit</w:t>
        <w:br/>
        <w:t>it, but acte tmmedtatoly connected with it are, states the</w:t>
        <w:br/>
        <w:br/>
        <w:t>Proximity rule.</w:t>
        <w:br/>
        <w:br/>
        <w:t>In other word:</w:t>
        <w:br/>
        <w:br/>
        <w:t>+ to constitute an attempt, the act</w:t>
        <w:br/>
        <w:t>done must be immediately, and not merely remotely, connected</w:t>
        <w:br/>
        <w:br/>
        <w:t>with the commission of the offence,</w:t>
        <w:br/>
        <w:br/>
        <w:t>(it) Secondly, test is known as the test of last</w:t>
        <w:br/>
        <w:t>act. Acts remotely leading towards the commission of the</w:t>
        <w:br/>
        <w:br/>
        <w:t>offence are not to be considered</w:t>
        <w:br/>
        <w:br/>
        <w:t>attempts to commit it,</w:t>
        <w:br/>
        <w:br/>
        <w:t>but acts immediately connected with it are.</w:t>
        <w:br/>
        <w:br/>
        <w:br/>
        <w:br/>
        <w:t>Page 95:</w:t>
        <w:br/>
        <w:t>But this test of last act has, however, obvious</w:t>
        <w:br/>
        <w:t>flaws. It cannot be applied to a situation where the accused</w:t>
        <w:br/>
        <w:br/>
        <w:t>intends to accomplish his object by degrees, such</w:t>
        <w:br/>
        <w:br/>
        <w:t>+ murder</w:t>
        <w:br/>
        <w:t>by slow poisoning. Moreover, the act which remains to be</w:t>
        <w:br/>
        <w:t>done by the offender pute poison in a glass and aleo intends</w:t>
        <w:br/>
        <w:t>to pour wine in it, but the wine is actually poured by the</w:t>
        <w:br/>
        <w:br/>
        <w:t>\ victim, Hare the “last act” which the offender wished to do</w:t>
        <w:br/>
        <w:t>was not, in fact, done by him, but that need not prevent the</w:t>
        <w:br/>
        <w:br/>
        <w:t>act from being an attempt.</w:t>
        <w:br/>
        <w:br/>
        <w:t>6.07 In order to constitute an attempt, the acts of the</w:t>
        <w:br/>
        <w:t>‘accused must be such as to clearly and unequivocally indicate</w:t>
        <w:br/>
        <w:t>of themselves, the intention to commit the offence:</w:t>
        <w:br/>
        <w:br/>
        <w:t>Salmond, whose view ie most frequently quoted, observed, (1)</w:t>
        <w:br/>
        <w:br/>
        <w:t>“an act done with intent to commit a crime is not a</w:t>
        <w:br/>
        <w:br/>
        <w:t>3 it is of such a nature as</w:t>
        <w:br/>
        <w:br/>
        <w:t>criminal attempt unt</w:t>
        <w:br/>
        <w:t>to be in itself sufficient evidence of the criminal</w:t>
        <w:br/>
        <w:t>intent with which it is done. A criminal attempt</w:t>
        <w:br/>
        <w:t>je an act “which shows criminal intent on the face</w:t>
        <w:br/>
        <w:t>of it....An act.....which in its own nature and on</w:t>
        <w:br/>
        <w:br/>
        <w:t>the face of it innocent annot be brought</w:t>
        <w:br/>
        <w:br/>
        <w:t>within the scope of criminal attempt by evidence</w:t>
        <w:br/>
        <w:t>aliunde as to the criminal purposes with which it</w:t>
        <w:br/>
        <w:br/>
        <w:t>is done.”</w:t>
        <w:br/>
        <w:br/>
        <w:br/>
        <w:t>Page 96:</w:t>
        <w:br/>
        <w:t>6.08 Tt is, therefore, suggested that a practical test</w:t>
        <w:br/>
        <w:t>for the actus reus in attempt is that the prosecution must</w:t>
        <w:br/>
        <w:t>prove that the steps taken by the accused must have reached</w:t>
        <w:br/>
        <w:br/>
        <w:t>the point when they themselves clearly indicate what was the</w:t>
        <w:br/>
        <w:br/>
        <w:t>end towards which they were directed. In other words, the</w:t>
        <w:br/>
        <w:t>steps taken must themselves be sufficient to show, prima</w:t>
        <w:br/>
        <w:br/>
        <w:t>facie, the offender's intention to commit the crime which he</w:t>
        <w:br/>
        <w:br/>
        <w:t>ys charged with attempting.</w:t>
        <w:br/>
        <w:br/>
        <w:t>It is also to be mentioned that the actus reve</w:t>
        <w:br/>
        <w:t>necessary to constitute an “attempt” is complete if the</w:t>
        <w:br/>
        <w:t>accused does an act which is a step towards the commission of</w:t>
        <w:br/>
        <w:t>the specific crime, which is immediately and not merely</w:t>
        <w:br/>
        <w:t>remotely connected with the commission of it, and the doing</w:t>
        <w:br/>
        <w:t>of which cannot reasonably be regarded as having any other</w:t>
        <w:br/>
        <w:t>purpose other than the commission of specific crime.</w:t>
        <w:br/>
        <w:br/>
        <w:t>e The Supreme Court had expressed its view regarding</w:t>
        <w:br/>
        <w:br/>
        <w:t>an attempt as under =</w:t>
        <w:br/>
        <w:br/>
        <w:t>“A person commits the offence of attempt to commit</w:t>
        <w:br/>
        <w:t>a particular offence when (i) he intends to commit</w:t>
        <w:br/>
        <w:t>that particular offence; and (11) he, having made</w:t>
        <w:br/>
        <w:t>preparations and with the intention to commit the</w:t>
        <w:br/>
        <w:t>offence, does an act towards its commission; such</w:t>
        <w:br/>
        <w:t>an act need not be the penultimate act towards the</w:t>
        <w:br/>
        <w:br/>
        <w:t>commission of that offence but must be an act</w:t>
        <w:br/>
        <w:br/>
        <w:t>during the course of committing that offen:</w:t>
        <w:br/>
        <w:br/>
        <w:br/>
        <w:br/>
        <w:t>Page 97:</w:t>
        <w:br/>
        <w:t>Eminent Juriat Sir James Stephen, in his Dig</w:t>
        <w:br/>
        <w:br/>
        <w:t>Criminal Law, Article 50, defines an attempt as follows:</w:t>
        <w:br/>
        <w:br/>
        <w:t>“an act done with intent to commit that crime, and</w:t>
        <w:br/>
        <w:t>forming part of a series of acts which would</w:t>
        <w:br/>
        <w:t>constitute its actual commission if it were not</w:t>
        <w:br/>
        <w:t>interrupted. The point at which such a series of</w:t>
        <w:br/>
        <w:t>acts begins cannot be defined, but depends upon the</w:t>
        <w:br/>
        <w:br/>
        <w:t>circumstances of each particular case.”</w:t>
        <w:br/>
        <w:br/>
        <w:t>6.03, After having a glance of juristic interpretation of</w:t>
        <w:br/>
        <w:br/>
        <w:t>an “attempt”, it is crystal clear that for an “attemot™, @</w:t>
        <w:br/>
        <w:br/>
        <w:t>futile act of the accused is a must. Had he been successful,</w:t>
        <w:br/>
        <w:br/>
        <w:t>the same would have been a crime. But his failure for the</w:t>
        <w:br/>
        <w:t>same converts the crime into an “attempt”. Similar approach</w:t>
        <w:br/>
        <w:t>was taken in both the illustrations of section 511, where it</w:t>
        <w:br/>
        <w:t>is stated that a person during the futile act # guilty of</w:t>
        <w:br/>
        <w:br/>
        <w:t>attempting to commit theft.</w:t>
        <w:br/>
        <w:br/>
        <w:t>8.10 The Law Commission in its 42nd report had</w:t>
        <w:br/>
        <w:br/>
        <w:t>recommended that the last Chapter of the Code containing only</w:t>
        <w:br/>
        <w:br/>
        <w:t>section 511 be omitted and, instead, a new chapter v-|</w:t>
        <w:br/>
        <w:br/>
        <w:t>entitled “Attempt” consisting of two sections 120¢ and 1200</w:t>
        <w:br/>
        <w:br/>
        <w:t>bo inserted after Chapter VA a</w:t>
        <w:br/>
        <w:br/>
        <w:br/>
        <w:t>Page 98:</w:t>
        <w:br/>
        <w:t>120¢. Definition of attempt:- A person</w:t>
        <w:br/>
        <w:br/>
        <w:t>attempts to commit an offence punishable by thie</w:t>
        <w:br/>
        <w:br/>
        <w:t>code, when ~</w:t>
        <w:br/>
        <w:br/>
        <w:t>(a) he, with the intention or knowledge requisite</w:t>
        <w:br/>
        <w:br/>
        <w:t>for committing it, does any act towards its</w:t>
        <w:br/>
        <w:br/>
        <w:t>commission;</w:t>
        <w:br/>
        <w:br/>
        <w:t>(B) the act so done is closely connected with, and</w:t>
        <w:br/>
        <w:br/>
        <w:t>Proximate to, the commission of the offence</w:t>
        <w:br/>
        <w:br/>
        <w:t>(c) that act fails in ite object because of facts</w:t>
        <w:br/>
        <w:t>Rot known to him or because of circumstances beyond</w:t>
        <w:br/>
        <w:br/>
        <w:t>his control.</w:t>
        <w:br/>
        <w:br/>
        <w:t>Llustrations</w:t>
        <w:br/>
        <w:br/>
        <w:t>@ A, intending to murder z, buys a gun and</w:t>
        <w:br/>
        <w:t>Joads it. A is not yet guilty of an attempt to</w:t>
        <w:br/>
        <w:t>commit murder. A fires the gun at Z, he is guilty</w:t>
        <w:br/>
        <w:br/>
        <w:t>of an attempt to commit murder.</w:t>
        <w:br/>
        <w:br/>
        <w:t>(b) A, intending to murder Zz by poison,</w:t>
        <w:br/>
        <w:t>Purchases poison and mixes the same with food which</w:t>
        <w:br/>
        <w:t>remains in A's keeping; A is not yet guilty of an</w:t>
        <w:br/>
        <w:br/>
        <w:t>the food on 2!</w:t>
        <w:br/>
        <w:br/>
        <w:t>attempt to commit murder. A plai</w:t>
        <w:br/>
        <w:br/>
        <w:br/>
        <w:br/>
        <w:t>Page 99:</w:t>
        <w:br/>
        <w:t>table, or delivers it to Z's servant to place it on</w:t>
        <w:br/>
        <w:t>2's table. A is guilty of an attempt to commit</w:t>
        <w:br/>
        <w:t>murder.</w:t>
        <w:br/>
        <w:t>(e) with intent to steal another person's</w:t>
        <w:br/>
        <w:t>box, while travelling in a train, takes a box and</w:t>
        <w:br/>
        <w:br/>
        <w:t>gets down. He finds the box to be his own. AS he</w:t>
        <w:br/>
        <w:t>has not done any act towards the commission of the</w:t>
        <w:br/>
        <w:t>offence intended by him, he is not guilty of an</w:t>
        <w:br/>
        <w:br/>
        <w:t>attempt to commit theft.</w:t>
        <w:br/>
        <w:br/>
        <w:t>«a A, with intent to steal jewels, breaks</w:t>
        <w:br/>
        <w:t>open Z's box, and finds that there is no Jewel in</w:t>
        <w:br/>
        <w:t>it. Ae hie act failed in {ts object because of</w:t>
        <w:br/>
        <w:t>facts not known to him, he is guilty of an attemot</w:t>
        <w:br/>
        <w:br/>
        <w:t>to commit theft.”</w:t>
        <w:br/>
        <w:br/>
        <w:t>“1200. Punishment for attempt: Whoever ie guilty</w:t>
        <w:br/>
        <w:br/>
        <w:t>of an attempt to commit an offence punishable by</w:t>
        <w:br/>
        <w:t>this Code with imprisonment for life or with</w:t>
        <w:br/>
        <w:t>imprisonment for a specified term, shall, where no</w:t>
        <w:br/>
        <w:t>express provision {6 made by this Code for the</w:t>
        <w:br/>
        <w:t>punishment of such attempt, be punished with</w:t>
        <w:br/>
        <w:t>‘imprisonment of any description provided for the</w:t>
        <w:br/>
        <w:br/>
        <w:t>offence, for a term which may extend to one-half of</w:t>
        <w:br/>
        <w:br/>
        <w:t>‘the imprisonment for life, or, ag the case may be,</w:t>
        <w:br/>
        <w:br/>
        <w:br/>
        <w:br/>
        <w:t>Page 100:</w:t>
        <w:br/>
        <w:t>-2 96m</w:t>
        <w:br/>
        <w:br/>
        <w:t>on</w:t>
        <w:br/>
        <w:br/>
        <w:t>half of the longest term of {mertsonment</w:t>
        <w:br/>
        <w:t>provided for that offence, or with such fine as is</w:t>
        <w:br/>
        <w:t>provided for the offence, or with both.”</w:t>
        <w:br/>
        <w:br/>
        <w:t>6.14 In view of this definition of attempt, which could</w:t>
        <w:br/>
        <w:t>be applied in relation to murder and culpable homicide not</w:t>
        <w:br/>
        <w:t>amounting to murder without any serious difficulty, the Law</w:t>
        <w:br/>
        <w:t>“commission in 42nd report did not consider it necessary to</w:t>
        <w:br/>
        <w:t>have a different formula to define attempt to commit either</w:t>
        <w:br/>
        <w:br/>
        <w:t>Tt was also recommended to revise</w:t>
        <w:br/>
        <w:br/>
        <w:t>Sections 307 and 308 as follows:</w:t>
        <w:br/>
        <w:br/>
        <w:t>"207 Attempt to murder:~ Whoever attempts to commit</w:t>
        <w:br/>
        <w:t>murder shail be punished with rigorous imprisonment</w:t>
        <w:br/>
        <w:t>for a term which may extend to ten years, and shall</w:t>
        <w:br/>
        <w:t>also be Tiable to fine; and if hurt je caused to</w:t>
        <w:br/>
        <w:br/>
        <w:t>any person by such act, the offender may -</w:t>
        <w:br/>
        <w:br/>
        <w:t>(a) if under sentence of imprisonment for life, be</w:t>
        <w:br/>
        <w:br/>
        <w:t>punished with death; and</w:t>
        <w:br/>
        <w:br/>
        <w:t>{b) in any other case, be punished with</w:t>
        <w:br/>
        <w:br/>
        <w:t>imprisonment for life</w:t>
        <w:br/>
        <w:br/>
        <w:t>"308.  AtRempt to commit. culpable homicide:Whoever</w:t>
        <w:br/>
        <w:t>attempts to commit culpable homicide not amounting</w:t>
        <w:br/>
        <w:t>to murder hall be punished with imerisonment of</w:t>
        <w:br/>
        <w:br/>
        <w:t>either description for a term which may extend to</w:t>
        <w:br/>
        <w:br/>
        <w:br/>
        <w:t>Page 101:</w:t>
        <w:br/>
        <w:t>or with both; and tf</w:t>
        <w:br/>
        <w:br/>
        <w:t>three years, or with ff</w:t>
        <w:br/>
        <w:t>hurt ie caused to any person by euch act, shall be</w:t>
        <w:br/>
        <w:t>puntehed with imprisonment of either description</w:t>
        <w:br/>
        <w:t>for a term which may extend to seven years, or with</w:t>
        <w:br/>
        <w:br/>
        <w:t>fine, or with both.</w:t>
        <w:br/>
        <w:br/>
        <w:t>THustratton</w:t>
        <w:br/>
        <w:br/>
        <w:t>A, on grave and sudden provocation, fires a piste?</w:t>
        <w:br/>
        <w:br/>
        <w:t>at under such circumstances that if he thereby</w:t>
        <w:br/>
        <w:br/>
        <w:t>caused death he would be guilty of culpable</w:t>
        <w:br/>
        <w:t>homicide not amounting to murder. A has committed</w:t>
        <w:br/>
        <w:br/>
        <w:t>the offence defined in this section.”</w:t>
        <w:br/>
        <w:br/>
        <w:t>6.12 In the IPC (Amendment) 8111, 1978, the</w:t>
        <w:br/>
        <w:t>recommendations made by the Law Commission were incorporated</w:t>
        <w:br/>
        <w:br/>
        <w:t>with minor amendments Tike -</w:t>
        <w:br/>
        <w:br/>
        <w:t>(4) Tustration (¢) to sectton 120C was dropped</w:t>
        <w:br/>
        <w:br/>
        <w:t>and {Tlustration (d) was made {71ustration (c).</w:t>
        <w:br/>
        <w:br/>
        <w:t>(41) At the end of section 207 (b), the following</w:t>
        <w:br/>
        <w:br/>
        <w:t>words were inserted:</w:t>
        <w:br/>
        <w:br/>
        <w:t>“or with rigorous imprisonment for a term which may</w:t>
        <w:br/>
        <w:br/>
        <w:t>‘extend to ten years.”</w:t>
        <w:br/>
        <w:br/>
        <w:br/>
        <w:t>Page 102:</w:t>
        <w:br/>
        <w:t>In the B11, the texts of sections 120-c and 120-0</w:t>
        <w:br/>
        <w:br/>
        <w:t>runs as under.</w:t>
        <w:br/>
        <w:br/>
        <w:t>120-G, Definition of Attempt:- A person attempts to commit</w:t>
        <w:br/>
        <w:br/>
        <w:t>an offence, when -</w:t>
        <w:br/>
        <w:br/>
        <w:t>(a) he, with the intention or knowledge requisite</w:t>
        <w:br/>
        <w:br/>
        <w:t>Yon;</w:t>
        <w:br/>
        <w:br/>
        <w:t>for committing it, does any act towards ite commi</w:t>
        <w:br/>
        <w:br/>
        <w:t>(b) the act so done ie elo:</w:t>
        <w:br/>
        <w:br/>
        <w:t>ly connected with, and</w:t>
        <w:br/>
        <w:br/>
        <w:t>proximate to, the commission of the offence; and</w:t>
        <w:br/>
        <w:br/>
        <w:t>(c) that act fails in its object because of facts</w:t>
        <w:br/>
        <w:t>Rot known to him or because of circumstances beyond hie</w:t>
        <w:br/>
        <w:br/>
        <w:t>contro.</w:t>
        <w:br/>
        <w:br/>
        <w:t>(a) A, intending to murder 2, buye a gun and loads it.</w:t>
        <w:br/>
        <w:t>A is not yet guilty of an attempt to commit murder. A fires</w:t>
        <w:br/>
        <w:t>the gun at Z, he is guilty of an attempt to commit murder.</w:t>
        <w:br/>
        <w:br/>
        <w:t>(b) intending to murder Z, by poison, purchases</w:t>
        <w:br/>
        <w:br/>
        <w:t>poison and mixes the</w:t>
        <w:br/>
        <w:br/>
        <w:t>me with food which remains in A‘e</w:t>
        <w:br/>
        <w:br/>
        <w:t>keeping; A io not yet guilty of an attempt to commit murder.</w:t>
        <w:br/>
        <w:br/>
        <w:br/>
        <w:t>Page 103:</w:t>
        <w:br/>
        <w:t>A places the food on Z's, table, or delivere it to Ze</w:t>
        <w:br/>
        <w:t>servant to place it on 2's table. A ts guilty of an attempt</w:t>
        <w:br/>
        <w:br/>
        <w:t>to commit, murder.</w:t>
        <w:br/>
        <w:br/>
        <w:t>(e) A, with intent to steal jewels, breaks open Z's</w:t>
        <w:br/>
        <w:t>box, and finds that there 1s no jewel in it. As hie act</w:t>
        <w:br/>
        <w:t>jfatted in its object because of facts not known to him, he ie</w:t>
        <w:br/>
        <w:br/>
        <w:t>guilty of an attempt to commit theft.</w:t>
        <w:br/>
        <w:br/>
        <w:t>1200. Punishment of attempt: Whoever ie guilty of an</w:t>
        <w:br/>
        <w:t>attempt to commit an offence punishable with imprisonment for</w:t>
        <w:br/>
        <w:t>life or with imprisonment for specified term, shall, where no</w:t>
        <w:br/>
        <w:t>‘express provision is made for the punishment of such attempt,</w:t>
        <w:br/>
        <w:t>be punished with imprisonment of any description provided for</w:t>
        <w:br/>
        <w:br/>
        <w:t>the offence, for a term which may extend to one-half of the</w:t>
        <w:br/>
        <w:br/>
        <w:t>imprisonment for life or, as the case may be, one-half of the</w:t>
        <w:br/>
        <w:t>longest term of imprisonment provided for that offence, or</w:t>
        <w:br/>
        <w:br/>
        <w:t>with such fine as is provided for the offence, or with both”</w:t>
        <w:br/>
        <w:br/>
        <w:t>6.13 After examining the suggestions of the Law</w:t>
        <w:br/>
        <w:t>Commission in its 42nd report, judicial as well as academic</w:t>
        <w:br/>
        <w:br/>
        <w:t>interpretation pertaining to “attempt”, it has become cl</w:t>
        <w:br/>
        <w:br/>
        <w:t>r</w:t>
        <w:br/>
        <w:t>that there are four distinct stages through which an act</w:t>
        <w:br/>
        <w:br/>
        <w:t>ordinarily passes before it becomes a crime punishable by the</w:t>
        <w:br/>
        <w:br/>
        <w:t>code. The first stage is described as intention to commit a</w:t>
        <w:br/>
        <w:br/>
        <w:t>crime {.0.'mens rea’. The intention, however, criminal</w:t>
        <w:br/>
        <w:br/>
        <w:br/>
        <w:br/>
        <w:t>Page 104:</w:t>
        <w:br/>
        <w:t>= 100 :~</w:t>
        <w:br/>
        <w:br/>
        <w:t>itself, without anything more ie not punishable. The next</w:t>
        <w:br/>
        <w:t>stage is described as preparation and excepting a few</w:t>
        <w:br/>
        <w:br/>
        <w:t>‘exceptional categories, preparation is not punishable.</w:t>
        <w:br/>
        <w:br/>
        <w:t>Section 611 of the Code deals with the third stage,</w:t>
        <w:br/>
        <w:t>namely, the stage of attempt. One who commits offence firat</w:t>
        <w:br/>
        <w:br/>
        <w:t>intends to commit an offence, then prepares for committing</w:t>
        <w:br/>
        <w:br/>
        <w:t>offence and then attempts to commit offence and when</w:t>
        <w:br/>
        <w:br/>
        <w:t>1d to have committed an offence. This</w:t>
        <w:br/>
        <w:br/>
        <w:t>succeeds, he is</w:t>
        <w:br/>
        <w:br/>
        <w:t>ction BIT.</w:t>
        <w:br/>
        <w:br/>
        <w:t>third stage 1s made punishable under</w:t>
        <w:br/>
        <w:br/>
        <w:t>No doubt that this ie a general and residuary</w:t>
        <w:br/>
        <w:t>provisicn dealing with attempts to commit offences not made</w:t>
        <w:br/>
        <w:t>punishable by any other specific sections, It makes</w:t>
        <w:br/>
        <w:t>punishable all attempts to commit offences punishable with</w:t>
        <w:br/>
        <w:t>imprisonment and not those punishable with death only.</w:t>
        <w:br/>
        <w:br/>
        <w:t>An “attempt” fe made punishable, because every</w:t>
        <w:br/>
        <w:br/>
        <w:t>‘attempt’, although it faile in achteving the result, must</w:t>
        <w:br/>
        <w:t>create alarm, which of itself fs an injury, and the guilt of</w:t>
        <w:br/>
        <w:br/>
        <w:t>the offender is the same as if he had succeeded. Guilt must</w:t>
        <w:br/>
        <w:br/>
        <w:t>be related to injury in order to justify punishment; when the</w:t>
        <w:br/>
        <w:t>injury is not as great as of the act committed, only upto</w:t>
        <w:br/>
        <w:t>half the punishment prescribed is awarded. However,</w:t>
        <w:br/>
        <w:t>preparation to commit an offence is not punishable except</w:t>
        <w:br/>
        <w:t>when the preparation is to commit offences under section 122</w:t>
        <w:br/>
        <w:t>(waging war againet the Government of India) and section 399</w:t>
        <w:br/>
        <w:br/>
        <w:t>__ (preparation to commit dacoity).</w:t>
        <w:br/>
        <w:br/>
        <w:br/>
        <w:br/>
        <w:t>Page 105:</w:t>
        <w:br/>
        <w:t>m2 100 re</w:t>
        <w:br/>
        <w:br/>
        <w:t>6.14 It is very vital to note that the offence of an</w:t>
        <w:br/>
        <w:t>“attempt” leaves untouched attempts to commit, or to cause to</w:t>
        <w:br/>
        <w:br/>
        <w:t>be committed offences under special or local laws which also</w:t>
        <w:br/>
        <w:br/>
        <w:t>are not offences under the Code. No criminal liability can</w:t>
        <w:br/>
        <w:t>be incurred under the Code by an attempt to do an act which,</w:t>
        <w:br/>
        <w:br/>
        <w:t>if done, will not be an offence under the Code.</w:t>
        <w:br/>
        <w:br/>
        <w:t>To constitute @ crime of an attempt under the Code,</w:t>
        <w:br/>
        <w:t>the offender's intention to commit a complete offence ia</w:t>
        <w:br/>
        <w:t>necessary. The very wording in section 511 that “To cause</w:t>
        <w:br/>
        <w:t>Such an offence to be committed” wil? include an attempt to</w:t>
        <w:br/>
        <w:br/>
        <w:t>abet an offence. So it has been held that it is not legally</w:t>
        <w:br/>
        <w:br/>
        <w:t>possible to attemot the abetment of an offence, the abetment</w:t>
        <w:br/>
        <w:t>of an offence being itself an offence. A common form of such</w:t>
        <w:br/>
        <w:t>attempt is the soliciting of another to commit an offence.</w:t>
        <w:br/>
        <w:t>The act done towards the commission of the offence consists</w:t>
        <w:br/>
        <w:t>in the solicitation itself. rt will not affect the offence</w:t>
        <w:br/>
        <w:br/>
        <w:t>‘though the person solicited declines the persuasion.</w:t>
        <w:br/>
        <w:br/>
        <w:t>Similarly, the wording of section 511 “dows any ect</w:t>
        <w:br/>
        <w:t>towards the commission of the offence” are algo vital words.</w:t>
        <w:br/>
        <w:t>“Intention alone, or intention followed by preparation are</w:t>
        <w:br/>
        <w:t>not sufficient to constitute an attempt. aut intention</w:t>
        <w:br/>
        <w:br/>
        <w:t>followed by preparation, followed by any act done towarde the</w:t>
        <w:br/>
        <w:br/>
        <w:t>commission of the offence, are sufficient.” In each of the</w:t>
        <w:br/>
        <w:t>two illustrations given under thie section there is not.</w:t>
        <w:br/>
        <w:br/>
        <w:t>merely an act done with the intention to commit an offence,</w:t>
        <w:br/>
        <w:br/>
        <w:br/>
        <w:t>Page 106:</w:t>
        <w:br/>
        <w:t>102</w:t>
        <w:br/>
        <w:br/>
        <w:t>which act 1s unsuccessful because it could not possibly</w:t>
        <w:br/>
        <w:t>result in the completion of the offence, but an act 1s done</w:t>
        <w:br/>
        <w:br/>
        <w:t>“towards the commission of the offence,” that ie to say, the</w:t>
        <w:br/>
        <w:t>offence remains incomplete only because something yet remains</w:t>
        <w:br/>
        <w:t>to be done, which the person intending to commit the offence</w:t>
        <w:br/>
        <w:t>{8 unable to do by reason of circunatances independent of hie</w:t>
        <w:br/>
        <w:br/>
        <w:t>own volition, Thus, in i}lustrations</w:t>
        <w:br/>
        <w:br/>
        <w:t>(a) the act of breaking open the box is done</w:t>
        <w:br/>
        <w:t>towards the commission of the theft of the jewels.</w:t>
        <w:br/>
        <w:t>The theft itself, that ie, actual renoval of the</w:t>
        <w:br/>
        <w:t>Jewels, stil] remains to be done and it remains</w:t>
        <w:br/>
        <w:t>undone only because it turns out that there are no</w:t>
        <w:br/>
        <w:br/>
        <w:t>jewels to remove.</w:t>
        <w:br/>
        <w:br/>
        <w:t>(b) Z fails to comply with the essentials of theft</w:t>
        <w:br/>
        <w:br/>
        <w:t>simply because there is nothing in the pocket.</w:t>
        <w:br/>
        <w:br/>
        <w:t>For the conviction under thie section it ie not</w:t>
        <w:br/>
        <w:t>necessary that the accused should complete the atage in the</w:t>
        <w:br/>
        <w:t>actual offence except the final stage. it ie enough if in</w:t>
        <w:br/>
        <w:t>the attempt he did any act towards the commission of the</w:t>
        <w:br/>
        <w:br/>
        <w:t>offence.</w:t>
        <w:br/>
        <w:br/>
        <w:br/>
        <w:t>Page 107:</w:t>
        <w:br/>
        <w:t>=1 103 =</w:t>
        <w:br/>
        <w:br/>
        <w:t>6.18 Section 511 was never meant to cover only the</w:t>
        <w:br/>
        <w:br/>
        <w:t>penultimate act towards completion of an offence and not the</w:t>
        <w:br/>
        <w:t>preceding acts. ‘If such acts are done in the course of the</w:t>
        <w:br/>
        <w:t>attempt to commit the offence, then they are done towards ite</w:t>
        <w:br/>
        <w:t>commission.</w:t>
        <w:br/>
        <w:br/>
        <w:t>It appears from the above discussion, that it would</w:t>
        <w:br/>
        <w:br/>
        <w:t>be most difficult to frame a</w:t>
        <w:br/>
        <w:br/>
        <w:t>definition which shall lay down for all</w:t>
        <w:br/>
        <w:t>preparation to commit an offence ends and where attempt to</w:t>
        <w:br/>
        <w:t>commit that offence begins. The question is not one of mere</w:t>
        <w:br/>
        <w:br/>
        <w:t>proximity in time or place. Many offences can easily be</w:t>
        <w:br/>
        <w:br/>
        <w:t>conceived where, with all necessary preparations made, a long</w:t>
        <w:br/>
        <w:t>interval will stil] elapse between the time when the attempt</w:t>
        <w:br/>
        <w:t>to commit the offence conmences and the time when it {8</w:t>
        <w:br/>
        <w:t>completed. The offence of cheating and inducing delivery 18</w:t>
        <w:br/>
        <w:t>fan offence on point. The time that may elapse between the</w:t>
        <w:br/>
        <w:t>moment when the preparations made for committing the fraud</w:t>
        <w:br/>
        <w:t>fare brought to bear upon the mind of the person to be</w:t>
        <w:br/>
        <w:t>deceived and the moment when he yields to the deception</w:t>
        <w:br/>
        <w:t>practised upon him may be a very considerable interval of</w:t>
        <w:br/>
        <w:t>time. There may be the interposition of inquiries and other</w:t>
        <w:br/>
        <w:t>‘acts upon his part. The acts whereby those preparations may</w:t>
        <w:br/>
        <w:br/>
        <w:t>in point of</w:t>
        <w:br/>
        <w:br/>
        <w:t>be brought to bear upon the mind may be sever:</w:t>
        <w:br/>
        <w:t>number, and yet the first act after preparations completed</w:t>
        <w:br/>
        <w:br/>
        <w:t>will, if eriminal in itself, be beyond all doubts, equally an</w:t>
        <w:br/>
        <w:br/>
        <w:t>attempt with the ninety ninth act in the series.</w:t>
        <w:br/>
        <w:br/>
        <w:br/>
        <w:t>Page 108:</w:t>
        <w:br/>
        <w:t>Moreover, the definition in section 511 uses the</w:t>
        <w:br/>
        <w:t>word ‘attempt’ in a very large sense; it seems to imply that</w:t>
        <w:br/>
        <w:br/>
        <w:t>such an attempt may be made up of a series of acts, and that</w:t>
        <w:br/>
        <w:br/>
        <w:t>any one of those acts done towards the commission of the</w:t>
        <w:br/>
        <w:t>offence is itself punishable, and, though the sections does</w:t>
        <w:br/>
        <w:br/>
        <w:t>not use the words, it can mean nothing but punishable as an</w:t>
        <w:br/>
        <w:br/>
        <w:t>attonot. It does not say that the last act which would form</w:t>
        <w:br/>
        <w:t>Sno rina part of an attempt in the larger sense is the only</w:t>
        <w:br/>
        <w:t>act punishable under the section. The words, “whoever</w:t>
        <w:br/>
        <w:br/>
        <w:t>attempts to commit an offence” obviously have the larg</w:t>
        <w:br/>
        <w:br/>
        <w:t>meaning to cover any act, done towards the commission of the</w:t>
        <w:br/>
        <w:br/>
        <w:t>offence. The term ‘any act’ excludes the notion of the final</w:t>
        <w:br/>
        <w:br/>
        <w:t>act.</w:t>
        <w:br/>
        <w:br/>
        <w:t>6.16 In the light of above discussion, it ie very clear</w:t>
        <w:br/>
        <w:br/>
        <w:t>that section 511 is working well and there is no need to omit</w:t>
        <w:br/>
        <w:t>Fite. therefore, no need to introduce a new chapter v-B</w:t>
        <w:br/>
        <w:t>Containing sections 120 ¢ and 1200. Nonetheless, if need</w:t>
        <w:br/>
        <w:br/>
        <w:t>be, the language of section 511 may be amended.</w:t>
        <w:br/>
        <w:br/>
        <w:br/>
        <w:br/>
        <w:t>Page 109:</w:t>
        <w:br/>
        <w:t>2 108</w:t>
        <w:br/>
        <w:br/>
        <w:t>Russell on Crime, (1964) Vol.1 page 184. (Edited</w:t>
        <w:br/>
        <w:t>by Dr.Turner).</w:t>
        <w:br/>
        <w:br/>
        <w:t>Abhayanand Miehra Vs. State of Bihar, (1982) 2 SCR</w:t>
        <w:br/>
        <w:t>2ar.</w:t>
        <w:br/>
        <w:br/>
        <w:br/>
        <w:br/>
        <w:t>Page 110:</w:t>
        <w:br/>
        <w:t>=: 106 i=</w:t>
        <w:br/>
        <w:br/>
        <w:t>CHAPTER = VIT</w:t>
        <w:br/>
        <w:br/>
        <w:t>OFFENCES AGAINST THE STATE</w:t>
        <w:br/>
        <w:br/>
        <w:t>Offences against the State are included in this</w:t>
        <w:br/>
        <w:br/>
        <w:t>chapter. It has the flavour of the approach of Empire</w:t>
        <w:br/>
        <w:t>wduilders. The chapter has undergone very little amendment</w:t>
        <w:br/>
        <w:t>save for the introduction of section 121A by the Act xXVII of</w:t>
        <w:br/>
        <w:t>1870 and section 124A by the Act IV of 1898. These</w:t>
        <w:br/>
        <w:t>additional sections were introduced to plug a loophole</w:t>
        <w:br/>
        <w:t>because of an inadvertent omission of @ special provision for</w:t>
        <w:br/>
        <w:t>the punishment of the offence of abetment of rebellion, to</w:t>
        <w:br/>
        <w:t>protect at the relevant time the Empire builders. However,</w:t>
        <w:br/>
        <w:t>0 Government can afford to allow a threat to develop to its</w:t>
        <w:br/>
        <w:br/>
        <w:t>There is no country</w:t>
        <w:br/>
        <w:br/>
        <w:t>existence by a small coterie of people</w:t>
        <w:br/>
        <w:t>on earth in which there ts not a small minority group</w:t>
        <w:br/>
        <w:t>commonty known as terrorists which is always up in arms</w:t>
        <w:br/>
        <w:t>against the established Government The secessionist</w:t>
        <w:br/>
        <w:t>activity has reared its ugly head even in countries which</w:t>
        <w:br/>
        <w:br/>
        <w:t>red to have an integrated personality. It has become</w:t>
        <w:br/>
        <w:br/>
        <w:t>app</w:t>
        <w:br/>
        <w:t>necessary to provide permissible norms of political</w:t>
        <w:br/>
        <w:br/>
        <w:t>behaviour, violation of which must be punishable.</w:t>
        <w:br/>
        <w:br/>
        <w:t>This chapter provides for punishment of those</w:t>
        <w:br/>
        <w:t>engaged in waging a war against the Government of India,</w:t>
        <w:br/>
        <w:t>conspiracy to commit such offences, preparation to commit</w:t>
        <w:br/>
        <w:br/>
        <w:t>Such offences such as collecting arms etc. with intention of</w:t>
        <w:br/>
        <w:br/>
        <w:br/>
        <w:br/>
        <w:t>Page 111:</w:t>
        <w:br/>
        <w:t>waging war and conc</w:t>
        <w:br/>
        <w:br/>
        <w:t>ling the extetence of a design to wage</w:t>
        <w:br/>
        <w:t>war. Section 124A which provides punishment for sedition was</w:t>
        <w:br/>
        <w:t>described by the Father of the Nation as the prince amongst</w:t>
        <w:br/>
        <w:t>the political sections of the Indian Penal Code, It may be</w:t>
        <w:br/>
        <w:t>mentioned that such renowned personalities as Mahatma Gandhi,</w:t>
        <w:br/>
        <w:t>‘the Father of the Nation, and Bal Gangadhar Tilak were also</w:t>
        <w:br/>
        <w:t>tried and punished during the heyday of British Empire under</w:t>
        <w:br/>
        <w:br/>
        <w:t>jection 124 A.</w:t>
        <w:br/>
        <w:br/>
        <w:t>The line dividing preaching disaffection towards</w:t>
        <w:br/>
        <w:br/>
        <w:t>the Government, and legitimate political activity in a</w:t>
        <w:br/>
        <w:t>democratic set-up cannot be neatly drawn. Where legitimate</w:t>
        <w:br/>
        <w:t>political criticism of the Government in power ends and</w:t>
        <w:br/>
        <w:t>disaffection begins, cannot be ascertained with precision.</w:t>
        <w:br/>
        <w:br/>
        <w:t>dition</w:t>
        <w:br/>
        <w:br/>
        <w:t>The demarcating line is thin and wavy. what w</w:t>
        <w:br/>
        <w:br/>
        <w:t>against the Imperial rulers may today pass off ae a</w:t>
        <w:br/>
        <w:t>legitimate political activity in a democratic set-up under</w:t>
        <w:br/>
        <w:t>our libertarian Constitution. | The interpretation of the</w:t>
        <w:br/>
        <w:t>relevant sections in this chapter will have to be moulded</w:t>
        <w:br/>
        <w:br/>
        <w:t>within the letter and spirit of the Constitution.</w:t>
        <w:br/>
        <w:br/>
        <w:t>In this chapter, the first five sections deal with</w:t>
        <w:br/>
        <w:br/>
        <w:t>what may be called acte of high treason waging war against,</w:t>
        <w:br/>
        <w:br/>
        <w:t>the Government of India, conspiring to wage war, preparation</w:t>
        <w:br/>
        <w:br/>
        <w:t>to wage war, facilitating of euch activities and overawing</w:t>
        <w:br/>
        <w:br/>
        <w:t>the Government or the Head of State by force.</w:t>
        <w:br/>
        <w:br/>
        <w:br/>
        <w:br/>
        <w:t>Page 112:</w:t>
        <w:br/>
        <w:t>7: 108 =</w:t>
        <w:br/>
        <w:br/>
        <w:t>Next section is the punishing one of sedition,</w:t>
        <w:br/>
        <w:br/>
        <w:t>tions aim at preserving friendly relations with</w:t>
        <w:br/>
        <w:br/>
        <w:t>Then thr</w:t>
        <w:br/>
        <w:t>foreign States by punishing those who attempt to prejudice</w:t>
        <w:br/>
        <w:t>those relations by unwarranted aggressive action. the tact</w:t>
        <w:br/>
        <w:t>three sections of the chapter, which relate to prisoners of</w:t>
        <w:br/>
        <w:t>war and state prisoners, are not of much practical importance</w:t>
        <w:br/>
        <w:t>during peace time, especially since the category referred to</w:t>
        <w:br/>
        <w:br/>
        <w:t>QP “State prisoners” during the British regime no longer</w:t>
        <w:br/>
        <w:t>existe, having given place to the less dignified appellation</w:t>
        <w:br/>
        <w:br/>
        <w:t>of “persons under preventive detention”.</w:t>
        <w:br/>
        <w:br/>
        <w:t>7.02 With this chapter begins the definition of</w:t>
        <w:br/>
        <w:t>particular offences which the makers of the code thought fit</w:t>
        <w:br/>
        <w:t>to include in it. Despite the targe number - about 400 - of</w:t>
        <w:br/>
        <w:t>such offences for which the punishment is prescribed in the</w:t>
        <w:br/>
        <w:br/>
        <w:t>Code, the compilation cannot in the nature of things be</w:t>
        <w:br/>
        <w:br/>
        <w:t>exhaustive. Other types of wrongful, injurious or.</w:t>
        <w:br/>
        <w:br/>
        <w:t>octal conduct made punishable under other special Jaws</w:t>
        <w:br/>
        <w:br/>
        <w:t>qf anti</w:t>
        <w:br/>
        <w:t>like Army Act, Air Force Act, and 80 on. The Law Commieeion</w:t>
        <w:br/>
        <w:br/>
        <w:t>in ite 42nd report observed that while an enlargement of the</w:t>
        <w:br/>
        <w:t>‘Scope of the Penal Code by including therein some of the</w:t>
        <w:br/>
        <w:t>offences now punishable under a apectal or local Taw may be</w:t>
        <w:br/>
        <w:t>desirable, it is neither necessary nor practicable to attempt</w:t>
        <w:br/>
        <w:t>to make the Code an absolutely complete: law of crime.</w:t>
        <w:br/>
        <w:t>However, in brief some of these epecial Tawa which are</w:t>
        <w:br/>
        <w:t>dealing treason, sedition and other kindred offences againet</w:t>
        <w:br/>
        <w:br/>
        <w:t>the security and integrity, may be mentioned as under ~</w:t>
        <w:br/>
        <w:br/>
        <w:br/>
        <w:br/>
        <w:t>Page 113:</w:t>
        <w:br/>
        <w:t>=: 108 =</w:t>
        <w:br/>
        <w:br/>
        <w:t>(1) The Foreign Recruitment Act, 1874</w:t>
        <w:br/>
        <w:br/>
        <w:t>(1i)The Indian Criminal Law Amendment Act, 1908</w:t>
        <w:br/>
        <w:br/>
        <w:t>(iii) The Official Secrets Act, 1923</w:t>
        <w:br/>
        <w:br/>
        <w:t>(iv) The Criminal Law Amendment Act, 1938</w:t>
        <w:br/>
        <w:br/>
        <w:t>(vy) The Criminal Law Amendment Act, 1961</w:t>
        <w:br/>
        <w:br/>
        <w:t>(vi)The Unlawful Activities</w:t>
        <w:br/>
        <w:br/>
        <w:t>(Prevention)</w:t>
        <w:br/>
        <w:br/>
        <w:t>Act, 1967; and so on</w:t>
        <w:br/>
        <w:t>7.03 It is clear that treason, sedition and cognate</w:t>
        <w:br/>
        <w:br/>
        <w:t>offences which may be classified offences against the</w:t>
        <w:br/>
        <w:br/>
        <w:t>security of the state, are dealt within codes of other</w:t>
        <w:br/>
        <w:br/>
        <w:t>In</w:t>
        <w:br/>
        <w:br/>
        <w:t>countries in much greater detail than in our Penal Cod</w:t>
        <w:br/>
        <w:t>particular, it i@ noticeable that treason and treasonabie</w:t>
        <w:br/>
        <w:t>activities are spelt out elaborately, and not limited to</w:t>
        <w:br/>
        <w:t>waging war against the Government and assaulting the head of</w:t>
        <w:br/>
        <w:t>State. on a preliminary study of the problem it appears that</w:t>
        <w:br/>
        <w:t>the strengthening, consolidation and reviaion of some of the</w:t>
        <w:br/>
        <w:t>provisions of this important branch of criminal law would be</w:t>
        <w:br/>
        <w:t>necessary. However, in the Amendment @i11 only two changes</w:t>
        <w:br/>
        <w:t>are proposed, namely, insertion of a new section 123A and</w:t>
        <w:br/>
        <w:br/>
        <w:t>substitution of section 124A and changing the nature of</w:t>
        <w:br/>
        <w:br/>
        <w:t>ntence to rigorous imprisonment under sections 122 and 123.</w:t>
        <w:br/>
        <w:br/>
        <w:t>Having regard to the importance of the Penal provisions in</w:t>
        <w:br/>
        <w:br/>
        <w:br/>
        <w:t>Page 114:</w:t>
        <w:br/>
        <w:t>a2 110</w:t>
        <w:br/>
        <w:br/>
        <w:t>this regard, we would also examine the question whether any</w:t>
        <w:br/>
        <w:br/>
        <w:t>changes are necessary in these existing provisions, namely,</w:t>
        <w:br/>
        <w:br/>
        <w:t>ction 121 and 121A.</w:t>
        <w:br/>
        <w:br/>
        <w:t>7.08 Section 121 prescribes the punishment, namely death</w:t>
        <w:br/>
        <w:t>or imprisonment for life, for the principal offence of waging</w:t>
        <w:br/>
        <w:t>war against the Government of India and for abetting that</w:t>
        <w:br/>
        <w:t>offence or attempting to commit that offence. Neither 42nd</w:t>
        <w:br/>
        <w:br/>
        <w:t>feoore nor 1P¢ (Amencment) 8111, 1978 has suggested any</w:t>
        <w:br/>
        <w:br/>
        <w:t>change.</w:t>
        <w:br/>
        <w:br/>
        <w:t>Therefore, this section does not require any</w:t>
        <w:br/>
        <w:t>change.</w:t>
        <w:br/>
        <w:t>7.05 Section 121A provides as under:—</w:t>
        <w:br/>
        <w:br/>
        <w:t>"121A. Conspiracy to commit offences punishable by</w:t>
        <w:br/>
        <w:br/>
        <w:t>ction 121- Whoever within or without India</w:t>
        <w:br/>
        <w:br/>
        <w:t>to commit any of the offences punishable</w:t>
        <w:br/>
        <w:br/>
        <w:t>conspir</w:t>
        <w:br/>
        <w:t>by section 121, or conspires to overane, by means</w:t>
        <w:br/>
        <w:t>of criminal force or the show of criminal force,</w:t>
        <w:br/>
        <w:t>the Central Government or any State Government,</w:t>
        <w:br/>
        <w:t>shal] be punished with imorisonment for life, or</w:t>
        <w:br/>
        <w:t>with imprisonment of either description which may</w:t>
        <w:br/>
        <w:t>extend to ten years, and shall also be liable to</w:t>
        <w:br/>
        <w:br/>
        <w:t>fine</w:t>
        <w:br/>
        <w:br/>
        <w:br/>
        <w:br/>
        <w:t>Page 115:</w:t>
        <w:br/>
        <w:t>Explanation: To constitute @ conspiracy under this</w:t>
        <w:br/>
        <w:br/>
        <w:t>section, it is not necessary that any act, or</w:t>
        <w:br/>
        <w:br/>
        <w:t>iVega! omission shall take in pursuance thereof.</w:t>
        <w:br/>
        <w:br/>
        <w:t>ection 121A punishes two different kinds of</w:t>
        <w:br/>
        <w:t>conspiracy. The first is a conspiracy to wage war against</w:t>
        <w:br/>
        <w:t>the Government of India, and the second is a conspiracy to</w:t>
        <w:br/>
        <w:t>overane by force the Central Government or any State</w:t>
        <w:br/>
        <w:t>Government. In view of section 120 8, there is hardly any</w:t>
        <w:br/>
        <w:t>need for a separate section to deal with the first kind of</w:t>
        <w:br/>
        <w:t>conspiracy. If any such conspiracy actually results in the</w:t>
        <w:br/>
        <w:t>waging of war against the Government of India, or even an</w:t>
        <w:br/>
        <w:t>attempt to wage such war, the conspirators will be punishable</w:t>
        <w:br/>
        <w:t>with death or imprisonment for life under section 121 read</w:t>
        <w:br/>
        <w:t>with section 120 8; and the conspiracy is infructuous, they</w:t>
        <w:br/>
        <w:br/>
        <w:t>will be punishable with half the longest term of imprisonment</w:t>
        <w:br/>
        <w:br/>
        <w:t>provided for the offence, that ten years, which may be</w:t>
        <w:br/>
        <w:br/>
        <w:t>ufficient.</w:t>
        <w:br/>
        <w:br/>
        <w:t>7.08 on reading, it looks difficult that purpose is</w:t>
        <w:br/>
        <w:t>served at present by the words “within or without India*</w:t>
        <w:br/>
        <w:t>which appear at the beginning of the section. When it was</w:t>
        <w:br/>
        <w:t>enacted in the last century, . the extra-territorial</w:t>
        <w:br/>
        <w:t>application of the Code was limited during colonial days, to</w:t>
        <w:br/>
        <w:t>offences committed by Government servants in the territory of</w:t>
        <w:br/>
        <w:br/>
        <w:t>any Indian State. 8y referring to conspiracies entered into</w:t>
        <w:br/>
        <w:br/>
        <w:t>“without @ritish India”, the section was apparently intended</w:t>
        <w:br/>
        <w:br/>
        <w:t>to cover British subjects and not foreigners.</w:t>
        <w:br/>
        <w:br/>
        <w:br/>
        <w:t>Page 116:</w:t>
        <w:br/>
        <w:t>In view of sections 1 and 4 of the Code as they</w:t>
        <w:br/>
        <w:t>stand at present, it 18 fairly clear that section 121A cannot</w:t>
        <w:br/>
        <w:t>apply to the acts of foreigners committed outside India, It</w:t>
        <w:br/>
        <w:t>was aluo conetdered by the Law Commission in its 42nd report</w:t>
        <w:br/>
        <w:t>that the words “within or without India” are of no practical</w:t>
        <w:br/>
        <w:br/>
        <w:t>consequence and should be omitted.</w:t>
        <w:br/>
        <w:br/>
        <w:t>1.07 In the 42nd report, it was also recommended to</w:t>
        <w:br/>
        <w:t>extend the idea to overawe by criminal force or by show of</w:t>
        <w:br/>
        <w:t>criminal force, the Parliament of India or the legislature of</w:t>
        <w:br/>
        <w:t>any State in addition to overawing the Central Government or</w:t>
        <w:br/>
        <w:t>any State Government as an offence of conspiracy. At</w:t>
        <w:br/>
        <w:t>present, the award of simple imprisonment is permissible</w:t>
        <w:br/>
        <w:br/>
        <w:t>under the section, which in view of the gravity of the</w:t>
        <w:br/>
        <w:br/>
        <w:t>offence is not appropriate. It wae accordingly proposed by</w:t>
        <w:br/>
        <w:br/>
        <w:t>then Law Commission that section 121A may be revised as</w:t>
        <w:br/>
        <w:br/>
        <w:t>follows</w:t>
        <w:br/>
        <w:br/>
        <w:t>“121A. Qonspiracy to overawe the Parliament or</w:t>
        <w:br/>
        <w:t>Governmentof India or the Leaielature ar</w:t>
        <w:br/>
        <w:t>Government._of any _State:Whoever conapires to</w:t>
        <w:br/>
        <w:br/>
        <w:t>‘overawe, by means of force or show of force, the</w:t>
        <w:br/>
        <w:t>Parliament or Government of India, or the</w:t>
        <w:br/>
        <w:br/>
        <w:t>Legislature or Government of any State, shall be</w:t>
        <w:br/>
        <w:br/>
        <w:br/>
        <w:t>Page 117:</w:t>
        <w:br/>
        <w:t>punished with imprisonment for life or with</w:t>
        <w:br/>
        <w:br/>
        <w:t>rigorous imprisonment for a term which may extend</w:t>
        <w:br/>
        <w:br/>
        <w:t>to ten years, and shall also be liable to fine.</w:t>
        <w:br/>
        <w:br/>
        <w:t>Explanation:- To constitute a conspiracy under this</w:t>
        <w:br/>
        <w:t>section, it ig not necessary that any act or</w:t>
        <w:br/>
        <w:t>iVlegal omission shall take place in pursuance</w:t>
        <w:br/>
        <w:br/>
        <w:t>thereof.”</w:t>
        <w:br/>
        <w:br/>
        <w:t>rved in its 42nd report that</w:t>
        <w:br/>
        <w:br/>
        <w:t>The Law Commission obs</w:t>
        <w:br/>
        <w:br/>
        <w:t>since this offence is akin to the one described in section</w:t>
        <w:br/>
        <w:t>124, it would be logical to bring it after the three sections</w:t>
        <w:br/>
        <w:t>dealing with waging war and the proposed new section about</w:t>
        <w:br/>
        <w:br/>
        <w:t>assisting India’s enemies, and to number it 1208.</w:t>
        <w:br/>
        <w:br/>
        <w:t>7.08 Pertaining to the second kind of conspiracy (para</w:t>
        <w:br/>
        <w:t>05 above), in the 42nd report it was recommended that section</w:t>
        <w:br/>
        <w:t>121A may be amended but in the IPC (Amendment) 8111 1978, the</w:t>
        <w:br/>
        <w:t>same was not accepted. Also in the proposed amendment, the</w:t>
        <w:br/>
        <w:t>idea to overawe by criminal force as an offence was extended</w:t>
        <w:br/>
        <w:t>to the Parliament or the State's On the other hand, the</w:t>
        <w:br/>
        <w:t>original text of section 121A (which was inserted by the Act</w:t>
        <w:br/>
        <w:t>3 of 1981) provides general and wide scope to cover all typet</w:t>
        <w:br/>
        <w:t>of conspiracy for the offence mentioned in section 121 of the</w:t>
        <w:br/>
        <w:br/>
        <w:t>Code. Needless to mention that the words,</w:t>
        <w:br/>
        <w:br/>
        <w:br/>
        <w:t>Page 118:</w:t>
        <w:br/>
        <w:t>arr aes</w:t>
        <w:br/>
        <w:br/>
        <w:t>“of conepires to overawe, by means of criminal</w:t>
        <w:br/>
        <w:t>force or the show of criminal force the central</w:t>
        <w:br/>
        <w:t>Government or any State Government, shall be</w:t>
        <w:br/>
        <w:br/>
        <w:t>punished..."</w:t>
        <w:br/>
        <w:br/>
        <w:t>are sufficient to cover the words, “Parliament or the Stats</w:t>
        <w:br/>
        <w:t>Legislature” as the legislative is an essential part/wing of</w:t>
        <w:br/>
        <w:t>‘avery democratic government. About the said recommendations</w:t>
        <w:br/>
        <w:br/>
        <w:t>nothing has been mentioned in the Amendment B11.</w:t>
        <w:br/>
        <w:br/>
        <w:t>7.09 Having earnestly considered in the aforesaid manner</w:t>
        <w:br/>
        <w:br/>
        <w:t>these provisions, namely, section 121A, we are of the view</w:t>
        <w:br/>
        <w:br/>
        <w:t>that no changes are necessary and we endorse that the absence</w:t>
        <w:br/>
        <w:t>of any major policy changes in the 8111 is of no consequence.</w:t>
        <w:br/>
        <w:t>Likewtee, having examined sections 121, 122, 123 and alao</w:t>
        <w:br/>
        <w:t>having noted that the Law Commisaion in its 42nd Report did</w:t>
        <w:br/>
        <w:br/>
        <w:t>sections will remain as</w:t>
        <w:br/>
        <w:br/>
        <w:t>not suggest any amendment, and thes:</w:t>
        <w:br/>
        <w:t>they are except that the words “imprisonment of either</w:t>
        <w:br/>
        <w:t>description” being substituted with “rigorous {merieonment”.</w:t>
        <w:br/>
        <w:br/>
        <w:t>7.10 The Law Commission in ite 42nd Report recommended</w:t>
        <w:br/>
        <w:br/>
        <w:t>for inserting a new section 123A and the same finds place in</w:t>
        <w:br/>
        <w:t>the Amendment 8111. The New Section 123A as recommended by</w:t>
        <w:br/>
        <w:t>the Law Commission reads as follows:</w:t>
        <w:br/>
        <w:br/>
        <w:t>“1298. Assisting India’s enemies: whoever</w:t>
        <w:br/>
        <w:br/>
        <w:t>assists in any manner an enemy at war with India,</w:t>
        <w:br/>
        <w:br/>
        <w:t>or the armed forces of any country againat whom the</w:t>
        <w:br/>
        <w:br/>
        <w:t>ae</w:t>
        <w:br/>
        <w:br/>
        <w:br/>
        <w:br/>
        <w:t>Page 119:</w:t>
        <w:br/>
        <w:t>118</w:t>
        <w:br/>
        <w:br/>
        <w:t>armed forces of India are engaged in hostilities,</w:t>
        <w:br/>
        <w:t>whether or not a state of war existe between that</w:t>
        <w:br/>
        <w:t>country and India, ehall be punished with rigorous</w:t>
        <w:br/>
        <w:t>imprisonment for @ term which may extend to ten</w:t>
        <w:br/>
        <w:br/>
        <w:t>years, and shall also be liable to fine.”</w:t>
        <w:br/>
        <w:br/>
        <w:t>The above recommendation for inserting a new</w:t>
        <w:br/>
        <w:t>section 123-A got a place in the IPC (Amendment) 8111. But</w:t>
        <w:br/>
        <w:t>in the Bi11, an Explanation was added in the proposed</w:t>
        <w:br/>
        <w:br/>
        <w:t>section. The said Explanation may be</w:t>
        <w:br/>
        <w:br/>
        <w:t>“Explanation - In this section -</w:t>
        <w:br/>
        <w:br/>
        <w:t>(i) “Armed forces of India” means the military,</w:t>
        <w:br/>
        <w:br/>
        <w:t>any other armed</w:t>
        <w:br/>
        <w:br/>
        <w:t>naval and air forces, and includ.</w:t>
        <w:br/>
        <w:t>forces of the Union;</w:t>
        <w:br/>
        <w:br/>
        <w:t>(44) “enemy” includes any person or country</w:t>
        <w:br/>
        <w:t>committing external aggression against the Union,</w:t>
        <w:br/>
        <w:br/>
        <w:t>‘or any person belonging to such country.”</w:t>
        <w:br/>
        <w:br/>
        <w:t>ra Proposed section 123A in the Bill is bt</w:t>
        <w:br/>
        <w:t>ion in its 42nd Report. An</w:t>
        <w:br/>
        <w:br/>
        <w:t>recommendation of the Law Commi</w:t>
        <w:br/>
        <w:t>Explanation 1s, however, added in the Bi11 which explains the</w:t>
        <w:br/>
        <w:t>‘expressions ‘armed forces of India’ and ‘enemy’ in the</w:t>
        <w:br/>
        <w:t>context of the offence covered by the main section 123A a</w:t>
        <w:br/>
        <w:t>reconmended by the Law Commission. Therefore, there is no</w:t>
        <w:br/>
        <w:br/>
        <w:t>harm in having this Explanation.</w:t>
        <w:br/>
        <w:br/>
        <w:br/>
        <w:br/>
        <w:t>Page 120:</w:t>
        <w:br/>
        <w:t>7.12 The existing section 124A defines the offence of</w:t>
        <w:br/>
        <w:t>edition. Despite the umbra of repression which a mention of</w:t>
        <w:br/>
        <w:br/>
        <w:t>this section is likely to evoke in one's mind, it is a</w:t>
        <w:br/>
        <w:br/>
        <w:t>provision which has to find a place in the Penal Code for the</w:t>
        <w:br/>
        <w:t>reason that every State, whatever its form of Government, has</w:t>
        <w:br/>
        <w:t>to be armed with the power to punish those who by their</w:t>
        <w:br/>
        <w:br/>
        <w:t>conduct, jeopardise the safety and stability of the stati</w:t>
        <w:br/>
        <w:br/>
        <w:t>disseminate such feelings of disloyalty as have the tendency</w:t>
        <w:br/>
        <w:br/>
        <w:t>to lead to the disruption of the State or to public disorder.</w:t>
        <w:br/>
        <w:br/>
        <w:t>dition is a crime</w:t>
        <w:br/>
        <w:br/>
        <w:t>1.13 In England, the crime of</w:t>
        <w:br/>
        <w:br/>
        <w:t>rly allied to that of treason, and it</w:t>
        <w:br/>
        <w:br/>
        <w:t>against society n</w:t>
        <w:br/>
        <w:br/>
        <w:t>treason by @ short interval. The objects</w:t>
        <w:br/>
        <w:br/>
        <w:t>frequently prece:</w:t>
        <w:br/>
        <w:br/>
        <w:t>of sedition generally are to induce discontent and</w:t>
        <w:br/>
        <w:br/>
        <w:t>insurrection and stir up opposition to the Government, and</w:t>
        <w:br/>
        <w:t>bring the administration of justice into contemet; and the</w:t>
        <w:br/>
        <w:br/>
        <w:t>dition 1@ to incite the people to</w:t>
        <w:br/>
        <w:br/>
        <w:t>very tendency of</w:t>
        <w:br/>
        <w:t>insurrection and rebellion. Sedition hae been described as</w:t>
        <w:br/>
        <w:t>disloyalty in action and the law considers as sedition all</w:t>
        <w:br/>
        <w:t>those practices which have for their object to excite</w:t>
        <w:br/>
        <w:br/>
        <w:t>discontent or dissatisfaction, to create public disturbance</w:t>
        <w:br/>
        <w:br/>
        <w:t>or to lead to civil war; to bring into hatred or contempt the</w:t>
        <w:br/>
        <w:br/>
        <w:t>Sovereign or the Government, the laws or Constitution of the</w:t>
        <w:br/>
        <w:br/>
        <w:t>realm, and generally all endeavours to promote public</w:t>
        <w:br/>
        <w:br/>
        <w:t>disord</w:t>
        <w:br/>
        <w:br/>
        <w:br/>
        <w:br/>
        <w:t>Page 121:</w:t>
        <w:br/>
        <w:t>ar It may be observed that criticism on political</w:t>
        <w:br/>
        <w:t>natters is not of itself seditious. The test is the manner</w:t>
        <w:br/>
        <w:t>in which it is made. Candid and honest discussion is</w:t>
        <w:br/>
        <w:t>yermitted. The law only interferes when the discussion</w:t>
        <w:br/>
        <w:t>passes the bounds of fair criticism. More especially will</w:t>
        <w:br/>
        <w:t>chis be the case when the natural consequence of the</w:t>
        <w:br/>
        <w:br/>
        <w:t>prisoner’s conduct is to promote public disorder.</w:t>
        <w:br/>
        <w:br/>
        <w:t>Tt may be mentioned that the definition of sedition</w:t>
        <w:br/>
        <w:t>in the existing section 1244 is limited to exciting</w:t>
        <w:br/>
        <w:br/>
        <w:t>ffection towards the Government established by law.</w:t>
        <w:br/>
        <w:br/>
        <w:t>citing disaffection towards the Constitution or Parliament</w:t>
        <w:br/>
        <w:br/>
        <w:t>or the administration of justice is not mentioned as a</w:t>
        <w:br/>
        <w:br/>
        <w:t>ditious activity, On the other hand, while promotion of</w:t>
        <w:br/>
        <w:br/>
        <w:t>public disorder in some form or other is considered an</w:t>
        <w:br/>
        <w:t>assential ingredient of seditious conduct in England, this</w:t>
        <w:br/>
        <w:br/>
        <w:t>idea is not brought out in the wording of section 124A.</w:t>
        <w:br/>
        <w:br/>
        <w:t>1.18 In view of the controversy which has raged round</w:t>
        <w:br/>
        <w:t>section 124A for all this time, it is clearly necessary to</w:t>
        <w:br/>
        <w:t>revise the formulation of the offence so as to make it @</w:t>
        <w:br/>
        <w:t>patently reasonable restriction under Article 19 (2). The</w:t>
        <w:br/>
        <w:t>elements mentioned in this Article which are relevant to the</w:t>
        <w:br/>
        <w:t>offence of sedition are integrity of India, security of the</w:t>
        <w:br/>
        <w:t>State and public order. The section has been found to be</w:t>
        <w:br/>
        <w:t>defective because “the pernicious tendency or intention”</w:t>
        <w:br/>
        <w:t>underlying the seditious utterance has not been expressly</w:t>
        <w:br/>
        <w:br/>
        <w:t>related to the interests of integrity or security of India or</w:t>
        <w:br/>
        <w:br/>
        <w:br/>
        <w:br/>
        <w:t>Page 122:</w:t>
        <w:br/>
        <w:t>of public order. The Law Commission in its 42nd report</w:t>
        <w:br/>
        <w:t>gbserved that this defect should be removed by expressing</w:t>
        <w:br/>
        <w:t>“meng rag” as “intending or knowing it to be likely te</w:t>
        <w:br/>
        <w:t>endanger the integrity or security of India or of any state</w:t>
        <w:br/>
        <w:br/>
        <w:t>‘or to cause public disorder.”</w:t>
        <w:br/>
        <w:br/>
        <w:t>1.16 Another defect already noticed in the definition of</w:t>
        <w:br/>
        <w:t>sedition is that it does not take into account disaffection</w:t>
        <w:br/>
        <w:t>towards (a) the Constitution, (b) the Legislatures, and (c)</w:t>
        <w:br/>
        <w:t>the administration of justice, all of which would be as</w:t>
        <w:br/>
        <w:t>disastrous to the security of the State as disaffection</w:t>
        <w:br/>
        <w:t>towards the executive Government. These aspects are rightly</w:t>
        <w:br/>
        <w:t>emphasised in defining sedition in other Codes and section</w:t>
        <w:br/>
        <w:br/>
        <w:t>124 A should be revised to take them in.</w:t>
        <w:br/>
        <w:br/>
        <w:t>The punishment provided for the offence is very</w:t>
        <w:br/>
        <w:t>odd. It could be imprisonment of life, or else, imorisonment</w:t>
        <w:br/>
        <w:t>upto three years only, but nothing in between. The Law</w:t>
        <w:br/>
        <w:t>Conmission observed that there is aneed to give a firmer</w:t>
        <w:br/>
        <w:t>indication to the Courts of the gravity of the offence by</w:t>
        <w:br/>
        <w:t>fixing the maximum punishment at seven years rigorous</w:t>
        <w:br/>
        <w:t>{mprisonment and fine. That is why, the Law Commission in</w:t>
        <w:br/>
        <w:t>ite 42nd report asked that thie section be revised as</w:t>
        <w:br/>
        <w:br/>
        <w:t>follows:~</w:t>
        <w:br/>
        <w:br/>
        <w:t>“{24. Sedition - Whoever by words, either spoken</w:t>
        <w:br/>
        <w:t>or written, or by signs, or by visible</w:t>
        <w:br/>
        <w:br/>
        <w:t>representation, or otherwise,</w:t>
        <w:br/>
        <w:br/>
        <w:br/>
        <w:t>Page 123:</w:t>
        <w:br/>
        <w:t>excites, or attempts to excite, di</w:t>
        <w:br/>
        <w:br/>
        <w:t>towards the Constitution, or the Government or</w:t>
        <w:br/>
        <w:br/>
        <w:t>Parliament of Indi or the Government or</w:t>
        <w:br/>
        <w:br/>
        <w:t>Legislature of any State, or the administration of</w:t>
        <w:br/>
        <w:br/>
        <w:t>justice, as by law established,</w:t>
        <w:br/>
        <w:br/>
        <w:t>intending or knowing it to be likely thereby to</w:t>
        <w:br/>
        <w:t>endanger the integrity or security of India or of</w:t>
        <w:br/>
        <w:br/>
        <w:t>any State, or to cause public disorder,</w:t>
        <w:br/>
        <w:br/>
        <w:t>shal) be punished with rigorous imprisonment for</w:t>
        <w:br/>
        <w:t>term which may extend to seven years, and shall</w:t>
        <w:br/>
        <w:br/>
        <w:t>also be liable to fine.</w:t>
        <w:br/>
        <w:br/>
        <w:t>Explanation 1: The expression “disaffection”</w:t>
        <w:br/>
        <w:br/>
        <w:t>jneludes feelings of enmity, hatred or contempt.</w:t>
        <w:br/>
        <w:br/>
        <w:t>Explanation 2: Comments expressing disapprobation</w:t>
        <w:br/>
        <w:t>of the provisions of the Constitution, or of the</w:t>
        <w:br/>
        <w:t>actione of the Government, or of the measures of</w:t>
        <w:br/>
        <w:t>parliament or a State Legislature, or of the</w:t>
        <w:br/>
        <w:t>provisions for the administration of justice, with</w:t>
        <w:br/>
        <w:t>a view to obtain their alteration by lawful means</w:t>
        <w:br/>
        <w:t>without exciting or attempting to excite</w:t>
        <w:br/>
        <w:t>disaffection, do not constitute an offence under</w:t>
        <w:br/>
        <w:br/>
        <w:t>this section.”</w:t>
        <w:br/>
        <w:br/>
        <w:br/>
        <w:br/>
        <w:t>Page 124:</w:t>
        <w:br/>
        <w:t>nay Thie recommendation found a place in the TPC</w:t>
        <w:br/>
        <w:t>(Amendment) 8111, 1978 under the heading “sedition”. clause</w:t>
        <w:br/>
        <w:t>48 of the BiIT is substituting a new section for section</w:t>
        <w:br/>
        <w:t>124-A as was originally proposed by the Law Commiasion in ite</w:t>
        <w:br/>
        <w:br/>
        <w:t>42nd report.</w:t>
        <w:br/>
        <w:br/>
        <w:t>1.18 For the reasons discussed above, the section 124-A</w:t>
        <w:br/>
        <w:br/>
        <w:t>(ny be substituted.</w:t>
        <w:br/>
        <w:br/>
        <w:t>1.19 The then Law Commission had suggested in its 42nd</w:t>
        <w:br/>
        <w:t>report that the Code should contain a provision for punishing</w:t>
        <w:br/>
        <w:t>insults to the book of the Constitution, the national flag,</w:t>
        <w:br/>
        <w:t>the national emblem and the national anthem. Burning of the</w:t>
        <w:br/>
        <w:t>copies of the Constitution, desecration of the national flag</w:t>
        <w:br/>
        <w:t>‘or national emblem and offering deliberate insults to the</w:t>
        <w:br/>
        <w:t>national anthem, are not only unpatriotic acts but are also</w:t>
        <w:br/>
        <w:br/>
        <w:t>likely to cause a disturbance of public order, As such, they</w:t>
        <w:br/>
        <w:br/>
        <w:t>pare reprehensible enough to be made offences in the Penal</w:t>
        <w:br/>
        <w:br/>
        <w:t>Code.</w:t>
        <w:br/>
        <w:br/>
        <w:t>Legislative competence of Parliament in the matters</w:t>
        <w:br/>
        <w:t>is derivable from the entry relating to criminal law tn the</w:t>
        <w:br/>
        <w:t>Concurrent List and from the residuary entry in the Union</w:t>
        <w:br/>
        <w:t>List. It could hardly be said that such a provision curtails</w:t>
        <w:br/>
        <w:br/>
        <w:t>striction</w:t>
        <w:br/>
        <w:br/>
        <w:t>the freedom of expression unreasonably, and the ri</w:t>
        <w:br/>
        <w:br/>
        <w:t>ta of public order.</w:t>
        <w:br/>
        <w:br/>
        <w:t>would be clearly in the inter</w:t>
        <w:br/>
        <w:br/>
        <w:br/>
        <w:t>Page 125:</w:t>
        <w:br/>
        <w:t>mp 1atire</w:t>
        <w:br/>
        <w:br/>
        <w:t>7.20 The Law Commission had already racommended that a</w:t>
        <w:br/>
        <w:br/>
        <w:t>new section be inserted after section 124 8, as follow:</w:t>
        <w:br/>
        <w:br/>
        <w:t>= Whoever deliberately fnaults the book of the</w:t>
        <w:br/>
        <w:t>Constitution, the national flag, the national</w:t>
        <w:br/>
        <w:t>emblem or the national anthem, by burning,</w:t>
        <w:br/>
        <w:t>desecration or otherwise, shall be punished with</w:t>
        <w:br/>
        <w:t>imprisonment of either description for a term which</w:t>
        <w:br/>
        <w:br/>
        <w:t>+ or with fine, or with</w:t>
        <w:br/>
        <w:br/>
        <w:t>r</w:t>
        <w:br/>
        <w:br/>
        <w:t>may extend up to three y%</w:t>
        <w:br/>
        <w:br/>
        <w:t>both:</w:t>
        <w:br/>
        <w:br/>
        <w:t>The above recommendation was incorporated in clause</w:t>
        <w:br/>
        <w:br/>
        <w:t>48 of the IPC (Amendment) 111, 1978.</w:t>
        <w:br/>
        <w:br/>
        <w:t>ction 1248 18 also sought</w:t>
        <w:br/>
        <w:br/>
        <w:t>7.21 Under this clause a new</w:t>
        <w:br/>
        <w:br/>
        <w:t>to be inserted. Under this new section, whoever deliberately</w:t>
        <w:br/>
        <w:br/>
        <w:t>insults the Constitution of India or any part thereof, the</w:t>
        <w:br/>
        <w:t>national flag, the national emblem or the national anthem, by</w:t>
        <w:br/>
        <w:br/>
        <w:t>burning the national flag etc., shall be punishable. The Law</w:t>
        <w:br/>
        <w:br/>
        <w:t>commission in its 42nd Report observed that there should be</w:t>
        <w:br/>
        <w:t>provision for punishment for ingults to the Constitution,</w:t>
        <w:br/>
        <w:t>national flag, emblem and the national anthem which may</w:t>
        <w:br/>
        <w:t>include burning of the Constitution and deliberate ineults to</w:t>
        <w:br/>
        <w:t>the national anthem which are unpatriotic. Therefore, they</w:t>
        <w:br/>
        <w:br/>
        <w:t>recommended the insertion of this new section. However, on</w:t>
        <w:br/>
        <w:br/>
        <w:br/>
        <w:t>Page 126:</w:t>
        <w:br/>
        <w:t>the basis of those recommendations, Prevention of Ineults to</w:t>
        <w:br/>
        <w:br/>
        <w:t>National Honour Act, 1971 has been enacted. Therefore, this</w:t>
        <w:br/>
        <w:t>ted again in IPC and the</w:t>
        <w:br/>
        <w:br/>
        <w:t>new section 1248 need not be int</w:t>
        <w:br/>
        <w:br/>
        <w:t>same may be deleted from clause 48 of the B11).</w:t>
        <w:br/>
        <w:br/>
        <w:t>1.22 The existing section 125 reads as under:~</w:t>
        <w:br/>
        <w:br/>
        <w:t>"126. Waging war againet any Astatic Power in</w:t>
        <w:br/>
        <w:br/>
        <w:t>‘alliance with the Government of India - Whoever</w:t>
        <w:br/>
        <w:t>wages war against the Government of any Asiatic</w:t>
        <w:br/>
        <w:t>Power in alliance or at peace with the Government</w:t>
        <w:br/>
        <w:t>of India or attempts to wage such war, or abets the</w:t>
        <w:br/>
        <w:t>waging of such war, shall be punished with</w:t>
        <w:br/>
        <w:br/>
        <w:t>to which fine may be added,</w:t>
        <w:br/>
        <w:br/>
        <w:t>imprisonment for lif</w:t>
        <w:br/>
        <w:br/>
        <w:t>or with imprisonment of either description for a</w:t>
        <w:br/>
        <w:t>term which may extend to seven years, to which fine</w:t>
        <w:br/>
        <w:br/>
        <w:t>may be added, or with fine.”</w:t>
        <w:br/>
        <w:br/>
        <w:t>7.23 Section 125 makes it an offence to wage war against</w:t>
        <w:br/>
        <w:t>the Government of any Asfatic Power in alliance or at peace</w:t>
        <w:br/>
        <w:t>with the Government of India, The reference to ‘Asiatic</w:t>
        <w:br/>
        <w:br/>
        <w:t>Power’ is now meaningless, and the worde “in allfance or” are</w:t>
        <w:br/>
        <w:br/>
        <w:t>unnecessary. It would be sufficient to refer to the</w:t>
        <w:br/>
        <w:br/>
        <w:t>Government of any foreign State at peace with India</w:t>
        <w:br/>
        <w:br/>
        <w:t>The punishment of 11fe Imprisonment for the offence</w:t>
        <w:br/>
        <w:t>is unduly severe; on the other hand, if ever the offence ie</w:t>
        <w:br/>
        <w:br/>
        <w:t>committed, the offender ought not tp be let off with a fine</w:t>
        <w:br/>
        <w:br/>
        <w:br/>
        <w:br/>
        <w:t>Page 127:</w:t>
        <w:br/>
        <w:t>now provided in the section. The Law Commission had</w:t>
        <w:br/>
        <w:br/>
        <w:t>already proposed that the punishment should be imorisonment</w:t>
        <w:br/>
        <w:br/>
        <w:t>of either description not exceeding ten years, and also fin</w:t>
        <w:br/>
        <w:br/>
        <w:t>The section may accordingly be revised as follows:</w:t>
        <w:br/>
        <w:br/>
        <w:t>"128. Wagin Ani for: at</w:t>
        <w:br/>
        <w:br/>
        <w:t>India, ~- Whoever wages war against the</w:t>
        <w:br/>
        <w:t>Government of any foreign State at peace with</w:t>
        <w:br/>
        <w:t>India, or attempts to wage such war, or abets the</w:t>
        <w:br/>
        <w:t>waging of such war, shall be punished with</w:t>
        <w:br/>
        <w:t>jmorisonnent of either description for a term which</w:t>
        <w:br/>
        <w:t>may extend to ten years, and shall also be liable</w:t>
        <w:br/>
        <w:br/>
        <w:t>to fine.”</w:t>
        <w:br/>
        <w:br/>
        <w:t>1.24 The same recommendation was incorporated in the [PC</w:t>
        <w:br/>
        <w:br/>
        <w:t>(Amendment) 8111, 1978. Clause 49 of the 8117 runs as under:</w:t>
        <w:br/>
        <w:br/>
        <w:t>"49. In section 125 of the Penal Code, for the</w:t>
        <w:br/>
        <w:t>words “any Asiatic Power in alliance or at peace</w:t>
        <w:br/>
        <w:t>with the Government of India“, the words any</w:t>
        <w:br/>
        <w:br/>
        <w:t>foreign State at peace with India: shall be</w:t>
        <w:br/>
        <w:br/>
        <w:t>substituted.</w:t>
        <w:br/>
        <w:br/>
        <w:t>Thus the recommendation for reducing the quantum of</w:t>
        <w:br/>
        <w:t>the punishment was not accepted. It may be mentioned that in</w:t>
        <w:br/>
        <w:br/>
        <w:t>cribed “with</w:t>
        <w:br/>
        <w:br/>
        <w:t>the existing provision the punishment is pri</w:t>
        <w:br/>
        <w:br/>
        <w:br/>
        <w:t>Page 128:</w:t>
        <w:br/>
        <w:t>imprisonment for life to which fine may be added, or with</w:t>
        <w:br/>
        <w:br/>
        <w:t>imprisonment of either description for a term which may</w:t>
        <w:br/>
        <w:br/>
        <w:t>extend to</w:t>
        <w:br/>
        <w:br/>
        <w:t>ven ye</w:t>
        <w:br/>
        <w:br/>
        <w:t>When there is already a provision for reducing the</w:t>
        <w:br/>
        <w:t>Punishment, then there is no need to reduce expressly the</w:t>
        <w:br/>
        <w:br/>
        <w:t>upper limit of the punishment.</w:t>
        <w:br/>
        <w:br/>
        <w:t>7.28 In view of the above, section 125 may be amended</w:t>
        <w:br/>
        <w:br/>
        <w:t>Proposed in the IPC (Amendment) 8111, 1978.</w:t>
        <w:br/>
        <w:br/>
        <w:br/>
        <w:t>Page 129:</w:t>
        <w:br/>
        <w:t>CHAPTER-VIIT.</w:t>
        <w:br/>
        <w:br/>
        <w:t>SUICIDE : ABETMENT AND ATTEMPT</w:t>
        <w:br/>
        <w:br/>
        <w:t>Section 306: Abetment of Suicide</w:t>
        <w:br/>
        <w:br/>
        <w:t>Section 306 of the Indian Penal Code penalises</w:t>
        <w:br/>
        <w:br/>
        <w:t>abetment of suicide. It reads as</w:t>
        <w:br/>
        <w:br/>
        <w:t>“308. Abetment of Suicide.- If any person conmits</w:t>
        <w:br/>
        <w:br/>
        <w:t>suicide, whoever abete the commission of auch</w:t>
        <w:br/>
        <w:br/>
        <w:t>suicide, shall be punished with imprisonment of</w:t>
        <w:br/>
        <w:br/>
        <w:t>either description for a term not exceeding ten</w:t>
        <w:br/>
        <w:br/>
        <w:t>years, and shall also be Viable to fine.”</w:t>
        <w:br/>
        <w:br/>
        <w:t>6.02. The constitutionality of section 308 wae challenged</w:t>
        <w:br/>
        <w:t>in smt.Gian Kaur v State of Puniab:! Upholding the</w:t>
        <w:br/>
        <w:t>constitutionality of section 306, the Supreme Court held that</w:t>
        <w:br/>
        <w:t>section 300 enacted a distinct offence which 1s capable of</w:t>
        <w:br/>
        <w:br/>
        <w:t>existence independent of section 309. The Court observed:*</w:t>
        <w:br/>
        <w:br/>
        <w:t>“section 306 prescribes punishment for ‘abetment of</w:t>
        <w:br/>
        <w:t>suicide’ while Section 309 punishes ‘attempt to</w:t>
        <w:br/>
        <w:t>commit suicide’. Abetment of attempt to commit</w:t>
        <w:br/>
        <w:t>suicide ie outstde the purview of section 308 and</w:t>
        <w:br/>
        <w:br/>
        <w:t>1d with</w:t>
        <w:br/>
        <w:br/>
        <w:t>it 1s punishable only under section 309 1</w:t>
        <w:br/>
        <w:br/>
        <w:t>section 107, IPC. In certain other Jurisdictions,</w:t>
        <w:br/>
        <w:br/>
        <w:br/>
        <w:br/>
        <w:t>Page 130:</w:t>
        <w:br/>
        <w:t>‘even though attempt to commit suicide is not</w:t>
        <w:br/>
        <w:t>penal offence yet the abettor is made punishable.</w:t>
        <w:br/>
        <w:t>‘The provision there provides for the punishment of</w:t>
        <w:br/>
        <w:t>abetment of suicide as well as abetment of attempt</w:t>
        <w:br/>
        <w:t>to commit suicide. Thus even where the punishment:</w:t>
        <w:br/>
        <w:t>for attempt to commit suicide is not considered</w:t>
        <w:br/>
        <w:br/>
        <w:t>desirable, ite abetment ie made a penal offence.</w:t>
        <w:br/>
        <w:br/>
        <w:t>In other words aseteted suicide and assisted</w:t>
        <w:br/>
        <w:br/>
        <w:t>attempt to commit suicide are made punishable for</w:t>
        <w:br/>
        <w:br/>
        <w:t>one in the inte:</w:t>
        <w:br/>
        <w:br/>
        <w:t>cogent ri t of society. Such «</w:t>
        <w:br/>
        <w:br/>
        <w:t>provision ts considered di</w:t>
        <w:br/>
        <w:br/>
        <w:t>fable to also prevent</w:t>
        <w:br/>
        <w:t>the danger inherent in the absence of such a penal</w:t>
        <w:br/>
        <w:br/>
        <w:t>provision.”</w:t>
        <w:br/>
        <w:br/>
        <w:t>8.03. In England and Wales, the Suicide Act of 1961 has</w:t>
        <w:br/>
        <w:t>abrogated the rule of law whereby it is a crime for a person</w:t>
        <w:br/>
        <w:t>to commit suicide (8.1). Section 2(1) of the Act imputes</w:t>
        <w:br/>
        <w:br/>
        <w:t>criminal liability for complicity in another's suicide. It</w:t>
        <w:br/>
        <w:br/>
        <w:t>reads:</w:t>
        <w:br/>
        <w:br/>
        <w:t>"2(1).- A person who aids, abets, counsels or</w:t>
        <w:br/>
        <w:br/>
        <w:t>procures the suicide of another, or an attempt by</w:t>
        <w:br/>
        <w:t>another to commit euicide, shall be Mable on</w:t>
        <w:br/>
        <w:t>conviction on indictment to imertsonment for a term</w:t>
        <w:br/>
        <w:br/>
        <w:t>not exceeding fourteen years.”</w:t>
        <w:br/>
        <w:br/>
        <w:br/>
        <w:br/>
        <w:t>Page 131:</w:t>
        <w:br/>
        <w:t>127</w:t>
        <w:br/>
        <w:br/>
        <w:t>‘11._Section 309 - ATTEMPT TO COMMIT SUICIDE</w:t>
        <w:br/>
        <w:br/>
        <w:t>04. Section 309 of IPC punishes attempt to commit</w:t>
        <w:br/>
        <w:t>suicide with simple imprisonment for a term which may extend</w:t>
        <w:br/>
        <w:br/>
        <w:t>to one year or with fine or with both.</w:t>
        <w:br/>
        <w:br/>
        <w:t>8.05. The Law Commission in its Forty Second Report had</w:t>
        <w:br/>
        <w:t>examined whether attempt to commit suicide be retained as a</w:t>
        <w:br/>
        <w:t>penal offence. The Commission referred to the Qharma Sastras</w:t>
        <w:br/>
        <w:t>which legitimised the practice of taking one’s life in</w:t>
        <w:br/>
        <w:t>certain situations? and also referred to the provisions of</w:t>
        <w:br/>
        <w:t>Suicide Act, 1961 in Britain which decriminalised the offence</w:t>
        <w:br/>
        <w:t>of attempt to commit suicide. After examining these views,</w:t>
        <w:br/>
        <w:t>the Commission recommended that section 309 ie harsh and</w:t>
        <w:br/>
        <w:br/>
        <w:t>unjustifiable and it should be repealed.</w:t>
        <w:br/>
        <w:br/>
        <w:t>08. In pursuance of the recommendations of the Law</w:t>
        <w:br/>
        <w:br/>
        <w:t>commiseion, clause 131 of the 111 omits section 309 from</w:t>
        <w:br/>
        <w:br/>
        <w:t>Ipc.</w:t>
        <w:br/>
        <w:br/>
        <w:t>8.07. Subsequently, there have been significant judicial</w:t>
        <w:br/>
        <w:t>developments. The Delhi High Court in State v Sanjay Kumar</w:t>
        <w:br/>
        <w:t>Bhatia’ speaking through Sachar J, as he then was, for the</w:t>
        <w:br/>
        <w:t>Division Bench observed that the continuance of section 309</w:t>
        <w:br/>
        <w:t>is an anachronism and it should not be on the statute book.</w:t>
        <w:br/>
        <w:t>However, the question of ite constitutional validity wae not</w:t>
        <w:br/>
        <w:br/>
        <w:t>considered in that c</w:t>
        <w:br/>
        <w:br/>
        <w:br/>
        <w:br/>
        <w:t>Page 132:</w:t>
        <w:br/>
        <w:t>=: 128 =</w:t>
        <w:br/>
        <w:br/>
        <w:t>@.08. Soon thereafter the Bombay High Court in Maruti v</w:t>
        <w:br/>
        <w:t>Shripati Oubal v State of Maharashtra’ speaking through</w:t>
        <w:br/>
        <w:t>Sawant J., as he then was, examined the constitutional</w:t>
        <w:br/>
        <w:t>validity of Section 209 and held that the section is</w:t>
        <w:br/>
        <w:t>violative of Article 14 as well as Article 21 of the</w:t>
        <w:br/>
        <w:t>Constitution. The Section was held to be discriminatory in</w:t>
        <w:br/>
        <w:t>nature and also arbitrary and violated equality guaranteed by</w:t>
        <w:br/>
        <w:t>Article 14. Article 21 was interpreted to include the right</w:t>
        <w:br/>
        <w:t>to die or to take away one’s life. Consequently it was held</w:t>
        <w:br/>
        <w:br/>
        <w:t>to be violative of Article 21.</w:t>
        <w:br/>
        <w:br/>
        <w:t>8.09. The Andhra Pradesh High Court also considered th</w:t>
        <w:br/>
        <w:t>constitutional validity of section 309 in Chenna Jagadeeswar</w:t>
        <w:br/>
        <w:t>v f_Anghra Pr -7 Amareshwari J., speaking for the</w:t>
        <w:br/>
        <w:br/>
        <w:t>Division Bench, rejected the argument that Article 21</w:t>
        <w:br/>
        <w:t>includes the right to die. The court also held that the</w:t>
        <w:br/>
        <w:t>courts have adequate power to ensure that “unwarranted harsh</w:t>
        <w:br/>
        <w:br/>
        <w:t>tr</w:t>
        <w:br/>
        <w:br/>
        <w:t>\tmant or prejudice is not meted out to those who need</w:t>
        <w:br/>
        <w:t>care and attention”. The court also negatived the violation</w:t>
        <w:br/>
        <w:br/>
        <w:t>of Article 14,</w:t>
        <w:br/>
        <w:br/>
        <w:t>8.10. The Supreme Court examined the constitutional</w:t>
        <w:br/>
        <w:t>validity of section 309 in P,Rathinam v Union of Indiat with</w:t>
        <w:br/>
        <w:br/>
        <w:t>reference to Articies 14 and 21. The Court considered the</w:t>
        <w:br/>
        <w:t>decisions of the Delhi, Bombay, and Andhra Pradesh High</w:t>
        <w:br/>
        <w:br/>
        <w:t>Courts and disagreed with the view taken by Andhra Pradesh</w:t>
        <w:br/>
        <w:br/>
        <w:br/>
        <w:t>Page 133:</w:t>
        <w:br/>
        <w:t>High Court on the question of violation of Article 21.</w:t>
        <w:br/>
        <w:t>Agreeing with views of the Bombay High Court, the supreme</w:t>
        <w:br/>
        <w:br/>
        <w:t>Court observed:*</w:t>
        <w:br/>
        <w:br/>
        <w:t>"On the basis of what has been held and noted</w:t>
        <w:br/>
        <w:t>above, we atate that section 303 of the Penal code</w:t>
        <w:br/>
        <w:t>deserves to be effaced from the statute book to</w:t>
        <w:br/>
        <w:t>humanise our penal laws. It is a cruel and</w:t>
        <w:br/>
        <w:t>irrational provision, and it may result in</w:t>
        <w:br/>
        <w:t>punishing a person again (doubly) who has suffered</w:t>
        <w:br/>
        <w:t>agony and would be undergoing ignominy because of</w:t>
        <w:br/>
        <w:t>his failure to commit suicide. | Then an act of</w:t>
        <w:br/>
        <w:t>suicide cannot be said to be against religion,</w:t>
        <w:br/>
        <w:t>morality or public policy, and an act of attempted</w:t>
        <w:br/>
        <w:t>suicide has no baneful effect on society. Further,</w:t>
        <w:br/>
        <w:br/>
        <w:t>suicide or attempt to commit 1t causes no harm to</w:t>
        <w:br/>
        <w:br/>
        <w:t>others, because of which State's interference with</w:t>
        <w:br/>
        <w:t>the personal liberty of the persons concerned is</w:t>
        <w:br/>
        <w:br/>
        <w:t>not called for.</w:t>
        <w:br/>
        <w:br/>
        <w:t>We, therefore, hold that section 308</w:t>
        <w:br/>
        <w:t>violates Article 21, and so, it 18 void. May it be</w:t>
        <w:br/>
        <w:t>said that the view taken by us would advance not</w:t>
        <w:br/>
        <w:br/>
        <w:t>‘only the cause of humanisation, which 1s a need of</w:t>
        <w:br/>
        <w:br/>
        <w:t>the day, but of globalteation also, as by effacing</w:t>
        <w:br/>
        <w:t>section 209, we would be attuning this part of</w:t>
        <w:br/>
        <w:br/>
        <w:t>criminal law to the global wavelength”.</w:t>
        <w:br/>
        <w:br/>
        <w:br/>
        <w:t>Page 134:</w:t>
        <w:br/>
        <w:t>130:</w:t>
        <w:br/>
        <w:br/>
        <w:t>But this view of Supreme Court was overruled by &amp;</w:t>
        <w:br/>
        <w:br/>
        <w:t>larger Bench in Smt, Gian Kaur v. State of Puniab'? wherein</w:t>
        <w:br/>
        <w:br/>
        <w:t>forma J.,(as he then wi</w:t>
        <w:br/>
        <w:br/>
        <w:t>2Rathinam’s ca</w:t>
        <w:br/>
        <w:br/>
        <w:t>) speaking for the Court, held that</w:t>
        <w:br/>
        <w:br/>
        <w:t>was wrongly decided, The Court observed:''</w:t>
        <w:br/>
        <w:br/>
        <w:t>“when a man commits suicide he has to undertake</w:t>
        <w:br/>
        <w:t>certain positive overt acts and the genesis of</w:t>
        <w:br/>
        <w:br/>
        <w:t>those acts cannot be traced to, or be included</w:t>
        <w:br/>
        <w:br/>
        <w:t>within the protection of the ‘right to life’ under</w:t>
        <w:br/>
        <w:br/>
        <w:t>Article 21, The significant aspect of ‘sanctity of</w:t>
        <w:br/>
        <w:br/>
        <w:t>lif</w:t>
        <w:br/>
        <w:br/>
        <w:t>js also not to be overlooked. Article 21 is</w:t>
        <w:br/>
        <w:t>fa provision guaranteeing protection of life and</w:t>
        <w:br/>
        <w:t>personal liberty and by no stretch of imagination</w:t>
        <w:br/>
        <w:t>can ‘extinction of life’ be read to be included in</w:t>
        <w:br/>
        <w:br/>
        <w:t>‘protection of lif</w:t>
        <w:br/>
        <w:br/>
        <w:t>Whatever may be the</w:t>
        <w:br/>
        <w:t>philosophy of permitting a person to extinguish his</w:t>
        <w:br/>
        <w:t>life by committing suicide, we find it difficult to</w:t>
        <w:br/>
        <w:t>construe Article 21 to include within it the ‘right</w:t>
        <w:br/>
        <w:t>to die’ as a part of the fundamental right</w:t>
        <w:br/>
        <w:t>guaranteed therein. Right to life is a natural</w:t>
        <w:br/>
        <w:t>Fight embodied in Article 21 but euicide fe an</w:t>
        <w:br/>
        <w:t>unnatural termination or extinction of life and,</w:t>
        <w:br/>
        <w:br/>
        <w:t>therefore, incompatible and inconsistent with the</w:t>
        <w:br/>
        <w:br/>
        <w:t>concept of ‘right to life’. With respect and in</w:t>
        <w:br/>
        <w:br/>
        <w:t>al] humi</w:t>
        <w:br/>
        <w:br/>
        <w:t>ity, we find no similarity in the nature</w:t>
        <w:br/>
        <w:br/>
        <w:t>of the other righte, such as the right to ‘freedom</w:t>
        <w:br/>
        <w:t>of speech’ etc. to provide a comparable basis to</w:t>
        <w:br/>
        <w:t>hold that the ‘right to life’ also includes the</w:t>
        <w:br/>
        <w:br/>
        <w:br/>
        <w:t>Page 135:</w:t>
        <w:br/>
        <w:t>‘right to die’. With respect, the comparison ie</w:t>
        <w:br/>
        <w:t>inapposite, for the reason indicated in the context</w:t>
        <w:br/>
        <w:t>of Article 21. The decisions relating to other</w:t>
        <w:br/>
        <w:t>fundamental rights wherein the absence of</w:t>
        <w:br/>
        <w:t>compulsion to exercise a right wae held to be</w:t>
        <w:br/>
        <w:t>included within the exercise of that right, are not</w:t>
        <w:br/>
        <w:t>available to support the view taken in P.Rathines</w:t>
        <w:br/>
        <w:t>aus Article 21.</w:t>
        <w:br/>
        <w:br/>
        <w:t>To give meaning and content to the word ‘life’ tn</w:t>
        <w:br/>
        <w:t>Article 21, it has been construed as life with</w:t>
        <w:br/>
        <w:t>human dignity. Any aspect of life which makes it</w:t>
        <w:br/>
        <w:t>dignified may be read into it but not that which</w:t>
        <w:br/>
        <w:t>extinguishes it and is, therefore, inconsistent</w:t>
        <w:br/>
        <w:t>with the continued existence of life resulting in</w:t>
        <w:br/>
        <w:br/>
        <w:t>effacing the right tt</w:t>
        <w:br/>
        <w:br/>
        <w:t>If, The ‘right to die’ if</w:t>
        <w:br/>
        <w:br/>
        <w:t>any, i8 inherently inconsistent with the ‘right to</w:t>
        <w:br/>
        <w:br/>
        <w:t>life’ as is ‘death with life</w:t>
        <w:br/>
        <w:br/>
        <w:t>8.12, On the question of violation of Article 14, the</w:t>
        <w:br/>
        <w:t>Court agreed with the view taken by Hansaria J. in</w:t>
        <w:br/>
        <w:t>B,Rathinam's case.</w:t>
        <w:br/>
        <w:br/>
        <w:t>13. Verma J. further observed that the arguments “on</w:t>
        <w:br/>
        <w:t>the desirability of retaining such a penal provision of</w:t>
        <w:br/>
        <w:t>punishing attempted suicide, including the recommendation for</w:t>
        <w:br/>
        <w:t>its deletion by the Law Commission are not sufficient to</w:t>
        <w:br/>
        <w:t>indicate that the provision is unconstitutional being</w:t>
        <w:br/>
        <w:br/>
        <w:t>violative of Article 14, Even if those facta are to weigh</w:t>
        <w:br/>
        <w:br/>
        <w:br/>
        <w:t>Page 136:</w:t>
        <w:br/>
        <w:t>192 :-</w:t>
        <w:br/>
        <w:br/>
        <w:t>the severity of the provision ie mitigated by the wide</w:t>
        <w:br/>
        <w:t>discretion in the matter of sentencing since there 18 no</w:t>
        <w:br/>
        <w:t>Fequirement of awarding any minimum sentence and the sentence</w:t>
        <w:br/>
        <w:t>of imorisonnent ie not even compulsory. There 1 aleo no</w:t>
        <w:br/>
        <w:t>minimum fine prescribed as sentence, which alone may be the</w:t>
        <w:br/>
        <w:t>Punishment awarded on conviction under Section 309, IPC.</w:t>
        <w:br/>
        <w:t>This aspect is noticed in P.Rathinam for holding that Article</w:t>
        <w:br/>
        <w:t>14 19 not violated.“1</w:t>
        <w:br/>
        <w:br/>
        <w:t>8.14. The Supreme Court's decision in Smt. Gian Kaur has</w:t>
        <w:br/>
        <w:t>thus categorically affirmed that right to life in article 21</w:t>
        <w:br/>
        <w:t>does not include the right to die. Consequently section 309</w:t>
        <w:br/>
        <w:t>which penalises attempt to commit sucide is not</w:t>
        <w:br/>
        <w:br/>
        <w:t>unconstitutional.</w:t>
        <w:br/>
        <w:br/>
        <w:t>8.16. There 18 4 school of thought which advocates the</w:t>
        <w:br/>
        <w:t>decriminalisation of the offence of attempt to commit</w:t>
        <w:br/>
        <w:br/>
        <w:t>suicide. They plead for a compassionate and sympathetic</w:t>
        <w:br/>
        <w:br/>
        <w:t>treatment for those who fail in their attempt to put an end</w:t>
        <w:br/>
        <w:t>to their lives. They argue that deletion of section 309 is</w:t>
        <w:br/>
        <w:t>Rot an invitation or encouragement to attempt to commit</w:t>
        <w:br/>
        <w:br/>
        <w:t>suicid</w:t>
        <w:br/>
        <w:br/>
        <w:t>A person indulges in the act of attempt to commit</w:t>
        <w:br/>
        <w:br/>
        <w:t>suicide for various reasons some of which at times are beyond</w:t>
        <w:br/>
        <w:br/>
        <w:t>hte controv.19</w:t>
        <w:br/>
        <w:br/>
        <w:t>16. On the other hand, certain developments such ae</w:t>
        <w:br/>
        <w:br/>
        <w:t>rise in narcotic drug-trafficking offences, terroriam in</w:t>
        <w:br/>
        <w:br/>
        <w:t>differant parts of the country, the phenomenon of human</w:t>
        <w:br/>
        <w:br/>
        <w:br/>
        <w:t>Page 137:</w:t>
        <w:br/>
        <w:t>=: 133</w:t>
        <w:br/>
        <w:br/>
        <w:t>bombs, etc. have Ted to a rethinking on the need to keep</w:t>
        <w:br/>
        <w:t>attempt to commit suicide an offence. For inetance,</w:t>
        <w:br/>
        <w:t>terrorist or drug trafficker who faile in hie/her attempt to</w:t>
        <w:br/>
        <w:t>consume the cyanide pit] and the human bomb who faite in the</w:t>
        <w:br/>
        <w:br/>
        <w:t>attempt to kill himeelf or her</w:t>
        <w:br/>
        <w:br/>
        <w:t>1f along with’ the targete of</w:t>
        <w:br/>
        <w:t>attack, have to be charged. under section 309 and</w:t>
        <w:br/>
        <w:t>investigations be carried out to prove the offence. these</w:t>
        <w:br/>
        <w:t>groupe of offenders under section 209 stand under « different</w:t>
        <w:br/>
        <w:t>category than those, who due to paychological and religious</w:t>
        <w:br/>
        <w:br/>
        <w:t>Feasons, attempt to commit suictd</w:t>
        <w:br/>
        <w:br/>
        <w:t>3.17, Accordingly, we recommend that section 309 should</w:t>
        <w:br/>
        <w:t>continue to be an offence under the Indian Penal Code and</w:t>
        <w:br/>
        <w:br/>
        <w:t>clause 131 of the 8111 be deleted.</w:t>
        <w:br/>
        <w:br/>
        <w:br/>
        <w:t>Page 138:</w:t>
        <w:br/>
        <w:t>10.</w:t>
        <w:br/>
        <w:t>7</w:t>
        <w:br/>
        <w:t>12.</w:t>
        <w:br/>
        <w:t>13.</w:t>
        <w:br/>
        <w:br/>
        <w:t>FOOTNOTES:</w:t>
        <w:br/>
        <w:br/>
        <w:t>1996 (2) Scale a1.</w:t>
        <w:br/>
        <w:br/>
        <w:t>Ig at 291.</w:t>
        <w:br/>
        <w:br/>
        <w:t>Law Commission, Farty Second Report. para 16.31,</w:t>
        <w:br/>
        <w:t>page 243.</w:t>
        <w:br/>
        <w:br/>
        <w:t>Id, para 16.32, page 243,</w:t>
        <w:br/>
        <w:br/>
        <w:t>(1985) Cri.t.J. 931.</w:t>
        <w:br/>
        <w:t>(1987) Cri. Li. 743.</w:t>
        <w:br/>
        <w:br/>
        <w:t>(1988) Cri. L.J. 849.</w:t>
        <w:br/>
        <w:br/>
        <w:t>(1994) 3 sco a94,</w:t>
        <w:br/>
        <w:br/>
        <w:t>Id at 429,</w:t>
        <w:br/>
        <w:br/>
        <w:t>‘Supra note 1.</w:t>
        <w:br/>
        <w:br/>
        <w:t>Id at 088.</w:t>
        <w:br/>
        <w:br/>
        <w:t>Id at 290.</w:t>
        <w:br/>
        <w:br/>
        <w:t>Justice R.A.Jahagirdar (Retd.),</w:t>
        <w:br/>
        <w:t>Suicide - A Crime or a Gry” (1996).</w:t>
        <w:br/>
        <w:br/>
        <w:t>Attemot at</w:t>
        <w:br/>
        <w:br/>
        <w:br/>
        <w:t>Page 139:</w:t>
        <w:br/>
        <w:t>136</w:t>
        <w:br/>
        <w:br/>
        <w:t>‘CHAPTER-1x</w:t>
        <w:br/>
        <w:t>OFFENCES AGAINST WOMEN AND CHILDREN</w:t>
        <w:br/>
        <w:t>T_RAPE.</w:t>
        <w:br/>
        <w:t>The Law Commiseion in its Eighty-fourth Report on</w:t>
        <w:br/>
        <w:t>Rane and Allied offences : Some Questiona of Substantive</w:t>
        <w:br/>
        <w:br/>
        <w:t>Law. Procedure and Evidence has defined rape as “the ultimate</w:t>
        <w:br/>
        <w:t>violation of the self. It</w:t>
        <w:br/>
        <w:br/>
        <w:t>8 humiliating event in a</w:t>
        <w:br/>
        <w:t>woman's 1ife which leads to fear for existence and a sense of</w:t>
        <w:br/>
        <w:t>Powerleseness”.1 Other scholars have described rape ae an</w:t>
        <w:br/>
        <w:t>interna? assault or sexual invasion which is characterised by</w:t>
        <w:br/>
        <w:br/>
        <w:t>violent taking away of control over the sexual autonomy of</w:t>
        <w:br/>
        <w:br/>
        <w:t>the woman. Rape is an act of violence affecting the physica’</w:t>
        <w:br/>
        <w:br/>
        <w:t>and emotional integrity and dignity of the viet</w:t>
        <w:br/>
        <w:br/>
        <w:t>9.02. The Law Commission in its Forty Second Report had</w:t>
        <w:br/>
        <w:t>recommended certain changes in Section 375 which deals with</w:t>
        <w:br/>
        <w:t>the offence of rape. The following were the changes</w:t>
        <w:br/>
        <w:br/>
        <w:t>recommended by the Commiasion to Section 376.</w:t>
        <w:br/>
        <w:br/>
        <w:t>Clause ‘Thirdly’ of Section 375 defines sexua</w:t>
        <w:br/>
        <w:t>intercourse as rape with the woman's consent when it has been</w:t>
        <w:br/>
        <w:br/>
        <w:t>obtained by putting her in fear of death or of hurt. The</w:t>
        <w:br/>
        <w:br/>
        <w:t>Commission had recommended that the words “either to herself</w:t>
        <w:br/>
        <w:t>er to anyone else present at the place” be added after the</w:t>
        <w:br/>
        <w:br/>
        <w:t>word “hurt”.</w:t>
        <w:br/>
        <w:br/>
        <w:br/>
        <w:t>Page 140:</w:t>
        <w:br/>
        <w:t>‘On the question of consent, the Commission had</w:t>
        <w:br/>
        <w:br/>
        <w:t>pointed out that section 90 of IPC includes the term “injury”</w:t>
        <w:br/>
        <w:t>which 1e of wider import. Injury includes any injury to</w:t>
        <w:br/>
        <w:t>mind, body, reputation or property. The Commission, however,</w:t>
        <w:br/>
        <w:br/>
        <w:t>did not recommend any amendment on this count.</w:t>
        <w:br/>
        <w:br/>
        <w:t>9.03. ‘The Commiseion also recommended that marital rape</w:t>
        <w:br/>
        <w:t>should be removed from the scope of Section 375 and placed as</w:t>
        <w:br/>
        <w:br/>
        <w:t>‘a separate offence. The Commission observed:*</w:t>
        <w:br/>
        <w:br/>
        <w:t>“The exception in Section 375 provides that sexual</w:t>
        <w:br/>
        <w:br/>
        <w:t>intercourss</w:t>
        <w:br/>
        <w:br/>
        <w:t>by a man with his own wife, the wife</w:t>
        <w:br/>
        <w:t>not being under 18 years of age is not rape. The</w:t>
        <w:br/>
        <w:t>punishment for statutory rape by the husband ie the</w:t>
        <w:br/>
        <w:t>same when the wife {@ under 12 years of age but</w:t>
        <w:br/>
        <w:br/>
        <w:t>when she is between 12 and 15 years of age the</w:t>
        <w:br/>
        <w:br/>
        <w:t>punishment 1s mild, being imprtaonment upto two</w:t>
        <w:br/>
        <w:t>years, or fine or both, Naturally, the</w:t>
        <w:br/>
        <w:br/>
        <w:t>prosecutions for this offence are very rai</w:t>
        <w:br/>
        <w:br/>
        <w:t>we</w:t>
        <w:br/>
        <w:t>think, it would be desirable to take this offence</w:t>
        <w:br/>
        <w:t>altogether out of the ambit of</w:t>
        <w:br/>
        <w:br/>
        <w:t>ction 375 and not</w:t>
        <w:br/>
        <w:br/>
        <w:t>to call it rape even ina technical sen The</w:t>
        <w:br/>
        <w:br/>
        <w:t>punishment for the offence also may be provided in</w:t>
        <w:br/>
        <w:br/>
        <w:t>‘a separate section.”</w:t>
        <w:br/>
        <w:br/>
        <w:br/>
        <w:t>Page 141:</w:t>
        <w:br/>
        <w:t>9.04.</w:t>
        <w:br/>
        <w:br/>
        <w:t>separated</w:t>
        <w:br/>
        <w:br/>
        <w:t>observed:</w:t>
        <w:br/>
        <w:br/>
        <w:t>9.05.</w:t>
        <w:br/>
        <w:br/>
        <w:t>The Commission considered the position of legally</w:t>
        <w:br/>
        <w:br/>
        <w:t>wife vis-a-vis the offence of rape. It wae</w:t>
        <w:br/>
        <w:br/>
        <w:t>“Under the exception, @ husband cannot be guiity of</w:t>
        <w:br/>
        <w:br/>
        <w:t>raping his wife if she 1s above fifteen y</w:t>
        <w:br/>
        <w:br/>
        <w:t>re of</w:t>
        <w:br/>
        <w:t>age. This exception te to take note of one apectal</w:t>
        <w:br/>
        <w:t>situation, namely when the husband and wife ere</w:t>
        <w:br/>
        <w:t>living apart under a decree of judicial separation</w:t>
        <w:br/>
        <w:br/>
        <w:t>or by mutual agreement. In such a case, the</w:t>
        <w:br/>
        <w:br/>
        <w:t>marriage technically subsists and if the tusband</w:t>
        <w:br/>
        <w:t>has sexual intercourse with her against her will or</w:t>
        <w:br/>
        <w:t>without her consent, he cannot be charged with the</w:t>
        <w:br/>
        <w:t>offence of rape. This does not appear to be right.</w:t>
        <w:br/>
        <w:t>We consider that, in such circumstances, sexual</w:t>
        <w:br/>
        <w:t>intercourse by a man with his wife without her</w:t>
        <w:br/>
        <w:br/>
        <w:t>consent will be punishable ac rape.“+</w:t>
        <w:br/>
        <w:br/>
        <w:t>Explanation II as recommended by the Commission te</w:t>
        <w:br/>
        <w:br/>
        <w:t>18 fol lows:</w:t>
        <w:br/>
        <w:br/>
        <w:t>9.06.</w:t>
        <w:br/>
        <w:br/>
        <w:t>“A woman living separately from her husband under =</w:t>
        <w:br/>
        <w:br/>
        <w:t>decree of judicial separation or by mutual consent,</w:t>
        <w:br/>
        <w:br/>
        <w:t>shall be deemed not to be his wife for the purpose</w:t>
        <w:br/>
        <w:t>of this Section.</w:t>
        <w:br/>
        <w:br/>
        <w:t>‘The Forty-Second Report had recommended amendment</w:t>
        <w:br/>
        <w:br/>
        <w:t>in Section 375 on the following lines:</w:t>
        <w:br/>
        <w:br/>
        <w:br/>
        <w:br/>
        <w:t>Page 142:</w:t>
        <w:br/>
        <w:t>138</w:t>
        <w:br/>
        <w:br/>
        <w:t>“Section 375 - Rape - A man is</w:t>
        <w:br/>
        <w:br/>
        <w:t>id to commit rape</w:t>
        <w:br/>
        <w:t>who has sexual intercourse with a woman other than</w:t>
        <w:br/>
        <w:t>his wife —</w:t>
        <w:br/>
        <w:br/>
        <w:t>(a) against her will ; or</w:t>
        <w:br/>
        <w:br/>
        <w:t>(b) without her consent</w:t>
        <w:br/>
        <w:br/>
        <w:t>or</w:t>
        <w:br/>
        <w:t>(c) with her consent when it has been obtained by</w:t>
        <w:br/>
        <w:t>putting her in fear of death or of hurt, either to</w:t>
        <w:br/>
        <w:br/>
        <w:t>herself or to anyone else pr</w:t>
        <w:br/>
        <w:br/>
        <w:t>nt at the place; or</w:t>
        <w:br/>
        <w:t>(d) with her consent, knowing that it is given in</w:t>
        <w:br/>
        <w:br/>
        <w:t>the belief that he ie the husband.</w:t>
        <w:br/>
        <w:br/>
        <w:t>Explanation I. ~ Penetration is sufficient to</w:t>
        <w:br/>
        <w:t>constitute the sexual intercourse necessary to the</w:t>
        <w:br/>
        <w:t>offence of rape.</w:t>
        <w:br/>
        <w:br/>
        <w:t>Explanation If. = A woman living separately from</w:t>
        <w:br/>
        <w:t>her husband under a decree of judicial separation</w:t>
        <w:br/>
        <w:br/>
        <w:t>sed not to be</w:t>
        <w:br/>
        <w:br/>
        <w:t>or by mutual agreement shal be i</w:t>
        <w:br/>
        <w:br/>
        <w:t>his wife for the purpose of this section.</w:t>
        <w:br/>
        <w:br/>
        <w:t>9.07. The existing Section 375 stipulated a maximum</w:t>
        <w:br/>
        <w:t>sentence of life or imprisonment of either description for 10</w:t>
        <w:br/>
        <w:br/>
        <w:t>years for raj</w:t>
        <w:br/>
        <w:br/>
        <w:t>The Commission suggested that it should be</w:t>
        <w:br/>
        <w:br/>
        <w:t>rigorous imprisonment for a term upto 14 years.</w:t>
        <w:br/>
        <w:br/>
        <w:t>9.08. The Commission recommended the incorporation of</w:t>
        <w:br/>
        <w:t>Sections 376A and 3768. Section 376A distinguished sexual</w:t>
        <w:br/>
        <w:t>intercourse between a wife of 12 to 16 years of age and a</w:t>
        <w:br/>
        <w:t>fe of less than 12 years of age, sexual intercourse with</w:t>
        <w:br/>
        <w:br/>
        <w:br/>
        <w:t>Page 143:</w:t>
        <w:br/>
        <w:t>the wife over 15 years of</w:t>
        <w:br/>
        <w:br/>
        <w:t>without her consent not being</w:t>
        <w:br/>
        <w:br/>
        <w:t>an offence. The Commission reccumended rigorous imprigonment</w:t>
        <w:br/>
        <w:br/>
        <w:t>upto 7 years if the wife was under 12 years and in any other</w:t>
        <w:br/>
        <w:br/>
        <w:t>case, imprisonment upto 2 years of either description.</w:t>
        <w:br/>
        <w:br/>
        <w:t>9.08. Section 3768 made i1licit intercourse with a girl</w:t>
        <w:br/>
        <w:br/>
        <w:t>under 16 years but not under 12 years of age even with her</w:t>
        <w:br/>
        <w:br/>
        <w:t>consent punishable with imprisonment of either description</w:t>
        <w:br/>
        <w:br/>
        <w:t>upto 7 yei</w:t>
        <w:br/>
        <w:br/>
        <w:t>9.10. The Commisaion added that it shall be @ defence to</w:t>
        <w:br/>
        <w:br/>
        <w:t>charge under this section for the accu</w:t>
        <w:br/>
        <w:br/>
        <w:t>4 to prove that he,</w:t>
        <w:br/>
        <w:br/>
        <w:t>in good faith, believed the girl to be above sixteen years of</w:t>
        <w:br/>
        <w:t>age.*</w:t>
        <w:br/>
        <w:t>9.11, The Forty-Second Report's signal’ contribution to</w:t>
        <w:br/>
        <w:br/>
        <w:t>the reform of rape laws wae the introduction of the concept</w:t>
        <w:br/>
        <w:t>of custodial rape. The Commission recommended the addition</w:t>
        <w:br/>
        <w:t>of sections 376C,376D and 376E dealing with custodial rape by</w:t>
        <w:br/>
        <w:t>@ public servant or by a superintendent etc. of a women’s or</w:t>
        <w:br/>
        <w:t>children’s institution, and by a manager of a hospital with a</w:t>
        <w:br/>
        <w:br/>
        <w:t>woman patient suffering from mental disorder respectively.*</w:t>
        <w:br/>
        <w:br/>
        <w:t>9.12. The provisions on rape law remained unamended, as</w:t>
        <w:br/>
        <w:t>‘the Indian Penal Code Amendment 8111 could not be passed due</w:t>
        <w:br/>
        <w:br/>
        <w:t>to the di</w:t>
        <w:br/>
        <w:br/>
        <w:t>olution of the Lok Sabha in 1979.</w:t>
        <w:br/>
        <w:br/>
        <w:br/>
        <w:br/>
        <w:t>Page 144:</w:t>
        <w:br/>
        <w:t>9.13. In the interregnum the Supreme court of India</w:t>
        <w:br/>
        <w:t>decided some cases which took a restricted view of the scope</w:t>
        <w:br/>
        <w:t>of the offence of rape and acquitted the accused. The</w:t>
        <w:br/>
        <w:t>relevant decisions are Pratap Miera v. State of Oriesa’ and</w:t>
        <w:br/>
        <w:t>Iuka Ram v. State of Maharashtra.* The latter case popularly</w:t>
        <w:br/>
        <w:t>known as the Mathura Rape case involved the rape of a young</w:t>
        <w:br/>
        <w:br/>
        <w:t>Girl aged between 14-16 y«</w:t>
        <w:br/>
        <w:br/>
        <w:t>"@ of age by two police constable</w:t>
        <w:br/>
        <w:br/>
        <w:t>in the police station. The Bombay High Court reversed the</w:t>
        <w:br/>
        <w:br/>
        <w:t>order of acquittal of the accused by the Session court and</w:t>
        <w:br/>
        <w:t>sentenced them to rigorous imprisonent of varying terms. The</w:t>
        <w:br/>
        <w:t>High Court came to the conclusion that the policemen had</w:t>
        <w:br/>
        <w:t>“taken advantage of the fact that Mathura was involved in a</w:t>
        <w:br/>
        <w:br/>
        <w:t>complaint filed by her brother, and she was alone in the dead</w:t>
        <w:br/>
        <w:br/>
        <w:t>hour of the night ~ in a police station. This proved that</w:t>
        <w:br/>
        <w:t>she could not in any probability, have consented to</w:t>
        <w:br/>
        <w:br/>
        <w:t>intercourse. The Supreme Court after assessing the evidence</w:t>
        <w:br/>
        <w:br/>
        <w:t>on record concluded that the circumstantial evidence was such</w:t>
        <w:br/>
        <w:t>that it did not lead to “reasonable evidence of guilt” and</w:t>
        <w:br/>
        <w:t>reversed the Bombay High Court decision and acquitted the</w:t>
        <w:br/>
        <w:t>accused. This led to four law teachers writing an open</w:t>
        <w:br/>
        <w:t>Letter to the Chief Justice of India criticising the</w:t>
        <w:br/>
        <w:t>Judgment. The Open Letter generated nationwide protests from</w:t>
        <w:br/>
        <w:t>women’s organisations and different sections of the Indian</w:t>
        <w:br/>
        <w:t>society.* Their collective demand was for reform of the Taw</w:t>
        <w:br/>
        <w:br/>
        <w:t>on rape. The Union Government responded to the public</w:t>
        <w:br/>
        <w:br/>
        <w:t>campaign and referred the matter of reforming rape lane to</w:t>
        <w:br/>
        <w:br/>
        <w:t>the Law Commission.</w:t>
        <w:br/>
        <w:br/>
        <w:br/>
        <w:br/>
        <w:t>Page 145:</w:t>
        <w:br/>
        <w:t>abate</w:t>
        <w:br/>
        <w:br/>
        <w:t>I o.ta. The Law Commission sent ite e4th Report on “Rape</w:t>
        <w:br/>
        <w:t>and Allied Offences; Some Questions of substantive Law,</w:t>
        <w:br/>
        <w:t>Procedure and Evidence” to the Government in 1980.</w:t>
        <w:br/>
        <w:br/>
        <w:t>9.18. The Commission gave particular attention to the</w:t>
        <w:br/>
        <w:t>definition of consent and to rape of girls below the minimum</w:t>
        <w:br/>
        <w:t>age. It also took into account some of the recommendations</w:t>
        <w:br/>
        <w:t>incorporated in the Forty Second Report. The Commission had</w:t>
        <w:br/>
        <w:t>dispensed with the suggestions in the earlier Report which</w:t>
        <w:br/>
        <w:br/>
        <w:t>had characterized rape as -</w:t>
        <w:br/>
        <w:br/>
        <w:t>1. rape proper;</w:t>
        <w:br/>
        <w:t>2. rape with child-wife and</w:t>
        <w:br/>
        <w:t>3. Rape i.e, sexual intercourse with the gir?</w:t>
        <w:br/>
        <w:br/>
        <w:t>between 12-16 years of age, with her consent.</w:t>
        <w:br/>
        <w:br/>
        <w:t>ons given by the Commission for discarding the above</w:t>
        <w:br/>
        <w:br/>
        <w:t>«the Commission now feels that such</w:t>
        <w:br/>
        <w:t>restructuring would be out of tune with the current</w:t>
        <w:br/>
        <w:t>thinking on the question of trial of offenders for</w:t>
        <w:br/>
        <w:t>rape and, therefore, structure of Section 375</w:t>
        <w:br/>
        <w:t>should not be altered. Since the making of the</w:t>
        <w:br/>
        <w:t>recommendation by the Commission in its earlier</w:t>
        <w:br/>
        <w:t>Report, there has been a radical and revolutionary</w:t>
        <w:br/>
        <w:t>change in the approach to the offence of rape; ite</w:t>
        <w:br/>
        <w:br/>
        <w:t>enormity is frequently brought into prominence and</w:t>
        <w:br/>
        <w:br/>
        <w:br/>
        <w:br/>
        <w:t>Page 146:</w:t>
        <w:br/>
        <w:t>a1 142</w:t>
        <w:br/>
        <w:br/>
        <w:t>heightened by the revolting and gruesome</w:t>
        <w:br/>
        <w:br/>
        <w:t>circumstance</w:t>
        <w:br/>
        <w:br/>
        <w:t>in which the crime is committed; the</w:t>
        <w:br/>
        <w:t>case law has blurred the</w:t>
        <w:br/>
        <w:br/>
        <w:t>sential ingredients of</w:t>
        <w:br/>
        <w:t>the offence and introduced instability into the</w:t>
        <w:br/>
        <w:t>previousty well</w:t>
        <w:br/>
        <w:br/>
        <w:t>tablished aw bearing on the</w:t>
        <w:br/>
        <w:t>offence of rape. The Commiesion feele that</w:t>
        <w:br/>
        <w:t>restructuring will produce uncertainty and</w:t>
        <w:br/>
        <w:br/>
        <w:t>distortion in</w:t>
        <w:br/>
        <w:br/>
        <w:t>ction 378, which should in ite</w:t>
        <w:br/>
        <w:br/>
        <w:t>opinion, retain ite present logical and coherent</w:t>
        <w:br/>
        <w:br/>
        <w:t>etructurs</w:t>
        <w:br/>
        <w:br/>
        <w:t>Consequently, the Commission recommended the omission of</w:t>
        <w:br/>
        <w:br/>
        <w:t>Section 375A and Section 3758. Ine</w:t>
        <w:br/>
        <w:br/>
        <w:t>J, the Commies ion</w:t>
        <w:br/>
        <w:t>recommended leaving rape of child-wife (8.3754) in the</w:t>
        <w:br/>
        <w:t>general Section 375 instead of placing it in a separate</w:t>
        <w:br/>
        <w:t>section. Section 3758 which dealt with rape on a girl</w:t>
        <w:br/>
        <w:t>between 12-16 years of age with her consent was omitted</w:t>
        <w:br/>
        <w:t>altogether. Further, the Commission retained Sections</w:t>
        <w:br/>
        <w:t>376C,3760 and 376E which dealt with custodial rape; but</w:t>
        <w:br/>
        <w:t>renumbered them as Sections 376A,376B and 376C.</w:t>
        <w:br/>
        <w:br/>
        <w:t>9.16. (On the question of consent, the Commission observed</w:t>
        <w:br/>
        <w:t>that they would not only inctude the suggestions made in the</w:t>
        <w:br/>
        <w:t>earlier Report but suggested further amendments which would</w:t>
        <w:br/>
        <w:br/>
        <w:t>strengthen the concept of “free consent” for the purposes of</w:t>
        <w:br/>
        <w:br/>
        <w:t>Section 375. The Commission felt that the term “consent” was</w:t>
        <w:br/>
        <w:t>‘inadequate and should be substituted by the phrase “free and</w:t>
        <w:br/>
        <w:br/>
        <w:t>Voluntary consent”. The Commission observed:''</w:t>
        <w:br/>
        <w:br/>
        <w:br/>
        <w:br/>
        <w:t>Page 147:</w:t>
        <w:br/>
        <w:t>143</w:t>
        <w:br/>
        <w:br/>
        <w:t>jon “free and</w:t>
        <w:br/>
        <w:br/>
        <w:t>“The substitution of the expres</w:t>
        <w:br/>
        <w:t>voluntary consent” for the word “consent” in the</w:t>
        <w:br/>
        <w:t>second clause makes {it clear that the consent</w:t>
        <w:br/>
        <w:t>should be active consent as distinguished from that</w:t>
        <w:br/>
        <w:br/>
        <w:t>consent which is said to be implied by sitenc</w:t>
        <w:br/>
        <w:br/>
        <w:t>‘The Commission proceeded to say:</w:t>
        <w:br/>
        <w:t>“Under the amendment as recommended, it would not</w:t>
        <w:br/>
        <w:t>be open to the Court to draw an inference of</w:t>
        <w:br/>
        <w:t>consent on the part of the woman from her silence</w:t>
        <w:br/>
        <w:br/>
        <w:t>due to timidity or meekness or from such</w:t>
        <w:br/>
        <w:br/>
        <w:t>circumstances without any more, that the girl</w:t>
        <w:br/>
        <w:t>meokly followed the offender when he pulled her,</w:t>
        <w:br/>
        <w:br/>
        <w:t>catching hold of her hand, or that the woman kept</w:t>
        <w:br/>
        <w:br/>
        <w:t>silent and did not shout or protest or cry out for</w:t>
        <w:br/>
        <w:br/>
        <w:t>hetp.</w:t>
        <w:br/>
        <w:br/>
        <w:t>The Commission further stated:'?</w:t>
        <w:br/>
        <w:br/>
        <w:t>“The modifications recommended by us in the third</w:t>
        <w:br/>
        <w:t>clause vitiated consent not only when a woman is</w:t>
        <w:br/>
        <w:t>put in fear of death or hurt, but also when she is</w:t>
        <w:br/>
        <w:t>put in fear of any “injury” being caused to any</w:t>
        <w:br/>
        <w:t>person (including herself) in body, mind,</w:t>
        <w:br/>
        <w:t>eputation or property and also when her consent ie</w:t>
        <w:br/>
        <w:t>obtained by criminal intimidation, that is to say</w:t>
        <w:br/>
        <w:br/>
        <w:t>by any words or acts intended or calculated to put</w:t>
        <w:br/>
        <w:br/>
        <w:br/>
        <w:t>Page 148:</w:t>
        <w:br/>
        <w:t>Sarre</w:t>
        <w:br/>
        <w:br/>
        <w:t>her in fear of any injury or danger to herself or</w:t>
        <w:br/>
        <w:t>to any person in whom she is interested or when she</w:t>
        <w:br/>
        <w:t>is threatened with any injury to her reputation or</w:t>
        <w:br/>
        <w:t>property or to @ reputation of any one in whom she</w:t>
        <w:br/>
        <w:t>is interested. Thus, ff the consent is obtained</w:t>
        <w:br/>
        <w:br/>
        <w:t>after giving the woman a thr</w:t>
        <w:br/>
        <w:br/>
        <w:t>tof spreading false</w:t>
        <w:br/>
        <w:t>and scandalous rumours about her character or</w:t>
        <w:br/>
        <w:t>destruction of her property or injury to her</w:t>
        <w:br/>
        <w:t>children or parents or by holding out other threats</w:t>
        <w:br/>
        <w:t>of injury to her person, reputation or property,</w:t>
        <w:br/>
        <w:t>that consent will also not be consent under the</w:t>
        <w:br/>
        <w:br/>
        <w:t>third clause as recommended to be amended.”</w:t>
        <w:br/>
        <w:br/>
        <w:t>9.17, The Commission made significant recommendations on</w:t>
        <w:br/>
        <w:t>‘age of consent. The age of consent as applicable to the</w:t>
        <w:br/>
        <w:t>offence under Section 375 has been anended several times</w:t>
        <w:br/>
        <w:t>since the framing of IPC. The 64th Report has graphically</w:t>
        <w:br/>
        <w:br/>
        <w:t>nted in the form of a chart which ie given below:!?</w:t>
        <w:br/>
        <w:br/>
        <w:t>CHART</w:t>
        <w:br/>
        <w:t>‘Age of Age men— Minimum</w:t>
        <w:br/>
        <w:t>consent tioned in age of</w:t>
        <w:br/>
        <w:t>under the Exception marriage</w:t>
        <w:br/>
        <w:br/>
        <w:t>Year §.375, to $.375, under</w:t>
        <w:br/>
        <w:t>Sth | T.P.G. the Child</w:t>
        <w:br/>
        <w:t>clause,</w:t>
        <w:br/>
        <w:br/>
        <w:t>T.P.c.</w:t>
        <w:br/>
        <w:t>7560 10 yrs. 10 yrs. —</w:t>
        <w:br/>
        <w:t>1891 12 yrs 12 yes.</w:t>
        <w:br/>
        <w:br/>
        <w:t>(Act 10 of 1891)</w:t>
        <w:br/>
        <w:t>(after the amendment</w:t>
        <w:br/>
        <w:t>of IPC)</w:t>
        <w:br/>
        <w:br/>
        <w:t>é</w:t>
        <w:br/>
        <w:br/>
        <w:br/>
        <w:t>Page 149:</w:t>
        <w:br/>
        <w:t>145,</w:t>
        <w:br/>
        <w:br/>
        <w:t>1925 14 yrs. 13 yre, =</w:t>
        <w:br/>
        <w:t>rafter the amendment</w:t>
        <w:br/>
        <w:br/>
        <w:t>fof IPC)</w:t>
        <w:br/>
        <w:br/>
        <w:t>14 yrs. 13 yrs, 14 yrs.</w:t>
        <w:br/>
        <w:br/>
        <w:t>(after the passing of</w:t>
        <w:br/>
        <w:t>the Child Marriage Act)</w:t>
        <w:br/>
        <w:br/>
        <w:t>1940 16 yrs. 18 yri</w:t>
        <w:br/>
        <w:t>(after the amendment,</w:t>
        <w:br/>
        <w:br/>
        <w:t>of the Penal Code</w:t>
        <w:br/>
        <w:br/>
        <w:t>and the Child Marriage</w:t>
        <w:br/>
        <w:br/>
        <w:t>Act)</w:t>
        <w:br/>
        <w:br/>
        <w:t>18 yrs.</w:t>
        <w:br/>
        <w:br/>
        <w:t>1978 + 16 yrs 15 yrs. 18 yrs,</w:t>
        <w:br/>
        <w:br/>
        <w:t>9.18 As may be seen from the chart, the minimum age of</w:t>
        <w:br/>
        <w:br/>
        <w:t>marriage for girls has been ineré</w:t>
        <w:br/>
        <w:br/>
        <w:t>ed to 18 years after the</w:t>
        <w:br/>
        <w:t>amendment of the Child Marriage Restraint Act, 1929 in 1978.</w:t>
        <w:br/>
        <w:t>The Commission recommended that “since marriage with a girl</w:t>
        <w:br/>
        <w:br/>
        <w:t>below eighteen years is prohibited sexual intercourse</w:t>
        <w:br/>
        <w:br/>
        <w:t>with a girl below eighteen years should also be prohibited.”</w:t>
        <w:br/>
        <w:br/>
        <w:t>9.19. The 84th Report did not recommend any changes in</w:t>
        <w:br/>
        <w:t>section 378 which provides punishment for the offence of</w:t>
        <w:br/>
        <w:t>rape. The Commission was of the view that judicial</w:t>
        <w:br/>
        <w:br/>
        <w:t>discretion be not fettered by prescribing a minimum sentence</w:t>
        <w:br/>
        <w:br/>
        <w:t>3.20. The 84th report by introducing a broader concept of</w:t>
        <w:br/>
        <w:t>“misconception of fact” has eliminated any examination of</w:t>
        <w:br/>
        <w:t>morality or the sexual antecedents of the victim of rape.</w:t>
        <w:br/>
        <w:t>Section 375, fourthly (b) allows this under a broader</w:t>
        <w:br/>
        <w:t>misconception of fact which includes the narrower mistake of</w:t>
        <w:br/>
        <w:br/>
        <w:t>identity.</w:t>
        <w:br/>
        <w:br/>
        <w:br/>
        <w:t>Page 150:</w:t>
        <w:br/>
        <w:t>148</w:t>
        <w:br/>
        <w:br/>
        <w:t>at. Consequent on the recommendations of the Law -</w:t>
        <w:br/>
        <w:br/>
        <w:t>Commission in its 84th Report, the Government introduced in</w:t>
        <w:br/>
        <w:t>the Lok Sabha the Criminal Law (Amendment) Bi11, 1980 to</w:t>
        <w:br/>
        <w:t>amend, inter alia, the Indian Penal code. The Government.</w:t>
        <w:br/>
        <w:t>accepted the following recommendations of the Law Commission:</w:t>
        <w:br/>
        <w:t>is Accepting the concept of consent as free</w:t>
        <w:br/>
        <w:br/>
        <w:t>and voluntary consent;</w:t>
        <w:br/>
        <w:br/>
        <w:t>making a distinction between judicially</w:t>
        <w:br/>
        <w:br/>
        <w:t>separated wife and wife; and</w:t>
        <w:br/>
        <w:t>3. accepting the three concepts of</w:t>
        <w:br/>
        <w:t>custodial rape as recommended in the</w:t>
        <w:br/>
        <w:br/>
        <w:t>Commission’s 42nd Report.</w:t>
        <w:br/>
        <w:br/>
        <w:t>9.22. The 8111 made a significant addition by introducing</w:t>
        <w:br/>
        <w:br/>
        <w:t>the separate offence of gang rape by two or more persons.</w:t>
        <w:br/>
        <w:br/>
        <w:t>9.23. The 8111 was sent to the Joint Committee of the</w:t>
        <w:br/>
        <w:br/>
        <w:t>Parliament. The changes made by the Committee were</w:t>
        <w:br/>
        <w:br/>
        <w:t>1 It reduced the age of marital rape. The</w:t>
        <w:br/>
        <w:t>exception to Section 375 stated that</w:t>
        <w:br/>
        <w:t>sexual intercourse by a-man with his own</w:t>
        <w:br/>
        <w:t>wife, the wife not being under 15 years</w:t>
        <w:br/>
        <w:t>of age, is not rape. The Committee</w:t>
        <w:br/>
        <w:br/>
        <w:t>reduced this age to 12 years.</w:t>
        <w:br/>
        <w:br/>
        <w:br/>
        <w:t>Page 151:</w:t>
        <w:br/>
        <w:t>=: 147</w:t>
        <w:br/>
        <w:br/>
        <w:t>2. A new section, section 376A was.</w:t>
        <w:br/>
        <w:t>incorporated, which deals with sexu</w:t>
        <w:br/>
        <w:br/>
        <w:t>intercourse with judicially separated</w:t>
        <w:br/>
        <w:t>wife without her consent. The Committee</w:t>
        <w:br/>
        <w:br/>
        <w:t>Provided a lower punishment for rape of</w:t>
        <w:br/>
        <w:br/>
        <w:t>a judicially separated wife</w:t>
        <w:br/>
        <w:br/>
        <w:t>3. The Committee did not accept the</w:t>
        <w:br/>
        <w:br/>
        <w:t>expanded concept of free and voluntary</w:t>
        <w:br/>
        <w:br/>
        <w:t>consent in Section 375.</w:t>
        <w:br/>
        <w:br/>
        <w:t>9.24, In the Draft 8111 reported by the Joint Committee,</w:t>
        <w:br/>
        <w:br/>
        <w:t>one change was made in its final ri</w:t>
        <w:br/>
        <w:br/>
        <w:t>ding stage. The</w:t>
        <w:br/>
        <w:br/>
        <w:t>above which sexual intercourse with the wife ie not rape was</w:t>
        <w:br/>
        <w:br/>
        <w:t>ained at 15.</w:t>
        <w:br/>
        <w:br/>
        <w:t>9.25. The Parliament enacted the Criminal Law (Amendment)</w:t>
        <w:br/>
        <w:t>Act,1983. The chief features of which, so far as the offence</w:t>
        <w:br/>
        <w:br/>
        <w:t>of rape in IPC was concerned, wer</w:t>
        <w:br/>
        <w:br/>
        <w:t>in Increase in the punishment of rape;</w:t>
        <w:br/>
        <w:t>2. distinction between gang rape. and</w:t>
        <w:br/>
        <w:br/>
        <w:t>custodial rape and stiffer penalties for</w:t>
        <w:br/>
        <w:br/>
        <w:t>the same;</w:t>
        <w:br/>
        <w:br/>
        <w:t>3 separate category of rape on pregnant</w:t>
        <w:br/>
        <w:t>woman;</w:t>
        <w:br/>
        <w:br/>
        <w:t>4 distinguishing rape on a judictally</w:t>
        <w:br/>
        <w:br/>
        <w:t>separated wife and provision for a lower</w:t>
        <w:br/>
        <w:br/>
        <w:br/>
        <w:t>Page 152:</w:t>
        <w:br/>
        <w:t>punishment for it than tn other</w:t>
        <w:br/>
        <w:t>instances of rape;</w:t>
        <w:br/>
        <w:t>5. reduction in the punishment of rape on</w:t>
        <w:br/>
        <w:br/>
        <w:t>wife between 12 and 15 y:</w:t>
        <w:br/>
        <w:br/>
        <w:t>re of age;</w:t>
        <w:br/>
        <w:t>6. distinguishing rape on woman of unsound</w:t>
        <w:br/>
        <w:br/>
        <w:t>mind or one who is intoxicated.</w:t>
        <w:br/>
        <w:br/>
        <w:t>&amp; 4.26. Accordingly sections 378 and 376 were amended and</w:t>
        <w:br/>
        <w:t>new sections 376A,376B and 376C were inserted. All. the</w:t>
        <w:br/>
        <w:t>important recommendations of the Law Commission have been</w:t>
        <w:br/>
        <w:t>incorporated.</w:t>
        <w:br/>
        <w:br/>
        <w:t>The provisions read as follows:</w:t>
        <w:br/>
        <w:br/>
        <w:t>“375.Rape.- A man is si</w:t>
        <w:br/>
        <w:br/>
        <w:t>id to commit “rape” who,</w:t>
        <w:br/>
        <w:br/>
        <w:t>except in the case hereinafter excepted, has sexual</w:t>
        <w:br/>
        <w:br/>
        <w:t>intercour:</w:t>
        <w:br/>
        <w:br/>
        <w:t>with a woman under circumstance</w:t>
        <w:br/>
        <w:t>falling under any of the six following</w:t>
        <w:br/>
        <w:t>descriptions:~</w:t>
        <w:br/>
        <w:br/>
        <w:t>Firet.- Against her wil7,</w:t>
        <w:br/>
        <w:br/>
        <w:t>Secondly.-Without her consent.</w:t>
        <w:br/>
        <w:br/>
        <w:t>Thirdly .-With her consent, when her consent ha:</w:t>
        <w:br/>
        <w:br/>
        <w:t>been obtained by putting her or any person in whom</w:t>
        <w:br/>
        <w:t>she is interested in fear of death or of hurt.</w:t>
        <w:br/>
        <w:t>Fourthly.-With her consent, when the man knows that</w:t>
        <w:br/>
        <w:br/>
        <w:t>he is not her husband, and that her consent is</w:t>
        <w:br/>
        <w:br/>
        <w:br/>
        <w:br/>
        <w:t>Page 153:</w:t>
        <w:br/>
        <w:t>that he ie another man</w:t>
        <w:br/>
        <w:br/>
        <w:t>to whom she {6 or believes herself to be lawfully</w:t>
        <w:br/>
        <w:br/>
        <w:t>Fifthly.-With her con:</w:t>
        <w:br/>
        <w:br/>
        <w:t>nt, when at the time of</w:t>
        <w:br/>
        <w:t>giving such consent, by reason of unsoundness of</w:t>
        <w:br/>
        <w:t>mind or intoxication or the administration by him</w:t>
        <w:br/>
        <w:t>Personally or through another of any stupefying or</w:t>
        <w:br/>
        <w:t>unwholesome substance she is unable to understand</w:t>
        <w:br/>
        <w:t>the nature and consequences of that to which she</w:t>
        <w:br/>
        <w:br/>
        <w:t>gives consent.</w:t>
        <w:br/>
        <w:br/>
        <w:t>Sixthly.-With or without her consent, when she is</w:t>
        <w:br/>
        <w:br/>
        <w:t>under sixteen yé</w:t>
        <w:br/>
        <w:br/>
        <w:t>rs of age.</w:t>
        <w:br/>
        <w:br/>
        <w:t>Explanation.-Penetration is sufficient to</w:t>
        <w:br/>
        <w:br/>
        <w:t>constitute the sexual intercourse necessary to the</w:t>
        <w:br/>
        <w:br/>
        <w:t>offence of rape.</w:t>
        <w:br/>
        <w:br/>
        <w:t>Exception.-Sexual intercourse by a man with his own</w:t>
        <w:br/>
        <w:t>wife, the wife not being under fifteen years of</w:t>
        <w:br/>
        <w:br/>
        <w:t>age, 16 not rape.”</w:t>
        <w:br/>
        <w:br/>
        <w:t>“378. Punishment for rape. (1) Whoever, except in</w:t>
        <w:br/>
        <w:t>‘the cases provided for by sub-section (2), commits</w:t>
        <w:br/>
        <w:t>rape shall be punished with imprisonment of either</w:t>
        <w:br/>
        <w:t>description for a term which shall not be less then</w:t>
        <w:br/>
        <w:br/>
        <w:t>seven years but which may be for life or for a term</w:t>
        <w:br/>
        <w:br/>
        <w:br/>
        <w:t>Page 154:</w:t>
        <w:br/>
        <w:t>which may extend to ten years and shall also be</w:t>
        <w:br/>
        <w:t>Viable to fine unless the woman raped is hie own</w:t>
        <w:br/>
        <w:br/>
        <w:t>wife and is not under twelve y</w:t>
        <w:br/>
        <w:br/>
        <w:t>rs of age, in which</w:t>
        <w:br/>
        <w:br/>
        <w:t>case, he shall be punished with imprisonment of</w:t>
        <w:br/>
        <w:t>either description for a term which may extend to</w:t>
        <w:br/>
        <w:br/>
        <w:t>two years or with fine or with both;</w:t>
        <w:br/>
        <w:br/>
        <w:t>Provided that the court may, for adequate and</w:t>
        <w:br/>
        <w:br/>
        <w:t>special ri</w:t>
        <w:br/>
        <w:br/>
        <w:t>jones to be mentioned in the judgment,</w:t>
        <w:br/>
        <w:t>impo:</w:t>
        <w:br/>
        <w:t>1</w:t>
        <w:br/>
        <w:br/>
        <w:t>@ sentence of imprisonment for a term of</w:t>
        <w:br/>
        <w:br/>
        <w:t>‘than</w:t>
        <w:br/>
        <w:br/>
        <w:t>@ Whoever ,~</w:t>
        <w:br/>
        <w:t>(a) being @ police officer commits rape</w:t>
        <w:br/>
        <w:t>(4) within the limite of the police</w:t>
        <w:br/>
        <w:t>station to which he 1s appointed ; or</w:t>
        <w:br/>
        <w:br/>
        <w:t>(44) in the premises of any station</w:t>
        <w:br/>
        <w:br/>
        <w:t>house whether or not situated in the</w:t>
        <w:br/>
        <w:br/>
        <w:t>police station to which he is appointed;</w:t>
        <w:br/>
        <w:t>or</w:t>
        <w:br/>
        <w:br/>
        <w:t>(iti) on a woman in his custody or in</w:t>
        <w:br/>
        <w:t>the custody of a police officer</w:t>
        <w:br/>
        <w:br/>
        <w:t>subordinate to him; or</w:t>
        <w:br/>
        <w:br/>
        <w:t>(&gt;) being a public servant, takes</w:t>
        <w:br/>
        <w:t>advantage of hie official position and</w:t>
        <w:br/>
        <w:br/>
        <w:t>commits rape on a woman in his custody</w:t>
        <w:br/>
        <w:br/>
        <w:br/>
        <w:br/>
        <w:t>Page 155:</w:t>
        <w:br/>
        <w:t>as such public</w:t>
        <w:br/>
        <w:br/>
        <w:t>vant or in the custody</w:t>
        <w:br/>
        <w:t>of a public servant subordinate to him:</w:t>
        <w:br/>
        <w:br/>
        <w:t>or</w:t>
        <w:br/>
        <w:br/>
        <w:t>(e) being on the management or on the</w:t>
        <w:br/>
        <w:t>staff of a jail, remand home or other</w:t>
        <w:br/>
        <w:t>place of custody established by or under</w:t>
        <w:br/>
        <w:t>any law for the time being in force or</w:t>
        <w:br/>
        <w:t>of a women’s or children’s institution</w:t>
        <w:br/>
        <w:t>takes advantage of his official position</w:t>
        <w:br/>
        <w:t>and commits rape on any inmate of such</w:t>
        <w:br/>
        <w:t>Jail, remand home, place or institution;</w:t>
        <w:br/>
        <w:t>or</w:t>
        <w:br/>
        <w:br/>
        <w:t>(d) being on the management or on the</w:t>
        <w:br/>
        <w:t>staff of a hospital, takes advantage of</w:t>
        <w:br/>
        <w:t>his official position and commits rape</w:t>
        <w:br/>
        <w:br/>
        <w:t>‘on a woman in the hospital; or</w:t>
        <w:br/>
        <w:br/>
        <w:t>) commits rape on a woman knowing her</w:t>
        <w:br/>
        <w:t>to be pregnant; or</w:t>
        <w:br/>
        <w:t>(f) commits rape on a woman when she is</w:t>
        <w:br/>
        <w:br/>
        <w:t>under twelve y</w:t>
        <w:br/>
        <w:br/>
        <w:t>'s of age; or</w:t>
        <w:br/>
        <w:br/>
        <w:t>(9) commits gang rape,</w:t>
        <w:br/>
        <w:br/>
        <w:br/>
        <w:t>Page 156:</w:t>
        <w:br/>
        <w:t>162</w:t>
        <w:br/>
        <w:br/>
        <w:t>shall be punished with rigorous imprisonment for a</w:t>
        <w:br/>
        <w:t>‘term which shall not be less than ten years but</w:t>
        <w:br/>
        <w:t>which may be for life and shall also be liable to</w:t>
        <w:br/>
        <w:br/>
        <w:t>fines</w:t>
        <w:br/>
        <w:br/>
        <w:t>Provided that the court may, for adequate and</w:t>
        <w:br/>
        <w:br/>
        <w:t>special reasons to be mentioned in the judgment,</w:t>
        <w:br/>
        <w:br/>
        <w:t>impo:</w:t>
        <w:br/>
        <w:t>de</w:t>
        <w:br/>
        <w:br/>
        <w:t>a sentence of imprisonment of either</w:t>
        <w:br/>
        <w:br/>
        <w:t>eription for a term of 1)</w:t>
        <w:br/>
        <w:br/>
        <w:t>than ten years.</w:t>
        <w:br/>
        <w:br/>
        <w:t>Explanation I.-Wh</w:t>
        <w:br/>
        <w:br/>
        <w:t>‘a woman ie raped by one or</w:t>
        <w:br/>
        <w:t>more in @ group of persona acting in furtherance of</w:t>
        <w:br/>
        <w:t>their common intention, each of the persons shall</w:t>
        <w:br/>
        <w:t>be deemed to have committed gang rape within the</w:t>
        <w:br/>
        <w:br/>
        <w:t>meaning of this sub-section.</w:t>
        <w:br/>
        <w:br/>
        <w:t>Explanation 2</w:t>
        <w:br/>
        <w:br/>
        <w:t>‘Women'@ or children’s institution”</w:t>
        <w:br/>
        <w:t>means an institution, whether called an orphanage</w:t>
        <w:br/>
        <w:br/>
        <w:t>or a home for neglected women or children or a</w:t>
        <w:br/>
        <w:br/>
        <w:t>widows’ home or by any other name, which 16</w:t>
        <w:br/>
        <w:t>established and maintained for the reception and</w:t>
        <w:br/>
        <w:t>care of women or children.</w:t>
        <w:br/>
        <w:br/>
        <w:t>Explanation 3.~</w:t>
        <w:br/>
        <w:br/>
        <w:t>jospit</w:t>
        <w:br/>
        <w:br/>
        <w:t>moans the precincts of</w:t>
        <w:br/>
        <w:t>the hospital and includes the precincts of any</w:t>
        <w:br/>
        <w:t>institution for the reception and treatment of</w:t>
        <w:br/>
        <w:br/>
        <w:t>persons during conve</w:t>
        <w:br/>
        <w:br/>
        <w:t>scence or of persons</w:t>
        <w:br/>
        <w:br/>
        <w:t>requiring medical attention or rehabilitation.</w:t>
        <w:br/>
        <w:br/>
        <w:br/>
        <w:t>Page 157:</w:t>
        <w:br/>
        <w:t>163</w:t>
        <w:br/>
        <w:br/>
        <w:t>“376A. Intercourse by a man with hie wife during</w:t>
        <w:br/>
        <w:br/>
        <w:t>separation.- Whoever has sexual intercourse with</w:t>
        <w:br/>
        <w:br/>
        <w:t>hie own wife, who is living separately from him</w:t>
        <w:br/>
        <w:t>under a decree of separation or under any custom or</w:t>
        <w:br/>
        <w:t>usage without her consent shall be punished with</w:t>
        <w:br/>
        <w:t>imprigonment of either description for term which</w:t>
        <w:br/>
        <w:t>may extend to two years and shall also be Hable to</w:t>
        <w:br/>
        <w:br/>
        <w:t>fin</w:t>
        <w:br/>
        <w:br/>
        <w:t>3768. Intercourse by public servant with woman in</w:t>
        <w:br/>
        <w:t>his custody.- Whoever, being a public servant,</w:t>
        <w:br/>
        <w:t>takes advantage of his official position and</w:t>
        <w:br/>
        <w:t>induces or seduces, any woman, who is in his</w:t>
        <w:br/>
        <w:br/>
        <w:t>custody as such public</w:t>
        <w:br/>
        <w:br/>
        <w:t>vant or in the custody of</w:t>
        <w:br/>
        <w:t>2 public servant subordinate to him, to have sexual</w:t>
        <w:br/>
        <w:t>intercourse with him, such sexual intercourse not</w:t>
        <w:br/>
        <w:t>amounting to the offence of rape, shall be punished</w:t>
        <w:br/>
        <w:t>with imprisonment of either description for a term</w:t>
        <w:br/>
        <w:t>which may extend to five years and shall aleo be</w:t>
        <w:br/>
        <w:br/>
        <w:t>Mable to fing</w:t>
        <w:br/>
        <w:br/>
        <w:t>376. Intercourse by Superintendent of jatl,</w:t>
        <w:br/>
        <w:br/>
        <w:t>remand home, etc.- Whoever, being the</w:t>
        <w:br/>
        <w:t>superintendent or manager of a jail, remand home or</w:t>
        <w:br/>
        <w:br/>
        <w:t>other place of custody</w:t>
        <w:br/>
        <w:br/>
        <w:t>tablished by or under any</w:t>
        <w:br/>
        <w:br/>
        <w:t>law for the time being in force or of a women</w:t>
        <w:br/>
        <w:br/>
        <w:t>or</w:t>
        <w:br/>
        <w:br/>
        <w:t>children’s institution takes advantage of hie</w:t>
        <w:br/>
        <w:br/>
        <w:br/>
        <w:t>Page 158:</w:t>
        <w:br/>
        <w:t>a1 188 re</w:t>
        <w:br/>
        <w:br/>
        <w:t>official position and induces or seduces any female</w:t>
        <w:br/>
        <w:t>inmate of such jail, remand home, place or</w:t>
        <w:br/>
        <w:br/>
        <w:t>institution to have sexual intercourse with him,</w:t>
        <w:br/>
        <w:br/>
        <w:t>euch sexual intercours</w:t>
        <w:br/>
        <w:br/>
        <w:t>not amounting to the</w:t>
        <w:br/>
        <w:t>offence of rape, shall be punished with</w:t>
        <w:br/>
        <w:t>imprisonment of either description for a term which</w:t>
        <w:br/>
        <w:t>may extend to five yoars and shall also be Table</w:t>
        <w:br/>
        <w:t>to fine</w:t>
        <w:br/>
        <w:br/>
        <w:t>Explanation 1.-"superintendent” in relation to @</w:t>
        <w:br/>
        <w:br/>
        <w:t>Jatt, remand home or other place of custody or</w:t>
        <w:br/>
        <w:t>women’s or children’s institution includes @ person</w:t>
        <w:br/>
        <w:t>holding any other office in euch jail, remand home,</w:t>
        <w:br/>
        <w:t>place or institution by virtue of which he can</w:t>
        <w:br/>
        <w:br/>
        <w:t>exercise any authority or control over its inmates.</w:t>
        <w:br/>
        <w:br/>
        <w:t>Explanation 2.-The expression “women’s or</w:t>
        <w:br/>
        <w:t>children’s institution” shall have the same meaning</w:t>
        <w:br/>
        <w:t>as in Explanation 2 to sub-section(2) of section</w:t>
        <w:br/>
        <w:t>376.</w:t>
        <w:br/>
        <w:br/>
        <w:t>“3760. Intercourse by any menber of the management</w:t>
        <w:br/>
        <w:t>or staff of a hospital with any women in that</w:t>
        <w:br/>
        <w:t>hospital. Whoever, being on the management of @</w:t>
        <w:br/>
        <w:t>hospital or being on. the staff of a hospital takes</w:t>
        <w:br/>
        <w:t>advantage of his position and has sexual</w:t>
        <w:br/>
        <w:t>intercourse with any woman in that hospital, such</w:t>
        <w:br/>
        <w:br/>
        <w:t>sexual intercourse not amounting to the offence of</w:t>
        <w:br/>
        <w:br/>
        <w:br/>
        <w:t>Page 159:</w:t>
        <w:br/>
        <w:t>rape, shall be punished with imprisonment of either</w:t>
        <w:br/>
        <w:t>description for a term which may extend to five</w:t>
        <w:br/>
        <w:br/>
        <w:t>cy</w:t>
        <w:br/>
        <w:br/>
        <w:t>rs and shall alo be Table to fine.</w:t>
        <w:br/>
        <w:br/>
        <w:t>Explanation,</w:t>
        <w:br/>
        <w:br/>
        <w:t>The expression ‘hospital’ shall have</w:t>
        <w:br/>
        <w:br/>
        <w:t>‘the same meaning</w:t>
        <w:br/>
        <w:br/>
        <w:t>in. Explanation 3 to sub-section</w:t>
        <w:br/>
        <w:br/>
        <w:t>(2) of section 376.~</w:t>
        <w:br/>
        <w:br/>
        <w:t>9.27. Now we shall examine the recommendations of the</w:t>
        <w:br/>
        <w:t>National Commission for Women(NCW) and other suggestions made</w:t>
        <w:br/>
        <w:t>in response to the Questionnaire. Following are the</w:t>
        <w:br/>
        <w:br/>
        <w:t>recommendations of the National Commission for Women:</w:t>
        <w:br/>
        <w:br/>
        <w:t>1. Section 375 be amended to change the reference</w:t>
        <w:br/>
        <w:br/>
        <w:t>to 16 years in paragraph, sixthly, to 18 years to</w:t>
        <w:br/>
        <w:t>provide for the increase in the age of majority of</w:t>
        <w:br/>
        <w:br/>
        <w:t>girls to 18 years.</w:t>
        <w:br/>
        <w:br/>
        <w:t>2. Also @ consequential amendment to change the</w:t>
        <w:br/>
        <w:t>reference to 15 years to 18 years. has aleo been</w:t>
        <w:br/>
        <w:br/>
        <w:t>made in the Exception which deals with</w:t>
        <w:br/>
        <w:br/>
        <w:t>xual</w:t>
        <w:br/>
        <w:t>intercourse by aman with his own wife not being</w:t>
        <w:br/>
        <w:br/>
        <w:t>under 15 years of age”.</w:t>
        <w:br/>
        <w:br/>
        <w:t>a, Section 376 providing for punishment of rape be</w:t>
        <w:br/>
        <w:br/>
        <w:t>amended thus:</w:t>
        <w:br/>
        <w:br/>
        <w:br/>
        <w:br/>
        <w:t>Page 160:</w:t>
        <w:br/>
        <w:t>&lt;1 186 :~</w:t>
        <w:br/>
        <w:br/>
        <w:t>(a) The reference of sentence of punishment to 2</w:t>
        <w:br/>
        <w:t>years for rape by the husband with his own wife who</w:t>
        <w:br/>
        <w:br/>
        <w:t>is more than 12 y¢</w:t>
        <w:br/>
        <w:br/>
        <w:t>ra of age is proposed to be</w:t>
        <w:br/>
        <w:t>increased to § years(Section 378 sub-clause(1)).</w:t>
        <w:br/>
        <w:br/>
        <w:t>(b) The punishment provided in sub-section (2) is</w:t>
        <w:br/>
        <w:br/>
        <w:t>Proposed to be ineri</w:t>
        <w:br/>
        <w:br/>
        <w:t>J from a minimum punishment</w:t>
        <w:br/>
        <w:t>of 10 years to punishment of rigorous imprisonment:</w:t>
        <w:br/>
        <w:t>for life. At the eame time, the punishment for</w:t>
        <w:br/>
        <w:t>rape when a woman who is less than 12 years.of age</w:t>
        <w:br/>
        <w:t>{9 proposed to be taken out of this section and</w:t>
        <w:br/>
        <w:t>dealt with in a separate Section providing for</w:t>
        <w:br/>
        <w:t>higher punishment. This is sought to be done by</w:t>
        <w:br/>
        <w:t>incorporating a new section, namely sub-section (3)</w:t>
        <w:br/>
        <w:br/>
        <w:t>to section 376 which would read as :</w:t>
        <w:br/>
        <w:br/>
        <w:t>Whoever commits rape on a woman when she je under</w:t>
        <w:br/>
        <w:br/>
        <w:t>twelve y</w:t>
        <w:br/>
        <w:br/>
        <w:t>rs of age shall be punished with rigorous</w:t>
        <w:br/>
        <w:t>‘imprisonment for a term which shall not be less</w:t>
        <w:br/>
        <w:br/>
        <w:t>than ten years and shall also be liable to fine.</w:t>
        <w:br/>
        <w:t>It 1s also recommended that three new sectione,</w:t>
        <w:br/>
        <w:t>section 376E, Section 376F and Section 376G be incorporated</w:t>
        <w:br/>
        <w:br/>
        <w:t>in the Indian Penal Code.</w:t>
        <w:br/>
        <w:br/>
        <w:t>Section 376</w:t>
        <w:br/>
        <w:br/>
        <w:t>: Offence under Section 376A to</w:t>
        <w:br/>
        <w:br/>
        <w:t>Section 376D against childrer</w:t>
        <w:br/>
        <w:br/>
        <w:br/>
        <w:br/>
        <w:t>Page 161:</w:t>
        <w:br/>
        <w:t>Whoever commits an offence under Section 376A to</w:t>
        <w:br/>
        <w:br/>
        <w:t>Section 376D (both tnclusive) shall, if the woman</w:t>
        <w:br/>
        <w:br/>
        <w:t>1s under eighteen yeare of age, be punished with</w:t>
        <w:br/>
        <w:t>imprisonment of either description for a term which</w:t>
        <w:br/>
        <w:br/>
        <w:t>may extend to ten years and shall also be liable to</w:t>
        <w:br/>
        <w:br/>
        <w:t>Fin</w:t>
        <w:br/>
        <w:br/>
        <w:t>Section 376F: Offence of eve-teasing.- Whoever</w:t>
        <w:br/>
        <w:t>intending to annoy any woman utters any word or</w:t>
        <w:br/>
        <w:br/>
        <w:t>mak</w:t>
        <w:br/>
        <w:br/>
        <w:t>any sound or gesture or exhibits any object</w:t>
        <w:br/>
        <w:t>or does any other act in any public place intending</w:t>
        <w:br/>
        <w:t>that such word or sound shall be heard or that such</w:t>
        <w:br/>
        <w:t>gesture or object shall be seen or that such act</w:t>
        <w:br/>
        <w:br/>
        <w:t>shall be noticed or felt by such woman, conmite the</w:t>
        <w:br/>
        <w:br/>
        <w:t>offence of eve-teasing.</w:t>
        <w:br/>
        <w:br/>
        <w:t>Section 376G: Punishment for eve-teasing.- Whoever</w:t>
        <w:br/>
        <w:br/>
        <w:t>commits the offence of ¢ ing shall be</w:t>
        <w:br/>
        <w:br/>
        <w:t>punished with imprisonment of either description</w:t>
        <w:br/>
        <w:t>for a term which may extend to § years and shall</w:t>
        <w:br/>
        <w:t>also be liable to fin</w:t>
        <w:br/>
        <w:br/>
        <w:t>9.28. According to the latest report of the National</w:t>
        <w:br/>
        <w:br/>
        <w:t>Crime Records Bureau entitled Crime in India, 98,948 c</w:t>
        <w:br/>
        <w:br/>
        <w:t>1s of</w:t>
        <w:br/>
        <w:t>crime against women were registered in 1994 compared to</w:t>
        <w:br/>
        <w:br/>
        <w:t>83,954 cases in 1993 and 79,037 cas</w:t>
        <w:br/>
        <w:br/>
        <w:t>in 1992, This amounts</w:t>
        <w:br/>
        <w:br/>
        <w:t>to an incre</w:t>
        <w:br/>
        <w:br/>
        <w:t>of 17.9 per cent in crime against women at the</w:t>
        <w:br/>
        <w:br/>
        <w:t>national level in 1994 with considerable increase in case</w:t>
        <w:br/>
        <w:br/>
        <w:br/>
        <w:br/>
        <w:t>Page 162:</w:t>
        <w:br/>
        <w:t>168 :</w:t>
        <w:br/>
        <w:br/>
        <w:t>registered under rape, kidnapping and abduction. The Report</w:t>
        <w:br/>
        <w:t>points out that Delhi, Rajasthan, Tamil Nadu, Madhya Pradesh,</w:t>
        <w:br/>
        <w:t>Himachal Pradesh, Karnataka and Pondicherry have been</w:t>
        <w:br/>
        <w:t>categorised as “high crime prone” stat</w:t>
        <w:br/>
        <w:br/>
        <w:t>In 1994 Madhya.</w:t>
        <w:br/>
        <w:t>Pradash reported the highest incidence of rape (2,929)</w:t>
        <w:br/>
        <w:t>accounting for 22.2 per cent of the national ratio. This was</w:t>
        <w:br/>
        <w:t>followed by Uttar Pradesh(2,078), Maharashtra (1,304), Bihar</w:t>
        <w:br/>
        <w:t>(1,130), Rajasthan (1,002). Other States which recorded more</w:t>
        <w:br/>
        <w:br/>
        <w:t>than 500 c:</w:t>
        <w:br/>
        <w:br/>
        <w:t>6 of rape during the year were. Andhra Pradesh,</w:t>
        <w:br/>
        <w:t>West Bengal and Assam. Delhi reported 309 incidents</w:t>
        <w:br/>
        <w:br/>
        <w:t>contributing 2.3 per cent towards national average.</w:t>
        <w:br/>
        <w:br/>
        <w:t>Among the cities, Delhi and Mumbai continued to</w:t>
        <w:br/>
        <w:br/>
        <w:t>record more ci</w:t>
        <w:br/>
        <w:br/>
        <w:t>18 of rape. At the national level, victime of</w:t>
        <w:br/>
        <w:t>rape were the highest in the age group of 16-30 years</w:t>
        <w:br/>
        <w:t>accounting for 56.3 per cent of the total victims, But in</w:t>
        <w:br/>
        <w:t>the metropolitan cities, the situation was altogether</w:t>
        <w:br/>
        <w:t>different as 50 per cent of the total victims were girls</w:t>
        <w:br/>
        <w:br/>
        <w:t>below 16 years of age.'#</w:t>
        <w:br/>
        <w:br/>
        <w:t>The Delhi State Commission for Women in its Report</w:t>
        <w:br/>
        <w:t>Situation of Girls and Women in Dalhi (1997) has pointed that</w:t>
        <w:br/>
        <w:br/>
        <w:t>‘the “rate of rape” in delhi is twice</w:t>
        <w:br/>
        <w:br/>
        <w:t>high as in the whole</w:t>
        <w:br/>
        <w:br/>
        <w:t>country. Ouring 1993 as many a 233 rape</w:t>
        <w:br/>
        <w:br/>
        <w:t>8 wore reported</w:t>
        <w:br/>
        <w:br/>
        <w:t>which rose to 321 in 1994, to 362 in 1995 and to 470 in 19%</w:t>
        <w:br/>
        <w:br/>
        <w:t>An analysis of 1998 crime data showed that in 88 per cent of</w:t>
        <w:br/>
        <w:br/>
        <w:t>the rape cases relatives and acquaintances were involved and</w:t>
        <w:br/>
        <w:br/>
        <w:t>in 89 per cent of the cases the crime was committed at home.</w:t>
        <w:br/>
        <w:br/>
        <w:br/>
        <w:br/>
        <w:t>Page 163:</w:t>
        <w:br/>
        <w:t>ne Report also points out that 60 per cent of the reported</w:t>
        <w:br/>
        <w:t>cases in Delhi are of girls below 18 years. Further in 1993</w:t>
        <w:br/>
        <w:t>as many ae 18 por cent of rape victime were below 10 years of</w:t>
        <w:br/>
        <w:t>age as against § per cent in the.whole country. About 42 per</w:t>
        <w:br/>
        <w:t>cent of the rape victims were in the 10 to 16 age groups</w:t>
        <w:br/>
        <w:br/>
        <w:t>compared to 23 per cent in the country.1?</w:t>
        <w:br/>
        <w:br/>
        <w:t>9.29. The UN Commission on the Status of Women in its</w:t>
        <w:br/>
        <w:t>Draft Declaration of Violence Against Women declares that</w:t>
        <w:br/>
        <w:t>“violence nullifies women’s enjoyment of human rights of</w:t>
        <w:br/>
        <w:t>freedom”. The Convention for the Elimination of All Forme of</w:t>
        <w:br/>
        <w:t>Discrimination Against Women (CEDAW 1979), ratified by India</w:t>
        <w:br/>
        <w:br/>
        <w:t>recently, also does not speak of gender-based violence. It</w:t>
        <w:br/>
        <w:br/>
        <w:t>is generally agreed that violence against women is an</w:t>
        <w:br/>
        <w:t>infringement of their fundamental rights to life, liberty and</w:t>
        <w:br/>
        <w:br/>
        <w:t>dignity</w:t>
        <w:br/>
        <w:br/>
        <w:t>9.30. The</w:t>
        <w:br/>
        <w:br/>
        <w:t>ie a echool of thought that the existing</w:t>
        <w:br/>
        <w:br/>
        <w:t>definition of rape in IPC is narrow and does not cov</w:t>
        <w:br/>
        <w:br/>
        <w:t>different forms of sexual violence experienced by women.?*</w:t>
        <w:br/>
        <w:t>The present definition requires proof of penetration by penis</w:t>
        <w:br/>
        <w:t>land lack of consent by the complainant. © Consent plays</w:t>
        <w:br/>
        <w:br/>
        <w:t>crucial part in a rape trial .</w:t>
        <w:br/>
        <w:br/>
        <w:br/>
        <w:t>Page 164:</w:t>
        <w:br/>
        <w:t>1. Further, section 354 (assault or criminal force on</w:t>
        <w:br/>
        <w:br/>
        <w:t>woman with intent to outrage her modesty) and section 509</w:t>
        <w:br/>
        <w:t>jrord, gesture or act intended to insult the modesty of @</w:t>
        <w:br/>
        <w:t>oman) as interpreted by the courts do not cover virulent</w:t>
        <w:br/>
        <w:br/>
        <w:t>forms of sexual assault on women.</w:t>
        <w:br/>
        <w:br/>
        <w:t>9.32. The proponents of this view advocate that the</w:t>
        <w:br/>
        <w:t>sections of IPC dealing with rape (sections 375 and 376) and</w:t>
        <w:br/>
        <w:t>sections 354 and $09 be repealed and be substituted by</w:t>
        <w:br/>
        <w:t>provisions on “Sexual Assault” - to be defined broadly to</w:t>
        <w:br/>
        <w:br/>
        <w:t>include a1 forms of sexual violence on women including rape.</w:t>
        <w:br/>
        <w:br/>
        <w:t>9.33. After giving considerable thought to the point of</w:t>
        <w:br/>
        <w:t>View referred to above, the Law Commission is of the opinion</w:t>
        <w:br/>
        <w:t>that the offence of rape including custodial rape and ite</w:t>
        <w:br/>
        <w:t>punishment be retained in IPC subject to the modifications</w:t>
        <w:br/>
        <w:br/>
        <w:t>stated below in para 9.94.</w:t>
        <w:br/>
        <w:br/>
        <w:t>9.34. The Law Commission recommends that clause ‘Thirdly’</w:t>
        <w:br/>
        <w:br/>
        <w:t>in section 375 be amended on the following lines:</w:t>
        <w:br/>
        <w:br/>
        <w:t>Section 375: A man is said to commit rape -</w:t>
        <w:br/>
        <w:br/>
        <w:t>Firstly ~..</w:t>
        <w:br/>
        <w:br/>
        <w:t>Secondly - .--</w:t>
        <w:br/>
        <w:br/>
        <w:t>Thirdly - With her consent, when her consent has</w:t>
        <w:br/>
        <w:t>been obtained by putting her or any person in whom</w:t>
        <w:br/>
        <w:br/>
        <w:t>she is interested, in fear of death or of hurt, or</w:t>
        <w:br/>
        <w:br/>
        <w:t>of any ether injury.</w:t>
        <w:br/>
        <w:br/>
        <w:br/>
        <w:br/>
        <w:t>Page 165:</w:t>
        <w:br/>
        <w:t>.</w:t>
        <w:br/>
        <w:br/>
        <w:t>‘the words “or of any other injury” expand the scope of this</w:t>
        <w:br/>
        <w:br/>
        <w:t>clause to provide for situations of rape by persone in</w:t>
        <w:br/>
        <w:t>position of trust, authority, guardianship or of economic or</w:t>
        <w:br/>
        <w:t>social dominance. These cases will include incestuous rape</w:t>
        <w:br/>
        <w:t>‘and other instances where a victim of rape is totally</w:t>
        <w:br/>
        <w:br/>
        <w:t>dependent on the offender who is in a dominant position.</w:t>
        <w:br/>
        <w:br/>
        <w:t>The National Commission for women has recommended</w:t>
        <w:br/>
        <w:t>that section 375 be amended to change the reference of age to</w:t>
        <w:br/>
        <w:t>16 years in clause ‘Sixthly’ (rape with or without her</w:t>
        <w:br/>
        <w:br/>
        <w:t>consent) to 18 years, The Law Commission approves that the</w:t>
        <w:br/>
        <w:br/>
        <w:t>charge proposed by NCW is necessary particularly in view of</w:t>
        <w:br/>
        <w:br/>
        <w:t>raising the age in</w:t>
        <w:br/>
        <w:br/>
        <w:t>ction 261 (Kidnapping from lawful</w:t>
        <w:br/>
        <w:br/>
        <w:t>guardianship - age changed from 16 to 18 years).</w:t>
        <w:br/>
        <w:t>The Law Commission, however, does not endorse the</w:t>
        <w:br/>
        <w:t>change proposed by NCW in the Exception to Section 375</w:t>
        <w:br/>
        <w:br/>
        <w:t>(sexual intercourse by a man with hie wife) incres age</w:t>
        <w:br/>
        <w:br/>
        <w:t>from 1§ years to 18 years. Consequently, there need be</w:t>
        <w:br/>
        <w:t>‘any amendment to section 198(6) Cr.P.C. as suggested by the</w:t>
        <w:br/>
        <w:br/>
        <w:t>National Commission for Women.</w:t>
        <w:br/>
        <w:br/>
        <w:t>The Law Commission ie of the opinion that the</w:t>
        <w:br/>
        <w:t>offence of child rape and its punishment 1s provided for</w:t>
        <w:br/>
        <w:br/>
        <w:t>under the existing Section 376(2)(f). Consequently, the</w:t>
        <w:br/>
        <w:br/>
        <w:br/>
        <w:t>Page 166:</w:t>
        <w:br/>
        <w:t>2 162 =</w:t>
        <w:br/>
        <w:br/>
        <w:t>incorporation of a new sub-section (3) to Section 376, as</w:t>
        <w:br/>
        <w:t>recommended by the National Commission for Women, is not</w:t>
        <w:br/>
        <w:br/>
        <w:t>called for.</w:t>
        <w:br/>
        <w:br/>
        <w:t>9.38. To deal with the issue of increasing sexual</w:t>
        <w:br/>
        <w:t>violence on women and female children, the Law Commi eston</w:t>
        <w:br/>
        <w:t>recommends that the offence of sexual assault be added to the</w:t>
        <w:br/>
        <w:t>existing offence of outraging the modesty of women in Section</w:t>
        <w:br/>
        <w:br/>
        <w:t>364 and punishment be increased from two yé</w:t>
        <w:br/>
        <w:br/>
        <w:t>rs to five years</w:t>
        <w:br/>
        <w:br/>
        <w:t>Accordingly, Section 354 be amended on the following lines:</w:t>
        <w:br/>
        <w:br/>
        <w:t>Section 354. Assault or criminal force to woman</w:t>
        <w:br/>
        <w:br/>
        <w:t>with intent to outrage her modesty</w:t>
        <w:br/>
        <w:br/>
        <w:t>Whoever</w:t>
        <w:br/>
        <w:br/>
        <w:t>aults or</w:t>
        <w:br/>
        <w:br/>
        <w:t>criminal force to any woman,</w:t>
        <w:br/>
        <w:t>intending to outrage her modesty or to commit</w:t>
        <w:br/>
        <w:t>sexual assault to her or knowing {t to be 1ikely</w:t>
        <w:br/>
        <w:t>that he will thereby outrage her modesty or commit</w:t>
        <w:br/>
        <w:t>sexual assault to her, shall be puntehed with</w:t>
        <w:br/>
        <w:br/>
        <w:t>imprisonment of either description for a term which</w:t>
        <w:br/>
        <w:br/>
        <w:t>may extend to five years and shall also be liable</w:t>
        <w:br/>
        <w:br/>
        <w:t>to fine.</w:t>
        <w:br/>
        <w:br/>
        <w:t>Expanding the scope of Section 364 in the above manner, would</w:t>
        <w:br/>
        <w:br/>
        <w:t>in our view, cover the varied forms of sexual violence other</w:t>
        <w:br/>
        <w:t>than rape on women and female children.</w:t>
        <w:br/>
        <w:br/>
        <w:br/>
        <w:br/>
        <w:t>Page 167:</w:t>
        <w:br/>
        <w:t>=: 163</w:t>
        <w:br/>
        <w:br/>
        <w:t>The Law Commission te further of the view that the</w:t>
        <w:br/>
        <w:t>offence of eve teasing falls within the scope of Section 509</w:t>
        <w:br/>
        <w:t>and there is no need for a new section 376F as recommended by</w:t>
        <w:br/>
        <w:t>the National Commission for Women. However, the Law</w:t>
        <w:br/>
        <w:t>Conmission feels that the quantum of punishment be increased</w:t>
        <w:br/>
        <w:t>from 1 year to 3 years and fine. Accordingly, we recommend</w:t>
        <w:br/>
        <w:br/>
        <w:t>that Section 509 be amended in the following manner:</w:t>
        <w:br/>
        <w:br/>
        <w:t>Section 508. Word, gesture or act intended to</w:t>
        <w:br/>
        <w:t>insult the modesty of a woman.- Whoever, intending</w:t>
        <w:br/>
        <w:t>to insult the modesty of any woman, utters any</w:t>
        <w:br/>
        <w:t>word, makes any sound or gesture, or exhibits any</w:t>
        <w:br/>
        <w:t>object, intending, that such word or sound shall be</w:t>
        <w:br/>
        <w:t>heard, or that such gesture or object shal! be</w:t>
        <w:br/>
        <w:t>seen, by such woman, or intrudes upon the privacy</w:t>
        <w:br/>
        <w:t>of such woman, shall be punished with imprisonment</w:t>
        <w:br/>
        <w:t>of either description for a term which may extend</w:t>
        <w:br/>
        <w:br/>
        <w:t>to three ye</w:t>
        <w:br/>
        <w:br/>
        <w:t>and shal also be liable to fine.</w:t>
        <w:br/>
        <w:br/>
        <w:t>1L._BIGAMY</w:t>
        <w:br/>
        <w:br/>
        <w:t>9.36. Section 494 defines bigamy as the act of a person</w:t>
        <w:br/>
        <w:t>who, having a husband or wife living, marries but only in a</w:t>
        <w:br/>
        <w:t>case where such subsequent marriage ie void under hie or her</w:t>
        <w:br/>
        <w:br/>
        <w:t>personal Taw.</w:t>
        <w:br/>
        <w:br/>
        <w:br/>
        <w:t>Page 168:</w:t>
        <w:br/>
        <w:t>o 164</w:t>
        <w:br/>
        <w:br/>
        <w:t>9.37. Til the enactment of the Hindu Marriage Act, 1985,</w:t>
        <w:br/>
        <w:t>the impact of this section fell only on Christians and</w:t>
        <w:br/>
        <w:t>Parsis. @ut after the coming into force of that Act, Hindus</w:t>
        <w:br/>
        <w:t>150 have come within the purview of this provision. Must ins</w:t>
        <w:br/>
        <w:t>and some tribes, who are permitted by their family Taw and</w:t>
        <w:br/>
        <w:br/>
        <w:t>customs to practice polygamy, are excluded.</w:t>
        <w:br/>
        <w:br/>
        <w:t>9.38. The Law Commission in its 42nd Report had revised</w:t>
        <w:br/>
        <w:br/>
        <w:t>the section as follows:</w:t>
        <w:br/>
        <w:br/>
        <w:t>"494. Bigamy.- Whoever, being married, contracts</w:t>
        <w:br/>
        <w:br/>
        <w:t>another marriage in any case in which such marriage</w:t>
        <w:br/>
        <w:t>is void by reason of its taking place during the</w:t>
        <w:br/>
        <w:t>subsistence of the earlier marriage, commits</w:t>
        <w:br/>
        <w:br/>
        <w:t>bigamy.</w:t>
        <w:br/>
        <w:br/>
        <w:t>Explanation.- Where a marriage has been dissolved</w:t>
        <w:br/>
        <w:t>by the decree of a competent court under an</w:t>
        <w:br/>
        <w:t>enactment but the parties are, by virtue of a</w:t>
        <w:br/>
        <w:t>provision of the enactment under which their</w:t>
        <w:br/>
        <w:t>marriage is dissolved prohibited from re-marrying</w:t>
        <w:br/>
        <w:br/>
        <w:t>within a specified pertod, thon, for the purposes</w:t>
        <w:br/>
        <w:br/>
        <w:t>of this section, the = marriage shall,</w:t>
        <w:br/>
        <w:br/>
        <w:t>notwithstanding its dissolution, be deemed to</w:t>
        <w:br/>
        <w:br/>
        <w:t>subsist during that period.</w:t>
        <w:br/>
        <w:br/>
        <w:br/>
        <w:t>Page 169:</w:t>
        <w:br/>
        <w:t>Exception. - The offence is not committed by any</w:t>
        <w:br/>
        <w:t>person who contracts the later marriage during the</w:t>
        <w:br/>
        <w:t>life of the spouse by earlier marriage, if, at the</w:t>
        <w:br/>
        <w:br/>
        <w:t>‘time of the later marriage, such spouse shall have</w:t>
        <w:br/>
        <w:br/>
        <w:t>been continually absent from such person for seven</w:t>
        <w:br/>
        <w:t>years and shall not, within that period, have heard</w:t>
        <w:br/>
        <w:t>of by such person as being alive, provided the</w:t>
        <w:br/>
        <w:t>person contracting the later marriage inform the</w:t>
        <w:br/>
        <w:t>person with whom it is contracted of the real state</w:t>
        <w:br/>
        <w:t>of facts so far as the sane are within his or her</w:t>
        <w:br/>
        <w:br/>
        <w:t>knowledge.”</w:t>
        <w:br/>
        <w:br/>
        <w:t>The Commission felt that the punishment for bigamy</w:t>
        <w:br/>
        <w:br/>
        <w:t>was “unnece:</w:t>
        <w:br/>
        <w:br/>
        <w:t>ily high" and ao be reduced from seven years</w:t>
        <w:br/>
        <w:br/>
        <w:t>to three years.'7</w:t>
        <w:br/>
        <w:br/>
        <w:t>9.39. The Commission also recommended the reduction of</w:t>
        <w:br/>
        <w:t>punishment for the aggravated form of bigamy, under eection</w:t>
        <w:br/>
        <w:t>495 namely where bigamy is accompanied by the concealment of</w:t>
        <w:br/>
        <w:t>the fact of former marriage from the person with whom the</w:t>
        <w:br/>
        <w:t>subsequent marriage is contracted, from ten years to seven</w:t>
        <w:br/>
        <w:br/>
        <w:t>years.1®</w:t>
        <w:br/>
        <w:br/>
        <w:t>9.40. But the IPC Bi11 (Clause 198) has not accepted the</w:t>
        <w:br/>
        <w:br/>
        <w:t>commendation of reduction of punishment for bigamy under</w:t>
        <w:br/>
        <w:br/>
        <w:t>section 494.</w:t>
        <w:br/>
        <w:br/>
        <w:br/>
        <w:t>Page 170:</w:t>
        <w:br/>
        <w:t>= 186 2</w:t>
        <w:br/>
        <w:br/>
        <w:t>9.41. The B11] significantly has added Explanation 1</w:t>
        <w:br/>
        <w:t>which stipulates that a person shall be deemed to marry again</w:t>
        <w:br/>
        <w:t>whatever legal defect there may be in contracting,</w:t>
        <w:br/>
        <w:br/>
        <w:t>celebrating or performing such marriage.</w:t>
        <w:br/>
        <w:br/>
        <w:t>For prosecution for bigamy to succeed, prosecution</w:t>
        <w:br/>
        <w:br/>
        <w:t>must show first of all that at the time of</w:t>
        <w:br/>
        <w:br/>
        <w:t>cond marriage,</w:t>
        <w:br/>
        <w:t>there was a valid subsisting marriage. Where proof of either</w:t>
        <w:br/>
        <w:t>marriage is unsatisfactory, there would be no conviction,</w:t>
        <w:br/>
        <w:t>Explanation I to Section 494 in the B411 has introduced a</w:t>
        <w:br/>
        <w:t>deeming fiction. It deeme the second marriage valid despite</w:t>
        <w:br/>
        <w:t>legal defects in contracting, celebrating or performing such</w:t>
        <w:br/>
        <w:t>marriage, By this, the accused cannot take the defence of</w:t>
        <w:br/>
        <w:t>non performance of ceremonies in the second marriage to save</w:t>
        <w:br/>
        <w:br/>
        <w:t>himself from the clutches of the offence of bigamy.</w:t>
        <w:br/>
        <w:br/>
        <w:t>The incorporation of this deeming provision in</w:t>
        <w:br/>
        <w:t>Explanation was in consequence of the judicial decisions on</w:t>
        <w:br/>
        <w:t>the scope of section 17 of the Hindu Marriage Act,1986. The</w:t>
        <w:br/>
        <w:t>Supreme Court in Bhaurac v. State of Maharashtra’? held that</w:t>
        <w:br/>
        <w:br/>
        <w:t>the offence of bigamy was not proved unt:</w:t>
        <w:br/>
        <w:br/>
        <w:t>sit was</w:t>
        <w:br/>
        <w:br/>
        <w:t>established that the second marriage was celebrated with</w:t>
        <w:br/>
        <w:br/>
        <w:t>Proper ceremonies and due form. This conclusion was reached</w:t>
        <w:br/>
        <w:br/>
        <w:t>on the ground that $.17 of the Hindu Marriage Act, had used</w:t>
        <w:br/>
        <w:t>the word “solemized”. Accordingly the court held that it</w:t>
        <w:br/>
        <w:br/>
        <w:t>intial for the purpose of section 17, that the</w:t>
        <w:br/>
        <w:t>marriage to which section 494 applies on account of the</w:t>
        <w:br/>
        <w:br/>
        <w:t>Provisions of the Act, should have been celebrated with</w:t>
        <w:br/>
        <w:br/>
        <w:br/>
        <w:t>Page 171:</w:t>
        <w:br/>
        <w:t>= 167:</w:t>
        <w:br/>
        <w:br/>
        <w:t>proper ceremonies and due form, As the law requires no</w:t>
        <w:br/>
        <w:br/>
        <w:t>specific ceremonies but recogni:</w:t>
        <w:br/>
        <w:br/>
        <w:t>ceremonies of marriage</w:t>
        <w:br/>
        <w:t>according to custom, it becomes extremely difficult to</w:t>
        <w:br/>
        <w:br/>
        <w:t>determine which ceremony or ceremoni:</w:t>
        <w:br/>
        <w:br/>
        <w:t>were really essential.</w:t>
        <w:br/>
        <w:t>Bhaurgo decision was reiterated in two subsequent decisions</w:t>
        <w:br/>
        <w:t>‘of the Supreme Court in Keval Ram v. H.P. Administratian *¢</w:t>
        <w:br/>
        <w:t>and Priva Gala v. Suresh Chandra.?! Consequently a great</w:t>
        <w:br/>
        <w:t>burden is cast on the prosecution to show that the second</w:t>
        <w:br/>
        <w:t>marriage is performed with all due formalities. Thie burden</w:t>
        <w:br/>
        <w:br/>
        <w:t>in many cas</w:t>
        <w:br/>
        <w:br/>
        <w:t>cannot be diecharged satisfactorily to prove</w:t>
        <w:br/>
        <w:br/>
        <w:t>the offence of bigamy. Therefore, it was felt neces</w:t>
        <w:br/>
        <w:br/>
        <w:t>ry to</w:t>
        <w:br/>
        <w:t>add the Explanation. The Committee on the Status of Women in</w:t>
        <w:br/>
        <w:t>its Report “Towards Equality” (1975) had recommended the</w:t>
        <w:br/>
        <w:t>incorporation of Explanation to Section 17 of the Hindu</w:t>
        <w:br/>
        <w:t>Marriage Act that an omission to perform some essential</w:t>
        <w:br/>
        <w:t>ceremonies by parties shall not be construed to mean that the</w:t>
        <w:br/>
        <w:t>offence of bigemy was not committed. This recommendation has</w:t>
        <w:br/>
        <w:t>also found a place in Explanation (1) to Section 494 in the</w:t>
        <w:br/>
        <w:br/>
        <w:t>Bill.</w:t>
        <w:br/>
        <w:br/>
        <w:t>Explanation 2 has been added to section 494 by which it ts</w:t>
        <w:br/>
        <w:t>made clear that where the relevant divorce law prohibits</w:t>
        <w:br/>
        <w:t>re-marriage of the parties within a specified period after</w:t>
        <w:br/>
        <w:br/>
        <w:t>the decr</w:t>
        <w:br/>
        <w:br/>
        <w:t>of dissolution, such ri</w:t>
        <w:br/>
        <w:br/>
        <w:t>marriage amounts to</w:t>
        <w:br/>
        <w:br/>
        <w:t>bigamy. Explanation 2 1s as follow:</w:t>
        <w:br/>
        <w:br/>
        <w:br/>
        <w:br/>
        <w:t>Page 172:</w:t>
        <w:br/>
        <w:t>“Where a marriage has been dissolved by a decree of</w:t>
        <w:br/>
        <w:t>‘a competent court but the parties are, by virtue of</w:t>
        <w:br/>
        <w:t>a provision of the enactment under which their</w:t>
        <w:br/>
        <w:br/>
        <w:t>marriage is dissolved, prohibited from ri</w:t>
        <w:br/>
        <w:br/>
        <w:t>arrying</w:t>
        <w:br/>
        <w:t>within a specified period, then for the purposes of</w:t>
        <w:br/>
        <w:t>this section, the marriage shall, notwithstanding</w:t>
        <w:br/>
        <w:t>its dissolution, be deemed to subsist during that</w:t>
        <w:br/>
        <w:br/>
        <w:t>period.”</w:t>
        <w:br/>
        <w:br/>
        <w:t>The Supreme Court in Sarla Mudsal's?? case held</w:t>
        <w:br/>
        <w:t>that conversion from @ monogamous religion (Hinduism) to a</w:t>
        <w:br/>
        <w:t>polygamous religion (Islam) for the purpose of second</w:t>
        <w:br/>
        <w:t>marriage, during the subsistence of first marriage, would</w:t>
        <w:br/>
        <w:t>make the second marriage violative of justice, equity and</w:t>
        <w:br/>
        <w:t>good conscience etc. The Court also held that the apostate</w:t>
        <w:br/>
        <w:t>husband would be guilty of the offence of bigamy. The Court</w:t>
        <w:br/>
        <w:t>has thus removed the uncertainty ae regards the effect of</w:t>
        <w:br/>
        <w:br/>
        <w:t>conversion on marriage</w:t>
        <w:br/>
        <w:br/>
        <w:t>9.42, We recommend that another Explanation, Explanation</w:t>
        <w:br/>
        <w:t>2 be added to section 494 incorporating the principle laid</w:t>
        <w:br/>
        <w:t>down by the Supraaeme Court in the Sarla Mudaal’s case on the</w:t>
        <w:br/>
        <w:t>following lines to put the matter beyond doubt:</w:t>
        <w:br/>
        <w:br/>
        <w:t>“Explanation 3: The offence of bigamy is committed</w:t>
        <w:br/>
        <w:br/>
        <w:t>when any person converts himself or herself to</w:t>
        <w:br/>
        <w:t>another religion for the purpose of marrying again</w:t>
        <w:br/>
        <w:br/>
        <w:t>during the subsistence af the earlier marriage.</w:t>
        <w:br/>
        <w:br/>
        <w:br/>
        <w:t>Page 173:</w:t>
        <w:br/>
        <w:t>‘1LL.__ADULTERY</w:t>
        <w:br/>
        <w:br/>
        <w:t>9.43. In the First Report on the Draft Indian Penal Code,</w:t>
        <w:br/>
        <w:t>adultery was not made an offence. However, the First Law</w:t>
        <w:br/>
        <w:t>Commission in its Second Report on the Oraft Indian Penal</w:t>
        <w:br/>
        <w:t>code, after giving due consideration to the subject, came to</w:t>
        <w:br/>
        <w:br/>
        <w:t>‘the conclusion that it was not advi</w:t>
        <w:br/>
        <w:br/>
        <w:t>le to exclude thie</w:t>
        <w:br/>
        <w:br/>
        <w:t>offence from the Code.?3</w:t>
        <w:br/>
        <w:br/>
        <w:t>9.44, The offence of adultery under section 497 fe very</w:t>
        <w:br/>
        <w:t>Vimited in scope in comparison to the misconduct of adultery</w:t>
        <w:br/>
        <w:br/>
        <w:t>in divorce (civil) proceedings</w:t>
        <w:br/>
        <w:br/>
        <w:t>The offence 1s committed</w:t>
        <w:br/>
        <w:t>only by aman who has sexual intercourse with the wife of</w:t>
        <w:br/>
        <w:t>another man without the latter’s consent or connivance. The</w:t>
        <w:br/>
        <w:t>wife is not punishable for being an aduiteress or even ae an</w:t>
        <w:br/>
        <w:t>abetter. Punishment is imprisonment of either description</w:t>
        <w:br/>
        <w:br/>
        <w:t>for a term up to five years or with fine or with both.</w:t>
        <w:br/>
        <w:br/>
        <w:t>9.45. ‘The Law Commission in its 42nd Report recommended</w:t>
        <w:br/>
        <w:t>the retention of section 497 in {ts present form with the</w:t>
        <w:br/>
        <w:br/>
        <w:t>modification that, even the wif</w:t>
        <w:br/>
        <w:br/>
        <w:t>+ who has sexual relations</w:t>
        <w:br/>
        <w:br/>
        <w:t>with a person other than her husband, should be made</w:t>
        <w:br/>
        <w:t>punishable for adultery. The Commission also recommended</w:t>
        <w:br/>
        <w:br/>
        <w:t>that five years’ imprisonment is “unreal and not called for</w:t>
        <w:br/>
        <w:br/>
        <w:br/>
        <w:t>Page 174:</w:t>
        <w:br/>
        <w:t>1170 =</w:t>
        <w:br/>
        <w:br/>
        <w:t>nl any circumstances and should be reduced to two yeare”.24</w:t>
        <w:br/>
        <w:t>‘he Commission recommended that the section may be revised ai</w:t>
        <w:br/>
        <w:t>‘ollows:-</w:t>
        <w:br/>
        <w:br/>
        <w:t>If a man hi</w:t>
        <w:br/>
        <w:br/>
        <w:t>“497. Adultery</w:t>
        <w:br/>
        <w:br/>
        <w:t>sexual intercourse</w:t>
        <w:br/>
        <w:t>with @ woman who 46, and whom he knows or ha</w:t>
        <w:br/>
        <w:t>ef</w:t>
        <w:br/>
        <w:br/>
        <w:t>on to believe to be the wife of another man,</w:t>
        <w:br/>
        <w:t>without the consent or connivance of that man, such</w:t>
        <w:br/>
        <w:t>sexual intercourse not amounting to the offence of</w:t>
        <w:br/>
        <w:t>rape, the man and the woman are guilty of the</w:t>
        <w:br/>
        <w:t>offence of adultery, and shall be punished with</w:t>
        <w:br/>
        <w:t>imprisonment of either description for a term which</w:t>
        <w:br/>
        <w:t>may extend to two years, or with fine, or with</w:t>
        <w:br/>
        <w:br/>
        <w:t>both. "#5</w:t>
        <w:br/>
        <w:br/>
        <w:t>9.48. The constitutionality of section 497 was challenged</w:t>
        <w:br/>
        <w:t>under article 32 as violative of the right to equality in</w:t>
        <w:br/>
        <w:t>article 14 in Sowmithri Vishnu v. Union of India?*. The</w:t>
        <w:br/>
        <w:br/>
        <w:t>basis of challenge was that the section mak«</w:t>
        <w:br/>
        <w:br/>
        <w:t>‘an irrational</w:t>
        <w:br/>
        <w:br/>
        <w:t>er</w:t>
        <w:br/>
        <w:br/>
        <w:t>sification between men and women and it unjustifiably</w:t>
        <w:br/>
        <w:t>denies to women the right given to men. This section confers</w:t>
        <w:br/>
        <w:t>upon the husband the right to prosecute the adulterer but</w:t>
        <w:br/>
        <w:t>does not confer any right upon the wife of the adulterer to</w:t>
        <w:br/>
        <w:t>do so. The Supreme Court negatived the contention and upheld</w:t>
        <w:br/>
        <w:t>‘the constitutionality of section 497.</w:t>
        <w:br/>
        <w:br/>
        <w:t>Clause 199 of the Indian Penal Code Amendment A111,</w:t>
        <w:br/>
        <w:br/>
        <w:t>js as Section 497:</w:t>
        <w:br/>
        <w:br/>
        <w:br/>
        <w:t>Page 175:</w:t>
        <w:br/>
        <w:t>11</w:t>
        <w:br/>
        <w:br/>
        <w:t>“Whoever hae sexual intercourse with @ person who</w:t>
        <w:br/>
        <w:t>4, and whom he or she knows, or has reason to</w:t>
        <w:br/>
        <w:br/>
        <w:t>believe, to be the wife or husband as the case may</w:t>
        <w:br/>
        <w:br/>
        <w:t>be, of another person, without the consent or</w:t>
        <w:br/>
        <w:t>connivance of that other person, such sexual</w:t>
        <w:br/>
        <w:t>intercourse by the man’ not amounting to the offence</w:t>
        <w:br/>
        <w:t>‘of rape, commits adultery, and shall be punished</w:t>
        <w:br/>
        <w:t>with imprisonment of either description for a term</w:t>
        <w:br/>
        <w:t>which may extend to five years, or with fine, or</w:t>
        <w:br/>
        <w:br/>
        <w:t>with both.”</w:t>
        <w:br/>
        <w:br/>
        <w:t>The IPC (Amendment) Bi11 has brought in the concept</w:t>
        <w:br/>
        <w:t>of equality between sexes in marriage vis-a-vis the offence</w:t>
        <w:br/>
        <w:t>of adultery in the substituted section 497. However, the Law</w:t>
        <w:br/>
        <w:br/>
        <w:t>Commission recommends that the phraseology of clause 199 has</w:t>
        <w:br/>
        <w:br/>
        <w:t>to be modified on the following lines to reflect the concept</w:t>
        <w:br/>
        <w:br/>
        <w:t>of equality between sexes. Accordingly clause 199 shall read</w:t>
        <w:br/>
        <w:br/>
        <w:t>as:</w:t>
        <w:br/>
        <w:br/>
        <w:t>“section 497.- Whoever has sexual intercourse with</w:t>
        <w:br/>
        <w:br/>
        <w:t>‘a person who is, and whom he or she knows, or hae</w:t>
        <w:br/>
        <w:br/>
        <w:t>reason to believe, to be the wife or husband, as</w:t>
        <w:br/>
        <w:br/>
        <w:t>the case may be, of another person, without the</w:t>
        <w:br/>
        <w:t>consent or connivance of that other person, such</w:t>
        <w:br/>
        <w:br/>
        <w:t>sexual intercours</w:t>
        <w:br/>
        <w:br/>
        <w:t>not amounting to the offence of</w:t>
        <w:br/>
        <w:br/>
        <w:t>rape, commits adultery, ‘and shal! be punished with</w:t>
        <w:br/>
        <w:br/>
        <w:br/>
        <w:br/>
        <w:t>Page 176:</w:t>
        <w:br/>
        <w:t>&lt;2 TR</w:t>
        <w:br/>
        <w:br/>
        <w:t>imprisonment of either description for a term which</w:t>
        <w:br/>
        <w:t>may extend to five years, or with fine or with</w:t>
        <w:br/>
        <w:t>both.”</w:t>
        <w:br/>
        <w:br/>
        <w:t>‘The Supreme Court in Sowmithri Vishnu case had</w:t>
        <w:br/>
        <w:t>observed that “it is for the Legislature to consider whether</w:t>
        <w:br/>
        <w:t>section 497 should be amended appropriately so as to take</w:t>
        <w:br/>
        <w:t>note of the ‘transformation’ which the society has</w:t>
        <w:br/>
        <w:t>undergone”. The proposed change reflects the transformation</w:t>
        <w:br/>
        <w:br/>
        <w:t>of women’</w:t>
        <w:br/>
        <w:br/>
        <w:t>status in the Indian society. The punishment of</w:t>
        <w:br/>
        <w:br/>
        <w:t>five years remains the same.</w:t>
        <w:br/>
        <w:br/>
        <w:t>9.47. If section 497 is amended on the lines indicated</w:t>
        <w:br/>
        <w:t>above, sub-section (2) of section 198 of the Code of Criminal</w:t>
        <w:br/>
        <w:br/>
        <w:t>Procedure, 1973 needs to be suitably amended.</w:t>
        <w:br/>
        <w:br/>
        <w:t>TV. UNNATURAL OFFENCES.</w:t>
        <w:br/>
        <w:br/>
        <w:t>9.48, Section 377 a</w:t>
        <w:br/>
        <w:br/>
        <w:t>‘1s with unnatural offences ike</w:t>
        <w:br/>
        <w:t>sodomy, buggery and bestiality. Thie section was amended in</w:t>
        <w:br/>
        <w:t>1985 making the punishment more stringent to one of</w:t>
        <w:br/>
        <w:t>imprisonment for life or with imprisonment of either</w:t>
        <w:br/>
        <w:br/>
        <w:t>description for a term up to ten years and fine. Section 377</w:t>
        <w:br/>
        <w:br/>
        <w:t>reads as:</w:t>
        <w:br/>
        <w:br/>
        <w:br/>
        <w:br/>
        <w:t>Page 177:</w:t>
        <w:br/>
        <w:t>173 =</w:t>
        <w:br/>
        <w:br/>
        <w:t>“Whoever voluntarily hae carnal intercourse againat.</w:t>
        <w:br/>
        <w:t>the order of nature with any man, woman or animal,</w:t>
        <w:br/>
        <w:br/>
        <w:t>shall be punished with imorisonment for life, or</w:t>
        <w:br/>
        <w:br/>
        <w:t>with imprisonment of either description for a term</w:t>
        <w:br/>
        <w:br/>
        <w:t>which may extend to ten years".</w:t>
        <w:br/>
        <w:br/>
        <w:t>49. The Law Commission in its 42nd Report had</w:t>
        <w:br/>
        <w:br/>
        <w:t>recommended that cases of bestiality should be regarded</w:t>
        <w:br/>
        <w:br/>
        <w:t>pathological manifestations to be ignored by the criminal</w:t>
        <w:br/>
        <w:t>1</w:t>
        <w:br/>
        <w:br/>
        <w:t>9.50. The Commission, however, felt that “Indian Society,</w:t>
        <w:br/>
        <w:t>by and large, disapproves of homo-sexuality and this</w:t>
        <w:br/>
        <w:t>disapproval is strong enough to justify it being treated as a</w:t>
        <w:br/>
        <w:t>criminal offence even where adults indulge in it in private”,</w:t>
        <w:br/>
        <w:t>and observed that “Buggery” may continue as an offence</w:t>
        <w:br/>
        <w:t>punishable less severely than at present but, where it is</w:t>
        <w:br/>
        <w:t>committed by an aduit on a minor boy or girl, the punishment</w:t>
        <w:br/>
        <w:br/>
        <w:t>be higher. So the Commission had ‘recommended that section</w:t>
        <w:br/>
        <w:br/>
        <w:t>377 be revised as follow</w:t>
        <w:br/>
        <w:br/>
        <w:t>“377. Buggery- Whoever votuntartly has carnal</w:t>
        <w:br/>
        <w:t>intercourse against the order of nature with any</w:t>
        <w:br/>
        <w:t>man or woman shall be punished with imprisonment of</w:t>
        <w:br/>
        <w:t>either description for a term which may extend to</w:t>
        <w:br/>
        <w:br/>
        <w:t>two years, or with fine or with both;</w:t>
        <w:br/>
        <w:br/>
        <w:br/>
        <w:br/>
        <w:t>Page 178:</w:t>
        <w:br/>
        <w:t>nb ATA re</w:t>
        <w:br/>
        <w:br/>
        <w:t>and where such offence is committed by a person</w:t>
        <w:br/>
        <w:br/>
        <w:t>over eighteen years of age with a person under that</w:t>
        <w:br/>
        <w:br/>
        <w:t>the imprisonment may extend to seven years.</w:t>
        <w:br/>
        <w:t>Explanation: Penetration is sufficient to</w:t>
        <w:br/>
        <w:t>constitute the carnal intercourse necessary to the</w:t>
        <w:br/>
        <w:br/>
        <w:t>offence described in thie section.”</w:t>
        <w:br/>
        <w:br/>
        <w:t>The Indian Penal Code (Amendment) Bill (clause 160)</w:t>
        <w:br/>
        <w:br/>
        <w:t>adopted the above recommendation of the Law Commission.</w:t>
        <w:br/>
        <w:br/>
        <w:t>vst We recommend that in view of the growing incidence</w:t>
        <w:br/>
        <w:br/>
        <w:t>of child sexua} abu</w:t>
        <w:br/>
        <w:br/>
        <w:t>in the country, where unnatural offence</w:t>
        <w:br/>
        <w:br/>
        <w:t>© committed on a person under the age of eighteen</w:t>
        <w:br/>
        <w:br/>
        <w:t>ere should be a minimum mandatory sentence of imprisonment</w:t>
        <w:br/>
        <w:br/>
        <w:t>of either description for a term not 1)</w:t>
        <w:br/>
        <w:br/>
        <w:t>thich may extend to seven years. The court shall, however,</w:t>
        <w:br/>
        <w:t>yave discretion to reduce the sentence for adequate and</w:t>
        <w:br/>
        <w:t>special reasons to be recorded in the judgment. Consequently</w:t>
        <w:br/>
        <w:br/>
        <w:t>section 377 be amended on the following lines:~</w:t>
        <w:br/>
        <w:br/>
        <w:t>"8.377. Unnatural offences.- Whoever voluntarily</w:t>
        <w:br/>
        <w:br/>
        <w:t>carnal intercourse against the order of nature</w:t>
        <w:br/>
        <w:t>with any man or woman shall be punished with</w:t>
        <w:br/>
        <w:t>imprisonment of either description for a term which</w:t>
        <w:br/>
        <w:br/>
        <w:t>may extend to two years, or with fine, or with</w:t>
        <w:br/>
        <w:br/>
        <w:t>bot!</w:t>
        <w:br/>
        <w:br/>
        <w:t>and where such offence is committed by a</w:t>
        <w:br/>
        <w:br/>
        <w:br/>
        <w:br/>
        <w:t>Page 179:</w:t>
        <w:br/>
        <w:t>&lt;2 ATS</w:t>
        <w:br/>
        <w:br/>
        <w:t>person over eighteen years of age with a person</w:t>
        <w:br/>
        <w:t>under that age, he shall be punished with</w:t>
        <w:br/>
        <w:t>imprisonment of etther description for a term which</w:t>
        <w:br/>
        <w:br/>
        <w:t>shall not be less than two y</w:t>
        <w:br/>
        <w:br/>
        <w:t>‘8 but may extend to</w:t>
        <w:br/>
        <w:br/>
        <w:t>seven years and fine.</w:t>
        <w:br/>
        <w:br/>
        <w:t>Provided that the court may for adequate and</w:t>
        <w:br/>
        <w:t>special reasons to be recorded in the judgment,</w:t>
        <w:br/>
        <w:t>impose a sentence of imprisonment of either</w:t>
        <w:br/>
        <w:br/>
        <w:t>description for a term of less than two y</w:t>
        <w:br/>
        <w:br/>
        <w:t>rs.</w:t>
        <w:br/>
        <w:br/>
        <w:t>Explanation - Penetration ie sufficient to</w:t>
        <w:br/>
        <w:t>constitute the carnal intercourse necessary to the</w:t>
        <w:br/>
        <w:br/>
        <w:t>offence described in this section.”</w:t>
        <w:br/>
        <w:br/>
        <w:t>Y. CHILD SEXUAL ABUSE</w:t>
        <w:br/>
        <w:br/>
        <w:t>9.52. Child sexual abuse (CSA) is considered one of the</w:t>
        <w:br/>
        <w:t>‘new’ epidemics of the last decade. CSA could be any kind of</w:t>
        <w:br/>
        <w:t>“physical or mental violation of the child with sexual intent</w:t>
        <w:br/>
        <w:br/>
        <w:t>usually by an elder person who 1s in possession of trust or</w:t>
        <w:br/>
        <w:br/>
        <w:t>Power viz-a-viz the child’</w:t>
        <w:br/>
        <w:br/>
        <w:t>.?7 The experience may vary from an</w:t>
        <w:br/>
        <w:br/>
        <w:t>adult exposure of genitals to t</w:t>
        <w:br/>
        <w:br/>
        <w:t>child or to persuade the</w:t>
        <w:br/>
        <w:t>child to do the same, the adult touching the child’s genital</w:t>
        <w:br/>
        <w:br/>
        <w:t>or making the child to touch hie own, involving the child in</w:t>
        <w:br/>
        <w:br/>
        <w:br/>
        <w:t>Page 180:</w:t>
        <w:br/>
        <w:t>Frornegraphy - both printed and visual, having oral, vaginal</w:t>
        <w:br/>
        <w:t>jor anal intercourse with the child, making verbal or other</w:t>
        <w:br/>
        <w:t>fending or fingering, touching er voyeurism or any such</w:t>
        <w:br/>
        <w:br/>
        <w:t>Jattempt could also be CSA.2¢</w:t>
        <w:br/>
        <w:br/>
        <w:t>9.53. According to the statistics reported in Crime in</w:t>
        <w:br/>
        <w:t>India, of the total victims of rape cases, children accounted</w:t>
        <w:br/>
        <w:t>for more than 25 per cent. There is an increasing trend</w:t>
        <w:br/>
        <w:br/>
        <w:t>since 1990 as regards child rape.</w:t>
        <w:br/>
        <w:br/>
        <w:t>White 3,393 cases of child rape were reported in</w:t>
        <w:br/>
        <w:t>1393, it increased to 3,986 in 1994. Giving the state-wise</w:t>
        <w:br/>
        <w:t>incidence of child rape, the Report says Madhya Pradesh led</w:t>
        <w:br/>
        <w:t>in reporting the highest number of 803 child rape cases,</w:t>
        <w:br/>
        <w:t>followed by Uttar Pradesh (538), Rajasthan (205) and DeThy</w:t>
        <w:br/>
        <w:t>(206) in 1994, Among the cities, Delhi and Mumbai resorted</w:t>
        <w:br/>
        <w:t>more victims of child rape in the age group below 10 years</w:t>
        <w:br/>
        <w:br/>
        <w:t>and also in the age group of 10-16 years.?#</w:t>
        <w:br/>
        <w:br/>
        <w:t>While conducting the study of CSA in Deihi, the</w:t>
        <w:br/>
        <w:t>Dothi Police found that information regarding the offences of</w:t>
        <w:br/>
        <w:t>molestation or outraging of modesty ($.364 IPC) and unnatural</w:t>
        <w:br/>
        <w:t>sex offences (S.377 IPC) committed on children below 16 years</w:t>
        <w:br/>
        <w:t>was not readily available. Information was collected for</w:t>
        <w:br/>
        <w:t>1994 wherein a total number of 291 cases was recorded out of</w:t>
        <w:br/>
        <w:br/>
        <w:t>which 69 girls were below 16 years.(31%). In respect of</w:t>
        <w:br/>
        <w:br/>
        <w:br/>
        <w:t>Page 181:</w:t>
        <w:br/>
        <w:t>-2477</w:t>
        <w:br/>
        <w:br/>
        <w:t>unnatural offences, out of 24 cases, there were 22 boys and 2</w:t>
        <w:br/>
        <w:br/>
        <w:t>dirle indicating that 96.9% of the victims, were children</w:t>
        <w:br/>
        <w:br/>
        <w:t>Selow 16 yoara.3°</w:t>
        <w:br/>
        <w:br/>
        <w:t>It ie difficult to get hard data on the extent of</w:t>
        <w:br/>
        <w:t>38A in the country. But there ie a silver Vining in the</w:t>
        <w:br/>
        <w:t>yorizon. Some NGOs have undertaken studies on CSA and</w:t>
        <w:br/>
        <w:t>areliminary findings are none too happy. Samvada, 8</w:t>
        <w:br/>
        <w:br/>
        <w:t>Bangalore bi</w:t>
        <w:br/>
        <w:br/>
        <w:t>1d NGO found, in a study of 348 college girls,</w:t>
        <w:br/>
        <w:t>that 47 per cent of students had been subjected to sexual</w:t>
        <w:br/>
        <w:br/>
        <w:t>abu</w:t>
        <w:br/>
        <w:br/>
        <w:t>About 45 per cent had experienced such abuse before</w:t>
        <w:br/>
        <w:t>the age of 14. The most common offender was a known male</w:t>
        <w:br/>
        <w:t>family member. Similar are the findings of Sakshi, a Dethi</w:t>
        <w:br/>
        <w:t>based NGO in a study made of 357 girls of government and</w:t>
        <w:br/>
        <w:t>private schools. It was found that 63 per cent of the</w:t>
        <w:br/>
        <w:t>children had suffered some form of sexual abuse, about 22 per</w:t>
        <w:br/>
        <w:t>cent suffered serious sexual abuse and in 29 per cent of the</w:t>
        <w:br/>
        <w:t>cases, the abuse was by a person whom they trusted fully. In</w:t>
        <w:br/>
        <w:t>their analysis of 19 cases of CSA in 1996 it was found that</w:t>
        <w:br/>
        <w:br/>
        <w:t>in majority of the the victims were children between</w:t>
        <w:br/>
        <w:br/>
        <w:t>‘one and twelve years.</w:t>
        <w:br/>
        <w:br/>
        <w:t>9.54, The Constitution of India provides special</w:t>
        <w:br/>
        <w:t>Protection to children. Article 15(2) confers powers on the</w:t>
        <w:br/>
        <w:t>State to make special provisions for women and children.</w:t>
        <w:br/>
        <w:t>Article 39(f) provides that children are given opportunities</w:t>
        <w:br/>
        <w:t>and facilities to develop in a healthy manner and in</w:t>
        <w:br/>
        <w:br/>
        <w:t>Conditions of freedom and dignity and that childhood and</w:t>
        <w:br/>
        <w:br/>
        <w:br/>
        <w:t>Page 182:</w:t>
        <w:br/>
        <w:t>-: 178:</w:t>
        <w:br/>
        <w:br/>
        <w:t>youth are protected against explo{tation ‘and againet moral</w:t>
        <w:br/>
        <w:t>and material abandonment. This provision was added to the</w:t>
        <w:br/>
        <w:t>Constitution by the Constitution (Forty-fourth Amendment.</w:t>
        <w:br/>
        <w:t>Act), 1978, Article 45 mandates the state to provide for</w:t>
        <w:br/>
        <w:t>free and compulsory education for all children until they</w:t>
        <w:br/>
        <w:t>complete the age of 14 years.</w:t>
        <w:br/>
        <w:br/>
        <w:t>9.55. Since 1945 the welfare and rights of children have</w:t>
        <w:br/>
        <w:t>been a matter of great concern for the United Nations. one</w:t>
        <w:br/>
        <w:t>of the first acts of the General Assembly was to establish</w:t>
        <w:br/>
        <w:t>the United Nations children Fund (UNICEF). In 1989, the</w:t>
        <w:br/>
        <w:br/>
        <w:t>Declaration on The Right of the Child wae drafted which hae</w:t>
        <w:br/>
        <w:br/>
        <w:t>been serving as a guide post to private and public action in</w:t>
        <w:br/>
        <w:t>the interest of children on the basie “that mankind owes to</w:t>
        <w:br/>
        <w:t>the child the best it has to give". This Declaration</w:t>
        <w:br/>
        <w:t>ultimately led to the drafting of the Convention on The</w:t>
        <w:br/>
        <w:t>Rights of The Child which was adopted unanimously by the</w:t>
        <w:br/>
        <w:t>General Assembly on 20th November, 1989. 187 States have</w:t>
        <w:br/>
        <w:t>ratified this Convention. The Convention came into force in</w:t>
        <w:br/>
        <w:t>India on 11th January, 1993, Some of the provisions of the</w:t>
        <w:br/>
        <w:t>Convention specifically deal with the protection of children</w:t>
        <w:br/>
        <w:br/>
        <w:t>from sexual offences and violation, in particular Articles</w:t>
        <w:br/>
        <w:br/>
        <w:t>34,35 and 36. Article 34 of the Convention imposes an</w:t>
        <w:br/>
        <w:t>obligation on the State parties to protect the child from all</w:t>
        <w:br/>
        <w:br/>
        <w:t>forms of sexual exploitation and sexual abu</w:t>
        <w:br/>
        <w:br/>
        <w:t>For these</w:t>
        <w:br/>
        <w:t>Purposes the States are mandated to take appropriate measures</w:t>
        <w:br/>
        <w:t>to prevent (i) the inducement or coercion of children to</w:t>
        <w:br/>
        <w:br/>
        <w:t>engage in any unlawful sexual activity: (ii) the exploitative</w:t>
        <w:br/>
        <w:br/>
        <w:br/>
        <w:t>Page 183:</w:t>
        <w:br/>
        <w:t>&lt;2 179 so</w:t>
        <w:br/>
        <w:br/>
        <w:t>use of children in prostitution or other unlawful sexual</w:t>
        <w:br/>
        <w:br/>
        <w:t>and (411) the exploitative use of chitdren in</w:t>
        <w:br/>
        <w:t>‘Pornographic performances and materials. Article 35 requires</w:t>
        <w:br/>
        <w:t>‘states to take all measures to prevent the abduction of the</w:t>
        <w:br/>
        <w:t>sale of or traffic in children for any purpose or in any</w:t>
        <w:br/>
        <w:t>form. Article 20 mandates states to protect the children</w:t>
        <w:br/>
        <w:t>against alt other forms of exploitation prejuaicia’ to any</w:t>
        <w:br/>
        <w:br/>
        <w:t>aspects of the child's welfare.</w:t>
        <w:br/>
        <w:br/>
        <w:t>9.56. So far as rape of children under 12 years is</w:t>
        <w:br/>
        <w:t>concerned, the existing section 376(2)(f) provides a minimum</w:t>
        <w:br/>
        <w:t>mandatory sentence of 10 years rigorous imprisonment which</w:t>
        <w:br/>
        <w:t>may extend to life and fine.</w:t>
        <w:br/>
        <w:br/>
        <w:t>9.57. To counter the evil of all other forms of sexual</w:t>
        <w:br/>
        <w:br/>
        <w:t>abuse of female children, the Law Commission's</w:t>
        <w:br/>
        <w:t>recommendations for amendment of section 364 as stated in</w:t>
        <w:br/>
        <w:t>Para 9.35, in Part-IV should be adequate. In addition, the</w:t>
        <w:br/>
        <w:t>Law Commission’s recommendation in para 9.52 of Part-IV for</w:t>
        <w:br/>
        <w:t>Aggravated punishment for the commission of unnatural</w:t>
        <w:br/>
        <w:t>offences under section 377 1P¢, on both male and female</w:t>
        <w:br/>
        <w:t>ersons under eighteen years of age by adults would cover</w:t>
        <w:br/>
        <w:br/>
        <w:t>child sexual abuse on children, both male and female.</w:t>
        <w:br/>
        <w:br/>
        <w:t>9.58. In the opinion of the Law Commission, the existing</w:t>
        <w:br/>
        <w:t>Section 376(2)(f), and the Law Commission's recommendations</w:t>
        <w:br/>
        <w:t>For amendment of sections 364 and 377 are adequate to deal</w:t>
        <w:br/>
        <w:br/>
        <w:t>with child sexual abus:</w:t>
        <w:br/>
        <w:br/>
        <w:t>Consequently, the Law Commission</w:t>
        <w:br/>
        <w:br/>
        <w:br/>
        <w:br/>
        <w:t>Page 184:</w:t>
        <w:br/>
        <w:t>180 =</w:t>
        <w:br/>
        <w:br/>
        <w:t>does not recommend the incorporation of new section 364A as</w:t>
        <w:br/>
        <w:t>suggested in clause 146 of the Indian Penal Code (Amendment)</w:t>
        <w:br/>
        <w:t>Bill.</w:t>
        <w:br/>
        <w:br/>
        <w:t>9.59 Sexual-child abuse may be committed in various</w:t>
        <w:br/>
        <w:t>forms euch as sexual {ntercourse, carnal intercourse and</w:t>
        <w:br/>
        <w:t>exual assaults. The cases involving penile pdmetration into</w:t>
        <w:br/>
        <w:t>vagina are covered under section 375 of the IPC. If there is</w:t>
        <w:br/>
        <w:t>‘any case of penile oral penetration and penile penetration</w:t>
        <w:br/>
        <w:t>into anus, section 377 IPC dealing with unnatural offencwe,</w:t>
        <w:br/>
        <w:t>4</w:t>
        <w:br/>
        <w:br/>
        <w:t>; carnal intercourse against the order of nature with any</w:t>
        <w:br/>
        <w:br/>
        <w:t>man, woman or animal, adequately takes care of th</w:t>
        <w:br/>
        <w:br/>
        <w:t>If acts</w:t>
        <w:br/>
        <w:t>such as penetration of finger or any inanimate object into</w:t>
        <w:br/>
        <w:br/>
        <w:t>vagina or anus are committed against a woman or a female</w:t>
        <w:br/>
        <w:br/>
        <w:t>child, the provisions of the proposed section 954 IPC</w:t>
        <w:br/>
        <w:br/>
        <w:t>whereunder a more severe punishment is also prescribed can be</w:t>
        <w:br/>
        <w:br/>
        <w:t>invoked and as regards the male child, the penal provisions</w:t>
        <w:br/>
        <w:br/>
        <w:t>‘of the IPC concerning ‘hurt’, ‘criminal force’ or ‘assault’</w:t>
        <w:br/>
        <w:t>as the case may be, would be attracted. A distinction has te</w:t>
        <w:br/>
        <w:t>be naturally maintained between sexual assault/use of</w:t>
        <w:br/>
        <w:t>criminal force falling under section 364, sexual offence:</w:t>
        <w:br/>
        <w:t>falling</w:t>
        <w:br/>
        <w:t>It may not be</w:t>
        <w:br/>
        <w:br/>
        <w:t>falling under section 375 and unnatural offenc</w:t>
        <w:br/>
        <w:br/>
        <w:t>under section 377 of the Indian Penal Cod</w:t>
        <w:br/>
        <w:br/>
        <w:t>appropriate to bring unnatural offences punishable under</w:t>
        <w:br/>
        <w:br/>
        <w:t>section 377 IPC or mere sexual assault or mere sexual use of</w:t>
        <w:br/>
        <w:br/>
        <w:t>criminal force which may attract section 354 IPC within the</w:t>
        <w:br/>
        <w:t>ambit of ‘rape’ which is a distinct and graver offence with «</w:t>
        <w:br/>
        <w:br/>
        <w:t>definite connotation. It is needt;</w:t>
        <w:br/>
        <w:br/>
        <w:t>to mention that any</w:t>
        <w:br/>
        <w:br/>
        <w:br/>
        <w:br/>
        <w:t>Page 185:</w:t>
        <w:br/>
        <w:t>nr 184 re</w:t>
        <w:br/>
        <w:br/>
        <w:t>attempt to commit any of these offences is also punishable by</w:t>
        <w:br/>
        <w:t>virtue of section 511 IPC. Therefore, any other or more</w:t>
        <w:br/>
        <w:br/>
        <w:t>changes regarding this law may not be necessary.</w:t>
        <w:br/>
        <w:br/>
        <w:br/>
        <w:t>Page 186:</w:t>
        <w:br/>
        <w:t>10.</w:t>
        <w:br/>
        <w:br/>
        <w:t>We</w:t>
        <w:br/>
        <w:t>12.</w:t>
        <w:br/>
        <w:br/>
        <w:t>= 102 =</w:t>
        <w:br/>
        <w:br/>
        <w:t>Law Commi:</w:t>
        <w:br/>
        <w:br/>
        <w:t>ion, Eighty Fourth Resort, para 1</w:t>
        <w:br/>
        <w:t>page 1 (1980).</w:t>
        <w:br/>
        <w:br/>
        <w:t>See Susan Grownmiiier, Against Our Wil) Men.Women</w:t>
        <w:br/>
        <w:t>and Rape (1990); Lotika Sarkar, “Rape A Human</w:t>
        <w:br/>
        <w:br/>
        <w:t>Rights versus a Patriarchal Interpretation,” 1</w:t>
        <w:br/>
        <w:t>Indian Journal of Gender Studies 69 (1994); Flavia</w:t>
        <w:br/>
        <w:br/>
        <w:t>Agnes, “Protecting Women against Violence?” 27</w:t>
        <w:br/>
        <w:br/>
        <w:t>Economic and Politica! Weekly (EPW) 19 (1992); also</w:t>
        <w:br/>
        <w:t>by the same author, State, Gander and the Rhetoric</w:t>
        <w:br/>
        <w:t>of Law Reform (1995) Lorenne Clark and Debra Lewis,</w:t>
        <w:br/>
        <w:t>Rape = The Price of coercive Sexuality (1977).</w:t>
        <w:br/>
        <w:br/>
        <w:t>Law Commission, Forty Second Report, para 16.115,</w:t>
        <w:br/>
        <w:t>page 277.</w:t>
        <w:br/>
        <w:br/>
        <w:t>Ibid.</w:t>
        <w:br/>
        <w:br/>
        <w:t>Id., para 16.117, pages 277-278.</w:t>
        <w:br/>
        <w:br/>
        <w:t>Id., para 16.120, page 278.</w:t>
        <w:br/>
        <w:br/>
        <w:t>AIR 1977 sc 1307.</w:t>
        <w:br/>
        <w:br/>
        <w:t>AIR 1979 Sc 105.</w:t>
        <w:br/>
        <w:br/>
        <w:t>See Vasudha Ohaganwar, Law, Power and Justice</w:t>
        <w:br/>
        <w:t>237-287 (2nd ed. 1992).</w:t>
        <w:br/>
        <w:br/>
        <w:t>Law Commission, Eighty Fourth. Report, supra note 1,</w:t>
        <w:br/>
        <w:t>para 2.21, page 9</w:t>
        <w:br/>
        <w:br/>
        <w:t>Id., para 2.8, page 6.</w:t>
        <w:br/>
        <w:br/>
        <w:t>‘Id., para 2.9, page 6.</w:t>
        <w:br/>
        <w:br/>
        <w:br/>
        <w:br/>
        <w:t>Page 187:</w:t>
        <w:br/>
        <w:t>13,</w:t>
        <w:br/>
        <w:br/>
        <w:t>14.</w:t>
        <w:br/>
        <w:br/>
        <w:t>7</w:t>
        <w:br/>
        <w:t>18.</w:t>
        <w:br/>
        <w:t>19.</w:t>
        <w:br/>
        <w:t>20.</w:t>
        <w:br/>
        <w:t>2</w:t>
        <w:br/>
        <w:br/>
        <w:t>22.</w:t>
        <w:br/>
        <w:t>23.</w:t>
        <w:br/>
        <w:br/>
        <w:t>24.</w:t>
        <w:br/>
        <w:br/>
        <w:t>28.</w:t>
        <w:br/>
        <w:br/>
        <w:t>Id., para 2.19, page</w:t>
        <w:br/>
        <w:br/>
        <w:t>See, “Upeurge in Crime against Women: Report”,</w:t>
        <w:br/>
        <w:t>Hindy (Dethi ed.) 9.12.1996.</w:t>
        <w:br/>
        <w:t>See * Delhi's Shame: Women Most uneafe,~</w:t>
        <w:br/>
        <w:br/>
        <w:t>incorporating an analysis of the Report of the</w:t>
        <w:br/>
        <w:t>Delhi State Commission for Women, Hindustan Times</w:t>
        <w:br/>
        <w:t>(Dethi ed.) 6.21997.</w:t>
        <w:br/>
        <w:br/>
        <w:t>See provisions of the Sexual Assault Draft 8111,</w:t>
        <w:br/>
        <w:t>1993 prepared by the Ad hoc Committees of the</w:t>
        <w:br/>
        <w:t>National Commiseton for Women; alao see the</w:t>
        <w:br/>
        <w:t>Memorandum on Reform of Laws relating to Sexual</w:t>
        <w:br/>
        <w:t>offences prepared by Shomona Khanna and Ratna</w:t>
        <w:br/>
        <w:br/>
        <w:t>Kapur, Centre for Feminist Li</w:t>
        <w:br/>
        <w:br/>
        <w:t>ren, New</w:t>
        <w:br/>
        <w:t>Dethi.</w:t>
        <w:br/>
        <w:br/>
        <w:t>Report, para 20.10, page 323.</w:t>
        <w:br/>
        <w:t>Ibid, para 20.10.</w:t>
        <w:br/>
        <w:br/>
        <w:t>AIR 1965 Sc 1964.</w:t>
        <w:br/>
        <w:br/>
        <w:t>AIR 1966 SC 1564.</w:t>
        <w:br/>
        <w:br/>
        <w:t>AIR 1971 SC 1183.</w:t>
        <w:br/>
        <w:br/>
        <w:t>SaclaMudaal v Union of India, AIR 1996 SC 1631.</w:t>
        <w:br/>
        <w:t>Second Report on the Draft Indian Penal Code 134-35</w:t>
        <w:br/>
        <w:br/>
        <w:t>(1947), Law Commission.</w:t>
        <w:br/>
        <w:br/>
        <w:t>Forty Second Report on the Indian Penal Code, para</w:t>
        <w:br/>
        <w:t>20.18, page 227 (1971).</w:t>
        <w:br/>
        <w:br/>
        <w:t>Ibid.</w:t>
        <w:br/>
        <w:br/>
        <w:br/>
        <w:t>Page 188:</w:t>
        <w:br/>
        <w:t>26.</w:t>
        <w:br/>
        <w:br/>
        <w:t>27.</w:t>
        <w:br/>
        <w:br/>
        <w:t>26.</w:t>
        <w:br/>
        <w:br/>
        <w:t>30.</w:t>
        <w:br/>
        <w:br/>
        <w:t>AIR 1985 SC 1618; 1986 (Supp) Sco 137.</w:t>
        <w:br/>
        <w:br/>
        <w:t>Child Sexual Abuse literature by ‘Sakshi’ New</w:t>
        <w:br/>
        <w:br/>
        <w:t>Delhi</w:t>
        <w:br/>
        <w:br/>
        <w:t>Schwartz, Horovitz and Cardarelli Child Sexual</w:t>
        <w:br/>
        <w:t>Abuse 58-59 (Sage Publications 1990)</w:t>
        <w:br/>
        <w:br/>
        <w:t>Amod Kanth, “CSA” Legal and Investigative,</w:t>
        <w:br/>
        <w:t>Perspective", in Sheela Garse (Ed) Child</w:t>
        <w:br/>
        <w:br/>
        <w:t>Victims 'Rights: Report of International Conference</w:t>
        <w:br/>
        <w:br/>
        <w:t>Abu im Protective Inv</w:t>
        <w:br/>
        <w:t>and Trial Procedure 11 at 19(1986).</w:t>
        <w:br/>
        <w:br/>
        <w:t>See Pioneer (Deni ed.) dated 7.11.1996, page</w:t>
        <w:br/>
        <w:br/>
        <w:t>See also “Incestuous Father Poisons Pregnant</w:t>
        <w:br/>
        <w:t>Daughter to Death,” Indian Express - Express</w:t>
        <w:br/>
        <w:t>Newsline (Delhi ed.) 3.12. 1996.</w:t>
        <w:br/>
        <w:br/>
        <w:br/>
        <w:t>Page 189:</w:t>
        <w:br/>
        <w:t>rat</w:t>
        <w:br/>
        <w:br/>
        <w:t>‘CHAPTER-X</w:t>
        <w:br/>
        <w:br/>
        <w:t>ABDUCTION INCIDENTAL TO HIJACKING</w:t>
        <w:br/>
        <w:br/>
        <w:t>The Indian Penal Code hae been- spoken of as @ model |</w:t>
        <w:br/>
        <w:t>piece of legislation as the premier Code of Criminal law, and</w:t>
        <w:br/>
        <w:t>as the monument of the great genius of Lord Macaulay under</w:t>
        <w:br/>
        <w:br/>
        <w:t>whose supervision it was constructed. The Code 4</w:t>
        <w:br/>
        <w:br/>
        <w:t>ja with</w:t>
        <w:br/>
        <w:br/>
        <w:t>territorial as well as extraterritorial crimes.</w:t>
        <w:br/>
        <w:br/>
        <w:t>ction 4 extends the Code to extraterritorial</w:t>
        <w:br/>
        <w:t>offences. Accordingly, the provisions of the Code apply also</w:t>
        <w:br/>
        <w:t>to any offence committed by any person on any ship or</w:t>
        <w:br/>
        <w:br/>
        <w:t>aircraft ré</w:t>
        <w:br/>
        <w:br/>
        <w:t>istered in India wherever it may be.</w:t>
        <w:br/>
        <w:br/>
        <w:t>To deal with the problem of “Piracy” which wi</w:t>
        <w:br/>
        <w:br/>
        <w:t>very</w:t>
        <w:br/>
        <w:t>common in the last Century, two special legislations were</w:t>
        <w:br/>
        <w:br/>
        <w:t>enacted name!</w:t>
        <w:br/>
        <w:br/>
        <w:t>(4) Admiralty Offences Act, 1894; and</w:t>
        <w:br/>
        <w:t>(41) The Merchant Shipping Act, 1894.</w:t>
        <w:br/>
        <w:br/>
        <w:t>But the framers of the Code never thought about the</w:t>
        <w:br/>
        <w:t>crime of “Air-Piracy” which is commonly known aa</w:t>
        <w:br/>
        <w:br/>
        <w:t>“Air-Hijacking” now a days, So the Code confines to the</w:t>
        <w:br/>
        <w:br/>
        <w:br/>
        <w:t>Page 190:</w:t>
        <w:br/>
        <w:t>186 :~</w:t>
        <w:br/>
        <w:br/>
        <w:t>crimes of the abduction of person only but not the abduction</w:t>
        <w:br/>
        <w:br/>
        <w:t>of the aircraft or vehicles. Hence a need has been felt to</w:t>
        <w:br/>
        <w:br/>
        <w:t>include the crime of “Air-Hijacking" in the Cod</w:t>
        <w:br/>
        <w:br/>
        <w:t>NT TH</w:t>
        <w:br/>
        <w:t>10.02, Section 362 of the Indian Penal code is dealing</w:t>
        <w:br/>
        <w:br/>
        <w:t>with the abduction which runs as under:</w:t>
        <w:br/>
        <w:t>“362. Abduction:~ whoever by force compels, or by</w:t>
        <w:br/>
        <w:t>deceitful means induces, any person to go from any</w:t>
        <w:br/>
        <w:br/>
        <w:t>place, is said to abduct that person.”</w:t>
        <w:br/>
        <w:br/>
        <w:t>The ingredients ne</w:t>
        <w:br/>
        <w:br/>
        <w:t>sary to constitute an</w:t>
        <w:br/>
        <w:br/>
        <w:t>bduction of a person ari</w:t>
        <w:br/>
        <w:br/>
        <w:t>1, that the person must have been made to go</w:t>
        <w:br/>
        <w:t>from any place, and</w:t>
        <w:br/>
        <w:br/>
        <w:t>2. that such going must have been ~</w:t>
        <w:br/>
        <w:br/>
        <w:t>(a) under compuision by the use of</w:t>
        <w:br/>
        <w:t>force, or</w:t>
        <w:br/>
        <w:br/>
        <w:t>(b) induced by deceitful means -</w:t>
        <w:br/>
        <w:br/>
        <w:t>(4 )abduction by itsetf is not</w:t>
        <w:br/>
        <w:t>punishable as a substantive offence</w:t>
        <w:br/>
        <w:br/>
        <w:t>(2) gut if it falls within the</w:t>
        <w:br/>
        <w:t>categories dealt with by sections 384 to</w:t>
        <w:br/>
        <w:br/>
        <w:t>369 except 266A, 3668 and 268 by ri</w:t>
        <w:br/>
        <w:br/>
        <w:br/>
        <w:br/>
        <w:t>Page 191:</w:t>
        <w:br/>
        <w:t>187 :-</w:t>
        <w:br/>
        <w:br/>
        <w:t>of other additional elements apart from</w:t>
        <w:br/>
        <w:t>force or fraud, it will be an offence</w:t>
        <w:br/>
        <w:br/>
        <w:t>punishable under those section</w:t>
        <w:br/>
        <w:br/>
        <w:t>Of course, Section 362 is dealing with the problem</w:t>
        <w:br/>
        <w:t>of “Abduction” of a “person”, But in the crime of</w:t>
        <w:br/>
        <w:t>Air-hijacking, the “Aircraft” is a juristic “person”.</w:t>
        <w:br/>
        <w:t>Moreover, at the time of committing the crime of</w:t>
        <w:br/>
        <w:t>Air-Hijacking, there may be persons inside the sircraft</w:t>
        <w:br/>
        <w:br/>
        <w:t>either as passengers or as crew members or both.</w:t>
        <w:br/>
        <w:br/>
        <w:t>But legally, it will be very difficult to cover the</w:t>
        <w:br/>
        <w:t>crime of Air-Hijacking under Section 362 of the IPC as°this</w:t>
        <w:br/>
        <w:br/>
        <w:t>crime w</w:t>
        <w:br/>
        <w:br/>
        <w:t>never tmaginated by the framers of the Code. And</w:t>
        <w:br/>
        <w:br/>
        <w:t>as society progressed, the notions of property and revenge</w:t>
        <w:br/>
        <w:br/>
        <w:t>‘Grew up which germinates new crimes in the society and one of</w:t>
        <w:br/>
        <w:br/>
        <w:t>them is the modern crime of Air-Hijacking.</w:t>
        <w:br/>
        <w:br/>
        <w:t>Proposal to Include “Air-htiackina” in the IPC</w:t>
        <w:br/>
        <w:br/>
        <w:t>10.03. In the recent past, the new crime of air hijacking</w:t>
        <w:br/>
        <w:t>he</w:t>
        <w:br/>
        <w:br/>
        <w:t>increased. Despite the steps taken by the countries as</w:t>
        <w:br/>
        <w:t>well as International civi} Aviation Organisation (ICAO)</w:t>
        <w:br/>
        <w:br/>
        <w:t>there is no reduction in the incidence of hijacking.</w:t>
        <w:br/>
        <w:br/>
        <w:br/>
        <w:br/>
        <w:t>Page 192:</w:t>
        <w:br/>
        <w:t>= 188 3</w:t>
        <w:br/>
        <w:br/>
        <w:t>The Law Commission of India in tte letter dated</w:t>
        <w:br/>
        <w:t>tione to tackle the</w:t>
        <w:br/>
        <w:br/>
        <w:t>26th December 1996 sought the augg:</w:t>
        <w:br/>
        <w:br/>
        <w:t>fproblem of hijacking of aircrafte or other vehicl</w:t>
        <w:br/>
        <w:br/>
        <w:t>Itea 13</w:t>
        <w:br/>
        <w:t>Sof the letter says that-</w:t>
        <w:br/>
        <w:br/>
        <w:t>“ the cases of hijacking of aircraft and vehicles</w:t>
        <w:br/>
        <w:t>in recent past have been galore in parts of our</w:t>
        <w:br/>
        <w:t>country ridden with terrorism. In view of this, it</w:t>
        <w:br/>
        <w:t>is felt that the hijacking of an aircraft or</w:t>
        <w:br/>
        <w:t>vehicle be made punishable under the Indian Penal</w:t>
        <w:br/>
        <w:t>Code. 00 you think that there should be a uniform</w:t>
        <w:br/>
        <w:t>punishment for both the offences or it should vary</w:t>
        <w:br/>
        <w:t>according to gravity of the offence and be</w:t>
        <w:br/>
        <w:t>deterrent punishment in case of hijacking of an</w:t>
        <w:br/>
        <w:br/>
        <w:t>aircraft on board or in flight?</w:t>
        <w:br/>
        <w:br/>
        <w:t>Similarly in ite questionnaire on IPC, 1860 (Item</w:t>
        <w:br/>
        <w:t>18 p. 36), the Law Commission has asked the opinion to</w:t>
        <w:br/>
        <w:br/>
        <w:t>include this crime in the IPC, namely-</w:t>
        <w:br/>
        <w:br/>
        <w:t>(4) hijacking of aircraft; and</w:t>
        <w:br/>
        <w:br/>
        <w:t>(1ihijacking of the vehicles.</w:t>
        <w:br/>
        <w:br/>
        <w:br/>
        <w:t>Page 193:</w:t>
        <w:br/>
        <w:t>2 188 :~</w:t>
        <w:br/>
        <w:br/>
        <w:t>In the questionnaire, the option has been suggested</w:t>
        <w:br/>
        <w:t>there should be a uniform punishment for both the</w:t>
        <w:br/>
        <w:br/>
        <w:t>or it should vary according to the gravity of the</w:t>
        <w:br/>
        <w:br/>
        <w:t>ipffence and be deterrent punishment in case of hijacking of</w:t>
        <w:br/>
        <w:t>an aircraft on board or in flight.</w:t>
        <w:br/>
        <w:br/>
        <w:t>EARLIER REPORT (42nd) OF THE LAN COMMISSION</w:t>
        <w:br/>
        <w:br/>
        <w:t>10.04. The Law Commission of India has submitted its 42nd</w:t>
        <w:br/>
        <w:t>Report in June 1971. In the said report (Item 16.96 p.296),</w:t>
        <w:br/>
        <w:t>‘the problem of abduction incidently to hijacking wae</w:t>
        <w:br/>
        <w:br/>
        <w:t>discussed. The Commi</w:t>
        <w:br/>
        <w:br/>
        <w:t>jon had received the suggestion that,</w:t>
        <w:br/>
        <w:t>to cover the crime of hijacking of aircraft or other vehicle,</w:t>
        <w:br/>
        <w:br/>
        <w:t>‘an amendment may be made so</w:t>
        <w:br/>
        <w:br/>
        <w:t>to punish those who indirectly</w:t>
        <w:br/>
        <w:t>cause persons to be transported to a place which ie not their</w:t>
        <w:br/>
        <w:t>intended destination. In other words, extradition was</w:t>
        <w:br/>
        <w:br/>
        <w:t>Sought. The need for such amendment w</w:t>
        <w:br/>
        <w:br/>
        <w:t>‘emphasised on the</w:t>
        <w:br/>
        <w:t>ground that the compulsion in such cases, at least ao far aa</w:t>
        <w:br/>
        <w:t>the passengers are concerned, is indirect. However, the Law</w:t>
        <w:br/>
        <w:br/>
        <w:t>Commission expressed its view that such cases could be</w:t>
        <w:br/>
        <w:br/>
        <w:t>regarded as falling within the Section 362, notwithstanding</w:t>
        <w:br/>
        <w:t>the indirect nature of the compulsion and therefore, no</w:t>
        <w:br/>
        <w:br/>
        <w:t>‘amendment is necessary.</w:t>
        <w:br/>
        <w:br/>
        <w:t>Nonetheless, IPC (Amendment) B111, 1978</w:t>
        <w:br/>
        <w:br/>
        <w:t>{Attempt to include the crime of “Air-hijacking in a new</w:t>
        <w:br/>
        <w:t>Jeection s62a.</w:t>
        <w:br/>
        <w:br/>
        <w:t>E</w:t>
        <w:br/>
        <w:br/>
        <w:t>3</w:t>
        <w:br/>
        <w:br/>
        <w:br/>
        <w:t>Page 194:</w:t>
        <w:br/>
        <w:t>190 :</w:t>
        <w:br/>
        <w:br/>
        <w:t>Insertion of section 362A in the IPC:</w:t>
        <w:br/>
        <w:br/>
        <w:t>10.08. By clause 149 of the IPC (Amendemnt) 8111, 1978, it</w:t>
        <w:br/>
        <w:br/>
        <w:t>ls proposed to add a new section 362A. The proposed section</w:t>
        <w:br/>
        <w:t>thich explains the meaning of Air-hijacking and hijacking of</w:t>
        <w:br/>
        <w:br/>
        <w:t>the Vehicles and also prescribed the punishment for the said</w:t>
        <w:br/>
        <w:br/>
        <w:t>arime reads as follows:</w:t>
        <w:br/>
        <w:br/>
        <w:t>"362A. (1) Whoever on board an aircraft in flight,</w:t>
        <w:br/>
        <w:br/>
        <w:t>being an aircraft registered in Indi</w:t>
        <w:br/>
        <w:br/>
        <w:t>or any other</w:t>
        <w:br/>
        <w:t>aircraft in flight over Indian air space,</w:t>
        <w:br/>
        <w:t>unlawfully by force or show or threat of force or</w:t>
        <w:br/>
        <w:t>by any other form of intimidation seizes such</w:t>
        <w:br/>
        <w:t>aircraft or exercises control over it or attempts</w:t>
        <w:br/>
        <w:br/>
        <w:t>to seize or exercise control over it for the</w:t>
        <w:br/>
        <w:br/>
        <w:t>purpose of landing ft at a place other than the</w:t>
        <w:br/>
        <w:br/>
        <w:t>place of its destination or for any other purposs</w:t>
        <w:br/>
        <w:br/>
        <w:t>ie said to commit the offence of hijacking of</w:t>
        <w:br/>
        <w:t>aircraft and whoever commits such hijacking shal!</w:t>
        <w:br/>
        <w:br/>
        <w:t>be punished with imprisonment for life, and shall</w:t>
        <w:br/>
        <w:br/>
        <w:t>algo be liable to fine.</w:t>
        <w:br/>
        <w:br/>
        <w:t>(2) Whoever on board a vehicle in India or a</w:t>
        <w:br/>
        <w:t>vehicle registered in India unlawfully by force or</w:t>
        <w:br/>
        <w:t>show or threat of force or by any other form of</w:t>
        <w:br/>
        <w:br/>
        <w:t>intimidation seizes such vehicle or exercises</w:t>
        <w:br/>
        <w:br/>
        <w:t>control over it or attempts to seize or exercise</w:t>
        <w:br/>
        <w:br/>
        <w:br/>
        <w:br/>
        <w:t>Page 195:</w:t>
        <w:br/>
        <w:t>aE 191 re</w:t>
        <w:br/>
        <w:br/>
        <w:t>control over it for the purpose of taking it to @</w:t>
        <w:br/>
        <w:t>place other than the place of its destination or</w:t>
        <w:br/>
        <w:t>for any other purpose, is said to commit the</w:t>
        <w:br/>
        <w:t>offence of hijacking of vehicle and whoever commits</w:t>
        <w:br/>
        <w:t>such hijacking shall be punished with rigorous</w:t>
        <w:br/>
        <w:t>imprisonment for a term which may extend to ten</w:t>
        <w:br/>
        <w:br/>
        <w:t>years and shal! also be liable to fin</w:t>
        <w:br/>
        <w:br/>
        <w:t>Explanation- In this section-</w:t>
        <w:br/>
        <w:br/>
        <w:t>(4) the period during which an aircraft,</w:t>
        <w:br/>
        <w:t>is in flight chall be deemed to include</w:t>
        <w:br/>
        <w:t>any period from the moment when power is</w:t>
        <w:br/>
        <w:t>applied for the purpose of the aircraft</w:t>
        <w:br/>
        <w:t>taking off on a flight until the moment</w:t>
        <w:br/>
        <w:t>when the landing run, if any, at the</w:t>
        <w:br/>
        <w:br/>
        <w:t>termination of that flight ends:</w:t>
        <w:br/>
        <w:br/>
        <w:t>(ii) the word “vehicle” include any</w:t>
        <w:br/>
        <w:br/>
        <w:t>but does not include an</w:t>
        <w:br/>
        <w:br/>
        <w:t>aircraft.”</w:t>
        <w:br/>
        <w:t>10.06. Apart from the above, the following are</w:t>
        <w:br/>
        <w:t>1160 contained in the 8111:</w:t>
        <w:br/>
        <w:br/>
        <w:t>{. Io substitute of section 103 Ipc, (Clause 35(d) of the</w:t>
        <w:br/>
        <w:br/>
        <w:t>a4)</w:t>
        <w:br/>
        <w:t>Clause 35 of the 8i11 substituting section 103</w:t>
        <w:br/>
        <w:br/>
        <w:t>relevant sub-clause 35(4)</w:t>
        <w:br/>
        <w:br/>
        <w:br/>
        <w:br/>
        <w:t>Page 196:</w:t>
        <w:br/>
        <w:t>“Sub-Clause 35(d) mischief to property used or</w:t>
        <w:br/>
        <w:br/>
        <w:t>intended to be used for the purposes of the</w:t>
        <w:br/>
        <w:br/>
        <w:t>Government or a local authority or a Corporation</w:t>
        <w:br/>
        <w:t>‘owned or controlled by the Government, where euch</w:t>
        <w:br/>
        <w:t>mischief is committed by intentional destruction</w:t>
        <w:br/>
        <w:t>of, or substantial damage to, property, or”</w:t>
        <w:br/>
        <w:br/>
        <w:t>(e) hijacking of aircraft, or</w:t>
        <w:br/>
        <w:br/>
        <w:t>(f) sabotage.”</w:t>
        <w:br/>
        <w:br/>
        <w:t>However, this clause does not deal with the</w:t>
        <w:br/>
        <w:br/>
        <w:t>vischief intended to be committed with the private aircraft.</w:t>
        <w:br/>
        <w:br/>
        <w:t>T. Io substitute of section 105 IPC (clause 37 of the 8111)</w:t>
        <w:br/>
        <w:br/>
        <w:t>“Clause 37 of the 8111 for substituting</w:t>
        <w:br/>
        <w:br/>
        <w:t>vf the IPC runs as unde!</w:t>
        <w:br/>
        <w:br/>
        <w:t>108. *</w:t>
        <w:br/>
        <w:br/>
        <w:t>he right of private defence of property</w:t>
        <w:br/>
        <w:t>commences when a reasonable apprehension of danger</w:t>
        <w:br/>
        <w:br/>
        <w:t>to the property commences; and it continues-</w:t>
        <w:br/>
        <w:br/>
        <w:t>(a).</w:t>
        <w:br/>
        <w:br/>
        <w:br/>
        <w:t>Page 197:</w:t>
        <w:br/>
        <w:t>193</w:t>
        <w:br/>
        <w:br/>
        <w:t>(dee</w:t>
        <w:br/>
        <w:br/>
        <w:t>(ce) against mischief, criminal trer hijacking</w:t>
        <w:br/>
        <w:br/>
        <w:t>of aircraft, or sabotage,</w:t>
        <w:br/>
        <w:br/>
        <w:t>Jong as the offender</w:t>
        <w:br/>
        <w:br/>
        <w:t>continues in the commission of the offence.</w:t>
        <w:br/>
        <w:br/>
        <w:t>ur. ‘To substitute sections 426 to 492 and 434 to 440 of</w:t>
        <w:br/>
        <w:br/>
        <w:t>‘he IPC: (clauses 179 and 180 of the Bi11) -</w:t>
        <w:br/>
        <w:br/>
        <w:t>In Clause 179, it is proposed to substitute</w:t>
        <w:br/>
        <w:t>Sections 426 to 432 of the IPC. Similarly, it ie proposed in</w:t>
        <w:br/>
        <w:t>Clause 180 to substitute Sections 434 to 440. The most</w:t>
        <w:br/>
        <w:t>important proposed section in the Bill relating to the</w:t>
        <w:br/>
        <w:br/>
        <w:t>Mischief of Aircraft runs as under:~</w:t>
        <w:br/>
        <w:br/>
        <w:t>"432. Whoever commits mischief by doing any act</w:t>
        <w:br/>
        <w:t>whereby he destroys or moves or renders lees useful</w:t>
        <w:br/>
        <w:t>any air-route, beacon or aerodrome light, or any</w:t>
        <w:br/>
        <w:t>light at or in the neighborhood of an air-route or</w:t>
        <w:br/>
        <w:t>aerodrome provided in compliance with Taw, or any</w:t>
        <w:br/>
        <w:t>other thing exhibited or used for the guidance of</w:t>
        <w:br/>
        <w:t>aircraft, euch act not amounting to the offence of</w:t>
        <w:br/>
        <w:t>Sabotage, shall be punished with imprisonment of</w:t>
        <w:br/>
        <w:t>either description for a term which may extend to</w:t>
        <w:br/>
        <w:br/>
        <w:t>seven years, or with fine, or with both,”</w:t>
        <w:br/>
        <w:br/>
        <w:br/>
        <w:br/>
        <w:t>Page 198:</w:t>
        <w:br/>
        <w:t>194</w:t>
        <w:br/>
        <w:br/>
        <w:t>10.07. The IPC (Amendment) 8111, 1978, though passed by</w:t>
        <w:br/>
        <w:t>the Rajya Sabha, but could not become an Act due to</w:t>
        <w:br/>
        <w:t>dissolution of the then Lok Sabha. In the meantime, the</w:t>
        <w:br/>
        <w:t>problem of “Air Hijacking” was increased and it was felt</w:t>
        <w:br/>
        <w:t>urgently to have an effective piece of legislation to deal</w:t>
        <w:br/>
        <w:t>with the burning problem. Therefore, two principal Acte came</w:t>
        <w:br/>
        <w:t>into force in 1982 and after amendments the Acts are known as</w:t>
        <w:br/>
        <w:t>unde!</w:t>
        <w:br/>
        <w:br/>
        <w:t>(4) The Anti-Hijacking Act, 1982</w:t>
        <w:br/>
        <w:br/>
        <w:t>(45) The Anti-Hijacking (Amendment) Act, 1994;</w:t>
        <w:br/>
        <w:br/>
        <w:t>(144) The Suppression of Unlawful acts against</w:t>
        <w:br/>
        <w:br/>
        <w:t>Safety of Civil Aviation Act, 1982;</w:t>
        <w:br/>
        <w:br/>
        <w:t>(iv) The Suppression of Unlawful acts against</w:t>
        <w:br/>
        <w:t>Safety of Civil Aviation (Amendment) Act, 1994.</w:t>
        <w:br/>
        <w:br/>
        <w:t>The Anti-Hijacking Act, 1982</w:t>
        <w:br/>
        <w:br/>
        <w:t>10.08. This Act was enacted to give effect to the</w:t>
        <w:br/>
        <w:t>Convention for the Suppression of Unlawful Sefzure of</w:t>
        <w:br/>
        <w:t>Aircraft and for matters connected therewith. The said Act</w:t>
        <w:br/>
        <w:br/>
        <w:t>(No 68/1982) came into existence on 15th November 1982.</w:t>
        <w:br/>
        <w:br/>
        <w:br/>
        <w:t>Page 199:</w:t>
        <w:br/>
        <w:t>Section 3 of the Act explains the crime of</w:t>
        <w:br/>
        <w:t>hijacking” as under-</w:t>
        <w:br/>
        <w:br/>
        <w:t>“2.(1) Whoever on board an aircraft in flight,</w:t>
        <w:br/>
        <w:t>unlawfully, by force or threat of force or by any</w:t>
        <w:br/>
        <w:br/>
        <w:t>‘other form of intimidation, seizes or exercises</w:t>
        <w:br/>
        <w:br/>
        <w:t>control of that aircraft, commits the offence of</w:t>
        <w:br/>
        <w:br/>
        <w:t>hijacking of such aircraft.</w:t>
        <w:br/>
        <w:br/>
        <w:t>(2) Whoever attempts to commit any of the acts</w:t>
        <w:br/>
        <w:br/>
        <w:t>referred to in sub</w:t>
        <w:br/>
        <w:br/>
        <w:t>tion (1) in relation to any</w:t>
        <w:br/>
        <w:t>aircraft, or abets the commission of any such act,</w:t>
        <w:br/>
        <w:t>shall also be deemed to have committed the offence</w:t>
        <w:br/>
        <w:br/>
        <w:t>of hijacking of such aircraft.</w:t>
        <w:br/>
        <w:br/>
        <w:t>(3) For the purposes of this section, an aircraft</w:t>
        <w:br/>
        <w:t>shall be deemed to be in flight at any time from</w:t>
        <w:br/>
        <w:t>the moment when all its external doors are closed</w:t>
        <w:br/>
        <w:t>following embarkation until the moment whon any</w:t>
        <w:br/>
        <w:t>such door is opened for disembarkation, and in the</w:t>
        <w:br/>
        <w:t>case of a forced landing, the flight shall be</w:t>
        <w:br/>
        <w:t>deemed to continue until the competent authorities</w:t>
        <w:br/>
        <w:t>of the country in which such forced landing takes</w:t>
        <w:br/>
        <w:t>place take over the responsibility for the aircraft</w:t>
        <w:br/>
        <w:br/>
        <w:t>and for persons and property on board.”</w:t>
        <w:br/>
        <w:br/>
        <w:br/>
        <w:t>Page 200:</w:t>
        <w:br/>
        <w:t>196 :-</w:t>
        <w:br/>
        <w:br/>
        <w:t>Section 4 has prescribed the punishment for the</w:t>
        <w:br/>
        <w:t>rime of hijacking. It says that whoever commits the offence</w:t>
        <w:br/>
        <w:t>Bf hijacking shall be punished with imprisonment</w:t>
        <w:br/>
        <w:br/>
        <w:t>r life and shail also be liable to fine.</w:t>
        <w:br/>
        <w:br/>
        <w:t>Section 7 explains the provisions as to</w:t>
        <w:br/>
        <w:t>tradition. Accordingly, the offences under the Act shalt</w:t>
        <w:br/>
        <w:t>gr deemed to have been included as extraditable offences and</w:t>
        <w:br/>
        <w:t>provided for in all the extradition treaties made by India</w:t>
        <w:br/>
        <w:t>‘with Convention countries and which extend to, and are</w:t>
        <w:br/>
        <w:br/>
        <w:t>binding on, India on the date of commencement of thie Act.</w:t>
        <w:br/>
        <w:br/>
        <w:t>10.09. This Act was amended in 1994 (No, 39/94). Through</w:t>
        <w:br/>
        <w:t>the amendment any police officer by notification was made</w:t>
        <w:br/>
        <w:t>competent to arrest, investigate and prosecute the criminal</w:t>
        <w:br/>
        <w:t>of hijacking. The Amendment Act also prescribed the</w:t>
        <w:br/>
        <w:t>establishment of special Designated Court and the Designated</w:t>
        <w:br/>
        <w:t>Court shall presume, unless the contrary 1@ proved, that the</w:t>
        <w:br/>
        <w:br/>
        <w:t>‘accused had committed such offence.</w:t>
        <w:br/>
        <w:br/>
        <w:t>‘Ihe Suppression of Unlawful Acts Aaginst Safety of</w:t>
        <w:br/>
        <w:t>Givil Aviation Act. 1982</w:t>
        <w:br/>
        <w:br/>
        <w:t>jto.10, The said Act was enacted to give effect to the</w:t>
        <w:br/>
        <w:t>Wention for the Suppression of Unlawful acts Against the</w:t>
        <w:br/>
        <w:t>fety of Civil Aviation and for matters connected therewith.</w:t>
        <w:br/>
        <w:br/>
        <w:t>his Act came into force on 15th November 1982.</w:t>
        <w:br/>
        <w:br/>
        <w:br/>
        <w:t>Page 201:</w:t>
        <w:br/>
        <w:t>197</w:t>
        <w:br/>
        <w:br/>
        <w:t>Section 3 of the Act defines the offence committing</w:t>
        <w:br/>
        <w:t>fviolence on board an aircraft in flight, etc. Section 3 runs</w:t>
        <w:br/>
        <w:t>fas under -</w:t>
        <w:br/>
        <w:br/>
        <w:t>"3.(1) Whoever unlawfully and intentional ly-</w:t>
        <w:br/>
        <w:t>(a) commite an act of violence against a person on</w:t>
        <w:br/>
        <w:t>board an aircraft in flight which is likely to</w:t>
        <w:br/>
        <w:br/>
        <w:t>endanger the safety of euch aircraft; or</w:t>
        <w:br/>
        <w:br/>
        <w:t>(b) destroys an aircraft in service or causes</w:t>
        <w:br/>
        <w:t>damage to such aircraft in such a manner as to</w:t>
        <w:br/>
        <w:t>render it incapable of flight or which is likely to</w:t>
        <w:br/>
        <w:t>endanger its safety in flight; or</w:t>
        <w:br/>
        <w:br/>
        <w:t>(c) places or causes to be placed on an aircraft in</w:t>
        <w:br/>
        <w:t>service, by any means whatsoever, a device or</w:t>
        <w:br/>
        <w:t>substance which is likely to destroy that aircraft,</w:t>
        <w:br/>
        <w:t>‘or to cause damage to it which renders it incapable</w:t>
        <w:br/>
        <w:t>of flight, or to cause damage to it which ie likely</w:t>
        <w:br/>
        <w:t>to endanger its safety in fligh'</w:t>
        <w:br/>
        <w:br/>
        <w:t>or</w:t>
        <w:br/>
        <w:br/>
        <w:t>(4) communicates such information which he knows to</w:t>
        <w:br/>
        <w:br/>
        <w:t>be false so as to endanger the safety of an</w:t>
        <w:br/>
        <w:br/>
        <w:t>aircraft in flight,</w:t>
        <w:br/>
        <w:br/>
        <w:t>shall be punished with imprisonment for life and</w:t>
        <w:br/>
        <w:br/>
        <w:t>shall also be liable to fine.</w:t>
        <w:br/>
        <w:br/>
        <w:br/>
        <w:t>Page 202:</w:t>
        <w:br/>
        <w:t>198</w:t>
        <w:br/>
        <w:br/>
        <w:t>(2) Whoever attempts to commit, or abets the</w:t>
        <w:br/>
        <w:t>commission of, any offence under sub-section (1)</w:t>
        <w:br/>
        <w:t>shall aleo be deemed to have committed such offence</w:t>
        <w:br/>
        <w:t>and shall be punishable with the punishment</w:t>
        <w:br/>
        <w:br/>
        <w:t>provided for such offence.”</w:t>
        <w:br/>
        <w:br/>
        <w:t>11, This Act was amended by an Amendment Act (No. 14/84)</w:t>
        <w:br/>
        <w:t>lend Section 3A was added which explains the mischief too. It</w:t>
        <w:br/>
        <w:br/>
        <w:t>rune as under.</w:t>
        <w:br/>
        <w:br/>
        <w:t>After Section 3 of the Principle Act, the following</w:t>
        <w:br/>
        <w:br/>
        <w:t>leections shall be inserted, namely:-</w:t>
        <w:br/>
        <w:br/>
        <w:t>“3A.(1) whoever, at any airport, unlawfully and</w:t>
        <w:br/>
        <w:t>intentionally, using any device, substance or</w:t>
        <w:br/>
        <w:br/>
        <w:t>weapon-</w:t>
        <w:br/>
        <w:br/>
        <w:t>(a) commits an act of violence which is likely to</w:t>
        <w:br/>
        <w:br/>
        <w:t>cause grievous hurt or death of any person; or</w:t>
        <w:br/>
        <w:t>(b) destroy or seriously damages any aircraft or</w:t>
        <w:br/>
        <w:t>facility at an airport or disrupts any service at</w:t>
        <w:br/>
        <w:br/>
        <w:t>the airport,</w:t>
        <w:br/>
        <w:br/>
        <w:t>‘endangering or thr</w:t>
        <w:br/>
        <w:br/>
        <w:t>tening to endangerteafety at</w:t>
        <w:br/>
        <w:t>that airport, shall be punished with imprisonment</w:t>
        <w:br/>
        <w:br/>
        <w:t>for life and shal! also be liable to fine.</w:t>
        <w:br/>
        <w:br/>
        <w:br/>
        <w:t>Page 203:</w:t>
        <w:br/>
        <w:t>3(2) whoever attempts to commit, or abets the</w:t>
        <w:br/>
        <w:t>commission of, any offence under sub-section (1)</w:t>
        <w:br/>
        <w:t>shall also be deemed to have committed such offence</w:t>
        <w:br/>
        <w:br/>
        <w:t>and shall be punished for such offenc</w:t>
        <w:br/>
        <w:br/>
        <w:t>The Section 9A was atso in</w:t>
        <w:br/>
        <w:br/>
        <w:t>ted in the Principle</w:t>
        <w:br/>
        <w:br/>
        <w:t>Act and accordingly the Designated Court shall presume,</w:t>
        <w:br/>
        <w:t>unless the contrary is proved that the accused had committed</w:t>
        <w:br/>
        <w:br/>
        <w:t>such offence mentioned in the act.</w:t>
        <w:br/>
        <w:br/>
        <w:t>Thus, it {8 crystal clear that this Special Act is</w:t>
        <w:br/>
        <w:t>dealing about the mischief to aircraft and its operation in</w:t>
        <w:br/>
        <w:t>an effective manner, and certainly in a better manner than</w:t>
        <w:br/>
        <w:t>Proposed section 432 in the IPC (Amendment) 8111 of 1978</w:t>
        <w:br/>
        <w:t>(Clause -179).</w:t>
        <w:br/>
        <w:br/>
        <w:t>Thus these two special legislations are sufficient</w:t>
        <w:br/>
        <w:t>for dealing with the offences relating Hijacking, Safety, and</w:t>
        <w:br/>
        <w:br/>
        <w:t>mischief of Civil Aviation in an effective manner.</w:t>
        <w:br/>
        <w:br/>
        <w:t>Snecial Leaislation vis-a-vis Indian Penal Code</w:t>
        <w:br/>
        <w:br/>
        <w:t>10.12, For the framers of the Code, it was tmpossible to</w:t>
        <w:br/>
        <w:br/>
        <w:t>Make the Code exhaustive of all offences. Section § of the</w:t>
        <w:br/>
        <w:br/>
        <w:t>Code is important and has wisely left all pre-existing,</w:t>
        <w:br/>
        <w:br/>
        <w:t>Special, or local laws. The Code deals only with general</w:t>
        <w:br/>
        <w:br/>
        <w:br/>
        <w:br/>
        <w:t>Page 204:</w:t>
        <w:br/>
        <w:t>pffences, and it cannot cover the, offences which are covered</w:t>
        <w:br/>
        <w:t>py local or special laws. The saving of special or local lew</w:t>
        <w:br/>
        <w:t>ns, in accordance with the general principle generalis</w:t>
        <w:br/>
        <w:t>poscialibus non derosant which means that general words do</w:t>
        <w:br/>
        <w:t>Bot derogate from special. In other words, general words do</w:t>
        <w:br/>
        <w:t>hot repeal or modify special legislation. (Seward ve. Yera,</w:t>
        <w:br/>
        <w:t>ho ac 68)</w:t>
        <w:br/>
        <w:br/>
        <w:t>10.13. The effect of thie section is to qualify the</w:t>
        <w:br/>
        <w:t>general repeal contained in section 2 of the code seeking to</w:t>
        <w:br/>
        <w:t>repeal al} other Jaws for punishment of offence. Thus the</w:t>
        <w:br/>
        <w:br/>
        <w:t>code was intended to be a general one, it was not found</w:t>
        <w:br/>
        <w:br/>
        <w:t>desirable to make it exhaustive and hence offences defined by</w:t>
        <w:br/>
        <w:t>local or special laws were left out of the code, and merely</w:t>
        <w:br/>
        <w:br/>
        <w:t>declared to be punishable as thereto fore</w:t>
        <w:br/>
        <w:br/>
        <w:t>Therefore, it 1 provided in Section 26 of the</w:t>
        <w:br/>
        <w:br/>
        <w:t>General Clauses Act, 1897 that~</w:t>
        <w:br/>
        <w:br/>
        <w:t>“Where an act or omlasion constitutes an offence</w:t>
        <w:br/>
        <w:t>under two or more enactments, then the offender</w:t>
        <w:br/>
        <w:t>shall be liable to be prosecuted and punishable</w:t>
        <w:br/>
        <w:br/>
        <w:t>under any of those enactments</w:t>
        <w:br/>
        <w:br/>
        <w:t>but shail not be</w:t>
        <w:br/>
        <w:t>Viable to be punished twice for same offence.”</w:t>
        <w:br/>
        <w:t>(Also double jeopardy Article 20 (2) of the</w:t>
        <w:br/>
        <w:br/>
        <w:t>Constitution).</w:t>
        <w:br/>
        <w:br/>
        <w:br/>
        <w:t>Page 205:</w:t>
        <w:br/>
        <w:t>201</w:t>
        <w:br/>
        <w:br/>
        <w:t>4 But this, of course, assumed, that there is nothing</w:t>
        <w:br/>
        <w:br/>
        <w:t>fn the one to exclude the-operation of the other. In other</w:t>
        <w:br/>
        <w:t>eribee ite own</w:t>
        <w:br/>
        <w:br/>
        <w:t>where @ special or Yocal Act pr</w:t>
        <w:br/>
        <w:br/>
        <w:t>words,</w:t>
        <w:br/>
        <w:t>there is</w:t>
        <w:br/>
        <w:br/>
        <w:t>penalties they are presumed to be exhaustive, unl:</w:t>
        <w:br/>
        <w:br/>
        <w:t>anything in the Act to save general law. Moreover, it is</w:t>
        <w:br/>
        <w:br/>
        <w:t>wel) settled law that where an Act is punishable both under</w:t>
        <w:br/>
        <w:t>the code as well as under a special or local law, the</w:t>
        <w:br/>
        <w:t>preferable course is to convict under the special law and not</w:t>
        <w:br/>
        <w:br/>
        <w:t>fel mera) r .</w:t>
        <w:br/>
        <w:br/>
        <w:t>under the code, both becat</w:t>
        <w:br/>
        <w:t>the special Acts are primarily constituted</w:t>
        <w:br/>
        <w:br/>
        <w:t>as well as becat</w:t>
        <w:br/>
        <w:br/>
        <w:t>to punish such del inquenct:</w:t>
        <w:br/>
        <w:br/>
        <w:t>Moreover, it is proposed in clause 3 of the IPC</w:t>
        <w:br/>
        <w:br/>
        <w:t>(Amendment) 8111, 1978 to substitute section § of the IPC as</w:t>
        <w:br/>
        <w:br/>
        <w:t>under</w:t>
        <w:br/>
        <w:br/>
        <w:t>“Nothing in this code shall affect the provisions</w:t>
        <w:br/>
        <w:br/>
        <w:t>of any special or local law.”</w:t>
        <w:br/>
        <w:br/>
        <w:t>Problem of hijacking of aircraft or vehicles sum</w:t>
        <w:br/>
        <w:br/>
        <w:t>up.</w:t>
        <w:br/>
        <w:br/>
        <w:t>10.14. The existing general provisions in the 1e¢ cover</w:t>
        <w:br/>
        <w:t>moving of any property unlawfully amounting to theft and when</w:t>
        <w:br/>
        <w:t>a force is used it may become robbery and if committed by</w:t>
        <w:br/>
        <w:t>five persons or more it amounts to dacoity. But in view of</w:t>
        <w:br/>
        <w:t>new trends of crime Tike hijacking of aircraft or vehicles,</w:t>
        <w:br/>
        <w:br/>
        <w:t>in 1978 Bill certain provisions are sought to be included and</w:t>
        <w:br/>
        <w:br/>
        <w:br/>
        <w:t>Page 206:</w:t>
        <w:br/>
        <w:t>=: 202 :-</w:t>
        <w:br/>
        <w:br/>
        <w:t>Inijacking of aircraft or vehicles are being made specific</w:t>
        <w:br/>
        <w:t>offences by Virtue of section 3628 under clause 149.</w:t>
        <w:br/>
        <w:t>Incidentally, some changes are suggested in the provisions</w:t>
        <w:br/>
        <w:t>Felating to private defence and are sought to be made in</w:t>
        <w:br/>
        <w:br/>
        <w:t>editions 103, 105 by adding hijacking of aircraft or</w:t>
        <w:br/>
        <w:br/>
        <w:t>botage. The other existing provisions relating to mischief</w:t>
        <w:br/>
        <w:br/>
        <w:t>also cover some of the alleged offences committed in respect</w:t>
        <w:br/>
        <w:br/>
        <w:t>of the aircraft or vehicles. In view of the change</w:t>
        <w:br/>
        <w:br/>
        <w:t>to be</w:t>
        <w:br/>
        <w:t>brought about relating the offence of hijacking in the 8411,</w:t>
        <w:br/>
        <w:t>they have explained under the proposed section 437 the</w:t>
        <w:br/>
        <w:t>meaning of sabotage which is sought to be introduced or</w:t>
        <w:br/>
        <w:br/>
        <w:t>inserted under clause 180.  Likewi</w:t>
        <w:br/>
        <w:br/>
        <w:t>some changes are</w:t>
        <w:br/>
        <w:br/>
        <w:t>ction 432</w:t>
        <w:br/>
        <w:br/>
        <w:t>suggested in the Bi11 in the proposed new</w:t>
        <w:br/>
        <w:br/>
        <w:t>regarding mischief committed in respect of the air servic:</w:t>
        <w:br/>
        <w:br/>
        <w:t>Tike beacon, lights, etc. at the airport. The Pc</w:t>
        <w:br/>
        <w:t>(Amendment) 8111 was prepared in 1978, thereafter the</w:t>
        <w:br/>
        <w:t>Anti-hijacking Act of 1982, subsequently amended in 1994,</w:t>
        <w:br/>
        <w:t>Also the Suppression of Unlawful acts against Safety of Civil</w:t>
        <w:br/>
        <w:t>Aviation Act, 1982 was enacted which was also amended in</w:t>
        <w:br/>
        <w:t>1994. An examination of the provisions of these Acts it is</w:t>
        <w:br/>
        <w:t>crystal clear that the changes what are sought to be brought</w:t>
        <w:br/>
        <w:t>about in this regard under clause 179 are being taken care of</w:t>
        <w:br/>
        <w:br/>
        <w:t>in th</w:t>
        <w:br/>
        <w:br/>
        <w:t>special enactments both in respect of hijacking as</w:t>
        <w:br/>
        <w:br/>
        <w:t>well as the mischief to the service as such.</w:t>
        <w:br/>
        <w:br/>
        <w:t>Therefore, there is no necessity now to have</w:t>
        <w:br/>
        <w:t>Section 362A as proposed in the IPC (Amendment) Bi11, 1978 in</w:t>
        <w:br/>
        <w:br/>
        <w:t>respect of hijacking of aircraft. Consequently, the changes</w:t>
        <w:br/>
        <w:br/>
        <w:br/>
        <w:t>Page 207:</w:t>
        <w:br/>
        <w:t>=: 208</w:t>
        <w:br/>
        <w:br/>
        <w:t>Broposed under clauses 35 and 37 of the IPC (Amendment) 8111,</w:t>
        <w:br/>
        <w:t>i978 for the amendments in sections 103 and 105 of the IPC</w:t>
        <w:br/>
        <w:t>Which deal with the mischief to property including hijacking</w:t>
        <w:br/>
        <w:t>Bf aircraft, would not be necessary. Needless to mention</w:t>
        <w:br/>
        <w:t>Enat the mischief to the air service etc. has been made a</w:t>
        <w:br/>
        <w:t>Erine and punishable under the special enactments mentioned</w:t>
        <w:br/>
        <w:t>mbove. Hence, no amendment is also required in section 422</w:t>
        <w:br/>
        <w:br/>
        <w:t>lof the IPC as proposed in the IPC (Amendment) Bill, 1978.</w:t>
        <w:br/>
        <w:br/>
        <w:t>10.15, In the light of above discussion, it is recommended</w:t>
        <w:br/>
        <w:t>that section 362A is not required to be inserted in the IPC.</w:t>
        <w:br/>
        <w:br/>
        <w:t>milarly th</w:t>
        <w:br/>
        <w:br/>
        <w:t>38 no need to amend sections 103, 105, 432 of</w:t>
        <w:br/>
        <w:t>‘the IPC for covering the crime of air hijacking and mischief</w:t>
        <w:br/>
        <w:br/>
        <w:t>to air service etc.</w:t>
        <w:br/>
        <w:br/>
        <w:t>10.16. But this crime is tremendously — ner</w:t>
        <w:br/>
        <w:br/>
        <w:t>ing</w:t>
        <w:br/>
        <w:t>throughout the world. The legislation of a country fails</w:t>
        <w:br/>
        <w:t>when the jurisdiction for the crime of air hijacking or</w:t>
        <w:br/>
        <w:t>criminal arises in two or more countries. It ie the need of</w:t>
        <w:br/>
        <w:br/>
        <w:t>the hour that to prevent this crime internationa cooperation</w:t>
        <w:br/>
        <w:br/>
        <w:t>ie required. Therefore, it is very necessary to have a look</w:t>
        <w:br/>
        <w:t>“for international trends towards the problem specially here</w:t>
        <w:br/>
        <w:t>he crime is a continuing crime and have jurisdiction of two</w:t>
        <w:br/>
        <w:t>International trends and convention pertaining air hijacking</w:t>
        <w:br/>
        <w:t>‘shall be useful not only for our recommendations but also for</w:t>
        <w:br/>
        <w:br/>
        <w:t>sademic value.</w:t>
        <w:br/>
        <w:br/>
        <w:br/>
        <w:t>Page 208:</w:t>
        <w:br/>
        <w:t>=1 204 +</w:t>
        <w:br/>
        <w:br/>
        <w:t>‘the Crime of Air-hifackina:~</w:t>
        <w:br/>
        <w:br/>
        <w:t>th10.17.  Afreraft hijacking is @ contemporary addition to</w:t>
        <w:br/>
        <w:t>p.the roster of international and national crimes and the</w:t>
        <w:br/>
        <w:br/>
        <w:t>necessity for its control at international and national level</w:t>
        <w:br/>
        <w:br/>
        <w:t>fs only beginning to be recognized by States. In its wide</w:t>
        <w:br/>
        <w:br/>
        <w:t>hijacking is an act against the safety of civil</w:t>
        <w:br/>
        <w:br/>
        <w:t>aviation and resembles piracy.</w:t>
        <w:br/>
        <w:br/>
        <w:t>‘Tokyo Conventions, 1963,</w:t>
        <w:br/>
        <w:br/>
        <w:t>10.18. According to Article 1, when a person on board has</w:t>
        <w:br/>
        <w:t>unlawfully committed, by force or threat thereof, an act of</w:t>
        <w:br/>
        <w:br/>
        <w:t>of contro? of an</w:t>
        <w:br/>
        <w:br/>
        <w:t>interference, seizure or wrongful exerci</w:t>
        <w:br/>
        <w:t>aircraft in flight or when such an act is about to the</w:t>
        <w:br/>
        <w:t>committed, contracting States shall take all appropriate</w:t>
        <w:br/>
        <w:t>meacures to restore contro} of the aircraft to ite lawful</w:t>
        <w:br/>
        <w:br/>
        <w:t>commander or to preserve its control of the aircraft.</w:t>
        <w:br/>
        <w:br/>
        <w:t>Further, the contracting State, when the aircraft lands,</w:t>
        <w:br/>
        <w:br/>
        <w:t>shall permit its passengers and crew to continue their</w:t>
        <w:br/>
        <w:br/>
        <w:t>Journey as soon as practicable and shall return the aircraft</w:t>
        <w:br/>
        <w:t>and its cargo to the persons lawfully entitled to the</w:t>
        <w:br/>
        <w:br/>
        <w:t>that any contracting</w:t>
        <w:br/>
        <w:br/>
        <w:t>possession, Article 13 further provid</w:t>
        <w:br/>
        <w:t>State shall take the delivery of any person whom the aircraft</w:t>
        <w:br/>
        <w:t>commander delivers and that it shall immediately make a</w:t>
        <w:br/>
        <w:br/>
        <w:t>Preliminary enquiry into the facts. It is clear from the</w:t>
        <w:br/>
        <w:br/>
        <w:br/>
        <w:t>Page 209:</w:t>
        <w:br/>
        <w:t>208 :~</w:t>
        <w:br/>
        <w:br/>
        <w:t>hove provisions that an attempt to define the term</w:t>
        <w:br/>
        <w:t>Ditgations upon a contracting State and lays more emphasis</w:t>
        <w:br/>
        <w:t>hose persons who are entitled to ite possession and to</w:t>
        <w:br/>
        <w:br/>
        <w:t>yermit. its passengers and crew to continue their journey</w:t>
        <w:br/>
        <w:br/>
        <w:t>won as practicable.</w:t>
        <w:br/>
        <w:br/>
        <w:t>‘he Hsque Convention of 1970</w:t>
        <w:br/>
        <w:t>0.19, Article 1 provides that “Any person who on board an</w:t>
        <w:br/>
        <w:br/>
        <w:t>Mrcraft in flight:</w:t>
        <w:br/>
        <w:br/>
        <w:t>(a) unlawfully, by force or threat thereof, or by</w:t>
        <w:br/>
        <w:br/>
        <w:t>izes or exerci:</w:t>
        <w:br/>
        <w:br/>
        <w:t>any other form of intimidation,</w:t>
        <w:br/>
        <w:t>contro} of that aircraft or attempts to perform any</w:t>
        <w:br/>
        <w:br/>
        <w:t>such act, or</w:t>
        <w:br/>
        <w:br/>
        <w:t>(b) 48 an accomplice of a person who performs or</w:t>
        <w:br/>
        <w:t>attempts to perform any such act, commits an</w:t>
        <w:br/>
        <w:br/>
        <w:t>offence.....</w:t>
        <w:br/>
        <w:t>This provision also does not define the term</w:t>
        <w:br/>
        <w:t>hijacking’, but simply mentions its essential elements.</w:t>
        <w:br/>
        <w:br/>
        <w:t>lonethetess, according to International Law, following are</w:t>
        <w:br/>
        <w:br/>
        <w:t>he essential elements of the offence of hijacking:</w:t>
        <w:br/>
        <w:br/>
        <w:br/>
        <w:br/>
        <w:t>Page 210:</w:t>
        <w:br/>
        <w:t>(4) Unlawful use of force or threat thereof or any</w:t>
        <w:br/>
        <w:br/>
        <w:t>other form of intimidation;</w:t>
        <w:br/>
        <w:br/>
        <w:t>(41) To do above-mentioned acts with a view to</w:t>
        <w:br/>
        <w:br/>
        <w:t>seize the aircraft or to exercise control over it;</w:t>
        <w:br/>
        <w:br/>
        <w:t>(iti) The said acts should have been committed on</w:t>
        <w:br/>
        <w:br/>
        <w:t>board an aircraft in flight;</w:t>
        <w:br/>
        <w:br/>
        <w:t>(iv) Accomplice of person who performs to attempts</w:t>
        <w:br/>
        <w:t>to perform the above-mentioned act is also guilty</w:t>
        <w:br/>
        <w:t>of the offence of hijacking.</w:t>
        <w:br/>
        <w:br/>
        <w:t>The above-mentioned essential elements are similar</w:t>
        <w:br/>
        <w:br/>
        <w:t>to tho:</w:t>
        <w:br/>
        <w:br/>
        <w:t>mentioned in Article 11 of the Tokyo Convention,</w:t>
        <w:br/>
        <w:t>1963. The only innovation in “Hague Convention, 1970" is</w:t>
        <w:br/>
        <w:t>that it includes an accomplice of a person who performs or</w:t>
        <w:br/>
        <w:br/>
        <w:t>attempts to perform any such act.</w:t>
        <w:br/>
        <w:br/>
        <w:t>‘The Montreal Convention, 197</w:t>
        <w:br/>
        <w:br/>
        <w:t>10.20, A conference was called by ICAO at Montreal from</w:t>
        <w:br/>
        <w:t>8th to 23rd September, 1971. As a recult of this conference,</w:t>
        <w:br/>
        <w:t>Convention (known as Montreal Convention For The</w:t>
        <w:br/>
        <w:t>Suppression of Unlawful Acts Against the Safety of civil</w:t>
        <w:br/>
        <w:t>Aviation, 1971) was adopted. Article 1 of the Montreal</w:t>
        <w:br/>
        <w:t>Convention provides that any person commits an offence if he</w:t>
        <w:br/>
        <w:br/>
        <w:t>unlawfully and intentionally-</w:t>
        <w:br/>
        <w:br/>
        <w:br/>
        <w:t>Page 211:</w:t>
        <w:br/>
        <w:t>(a) performs an act of violence against a person on</w:t>
        <w:br/>
        <w:t>board an aircraft if that act is likely to endanger</w:t>
        <w:br/>
        <w:br/>
        <w:t>the safety of that aircraft;</w:t>
        <w:br/>
        <w:br/>
        <w:t>(b) destroys an aircraft in service or causes</w:t>
        <w:br/>
        <w:t>damages to such an aircraft which renders it</w:t>
        <w:br/>
        <w:t>incapable of Flight or it is likely to endanger its</w:t>
        <w:br/>
        <w:br/>
        <w:t>safety in flight</w:t>
        <w:br/>
        <w:br/>
        <w:t>(©) places or causes to be placed on an aircraft in</w:t>
        <w:br/>
        <w:t>service, by any means whatsoever, a device or</w:t>
        <w:br/>
        <w:t>Substance which ie Tikely to destroy that aircraft,</w:t>
        <w:br/>
        <w:t>for to cause damage to it which renders it incapable</w:t>
        <w:br/>
        <w:t>of flight, or to cause damages air navigation</w:t>
        <w:br/>
        <w:t>facilities or interferes with that operation, if</w:t>
        <w:br/>
        <w:br/>
        <w:t>any act is likely to endanger the</w:t>
        <w:br/>
        <w:br/>
        <w:t>ety or</w:t>
        <w:br/>
        <w:br/>
        <w:t>aircraft in flight; or</w:t>
        <w:br/>
        <w:br/>
        <w:t>(4) destroys or damages air navigation facilities</w:t>
        <w:br/>
        <w:t>or interferes with that operation, if any such act</w:t>
        <w:br/>
        <w:t>is likely to endanger the safety or aircraft in</w:t>
        <w:br/>
        <w:br/>
        <w:t>flight; or</w:t>
        <w:br/>
        <w:br/>
        <w:t>(8) communicates information which he knows to be</w:t>
        <w:br/>
        <w:t>false, thereby endangering the safety of an</w:t>
        <w:br/>
        <w:br/>
        <w:t>aircraft in flight.</w:t>
        <w:br/>
        <w:br/>
        <w:br/>
        <w:t>Page 212:</w:t>
        <w:br/>
        <w:t>Besides thie, it te further provided that a person</w:t>
        <w:br/>
        <w:br/>
        <w:t>‘also commits an offence if he attempts to commit any of the</w:t>
        <w:br/>
        <w:t>Sffences mentioned above or if he is an accomplice of a</w:t>
        <w:br/>
        <w:br/>
        <w:t>}Peraon who commits or attenpts 6 commit any such offence.</w:t>
        <w:br/>
        <w:br/>
        <w:t>No doubt, Under Article 1 of this Convention, the</w:t>
        <w:br/>
        <w:t>concept of the offence of hijacking was further widened.</w:t>
        <w:br/>
        <w:t>Under this Convention, the State parties have undertaken that</w:t>
        <w:br/>
        <w:t>they will provide deterrent punishment to the hijackers.</w:t>
        <w:br/>
        <w:t>other provisions are similar to that of the Hague Convention.</w:t>
        <w:br/>
        <w:t>Tt would not be wrong to say that it is simply an improvement</w:t>
        <w:br/>
        <w:t>of the Hague Convention. As a matter of fact, it would have</w:t>
        <w:br/>
        <w:t>been better if the provisions of Montreal Convention had been</w:t>
        <w:br/>
        <w:br/>
        <w:t>adopted as protocol to the Hague Convention.</w:t>
        <w:br/>
        <w:br/>
        <w:t>10.21, The principle of universal jurisdiction is</w:t>
        <w:br/>
        <w:br/>
        <w:t>pect of the crime of piracy.</w:t>
        <w:br/>
        <w:br/>
        <w:t>universally recognised in ri</w:t>
        <w:br/>
        <w:br/>
        <w:t>Since hijacking is generally described as aerial piracy, the</w:t>
        <w:br/>
        <w:t>principle of universal jurisdiction should apply in respect</w:t>
        <w:br/>
        <w:t>of the crime of hijacking.  ®y universal jurisdiction ia</w:t>
        <w:br/>
        <w:br/>
        <w:t>respect of a crime, it ie meant that the crime is against the</w:t>
        <w:br/>
        <w:br/>
        <w:t>interests of international community and in order to suppress</w:t>
        <w:br/>
        <w:br/>
        <w:t>such a crime, al) States can exercise jurtediction in respect</w:t>
        <w:br/>
        <w:br/>
        <w:t>of the crime. The Hague Convention, 1970, and the Montre:</w:t>
        <w:br/>
        <w:br/>
        <w:t>Convention, 1971 on hijacking have gone a long way to confer</w:t>
        <w:br/>
        <w:br/>
        <w:br/>
        <w:br/>
        <w:t>Page 213:</w:t>
        <w:br/>
        <w:t>=} 208 :-</w:t>
        <w:br/>
        <w:br/>
        <w:t>iversal jurisdiction to a great extent on all States, if an</w:t>
        <w:br/>
        <w:t>brrencer or alleged offender te within the torritery of @</w:t>
        <w:br/>
        <w:t>irate, both conventions contain provisions for him to be</w:t>
        <w:br/>
        <w:t>taken into custody, and if he is not extradited, for hie case</w:t>
        <w:br/>
        <w:br/>
        <w:t>to be placed before the prosetution authorities.</w:t>
        <w:br/>
        <w:br/>
        <w:t>Although neither Convention creates a duty to</w:t>
        <w:br/>
        <w:t>axtradite or an inescapable duty to prosecute authorities are</w:t>
        <w:br/>
        <w:t>vevertheless under a duty to take their decision in the same</w:t>
        <w:br/>
        <w:t>sanner asin the case of any ordinary offence of a serious</w:t>
        <w:br/>
        <w:br/>
        <w:t>vature under the law of that State. If the decision ‘8 in</w:t>
        <w:br/>
        <w:br/>
        <w:t>1@ affirmative, the above mentioned universal jurisdictional</w:t>
        <w:br/>
        <w:t>slause ensures that the courts will be competent to hear the</w:t>
        <w:br/>
        <w:br/>
        <w:t>2 th isty</w:t>
        <w:br/>
        <w:t>rim ur.</w:t>
        <w:br/>
        <w:br/>
        <w:t>0.22, The idea of the establishment of an International</w:t>
        <w:br/>
        <w:br/>
        <w:t>Fiminal Court is not a new one. It has been a much</w:t>
        <w:br/>
        <w:br/>
        <w:t>iscussed topic since the end of the first World War. It has</w:t>
        <w:br/>
        <w:t>Ssumed urgency in view of the fact that political aspecte</w:t>
        <w:br/>
        <w:t>re not sufficiently regulated in the Hague convention of</w:t>
        <w:br/>
        <w:t>970. On September 14, 1970,the than Secretary-General of</w:t>
        <w:br/>
        <w:t>ne U.N. proposed that hijacker should be brought to trial</w:t>
        <w:br/>
        <w:t>2fore an international tribunal. In his view, the proposed</w:t>
        <w:br/>
        <w:t>Aternational tribunal would defend the interests of all</w:t>
        <w:br/>
        <w:br/>
        <w:t>Poples and nations and would be effective if governments</w:t>
        <w:br/>
        <w:br/>
        <w:br/>
        <w:br/>
        <w:t>Page 214:</w:t>
        <w:br/>
        <w:t>pledged themselves to extradite hijackers to be brought</w:t>
        <w:br/>
        <w:t>before the tribunal. One of the reasons for the</w:t>
        <w:br/>
        <w:t>establishment of an International Criminal Court is that some</w:t>
        <w:br/>
        <w:br/>
        <w:t>times it will be difficult for a National Court to punish an</w:t>
        <w:br/>
        <w:br/>
        <w:t>International delinquent.</w:t>
        <w:br/>
        <w:br/>
        <w:t>In this connection, following three kinds of</w:t>
        <w:br/>
        <w:br/>
        <w:t>proposals have been made.</w:t>
        <w:br/>
        <w:br/>
        <w:t>(1) A separate court adminietered by the united</w:t>
        <w:br/>
        <w:br/>
        <w:t>Nations;</w:t>
        <w:br/>
        <w:br/>
        <w:t>(2) A Special Division of the International Court</w:t>
        <w:br/>
        <w:br/>
        <w:t>of Justice: or</w:t>
        <w:br/>
        <w:br/>
        <w:t>(3) A court by means of International Conventions.</w:t>
        <w:br/>
        <w:br/>
        <w:t>m to be</w:t>
        <w:br/>
        <w:br/>
        <w:t>But since many States do not sti1)</w:t>
        <w:br/>
        <w:br/>
        <w:t>prepared to take stringent measures against hijackers and in</w:t>
        <w:br/>
        <w:t>view of the present state of international relations and</w:t>
        <w:br/>
        <w:t>affairs, preventive measures comprising of thorough searches</w:t>
        <w:br/>
        <w:t>of all passengers, and their luggage constitute the best</w:t>
        <w:br/>
        <w:br/>
        <w:t>means to prevent or at least minimise the incidents of</w:t>
        <w:br/>
        <w:br/>
        <w:t>hijacking.</w:t>
        <w:br/>
        <w:br/>
        <w:t>Problems i f the Hi iacker:</w:t>
        <w:br/>
        <w:br/>
        <w:br/>
        <w:t>Page 215:</w:t>
        <w:br/>
        <w:t>10.23. Yet another shortcoming in the existing law {9 in</w:t>
        <w:br/>
        <w:t>Feopoct of axtradition of the hijackera, Extradition of</w:t>
        <w:br/>
        <w:t>alleged offenders is obligatory only when there ia a treaty</w:t>
        <w:br/>
        <w:t>to that affect. Moreover, the hijacking is not included as</w:t>
        <w:br/>
        <w:t>an extradition offence in some extradition treaties. Also</w:t>
        <w:br/>
        <w:t>extradition treaties often provide that State is under no</w:t>
        <w:br/>
        <w:t>obligation’ to extradite its own nationals, or persons who</w:t>
        <w:br/>
        <w:t>have committed crimes of political nature. Further, the</w:t>
        <w:br/>
        <w:t>reluctance of States to extradite hijackers who have acted</w:t>
        <w:br/>
        <w:t>for political motives is understangable, hijacking an</w:t>
        <w:br/>
        <w:t>aircraft is often the only way in which an individual can</w:t>
        <w:br/>
        <w:br/>
        <w:t>escape from a country where he is liable to political, social</w:t>
        <w:br/>
        <w:br/>
        <w:t>or religious persecution and it would be undesirable to</w:t>
        <w:br/>
        <w:t>require other States to sand him back to a country where he</w:t>
        <w:br/>
        <w:br/>
        <w:t>faces such persecution.  8ut unless such an individual is</w:t>
        <w:br/>
        <w:br/>
        <w:t>punished, there is danger that other people with less</w:t>
        <w:br/>
        <w:t>excusable motives will be tempted to imitate him. It is,</w:t>
        <w:br/>
        <w:br/>
        <w:t>therefore a matter of regret that the Hague and Montreal</w:t>
        <w:br/>
        <w:br/>
        <w:t>Conventions stopped short of requiring States prosecute</w:t>
        <w:br/>
        <w:br/>
        <w:t>hijackers, who are not extradited.</w:t>
        <w:br/>
        <w:br/>
        <w:t>As regards action against States which refuse to</w:t>
        <w:br/>
        <w:t>extradite or prosecute, it may be suggested that an amendment</w:t>
        <w:br/>
        <w:t>to the Chicago Convention which empowered the Council of</w:t>
        <w:br/>
        <w:t>T.C.A.0, to order the suspension of all services to or from</w:t>
        <w:br/>
        <w:t>member States or 1.C.A.0, which refused to extradite or</w:t>
        <w:br/>
        <w:t>Prosecute hijackers would override air service treaties</w:t>
        <w:br/>
        <w:br/>
        <w:t>Previously concluded between member States. If member States</w:t>
        <w:br/>
        <w:br/>
        <w:br/>
        <w:t>Page 216:</w:t>
        <w:br/>
        <w:t>between accepting such an amendment and</w:t>
        <w:br/>
        <w:br/>
        <w:t>were forced to choot</w:t>
        <w:br/>
        <w:t>coasing to be members of T.C.A.0. they would probably accept</w:t>
        <w:br/>
        <w:t>the amendment, because they would not Tike to lose the</w:t>
        <w:br/>
        <w:t>advantage of membership of T.C.A.0. Tt was unfortunate that</w:t>
        <w:br/>
        <w:br/>
        <w:t>ited to the I.C.A.0. At</w:t>
        <w:br/>
        <w:br/>
        <w:t>‘such an amendment when pr</w:t>
        <w:br/>
        <w:br/>
        <w:t>4973 could not be adopted as it failed to</w:t>
        <w:br/>
        <w:br/>
        <w:t>acure only 65</w:t>
        <w:br/>
        <w:br/>
        <w:t>requisite 67 votes. It could</w:t>
        <w:br/>
        <w:br/>
        <w:t>‘only two votes less than the requisite number.</w:t>
        <w:br/>
        <w:br/>
        <w:t>tradition</w:t>
        <w:br/>
        <w:br/>
        <w:t>10.24. In India, there is the Extradition Act, 1962, The</w:t>
        <w:br/>
        <w:t>Act felicitate the Extradition Treaty with other countries if</w:t>
        <w:br/>
        <w:t>the same provides extradition of the accused of the crime</w:t>
        <w:br/>
        <w:br/>
        <w:t>including Crime of Air-Hijacking.</w:t>
        <w:br/>
        <w:br/>
        <w:t>Moreover, Section 7(2) of the Anti-Hijacking Act,</w:t>
        <w:br/>
        <w:br/>
        <w:t>1962 provides that for the purposes of the application of the</w:t>
        <w:br/>
        <w:br/>
        <w:t>Extradition Act, 1962 to offences under this Act, any</w:t>
        <w:br/>
        <w:t>aircraft registered in a Convention country shalt, at any</w:t>
        <w:br/>
        <w:t>time while that aircraft te in flight, be deemed to be within</w:t>
        <w:br/>
        <w:t>the jurisdiction of that country, whether or not it is for</w:t>
        <w:br/>
        <w:br/>
        <w:t>the time being also within the jurisdiction of any other</w:t>
        <w:br/>
        <w:br/>
        <w:t>country.</w:t>
        <w:br/>
        <w:br/>
        <w:br/>
        <w:t>Page 217:</w:t>
        <w:br/>
        <w:t>= 218</w:t>
        <w:br/>
        <w:br/>
        <w:t>10.25. In the Tight of the above discussion, it appears</w:t>
        <w:br/>
        <w:t>that there is an urgent need to have an International Court</w:t>
        <w:br/>
        <w:t>of Civil Aviation. The proposed Court will deal with the</w:t>
        <w:br/>
        <w:t>crimes of Air hijacking, mischief in the air service where</w:t>
        <w:br/>
        <w:br/>
        <w:t>The</w:t>
        <w:br/>
        <w:br/>
        <w:t>tho Jurisdiction will arise in two or more counte te</w:t>
        <w:br/>
        <w:t>Law Commission is aware that making a direct recommendation</w:t>
        <w:br/>
        <w:t>jn International Law is not within its jurisdiction,</w:t>
        <w:br/>
        <w:t>nevertheless this recommendation is being made incidentally</w:t>
        <w:br/>
        <w:br/>
        <w:t>and in the interest to prevent the crime of international</w:t>
        <w:br/>
        <w:br/>
        <w:t>eivi) aviation. Therefore, it is expected from the</w:t>
        <w:br/>
        <w:t>Government of India to take up this recommendation with the</w:t>
        <w:br/>
        <w:br/>
        <w:t>international comity as and when possible</w:t>
        <w:br/>
        <w:br/>
        <w:t>HIJACKING OF THE VEH</w:t>
        <w:br/>
        <w:t>10.26. In the recent past the crime of vehicle hijacking</w:t>
        <w:br/>
        <w:t>has increased in various parts of the countries. To take</w:t>
        <w:br/>
        <w:br/>
        <w:t>away the passenger vehicle sometimes by miscreants like</w:t>
        <w:br/>
        <w:t>terrorists etc. has created the problems for the</w:t>
        <w:br/>
        <w:br/>
        <w:t>administration of Law and order.</w:t>
        <w:br/>
        <w:br/>
        <w:t>10.27. In this connection, it is proposed that amendment</w:t>
        <w:br/>
        <w:t>is required in the IPC to tackle this problem, Though the</w:t>
        <w:br/>
        <w:t>Chapter XVII of the IPC “ offences against the property” is</w:t>
        <w:br/>
        <w:t>already dealing with the offence against the property Dut not</w:t>
        <w:br/>
        <w:t>dealing with hijacking of vehicles as there is no motive to</w:t>
        <w:br/>
        <w:br/>
        <w:t>take the ownership of vehicle in case of hijacking of</w:t>
        <w:br/>
        <w:br/>
        <w:br/>
        <w:t>Page 218:</w:t>
        <w:br/>
        <w:t>vehicle. In the hijacking, generally motive may be to create</w:t>
        <w:br/>
        <w:t>torror or demand raneom or counter bargaining. But on the</w:t>
        <w:br/>
        <w:t>other hand, in Chapter XVIT of the IPC; sole motive te to</w:t>
        <w:br/>
        <w:t>take the property for the purpose of ownership ultimately,</w:t>
        <w:br/>
        <w:br/>
        <w:t>If the criminals for the hijacking of vehicles will be booked</w:t>
        <w:br/>
        <w:t>under this Chapter as well as Section 362 of the IPC which is</w:t>
        <w:br/>
        <w:t>dealing with the abduction of the person either in the</w:t>
        <w:br/>
        <w:br/>
        <w:t>vehicle or outside the vehicle, then prosecution may face</w:t>
        <w:br/>
        <w:t>problem in proving “mens rea”. Another problem may be to</w:t>
        <w:br/>
        <w:br/>
        <w:t>punish and identify the actual group behind the crime.</w:t>
        <w:br/>
        <w:br/>
        <w:t>The establishment of the principle that there must</w:t>
        <w:br/>
        <w:t>be a mantal,even though objective, in crime, is now a few</w:t>
        <w:br/>
        <w:t>centuries old, Tracing the evolution of this principle,</w:t>
        <w:br/>
        <w:br/>
        <w:t>ys: “The new</w:t>
        <w:br/>
        <w:br/>
        <w:t>Russel! on crime (11th Edition p.23)</w:t>
        <w:br/>
        <w:t>conception that merely to bring about a prohibited crime</w:t>
        <w:br/>
        <w:t>should not involve a man in Viability to punishment unless in</w:t>
        <w:br/>
        <w:t>addition he could be regarded as morally blamoworthy, cam to</w:t>
        <w:br/>
        <w:t>be enshrined 4n the well-known maxim “actus non facit eum</w:t>
        <w:br/>
        <w:t>nist mone eft rea", This ancient maxim which moana that an</w:t>
        <w:br/>
        <w:t>act does not make a man guilty unless there be gufity</w:t>
        <w:br/>
        <w:t>intention propounds @ moral test of criminal Viability weich</w:t>
        <w:br/>
        <w:t>has lingered in the law for no man can be convicted of «</w:t>
        <w:br/>
        <w:t>crime at common aw unlese both the physical and momal</w:t>
        <w:br/>
        <w:br/>
        <w:t>elements are present in the crime.</w:t>
        <w:br/>
        <w:br/>
        <w:br/>
        <w:t>Page 219:</w:t>
        <w:br/>
        <w:t>statutory offen</w:t>
        <w:br/>
        <w:br/>
        <w:t>10.28. The law relating to mens rea in statutory offence</w:t>
        <w:br/>
        <w:t>js substantially the samo. The basic rule of interpretation</w:t>
        <w:br/>
        <w:br/>
        <w:t>jg that “unless the statute, either</w:t>
        <w:br/>
        <w:br/>
        <w:t>of statutory offenc</w:t>
        <w:br/>
        <w:t>clearly or by necessary implication rules out mene rea as a</w:t>
        <w:br/>
        <w:t>constituent part of a crime, a defendant should not be found</w:t>
        <w:br/>
        <w:t>guilty of an offence against the criminal law unless he has a</w:t>
        <w:br/>
        <w:t>guilty mind”. This rule is “of the utmost importance for the</w:t>
        <w:br/>
        <w:t>protection of liberty of the subject”. With this view their</w:t>
        <w:br/>
        <w:t>Lordships of the Privy Counci} agreed in Srinivasa Mall_vs</w:t>
        <w:br/>
        <w:t>Emperor (AIR 1947 P.C.135). This statement of the Taw by the</w:t>
        <w:br/>
        <w:t>Privy Council was approved by the Supreme Court in Ravula</w:t>
        <w:br/>
        <w:br/>
        <w:t>Hariorasada Rao vs. State (AIR 1951 SC 204)</w:t>
        <w:br/>
        <w:br/>
        <w:t>Though it is true that actus non facit reum nisi</w:t>
        <w:br/>
        <w:t>mens sit rea is a cardinal doctrine of criminal law the</w:t>
        <w:br/>
        <w:t>Legislature can create an offence which consists solely in</w:t>
        <w:br/>
        <w:t>doing an act, whatever the intention or state of mind of the</w:t>
        <w:br/>
        <w:t>person acting may be. Whather mene req ie @ conatituent part</w:t>
        <w:br/>
        <w:t>of a crime or not must in every case depend upon the wording</w:t>
        <w:br/>
        <w:t>of the particular enactment. The Privy Council observed In</w:t>
        <w:br/>
        <w:t>Srinivasa Mall's case that in a limited class of offences</w:t>
        <w:br/>
        <w:t>which are usually of a comparatively minor character the</w:t>
        <w:br/>
        <w:t>offence can be committed without a guilty-mind. This class</w:t>
        <w:br/>
        <w:t>is generally made up of acte mala _prohibita and the</w:t>
        <w:br/>
        <w:br/>
        <w:t>prohibitions are intended to protect the public or to promote</w:t>
        <w:br/>
        <w:br/>
        <w:br/>
        <w:t>Page 220:</w:t>
        <w:br/>
        <w:t>216</w:t>
        <w:br/>
        <w:br/>
        <w:t>the general welfare, and , therefore, mens rea is not</w:t>
        <w:br/>
        <w:t>insisted upon as an essential ingredient of the offence</w:t>
        <w:br/>
        <w:br/>
        <w:t>words by the Legislature.</w:t>
        <w:br/>
        <w:br/>
        <w:t>Junless so declared in expra:</w:t>
        <w:br/>
        <w:br/>
        <w:t>However, 80 far as the Indian Penal code i</w:t>
        <w:br/>
        <w:t>concerned, every offence under it virtually imports the idea</w:t>
        <w:br/>
        <w:t>of criminal intent or mens rea, Intent denotes all those</w:t>
        <w:br/>
        <w:t>states of mind which the statute creating the offence in</w:t>
        <w:br/>
        <w:t>question regards as necessary that an accused must have in</w:t>
        <w:br/>
        <w:br/>
        <w:t>order to fix the guilt in him.</w:t>
        <w:br/>
        <w:br/>
        <w:t>Needless to mention that to constitute @ crime the</w:t>
        <w:br/>
        <w:t>act must, except in the case of certain statutory crimes, be</w:t>
        <w:br/>
        <w:t>accompanied by a criminal intent or by such negligence or</w:t>
        <w:br/>
        <w:t>indifference to duty or to consequences as is regarded by the</w:t>
        <w:br/>
        <w:t>Jaw as equivalent to criminal intent. Intention, however, is</w:t>
        <w:br/>
        <w:t>Not capable of positive proof: it can only be implied from</w:t>
        <w:br/>
        <w:br/>
        <w:t>jumed to</w:t>
        <w:br/>
        <w:br/>
        <w:t>overt acts. As a general rule, every ane man ie pri</w:t>
        <w:br/>
        <w:t>intend the necessary or the natural and probable consequences</w:t>
        <w:br/>
        <w:t>of his acts and this presumption of law will prevail unlese</w:t>
        <w:br/>
        <w:t>from a consideration of all the evidence the Court entertains</w:t>
        <w:br/>
        <w:t>@ reasonable doubt whether such an intention existed. This</w:t>
        <w:br/>
        <w:t>Presumption, however, is not conclusive, nor alone sufficient,</w:t>
        <w:br/>
        <w:t>to justify a conviction and should be supplemented by other</w:t>
        <w:br/>
        <w:br/>
        <w:t>testimony.</w:t>
        <w:br/>
        <w:br/>
        <w:br/>
        <w:t>Page 221:</w:t>
        <w:br/>
        <w:t>matt</w:t>
        <w:br/>
        <w:br/>
        <w:t>10.29. The gravity ja auch that it cannot be left as</w:t>
        <w:br/>
        <w:t>theft. Therefore, there is an urgent need to make it a</w:t>
        <w:br/>
        <w:t>separate offence. Therefore, to avold doubta, it to</w:t>
        <w:br/>
        <w:br/>
        <w:t>recommended to incorporate the Crime of “Hijacking of</w:t>
        <w:br/>
        <w:t>Vehicles” etc. in the IPC. By making this crime a</w:t>
        <w:br/>
        <w:t>“statutory Crime”,all the controversies (1tke whether the</w:t>
        <w:br/>
        <w:br/>
        <w:t>d crime can be covered or not in Chapter XVII), wil!</w:t>
        <w:br/>
        <w:br/>
        <w:t>disappear</w:t>
        <w:br/>
        <w:t>10.30. In the light of the above, it is recommended that-</w:t>
        <w:br/>
        <w:t>1 Section 262A (1) as mentioned in the IPC</w:t>
        <w:br/>
        <w:br/>
        <w:t>(Amendment) 8111, 1978 (Clause 149) may be omitted but clause</w:t>
        <w:br/>
        <w:br/>
        <w:t>under:</w:t>
        <w:br/>
        <w:br/>
        <w:t>(2) may be inserted in the IPC a</w:t>
        <w:br/>
        <w:br/>
        <w:t>8.3624, Whoever on board a vehicle in India or a</w:t>
        <w:br/>
        <w:t>venicle registered in India unlawfully by force or</w:t>
        <w:br/>
        <w:t>show of threat or force or by any other form of</w:t>
        <w:br/>
        <w:t>intimidation seizes such vehicle or exercises</w:t>
        <w:br/>
        <w:t>control over it or attempts to seize or exercise</w:t>
        <w:br/>
        <w:t>control over it for the purpose of taking it to a</w:t>
        <w:br/>
        <w:t>place other than the place of its destination or</w:t>
        <w:br/>
        <w:t>for any other purpose, is said to commit the</w:t>
        <w:br/>
        <w:t>offence of hijacking of vehicle and whoever commits</w:t>
        <w:br/>
        <w:t>such hijacking shall be punished with rigorous</w:t>
        <w:br/>
        <w:t>imorisonment for a term which may extend to ten</w:t>
        <w:br/>
        <w:br/>
        <w:t>years and shall also be liable to fine,</w:t>
        <w:br/>
        <w:br/>
        <w:br/>
        <w:t>Page 222:</w:t>
        <w:br/>
        <w:t>218</w:t>
        <w:br/>
        <w:br/>
        <w:t>Explanation- In thie section-</w:t>
        <w:br/>
        <w:br/>
        <w:t>(4) The word “Vehicle” include any vessel but does</w:t>
        <w:br/>
        <w:br/>
        <w:t>not include an aircraft.</w:t>
        <w:br/>
        <w:br/>
        <w:t>isd Section 432 of the IPC (Amendment) 111, 1978</w:t>
        <w:br/>
        <w:br/>
        <w:t>(Clause 179) may be dropp</w:t>
        <w:br/>
        <w:br/>
        <w:t>mn. In the above mentioned explanation the words,</w:t>
        <w:br/>
        <w:t>helicopter, air glider etc.” may be inserted. It may read</w:t>
        <w:br/>
        <w:br/>
        <w:t>as under:</w:t>
        <w:br/>
        <w:br/>
        <w:t>(3) The word “Vehicle” include any vessel including</w:t>
        <w:br/>
        <w:br/>
        <w:t>etc., but does not</w:t>
        <w:br/>
        <w:br/>
        <w:t>helicopter, or air-glid</w:t>
        <w:br/>
        <w:br/>
        <w:t>include an aircraft.</w:t>
        <w:br/>
        <w:br/>
        <w:t>The words “helicopter, air-glider etc.” may be</w:t>
        <w:br/>
        <w:t>inserted in $.2 (a) of the Anti-Air Hijacking Act</w:t>
        <w:br/>
        <w:t>1982, as well as in the Suppression of Unlawful,</w:t>
        <w:br/>
        <w:br/>
        <w:t>acts Against Safety of Civil Aviation Act, 1982.</w:t>
        <w:br/>
        <w:br/>
        <w:t>Iv If need be, necessary amendment may be carried out</w:t>
        <w:br/>
        <w:br/>
        <w:t>in the special lagislations, mentioned above.</w:t>
        <w:br/>
        <w:br/>
        <w:br/>
        <w:t>Page 223:</w:t>
        <w:br/>
        <w:t>m1 219:</w:t>
        <w:br/>
        <w:br/>
        <w:t>CHAPTER~ XI</w:t>
        <w:br/>
        <w:br/>
        <w:t>DOCUMENT - SCOPE OF ITS DEFINITION</w:t>
        <w:br/>
        <w:br/>
        <w:t>Section 403 defines the term “forgery”. This</w:t>
        <w:br/>
        <w:br/>
        <w:t>n provides that “whoever makes any false document or</w:t>
        <w:br/>
        <w:br/>
        <w:t>sect</w:t>
        <w:br/>
        <w:t>part of a document with intent to cause damage or injury, to</w:t>
        <w:br/>
        <w:t>the public or to any person, or to support any claim or</w:t>
        <w:br/>
        <w:t>title, or to cause any person to part with property, or to</w:t>
        <w:br/>
        <w:t>enter into any express or implied contract, or with intent to</w:t>
        <w:br/>
        <w:t>commit fraud or that fraud may be committed, commits</w:t>
        <w:br/>
        <w:t>forgery”. Section 464 defines making of a false document and</w:t>
        <w:br/>
        <w:t>enumerates various situations as to when a person can be said</w:t>
        <w:br/>
        <w:t>to make a false document. The Commission proposes to</w:t>
        <w:br/>
        <w:t>further examine the scope of the term ‘document’ in view of</w:t>
        <w:br/>
        <w:t>the latest scientific developments in the field of computers</w:t>
        <w:br/>
        <w:t>as well as in the context of forgery of a copy of a document</w:t>
        <w:br/>
        <w:br/>
        <w:t>also the implications of fabricating a document to conceal</w:t>
        <w:br/>
        <w:br/>
        <w:t>@ past injury or fraud to escape liability for criminal</w:t>
        <w:br/>
        <w:br/>
        <w:t>prosecution.</w:t>
        <w:br/>
        <w:br/>
        <w:t>11.02 Commission of fraud through the use of computers</w:t>
        <w:br/>
        <w:br/>
        <w:t>With the advent of electronics many transactions</w:t>
        <w:br/>
        <w:t>are dono through computors. Recent’ scam of Fraud in New</w:t>
        <w:br/>
        <w:t>Delhi Municipal Corporation electricity bills through use of</w:t>
        <w:br/>
        <w:br/>
        <w:t>computars is an illustration of computer fraud.</w:t>
        <w:br/>
        <w:br/>
        <w:br/>
        <w:t>Page 224:</w:t>
        <w:br/>
        <w:t>The topic of computer crime has recently formed the</w:t>
        <w:br/>
        <w:t>subject of a report by the Scottish Law Commission. In this</w:t>
        <w:br/>
        <w:t>respect the Scottish Law Commission identified eight distinct</w:t>
        <w:br/>
        <w:t>forms of behaviour, while the English counterpart referred to</w:t>
        <w:br/>
        <w:br/>
        <w:t>three critical</w:t>
        <w:br/>
        <w:br/>
        <w:t>five main headings. In both cases, howev</w:t>
        <w:br/>
        <w:br/>
        <w:t>iesues stand out, namely (i) the involvement of the computer</w:t>
        <w:br/>
        <w:t>in a scheme to secure unlawful financial advantage or the</w:t>
        <w:br/>
        <w:t>unauthorised amendment or deletion of data, (ii) the</w:t>
        <w:br/>
        <w:br/>
        <w:t>curing of</w:t>
        <w:br/>
        <w:br/>
        <w:t>unauthorised use of a computer system or the</w:t>
        <w:br/>
        <w:t>unauthorised access to data held therein and (iii) the</w:t>
        <w:br/>
        <w:t>“theft! of the information,</w:t>
        <w:br/>
        <w:br/>
        <w:t>The Audit Commission (U.K.)(1) has conducted a</w:t>
        <w:br/>
        <w:t>triennial survey of ‘computer fraud and abuse’. The</w:t>
        <w:br/>
        <w:t>Commission was only able, in their survey covering the years</w:t>
        <w:br/>
        <w:t>1984-87 to discover 118 incidents of frauds within England</w:t>
        <w:br/>
        <w:t>ang Wales with total losses amounting toa little over 2.5</w:t>
        <w:br/>
        <w:t>millfon pounds. It has alec been alleged that clearing bankn</w:t>
        <w:br/>
        <w:t>have set aside the sum of 85 million pounds to cover losses</w:t>
        <w:br/>
        <w:t>arising from computer fraud. The Audit Commission (U.K.)</w:t>
        <w:br/>
        <w:t>further found that the concept of computer frauds spane a</w:t>
        <w:br/>
        <w:t>Wide range of activities ranging from sophisticatea</w:t>
        <w:br/>
        <w:t>multimillion pound frauds to the misuse of a oank’s automatic</w:t>
        <w:br/>
        <w:t>teller machine</w:t>
        <w:br/>
        <w:br/>
        <w:t>Therefore, ‘there is @ need to explicitly bring the</w:t>
        <w:br/>
        <w:t>computer frauds within the purview of Chapter XVIII of the</w:t>
        <w:br/>
        <w:br/>
        <w:t>IPC dealing with offences relating to documents by enlarging</w:t>
        <w:br/>
        <w:br/>
        <w:br/>
        <w:t>Page 225:</w:t>
        <w:br/>
        <w:t>the scope</w:t>
        <w:br/>
        <w:t>11,03,</w:t>
        <w:br/>
        <w:br/>
        <w:t>follows:~</w:t>
        <w:br/>
        <w:br/>
        <w:t>m2 22tre</w:t>
        <w:br/>
        <w:br/>
        <w:t>of the term ‘document’.</w:t>
        <w:br/>
        <w:br/>
        <w:t>The term ‘document’ is defined in Section 29 IPC ae</w:t>
        <w:br/>
        <w:br/>
        <w:t>“29. Document. = The word “document” denotes any</w:t>
        <w:br/>
        <w:t>matter expressed or described upon any substance by</w:t>
        <w:br/>
        <w:br/>
        <w:t>means of letters, figures, or marke, or by more</w:t>
        <w:br/>
        <w:br/>
        <w:t>than one of those means, intended to be used or</w:t>
        <w:br/>
        <w:t>which may be used, as evidence of that matter.</w:t>
        <w:br/>
        <w:br/>
        <w:t>Explanation I. = It is immaterial by what means or</w:t>
        <w:br/>
        <w:t>voon what substance the letters, figures or marks</w:t>
        <w:br/>
        <w:t>are formed, or whether the evidence is intended,</w:t>
        <w:br/>
        <w:br/>
        <w:t>for or may be used in, Court of Justice, or not.</w:t>
        <w:br/>
        <w:br/>
        <w:t>Tilustrations</w:t>
        <w:br/>
        <w:br/>
        <w:t>A writing expressing the terms of a contract, which</w:t>
        <w:br/>
        <w:t>may be used as evidence of the contract, is a</w:t>
        <w:br/>
        <w:t>document.</w:t>
        <w:br/>
        <w:br/>
        <w:t>A cheque upon a banker ts a document</w:t>
        <w:br/>
        <w:br/>
        <w:t>A power-of~</w:t>
        <w:br/>
        <w:br/>
        <w:t>torney {9 a document.</w:t>
        <w:br/>
        <w:t>A map or plan which 19 intended to be used or unich</w:t>
        <w:br/>
        <w:t>may be used as evidence, is a document.</w:t>
        <w:br/>
        <w:br/>
        <w:t>A writing containing directions or instructions is</w:t>
        <w:br/>
        <w:br/>
        <w:t>a document...</w:t>
        <w:br/>
        <w:br/>
        <w:br/>
        <w:t>Page 226:</w:t>
        <w:br/>
        <w:t>Explanation 2, ~ Whatever is expressed by means of</w:t>
        <w:br/>
        <w:t>letters, figures or marks as explained by</w:t>
        <w:br/>
        <w:t>mercantile or other usage, shall be deemed to be</w:t>
        <w:br/>
        <w:br/>
        <w:t>expressed by such letters, figures or marks within</w:t>
        <w:br/>
        <w:br/>
        <w:t>the meaning of the section although the same m</w:t>
        <w:br/>
        <w:br/>
        <w:t>Illustration</w:t>
        <w:br/>
        <w:br/>
        <w:t>his name on the back of a 6411 of exchange</w:t>
        <w:br/>
        <w:br/>
        <w:t>A writ</w:t>
        <w:br/>
        <w:br/>
        <w:t>payable to his ord The meaning of the</w:t>
        <w:br/>
        <w:br/>
        <w:t>endorsements, as explained by mercantile usage, is</w:t>
        <w:br/>
        <w:t>that the bill is to be paid to the holder. The</w:t>
        <w:br/>
        <w:t>endorsement is a document, and must be construed in</w:t>
        <w:br/>
        <w:t>the same manner as if the words “pay to the holder</w:t>
        <w:br/>
        <w:t>or words to that effect had been written over the</w:t>
        <w:br/>
        <w:br/>
        <w:t>signature.</w:t>
        <w:br/>
        <w:t>Evidently, this definition though wide in nature,</w:t>
        <w:br/>
        <w:t>needs to contain explicitly a provision in the light of the</w:t>
        <w:br/>
        <w:br/>
        <w:t>recent electronic developments. The Law Commission in its</w:t>
        <w:br/>
        <w:br/>
        <w:t>42nd Report, para 2.56, observed that :-</w:t>
        <w:br/>
        <w:br/>
        <w:t>"2.56 The main idea in all the three Acts 16 the</w:t>
        <w:br/>
        <w:t>same and the emphasis is on the “matter” which ts</w:t>
        <w:br/>
        <w:t>recorded, and not on the aubatance on which the</w:t>
        <w:br/>
        <w:t>matter is recorded. We feel, on the whole, that</w:t>
        <w:br/>
        <w:br/>
        <w:t>the Penal Code should contain a definition of</w:t>
        <w:br/>
        <w:br/>
        <w:br/>
        <w:t>Page 227:</w:t>
        <w:br/>
        <w:t>1.08</w:t>
        <w:br/>
        <w:br/>
        <w:t>counterfe</w:t>
        <w:br/>
        <w:br/>
        <w:t>“document” for its own purpose and that section 29</w:t>
        <w:br/>
        <w:br/>
        <w:t>should be retained.</w:t>
        <w:br/>
        <w:br/>
        <w:t>The two Explanations attached to section</w:t>
        <w:br/>
        <w:t>29 are, we think, helpful. The first Explanation</w:t>
        <w:br/>
        <w:t>helps to clear ambiguity about the import of the</w:t>
        <w:br/>
        <w:t>word “evidence” used in the section, and is in</w:t>
        <w:br/>
        <w:br/>
        <w:t>accord with the view of the Courts.”</w:t>
        <w:br/>
        <w:br/>
        <w:t>Tt may be noticed that in the Forgery and</w:t>
        <w:br/>
        <w:br/>
        <w:t>ting Act, 1981 (U.K.), Section 9(1), the term</w:t>
        <w:br/>
        <w:br/>
        <w:t>‘ingtrument’ means:</w:t>
        <w:br/>
        <w:br/>
        <w:t>Arlidge &amp;</w:t>
        <w:br/>
        <w:br/>
        <w:t>in this part of this Act ‘instrument’ means -</w:t>
        <w:br/>
        <w:br/>
        <w:t>(a) any document, whether of a formal or informal</w:t>
        <w:br/>
        <w:br/>
        <w:t>character:</w:t>
        <w:br/>
        <w:br/>
        <w:t>(b) any stamp issued or sold by the Post office:</w:t>
        <w:br/>
        <w:br/>
        <w:t>() any Inland Revenue Stamp; and</w:t>
        <w:br/>
        <w:br/>
        <w:t>(a any disc, tape, sound track or other</w:t>
        <w:br/>
        <w:t>device on or in which information is</w:t>
        <w:br/>
        <w:t>recorded or stored by mechanical,</w:t>
        <w:br/>
        <w:br/>
        <w:t>eloctronic or other moana</w:t>
        <w:br/>
        <w:br/>
        <w:t>Parry on Fraud,(2) pr.S-012, observes</w:t>
        <w:br/>
        <w:br/>
        <w:t>“in particular it is submitted that the words “any</w:t>
        <w:br/>
        <w:t>device on or in which information is recorded or</w:t>
        <w:br/>
        <w:t>stored by mechanical, electronic or other means” in</w:t>
        <w:br/>
        <w:t>section @(1)(d) include the magnetic stripe on a</w:t>
        <w:br/>
        <w:br/>
        <w:t>payment card: the stripe ie clearly a device on</w:t>
        <w:br/>
        <w:br/>
        <w:br/>
        <w:t>Page 228:</w:t>
        <w:br/>
        <w:t>n: 22a</w:t>
        <w:br/>
        <w:br/>
        <w:t>which encoded information about the holder's</w:t>
        <w:br/>
        <w:br/>
        <w:t>account is recorded and stored. The same must.</w:t>
        <w:br/>
        <w:br/>
        <w:t>apply to electronic chip used on “emart” card.</w:t>
        <w:br/>
        <w:t>Since the stripe or chip is attached to the card,</w:t>
        <w:br/>
        <w:t>it Follows that information 1s also stored on the</w:t>
        <w:br/>
        <w:t>card; but is the card a “device”? It te submitted</w:t>
        <w:br/>
        <w:t>that if it is not @ “document” within section</w:t>
        <w:br/>
        <w:t>section 8(1)(d). It is clear that cheque caras ang</w:t>
        <w:br/>
        <w:t>credit cards, at least, are intended to qualify as</w:t>
        <w:br/>
        <w:t>‘instruments because they are expressly included</w:t>
        <w:br/>
        <w:t>among the spectal category of —inetrumente</w:t>
        <w:br/>
        <w:t>possession of which can be an offence. Other forms</w:t>
        <w:br/>
        <w:t>of payment card are not so included; but it would</w:t>
        <w:br/>
        <w:t>be strange if 8 credit card were an instrument and</w:t>
        <w:br/>
        <w:t>a debit card were not.”</w:t>
        <w:br/>
        <w:br/>
        <w:t>.</w:t>
        <w:br/>
        <w:br/>
        <w:t>11,08 A survey of definition of ‘Document’ in other</w:t>
        <w:br/>
        <w:br/>
        <w:t>legislations would be of great use. According to Black's Law</w:t>
        <w:br/>
        <w:br/>
        <w:t>Dietionary,(3) ‘Document’ means-</w:t>
        <w:br/>
        <w:t>“An instrument on which is recorded, by means of</w:t>
        <w:br/>
        <w:t>letters, figures, or marks, matter which may be</w:t>
        <w:br/>
        <w:t>evidentially used. In this sense the term</w:t>
        <w:br/>
        <w:t>document” applies to writings; to words printed,</w:t>
        <w:br/>
        <w:t>Tfthographad, or photographed; to seals, plates or</w:t>
        <w:br/>
        <w:t>stones on which inscriptions are cut or angraved;</w:t>
        <w:br/>
        <w:t>to photographs and pictures; to maps or plane. The</w:t>
        <w:br/>
        <w:t>inscription may be on stone or gems, or on wood, as</w:t>
        <w:br/>
        <w:br/>
        <w:t>well as on paper or parchment.”</w:t>
        <w:br/>
        <w:br/>
        <w:br/>
        <w:t>Page 229:</w:t>
        <w:br/>
        <w:t>=: 228 r=</w:t>
        <w:br/>
        <w:br/>
        <w:t>under Section 3 of the Indian Evidence Act, 1872, the</w:t>
        <w:br/>
        <w:br/>
        <w:t>*pocument’ “means any matter expr</w:t>
        <w:br/>
        <w:br/>
        <w:t>term</w:t>
        <w:br/>
        <w:br/>
        <w:t>d or described upon any</w:t>
        <w:br/>
        <w:br/>
        <w:t>substance by means of letters, figures or marks, or by more</w:t>
        <w:br/>
        <w:br/>
        <w:t>than one of thos:</w:t>
        <w:br/>
        <w:br/>
        <w:t>used, for the purpose of recording that matte:</w:t>
        <w:br/>
        <w:br/>
        <w:t>Tilustrations</w:t>
        <w:br/>
        <w:br/>
        <w:t>means, intended to be used, or which may be</w:t>
        <w:br/>
        <w:br/>
        <w:t>A writing is a document: words printed 1ithograohea</w:t>
        <w:br/>
        <w:br/>
        <w:t>or photographed are document:</w:t>
        <w:br/>
        <w:br/>
        <w:t>A map or pian is a document;</w:t>
        <w:br/>
        <w:br/>
        <w:t>An inscription on a metal plate or stone is a</w:t>
        <w:br/>
        <w:br/>
        <w:t>document;</w:t>
        <w:br/>
        <w:br/>
        <w:t>A caricature is a document.</w:t>
        <w:br/>
        <w:br/>
        <w:t>Under section 10(1) of the Civil Evidence act, 1968</w:t>
        <w:br/>
        <w:br/>
        <w:t>the word ‘document’ is defined as follow</w:t>
        <w:br/>
        <w:br/>
        <w:t>“Documen:</w:t>
        <w:br/>
        <w:br/>
        <w:t>which may be put forward ae evidence.</w:t>
        <w:br/>
        <w:br/>
        <w:t>(UK)</w:t>
        <w:br/>
        <w:br/>
        <w:t>A written paper or something similar</w:t>
        <w:br/>
        <w:br/>
        <w:t>"Document’ includes in addition to a document in</w:t>
        <w:br/>
        <w:br/>
        <w:t>writing.</w:t>
        <w:br/>
        <w:t>(a) any map, plan, graph or drawing:</w:t>
        <w:br/>
        <w:br/>
        <w:t>(b) any photograph:</w:t>
        <w:br/>
        <w:br/>
        <w:t>(c) any disc, tape, sound track or other device in</w:t>
        <w:br/>
        <w:br/>
        <w:t>which sounds or other data (not being</w:t>
        <w:br/>
        <w:br/>
        <w:t>images) are embodied 60 as to be capable (with or</w:t>
        <w:br/>
        <w:br/>
        <w:t>without, the ald of somo other eauipment.) of</w:t>
        <w:br/>
        <w:br/>
        <w:t>being</w:t>
        <w:br/>
        <w:br/>
        <w:br/>
        <w:t>Page 230:</w:t>
        <w:br/>
        <w:t>reproduced from it; and</w:t>
        <w:br/>
        <w:t>(4) any film, negative tape or other device in</w:t>
        <w:br/>
        <w:t>which one or more visual Images are embodied 50 as</w:t>
        <w:br/>
        <w:t>to be capable (as aforesaid) of being reproduced</w:t>
        <w:br/>
        <w:br/>
        <w:t>from it.”</w:t>
        <w:br/>
        <w:br/>
        <w:t>Under clause 11 of the Companies (Amendment) B11),</w:t>
        <w:br/>
        <w:t>1996 the following Section was proposed to be inserted in the</w:t>
        <w:br/>
        <w:t>company's Act, 1956:-</w:t>
        <w:br/>
        <w:br/>
        <w:t>“810A. [1) Notwithstanding anything contained in</w:t>
        <w:br/>
        <w:br/>
        <w:t>any other law for the time being in force, ~</w:t>
        <w:br/>
        <w:br/>
        <w:t>(a) @ micro film of @ document or the reproduction</w:t>
        <w:br/>
        <w:br/>
        <w:t>of the image or images embodied in such micro film</w:t>
        <w:br/>
        <w:br/>
        <w:t>whether enlarged or not); or</w:t>
        <w:br/>
        <w:br/>
        <w:t>(b)</w:t>
        <w:br/>
        <w:br/>
        <w:t>fc) a statement contained in a document and</w:t>
        <w:br/>
        <w:t>included in a printed copy produced by a commuter</w:t>
        <w:br/>
        <w:t>(hereinafter referred to as a computer orintout),</w:t>
        <w:br/>
        <w:br/>
        <w:t>ction 2 are</w:t>
        <w:br/>
        <w:br/>
        <w:t>if the conditions mentioned in sub:</w:t>
        <w:br/>
        <w:t>satisfied</w:t>
        <w:br/>
        <w:br/>
        <w:t>shall be deemed to be also a document,</w:t>
        <w:br/>
        <w:t>for the purposes of this Act</w:t>
        <w:br/>
        <w:t>(2) The conditions referred to in sub-section (1)</w:t>
        <w:br/>
        <w:t>in respect of a computer print-aut shall be the</w:t>
        <w:br/>
        <w:t>following, namely:</w:t>
        <w:br/>
        <w:t>(a) the information contained in the statement</w:t>
        <w:br/>
        <w:t>reproduced or is derived from returns and documents</w:t>
        <w:br/>
        <w:br/>
        <w:t>Filed by the company on paper or on computer</w:t>
        <w:br/>
        <w:br/>
        <w:br/>
        <w:t>Page 231:</w:t>
        <w:br/>
        <w:t>m2 227 =</w:t>
        <w:br/>
        <w:br/>
        <w:t>network, floppy, diskette, magnetic, cartridge</w:t>
        <w:br/>
        <w:br/>
        <w:t>tape. CD-rom or any other computer readable media;</w:t>
        <w:br/>
        <w:br/>
        <w:t>().</w:t>
        <w:br/>
        <w:br/>
        <w:t>(od</w:t>
        <w:br/>
        <w:br/>
        <w:t>11,08 Tt 8, thus, evident that there is a trend of</w:t>
        <w:br/>
        <w:t>widening the scope of the term ‘document’ having regard to</w:t>
        <w:br/>
        <w:t>the latest scientific inventions in the field of electronics</w:t>
        <w:br/>
        <w:t>Consequently, there is apparent need to combat frauds</w:t>
        <w:br/>
        <w:t>committed through computers. This would give rise to the</w:t>
        <w:br/>
        <w:t>need to exhaustively define the term ‘document’ under section</w:t>
        <w:br/>
        <w:t>28, IPC. In this connection, it is pertinent to refer to</w:t>
        <w:br/>
        <w:t>Clause 11 of the 8111 which seeks to amend section 29 of the</w:t>
        <w:br/>
        <w:t>Penal code.</w:t>
        <w:br/>
        <w:br/>
        <w:t>Under sub-clause (a) of clause 11 of the Bill, ft</w:t>
        <w:br/>
        <w:br/>
        <w:t>is provided that in section 29 of the Penal Code, for the</w:t>
        <w:br/>
        <w:br/>
        <w:t>words “expressed or described”, the words “expressed,</w:t>
        <w:br/>
        <w:t>described or recorded” shall be substituted. By virtue of</w:t>
        <w:br/>
        <w:t>Sub-clause (b) of clause 11, for the words “figures or</w:t>
        <w:br/>
        <w:t>marks”, the words “figures, images, marks or sounds” shall be</w:t>
        <w:br/>
        <w:br/>
        <w:t>Substituted in section 29, IPC.</w:t>
        <w:br/>
        <w:br/>
        <w:t>11.07 The Law Commission in ite 42nd report, para 2.57</w:t>
        <w:br/>
        <w:t>recommended for a slight alteration of the language of</w:t>
        <w:br/>
        <w:t>Section 29 of the Penal code, Tt observed that the</w:t>
        <w:br/>
        <w:br/>
        <w:t>definition under section 29 relating to the term “document</w:t>
        <w:br/>
        <w:br/>
        <w:t>'8 wido onough to cover avery Kind of documont. Sums doub!,</w:t>
        <w:br/>
        <w:br/>
        <w:br/>
        <w:t>Page 232:</w:t>
        <w:br/>
        <w:t>2 298</w:t>
        <w:br/>
        <w:br/>
        <w:t>was however, noticed as to whether it includes mechanical</w:t>
        <w:br/>
        <w:t>ecords of sound or image. It recommended that it should</w:t>
        <w:br/>
        <w:t>include such, as mechanical devices 1ike “tape-records” which</w:t>
        <w:br/>
        <w:t>are in frequent use. It referred to the decision of the</w:t>
        <w:br/>
        <w:t>Supreme Court in Pratap Singh Kairon, (AIR 1964 sc 72, 26,</w:t>
        <w:br/>
        <w:t>pr.15) that a conversation recorded on a tape ts good</w:t>
        <w:br/>
        <w:t>evidence, and obviously if a person forges a tape record, ne</w:t>
        <w:br/>
        <w:t>ought to be punishable the same way as a person preparing 4</w:t>
        <w:br/>
        <w:t>false document. The Commission recommended to make this</w:t>
        <w:br/>
        <w:br/>
        <w:t>clear by adding an illustration to section 29. The</w:t>
        <w:br/>
        <w:br/>
        <w:t>Commission recommended that section 29 should be revised to</w:t>
        <w:br/>
        <w:br/>
        <w:t>read as followe:-</w:t>
        <w:br/>
        <w:br/>
        <w:t>29. Document - The word ‘document’ denotes any</w:t>
        <w:br/>
        <w:t>matter recorded upon any substance by means of</w:t>
        <w:br/>
        <w:t>letters, figures, or marks, or by more than one of</w:t>
        <w:br/>
        <w:t>those means, intended to be used, or which may be</w:t>
        <w:br/>
        <w:br/>
        <w:t>used, as evidence of that matter.</w:t>
        <w:br/>
        <w:br/>
        <w:t>Explanation 1. - It is immaterial by what means or</w:t>
        <w:br/>
        <w:t>«on what substance the letters, Figures or marks</w:t>
        <w:br/>
        <w:t>are formed, or whether the evidence is intended</w:t>
        <w:br/>
        <w:br/>
        <w:t>for, or may be used in, a Court of Justice or not.</w:t>
        <w:br/>
        <w:br/>
        <w:br/>
        <w:t>Page 233:</w:t>
        <w:br/>
        <w:t>=: 229 -</w:t>
        <w:br/>
        <w:br/>
        <w:t>Iustrat ions</w:t>
        <w:br/>
        <w:br/>
        <w:t>The following are documents-</w:t>
        <w:br/>
        <w:t>(a) a map or pian;</w:t>
        <w:br/>
        <w:br/>
        <w:t>(b) a caricature;</w:t>
        <w:br/>
        <w:br/>
        <w:t>(c) @ writing on a metal plate, stone or tree;</w:t>
        <w:br/>
        <w:br/>
        <w:t>(9) @ ff lm, tape or other device on which sounds or</w:t>
        <w:br/>
        <w:br/>
        <w:t>images are recorded.</w:t>
        <w:br/>
        <w:br/>
        <w:t>Explanation 2, = Whatever is expressed by means of</w:t>
        <w:br/>
        <w:t>letters, figures or marks as understood by</w:t>
        <w:br/>
        <w:t>mercantile or other usage, shal] be deemed to be</w:t>
        <w:br/>
        <w:t>recorded by such letters, figures or marks within</w:t>
        <w:br/>
        <w:t>the meaning of this section, although the same may</w:t>
        <w:br/>
        <w:br/>
        <w:t>not be actually expressed.</w:t>
        <w:br/>
        <w:br/>
        <w:t>Ti lustration</w:t>
        <w:br/>
        <w:br/>
        <w:t>A writes his name on the back of a bi1? of exchange</w:t>
        <w:br/>
        <w:t>payable to his order. ‘The meaning of the</w:t>
        <w:br/>
        <w:t>endorsement as understood by mercantile usage, is</w:t>
        <w:br/>
        <w:t>that the bill is to be paid to the holder. The</w:t>
        <w:br/>
        <w:t>endorsement is document, and must be construed in</w:t>
        <w:br/>
        <w:t>the same manner as if the words ‘pay to the holder’</w:t>
        <w:br/>
        <w:t>or words to that effect had been written over the</w:t>
        <w:br/>
        <w:br/>
        <w:t>signature</w:t>
        <w:br/>
        <w:br/>
        <w:br/>
        <w:t>Page 234:</w:t>
        <w:br/>
        <w:t>1 230</w:t>
        <w:br/>
        <w:br/>
        <w:t>The proposed substitution of the words “expressed</w:t>
        <w:br/>
        <w:br/>
        <w:t>or described” under sub-clause (a) of clause 11 of the BilT</w:t>
        <w:br/>
        <w:br/>
        <w:t>by the words “expressed, described or recorded” are thus</w:t>
        <w:br/>
        <w:t>intended to widen the scope of the term “document” by</w:t>
        <w:br/>
        <w:br/>
        <w:t>“recorded”. one</w:t>
        <w:br/>
        <w:br/>
        <w:t>bringing within its import any matter e</w:t>
        <w:br/>
        <w:br/>
        <w:t>may argue that by virtue of the ineertion of the word</w:t>
        <w:br/>
        <w:br/>
        <w:t>recorded” in the definition of term ‘document’ under section</w:t>
        <w:br/>
        <w:t>29, IPC that any matter recorded on any disc, tape, sound</w:t>
        <w:br/>
        <w:t>track or other device on or in which information is recorded</w:t>
        <w:br/>
        <w:t>or stored by mechanical, electronic or other means would fat?</w:t>
        <w:br/>
        <w:t>within the ambit of the proposed amended definition of</w:t>
        <w:br/>
        <w:t>‘document’ vide clause it of the 8111, Nevertheless, the</w:t>
        <w:br/>
        <w:t>matter is arguable both ways. Accordingly, it would be</w:t>
        <w:br/>
        <w:t>advisable to define the term ‘document’ on the lines of</w:t>
        <w:br/>
        <w:t>Gefinition of ‘document’ given under section a(1)(d) of the</w:t>
        <w:br/>
        <w:br/>
        <w:t>Forgery and Counterfeiting Act, 1981 (UK).</w:t>
        <w:br/>
        <w:br/>
        <w:t>11.08 Therefore, the term ‘document’ as defined in</w:t>
        <w:br/>
        <w:t>Section 29, IPC may be enlarged so as to apecifically include</w:t>
        <w:br/>
        <w:t>therein any disc, tape, sound track or other device on or in</w:t>
        <w:br/>
        <w:t>which any matter is recorded or storec by mechanical,</w:t>
        <w:br/>
        <w:br/>
        <w:t>Slectronic or other means. These words also find place in</w:t>
        <w:br/>
        <w:br/>
        <w:t>Sec.a(1)(d) of the Forgery and Counterfeiting act, 1981(U.K.}</w:t>
        <w:br/>
        <w:t>‘oted above. In order to achieve this purpose, in addition</w:t>
        <w:br/>
        <w:t>to the amendment proposed to be added vide clause 11 of the</w:t>
        <w:br/>
        <w:t>8511, we recommend that a new Explanation 2 bo also insertod</w:t>
        <w:br/>
        <w:br/>
        <w:t>in Section 29, IPC on the following lines:-</w:t>
        <w:br/>
        <w:br/>
        <w:br/>
        <w:t>Page 235:</w:t>
        <w:br/>
        <w:t>“explanation 3. = The term “document” also</w:t>
        <w:br/>
        <w:br/>
        <w:t>includes any disc, tape, sound track or other</w:t>
        <w:br/>
        <w:br/>
        <w:t>device on or in which any matter or image or sound</w:t>
        <w:br/>
        <w:br/>
        <w:t>is recorded or stored by mechanical or other</w:t>
        <w:br/>
        <w:br/>
        <w:t>The aforesaid proposed amendment in section 29</w:t>
        <w:br/>
        <w:t>would also necessitate consequential amendment of the term</w:t>
        <w:br/>
        <w:t>“document” under section 3 of the Indian Evidence Act, 1872</w:t>
        <w:br/>
        <w:br/>
        <w:t>on the lines indicated abov!</w:t>
        <w:br/>
        <w:br/>
        <w:br/>
        <w:br/>
        <w:t>Page 236:</w:t>
        <w:br/>
        <w:t>=: 232 =</w:t>
        <w:br/>
        <w:br/>
        <w:t>FOOT NOTES</w:t>
        <w:br/>
        <w:t>1 Audit Commission (U.K.)</w:t>
        <w:br/>
        <w:t>2 Arlidge &amp; Parry on Fraud, -edn, ch.§ pr.6.012</w:t>
        <w:br/>
        <w:br/>
        <w:t>Black's Law Dictionary, Fifth Edn., p.432,</w:t>
        <w:br/>
        <w:br/>
        <w:br/>
        <w:br/>
        <w:t>Page 237:</w:t>
        <w:br/>
        <w:t>s: 233:</w:t>
        <w:br/>
        <w:br/>
        <w:t>CHAPTER XI.</w:t>
        <w:br/>
        <w:br/>
        <w:t>THE INOTAN PENAL CODE (AMENOMENT) BILL, 1978</w:t>
        <w:br/>
        <w:br/>
        <w:t>The Indian Penal Code was 91</w:t>
        <w:br/>
        <w:br/>
        <w:t>don the statute</w:t>
        <w:br/>
        <w:br/>
        <w:t>book in the middle of the last century and the title “Indian</w:t>
        <w:br/>
        <w:br/>
        <w:t>nal Code" given by the then Law Commission refers to the</w:t>
        <w:br/>
        <w:br/>
        <w:t>basic criminal law. The Indian Penal Code which is the basic</w:t>
        <w:br/>
        <w:t>penal law of India, is thus more than 134 years old and the</w:t>
        <w:br/>
        <w:t>task of bringing it to date was taken up by the Law</w:t>
        <w:br/>
        <w:t>Commission of India in the year 1969 and it presented its</w:t>
        <w:br/>
        <w:t>42nd Report. in 1971. The Government after a careful</w:t>
        <w:br/>
        <w:t>examination of the recommendations made by the Law</w:t>
        <w:br/>
        <w:t>commission, introduced a comprehensive Bill in the Rajya</w:t>
        <w:br/>
        <w:t>Sabha in 1972. &amp; Joint Parliamentary Committee scrutinised</w:t>
        <w:br/>
        <w:t>the same for nearly four and a half years After</w:t>
        <w:br/>
        <w:t>finalisation by the Parliamentary Committee, the Bi1) was</w:t>
        <w:br/>
        <w:t>passed in the Rajya Sabha in November, 1978. However, it</w:t>
        <w:br/>
        <w:br/>
        <w:t>could not be passed in the Lok Sabha as it was dissolved in</w:t>
        <w:br/>
        <w:br/>
        <w:t>1979. For some reason or the other this 811! was not again</w:t>
        <w:br/>
        <w:t>introduced, The Government. of India, however, made a</w:t>
        <w:br/>
        <w:t>reference to the Law Commission of India to undertake a</w:t>
        <w:br/>
        <w:t>comprehensive revision of the IPC and to come up with</w:t>
        <w:br/>
        <w:br/>
        <w:t>appropriate recommendations.</w:t>
        <w:br/>
        <w:br/>
        <w:t>12.02 Since the provisions of the Sill are mainly based</w:t>
        <w:br/>
        <w:t>on the recommendations made in 42nd Report, we propose to</w:t>
        <w:br/>
        <w:br/>
        <w:t>examine the racommendations made by the Law Commission 1m its</w:t>
        <w:br/>
        <w:br/>
        <w:br/>
        <w:t>Page 238:</w:t>
        <w:br/>
        <w:t>oh 234 ie</w:t>
        <w:br/>
        <w:br/>
        <w:t>Ens report and the chaAges in the circumatances in the</w:t>
        <w:br/>
        <w:br/>
        <w:t>fosnwnile and make our own a:</w:t>
        <w:br/>
        <w:br/>
        <w:t>sement of the necessity to</w:t>
        <w:br/>
        <w:t>fring about the changes and also indicate modifications to</w:t>
        <w:br/>
        <w:t>fre various clauses in the B11] wherever it is necessary.</w:t>
        <w:br/>
        <w:br/>
        <w:t>In the present 8111 there are 151 amendments, 95</w:t>
        <w:br/>
        <w:br/>
        <w:t>few sections 130A to 140 are substituted to the</w:t>
        <w:br/>
        <w:br/>
        <w:t>postreurions, 32 omissions and 25 insertions. Apart from</w:t>
        <w:br/>
        <w:t>he</w:t>
        <w:br/>
        <w:br/>
        <w:t>qisting Chapter VIT and sections 490, 491 and 492 are</w:t>
        <w:br/>
        <w:t>jubstituted under Chapter XIX by changing the heading ai</w:t>
        <w:br/>
        <w:t>offences against Privacy’ instead of the existing heading</w:t>
        <w:br/>
        <w:t>‘criminal Breach of Contracts of Service’. In addition, two</w:t>
        <w:br/>
        <w:t>yew chapters, namely, Chapters VB and XVIIIA are inserted and</w:t>
        <w:br/>
        <w:t>thapter XXIII containing section 511 under the title</w:t>
        <w:br/>
        <w:t>“Attempts to Commit Offences” has been omitted. Sections 161</w:t>
        <w:br/>
        <w:t>10 165A have been omitted by and transposed to the Prevention</w:t>
        <w:br/>
        <w:t>Mf Corruption Act, 1988. Besides, some of the sections or</w:t>
        <w:br/>
        <w:t>Hlauses or sub-clauses are renumbered. After introduction of</w:t>
        <w:br/>
        <w:t>the proposed Bi11, sections 228A (Disclosure of identity of</w:t>
        <w:br/>
        <w:t>the victim of certain offences, etc.) and 3048 (Dowry death)</w:t>
        <w:br/>
        <w:t>fere inserted by Acts 43 of 1983 and 43 of 1986,</w:t>
        <w:br/>
        <w:br/>
        <w:t>tions 375 and 376 (Sexual offences) and</w:t>
        <w:br/>
        <w:br/>
        <w:t>spectively.</w:t>
        <w:br/>
        <w:t>eading of the chapter were substituted by sections 375, 376.</w:t>
        <w:br/>
        <w:t>76A, 2768, 376C and 376 by Act 43 of 1963. A partial</w:t>
        <w:br/>
        <w:t>wendment to Explanation 1 to section 405 has been made. In</w:t>
        <w:br/>
        <w:t>dition, a new chapter XXA containing a new section 498A was</w:t>
        <w:br/>
        <w:br/>
        <w:t>Nerted by Act 46 of 1983</w:t>
        <w:br/>
        <w:br/>
        <w:br/>
        <w:t>Page 239:</w:t>
        <w:br/>
        <w:t>=: 238</w:t>
        <w:br/>
        <w:br/>
        <w:t>There are 207 clauses in the 1978 8171. Clauss</w:t>
        <w:br/>
        <w:br/>
        <w:t>8, 42, 16, 39, 40, 44, 46, 47, 49, 50, 51, 52, 55, 58,</w:t>
        <w:br/>
        <w:br/>
        <w:t>57, 58, 60, 61, 62, 65, 69, 70, 71, 72, 79, 74, 75, 76, 77,</w:t>
        <w:br/>
        <w:t>18, 79, 80, 81, 82, 83, 84, 85, 06, 87, 88, 89, 90, 92, 95,</w:t>
        <w:br/>
        <w:t>96, 97, 98, 99, 100, 101, 102, 103, 104, 105, 106, 107, 108</w:t>
        <w:br/>
        <w:t>409, 112, 193, 114, 115, 118, 197, 118, 120, 121, 126, 127,</w:t>
        <w:br/>
        <w:t>129, 132, 133, 138, 136, 138, 139, 140, 141, 142, 143, 147,</w:t>
        <w:br/>
        <w:t>148, 150, 153, 184, 188, 157, 158, 185, 186, 189, 191, 192,</w:t>
        <w:br/>
        <w:br/>
        <w:t>193, 195, 200, 202, 205 and 207 are only inconsequential.</w:t>
        <w:br/>
        <w:br/>
        <w:t>The changes proposed in the other clauses</w:t>
        <w:br/>
        <w:t>contemplate to bring about the basic penal statute of this</w:t>
        <w:br/>
        <w:t>country updated to remove lacunae and make it useful for</w:t>
        <w:br/>
        <w:t>meeting the optimum needs. Several new offences are proposed</w:t>
        <w:br/>
        <w:t>to be included which would result in large scale changes in</w:t>
        <w:br/>
        <w:br/>
        <w:t>the First Schedule of the Code of Criminal Procedure.</w:t>
        <w:br/>
        <w:br/>
        <w:t>We have carefully perused these clauses of the 8111</w:t>
        <w:br/>
        <w:t>and we find that some of the changes contemplated 90 beyond</w:t>
        <w:br/>
        <w:t>the recommendations made by the Law Commission in its 42nd</w:t>
        <w:br/>
        <w:t>Report. Therefore, we think it necessary to examine each of</w:t>
        <w:br/>
        <w:br/>
        <w:t>these clauses as indicated already.</w:t>
        <w:br/>
        <w:br/>
        <w:t>Clauses 2 to 8</w:t>
        <w:br/>
        <w:br/>
        <w:t>12.03 chapter IT provides for general explanations.</w:t>
        <w:br/>
        <w:t>Sections 6 to 52A contain various definitions and</w:t>
        <w:br/>
        <w:br/>
        <w:t>explanations. The object of definition is to avoid the</w:t>
        <w:br/>
        <w:br/>
        <w:br/>
        <w:t>Page 240:</w:t>
        <w:br/>
        <w:t>necessity of frequent repetitions in describing the</w:t>
        <w:br/>
        <w:t>subject~matter to which the word or expression is intended to</w:t>
        <w:br/>
        <w:t>apply. The definitions may be restrictive and exhaustive but</w:t>
        <w:br/>
        <w:t>sometimes may be inclusive and exclysive. In other words, a</w:t>
        <w:br/>
        <w:t>definition may be inclusive and exclusive, j.e., it may</w:t>
        <w:br/>
        <w:t>include certain things and exclude others. It is well</w:t>
        <w:br/>
        <w:t>settled that the definition is not to be read in isolation</w:t>
        <w:br/>
        <w:t>but must be read in the context of the phrase which defines</w:t>
        <w:br/>
        <w:t>because the function of a definition is to give precision and</w:t>
        <w:br/>
        <w:t>certainty to a word or a phrase which would otherwise be</w:t>
        <w:br/>
        <w:t>vague and uncertain. In The Vangvard Fire and General</w:t>
        <w:br/>
        <w:t>Insurance Co. Ltd.. Madras vs. M/s Fraser and Ross and</w:t>
        <w:br/>
        <w:br/>
        <w:t>It is well</w:t>
        <w:br/>
        <w:br/>
        <w:t>another (AIR +1960 SC 971), the court observed -</w:t>
        <w:br/>
        <w:t>settled that all statutory definitions of abbreviations must</w:t>
        <w:br/>
        <w:t>be read subject to the qualification variously expressed in</w:t>
        <w:br/>
        <w:t>the definition clauses which created them and it may be that</w:t>
        <w:br/>
        <w:t>even where the definition is exhaustive inasmuch as the word</w:t>
        <w:br/>
        <w:br/>
        <w:t>na certain thing, it is possible for</w:t>
        <w:br/>
        <w:br/>
        <w:t>defined is said to me:</w:t>
        <w:br/>
        <w:t>the word to have a somewhat different meaning in different</w:t>
        <w:br/>
        <w:t>ections of the Act depending upon the subject of the</w:t>
        <w:br/>
        <w:br/>
        <w:t>context”.</w:t>
        <w:br/>
        <w:br/>
        <w:t>Section 6 lays down that throughout the Code (IPC),</w:t>
        <w:br/>
        <w:br/>
        <w:t>every definition of an offence, every pena) provision, etc.,</w:t>
        <w:br/>
        <w:br/>
        <w:t>shall be understood subject to the exceptions contained</w:t>
        <w:br/>
        <w:t>the chapter titled “General Explanations”, though those</w:t>
        <w:br/>
        <w:t>exceptions ars not repeated in such definition, penal</w:t>
        <w:br/>
        <w:br/>
        <w:t>Provision or ilTustration.</w:t>
        <w:br/>
        <w:br/>
        <w:br/>
        <w:t>Page 241:</w:t>
        <w:br/>
        <w:t>237</w:t>
        <w:br/>
        <w:br/>
        <w:t>Section 7 adds that every expression which is</w:t>
        <w:br/>
        <w:br/>
        <w:t>explained in any part of the Code, is used in every part of</w:t>
        <w:br/>
        <w:br/>
        <w:t>the Code in conformity with the explanation.</w:t>
        <w:br/>
        <w:br/>
        <w:t>In these sections, various words and explanations</w:t>
        <w:br/>
        <w:br/>
        <w:t>used in the Code are defined.</w:t>
        <w:br/>
        <w:br/>
        <w:t>The Law Commission, in its 42nd Report, clearly</w:t>
        <w:br/>
        <w:br/>
        <w:t>observed that neither the definitions nor the general rules</w:t>
        <w:br/>
        <w:br/>
        <w:t>of construction contained in General Clauses Act are</w:t>
        <w:br/>
        <w:t>applicable to the Indian Penal Code except to a very 1imited</w:t>
        <w:br/>
        <w:t>extent but, however, noted that te some extent there is</w:t>
        <w:br/>
        <w:t>overlapping resulting in duplication which can be removed by</w:t>
        <w:br/>
        <w:t>expressly providing that the General Clauses Act shal) apply</w:t>
        <w:br/>
        <w:br/>
        <w:t>for the interpretation of the Code. To that extent, the</w:t>
        <w:br/>
        <w:br/>
        <w:t>Commission recommended the omission of certain sections</w:t>
        <w:br/>
        <w:t>containing the definitions which are there in the General</w:t>
        <w:br/>
        <w:t>Clauses Act also. In this view, the Law Commission</w:t>
        <w:br/>
        <w:t>recommended deletion of sections 8, 9 and 10 which define</w:t>
        <w:br/>
        <w:br/>
        <w:t>“gender’, ‘number’, ‘man’, ‘woman’ and section 11 defining</w:t>
        <w:br/>
        <w:br/>
        <w:t>‘person’. In the 8111, by virtue of clause 5, these sections</w:t>
        <w:br/>
        <w:t>8, 9 and 11 stand deleted since these expressions are in the</w:t>
        <w:br/>
        <w:br/>
        <w:t>same terms as they are found in the General Clauses act.</w:t>
        <w:br/>
        <w:br/>
        <w:t>A perusal of the General Clauses Act, 1897 would</w:t>
        <w:br/>
        <w:t>Show that the definitions and the General aules of</w:t>
        <w:br/>
        <w:br/>
        <w:t>Construction contained therein are not specifically made</w:t>
        <w:br/>
        <w:br/>
        <w:br/>
        <w:t>Page 242:</w:t>
        <w:br/>
        <w:t>2 238 2+</w:t>
        <w:br/>
        <w:br/>
        <w:t>apolicable to the Indian Penal code except to a very Timited</w:t>
        <w:br/>
        <w:t>extent. It 16 well accepted that a1? penal statutes are to</w:t>
        <w:br/>
        <w:t>pe construed strictly and that the court mst see that any</w:t>
        <w:br/>
        <w:t>act or omfasion charged of, amounts to an offence within the</w:t>
        <w:br/>
        <w:t>plain meaning of the words used in the Code and the word</w:t>
        <w:br/>
        <w:t>should not be strained in construing the pena? statutes, its</w:t>
        <w:br/>
        <w:t>cardinal principle being that in case of doubt the</w:t>
        <w:br/>
        <w:t>construction favourable to the subject should be preferred.</w:t>
        <w:br/>
        <w:t>the framers of the Indian Penal Code had in view this general</w:t>
        <w:br/>
        <w:t>scope of the substantive law in incorporating the definitions</w:t>
        <w:br/>
        <w:t>In the chapter of Genera! Explanations, It 1s also an</w:t>
        <w:br/>
        <w:t>accepted principle chat the essence of a penal law ie to be</w:t>
        <w:br/>
        <w:t>qxnaustive on the merits in respect of which it declares the</w:t>
        <w:br/>
        <w:t>Yew. In 80 construing very often the meaning and the object</w:t>
        <w:br/>
        <w:t>Uunderiying the definitions with reference to the offence</w:t>
        <w:br/>
        <w:t>\eharged assumes importance. To determine that a case 1s</w:t>
        <w:br/>
        <w:t>‘within the anbit of the statute, its language must be</w:t>
        <w:br/>
        <w:t>lexoricit and facititate the court as to what to say and how</w:t>
        <w:br/>
        <w:t>[te intersrot. Having regard to these aspects, it 1s better</w:t>
        <w:br/>
        <w:t>Wo retain the definitions in the Penal Code instead of</w:t>
        <w:br/>
        <w:br/>
        <w:t>Weitting them as recommended by the Law Commission in its</w:t>
        <w:br/>
        <w:br/>
        <w:t>Wino report. In the result, we do not recommend any changes</w:t>
        <w:br/>
        <w:t>J reections 8, 9 and 11. Consequently, clauses 2 to 8 of the</w:t>
        <w:br/>
        <w:br/>
        <w:t>BB have to be deleted.</w:t>
        <w:br/>
        <w:br/>
        <w:t>=~</w:t>
        <w:br/>
        <w:t>Mies</w:t>
        <w:br/>
        <w:br/>
        <w:t>MMB, by virtue of this clause, sections 18 to 21 are</w:t>
        <w:br/>
        <w:br/>
        <w:t>[BBP co be substituted. existing section 18 says- “India</w:t>
        <w:br/>
        <w:br/>
        <w:br/>
        <w:t>Page 243:</w:t>
        <w:br/>
        <w:t>o2 238:</w:t>
        <w:br/>
        <w:br/>
        <w:t>means the territory of India excluding the State of Jammu &amp;</w:t>
        <w:br/>
        <w:t>Kashmir. As pointed out by the Law Commission, there is a</w:t>
        <w:br/>
        <w:br/>
        <w:t>need to amend this definition to make it clear that the</w:t>
        <w:br/>
        <w:br/>
        <w:t>Indian Penal Code extends to the territorial waters of India</w:t>
        <w:br/>
        <w:t>in the same manner as it extends to the land territory. The</w:t>
        <w:br/>
        <w:t>Law Commission, in its 42nd Report suggested an amendment to</w:t>
        <w:br/>
        <w:t>section 18, namely, “India” means a territory of India</w:t>
        <w:br/>
        <w:t>including territorial waters but does not include the</w:t>
        <w:br/>
        <w:t>territory of Jammu &amp; Kashmir.” In recommending this</w:t>
        <w:br/>
        <w:t>amendment, the Law Commission laid more stress jn extending</w:t>
        <w:br/>
        <w:br/>
        <w:t>the Code to the land territory as well as internal waters of</w:t>
        <w:br/>
        <w:br/>
        <w:t>India. Though clause 2 has more clearly covered the</w:t>
        <w:br/>
        <w:t>territorial jurisdiction, it ie silent as to the extension of</w:t>
        <w:br/>
        <w:t>the Code to the State of Jammu &amp; Kashmir. It has been voiced</w:t>
        <w:br/>
        <w:t>in many workshops as wolt as observed in court judgments and</w:t>
        <w:br/>
        <w:t>Suggestions from the members of legal fraternity ang jurists</w:t>
        <w:br/>
        <w:br/>
        <w:t>nN Penal Code to the</w:t>
        <w:br/>
        <w:br/>
        <w:t>to extend the appiicability of tnd</w:t>
        <w:br/>
        <w:t>entire country (including Jammu &amp; Kashmir). Though this is a</w:t>
        <w:br/>
        <w:t>Taudable object, new section 18 is not in conformity with the</w:t>
        <w:br/>
        <w:t>same.</w:t>
        <w:br/>
        <w:br/>
        <w:t>The existing section 1 read:</w:t>
        <w:br/>
        <w:br/>
        <w:t>1 "the title and extent</w:t>
        <w:br/>
        <w:t>Of operation of the Code- this Act shall be called the Indian</w:t>
        <w:br/>
        <w:t>Pena) Code and shall extend to the whole of India except the</w:t>
        <w:br/>
        <w:t>State of Jammu 4 Kashmir”. The words “extend to the whole of</w:t>
        <w:br/>
        <w:t>India" were introduced ty way of an amendment in the year</w:t>
        <w:br/>
        <w:t>1950 and the words “except the State of Jammu &amp; Kashmir” were</w:t>
        <w:br/>
        <w:t>Substituted in the year 1951. the existing section 18</w:t>
        <w:br/>
        <w:br/>
        <w:t>Gefines India as “India means the territory of India</w:t>
        <w:br/>
        <w:br/>
        <w:br/>
        <w:t>Page 244:</w:t>
        <w:br/>
        <w:t>-1 240 :-</w:t>
        <w:br/>
        <w:br/>
        <w:t>excluding the State of Jammu &amp; Kashmir”. tt may be note</w:t>
        <w:br/>
        <w:t>that this section was substituted in the year 1950. ay</w:t>
        <w:br/>
        <w:t>reading these two sections together it appears that the</w:t>
        <w:br/>
        <w:t>intention was not to extend the Penal Code to the state of</w:t>
        <w:br/>
        <w:t>vanmu &amp; Kashmir as can be noticed from section 1, But India</w:t>
        <w:br/>
        <w:br/>
        <w:t>as defined in section 18 is somewhat incongruous, i,e., as</w:t>
        <w:br/>
        <w:br/>
        <w:t>the territory of India excluding the state of Jammu 4</w:t>
        <w:br/>
        <w:t>Kashmir, However, in the B11) the existing section 1 is not</w:t>
        <w:br/>
        <w:br/>
        <w:t>touched upon whoreaa the oxtating definition of India as</w:t>
        <w:br/>
        <w:br/>
        <w:t>found in section 18 is sought to be substituted by ne.</w:t>
        <w:br/>
        <w:t>section 18 which reads, “the word ‘India” wherever it occurs</w:t>
        <w:br/>
        <w:t>in this Code means the territories to which this code</w:t>
        <w:br/>
        <w:t>extends”. When the existing section 1 is not modified then</w:t>
        <w:br/>
        <w:t>the definition of India in the new section does not carry the</w:t>
        <w:br/>
        <w:t>matter further because it says that India means the</w:t>
        <w:br/>
        <w:t>territories to which this Code extends, thereby clearly</w:t>
        <w:br/>
        <w:t>implying that this Code would not be applicable to the state</w:t>
        <w:br/>
        <w:t>of Jammu &amp; Kashmir. In the 42nd Report, the Law commission</w:t>
        <w:br/>
        <w:t>made a recommendation for amendment of section 18 in a</w:t>
        <w:br/>
        <w:t>Slightly different way than what we find in the new section</w:t>
        <w:br/>
        <w:t>18 sought to be substituted under the 8111. Having examined</w:t>
        <w:br/>
        <w:t>the matter carefully and also bearing in, mind that in the</w:t>
        <w:br/>
        <w:t>8111 there is no reference to section 1 at all, there is no</w:t>
        <w:br/>
        <w:br/>
        <w:t>Reed to substitute the existing section 18 by the proposed</w:t>
        <w:br/>
        <w:br/>
        <w:t>Pew Section. However, to make things clear if necessary and</w:t>
        <w:br/>
        <w:t>£2 remove any ambiguity, namely, that the restricted meaning</w:t>
        <w:br/>
        <w:br/>
        <w:t>Sf India for the purpose of applicability of this Code would</w:t>
        <w:br/>
        <w:br/>
        <w:br/>
        <w:br/>
        <w:t>Page 245:</w:t>
        <w:br/>
        <w:t>&lt;r tate</w:t>
        <w:br/>
        <w:br/>
        <w:t>be the territories to which this Code extends, as found in</w:t>
        <w:br/>
        <w:t>the existing section 1, the proposed new section 18 may</w:t>
        <w:br/>
        <w:br/>
        <w:t>auitably be worded.</w:t>
        <w:br/>
        <w:br/>
        <w:t>The existing section 19 defines ‘judge’ and section</w:t>
        <w:br/>
        <w:br/>
        <w:t>20 ‘Court of Justice’. There was some confusion as to the</w:t>
        <w:br/>
        <w:t>interpretation of the expression ‘judge’. Section 19 ts</w:t>
        <w:br/>
        <w:t>sought to be substituted by the new section. The existing</w:t>
        <w:br/>
        <w:br/>
        <w:t>section 19 reads-</w:t>
        <w:br/>
        <w:t>“Judge- the word “judge” denotes not only every</w:t>
        <w:br/>
        <w:t>person who is officially designated as a Judge, but</w:t>
        <w:br/>
        <w:t>150 every person-</w:t>
        <w:br/>
        <w:t>who 8 empowered by Taw to give, in any</w:t>
        <w:br/>
        <w:t>Yegal proceeding, civil or criminal, definitive</w:t>
        <w:br/>
        <w:br/>
        <w:t>tes</w:t>
        <w:br/>
        <w:br/>
        <w:t>Judgment or a judgment which, if not app</w:t>
        <w:br/>
        <w:br/>
        <w:t>against, would be definitive, or a judgment which</w:t>
        <w:br/>
        <w:br/>
        <w:t>is confirmed by some otner authority, would be</w:t>
        <w:br/>
        <w:t>definitive, or</w:t>
        <w:br/>
        <w:br/>
        <w:t>who is one of a body of person, which</w:t>
        <w:br/>
        <w:t>body of persons is empowered by law to sive such a</w:t>
        <w:br/>
        <w:br/>
        <w:t>Judgment.”</w:t>
        <w:br/>
        <w:br/>
        <w:t>The Law Commission in its 42nd Report noticed some</w:t>
        <w:br/>
        <w:t>lacunae in this and recommended that iTlustrations can be</w:t>
        <w:br/>
        <w:t>omitted and section suitably be amended. Now the section</w:t>
        <w:br/>
        <w:br/>
        <w:t>that is sought to be substituted reads as follows-</w:t>
        <w:br/>
        <w:br/>
        <w:br/>
        <w:t>Page 246:</w:t>
        <w:br/>
        <w:t>not only every person who</w:t>
        <w:br/>
        <w:br/>
        <w:t>“The word “judge” denot</w:t>
        <w:br/>
        <w:t>is officially designated as a Judge, but also-</w:t>
        <w:br/>
        <w:t>4) every person-</w:t>
        <w:br/>
        <w:br/>
        <w:t>(4) who 48 empowered by law to give, in</w:t>
        <w:br/>
        <w:t>any Tegal proceeding, civil or criminal, a</w:t>
        <w:br/>
        <w:t>definitive judgment, or a judgment which, if not</w:t>
        <w:br/>
        <w:t>appealed against, would be definitive or a judgment</w:t>
        <w:br/>
        <w:t>which, if confirmed by some authority, would be</w:t>
        <w:br/>
        <w:t>definitive, or</w:t>
        <w:br/>
        <w:br/>
        <w:t>(ii) who is one of a body of persons,</w:t>
        <w:br/>
        <w:t>which body of persons is empowered by law to give</w:t>
        <w:br/>
        <w:t>such a judgement; and</w:t>
        <w:br/>
        <w:br/>
        <w:t>(b) a magistrate</w:t>
        <w:br/>
        <w:br/>
        <w:t>While retaining the emphasis on giving a</w:t>
        <w:br/>
        <w:t>"definitive judgment’ and while recommending it, the only</w:t>
        <w:br/>
        <w:t>change brought out is inclusion of magistrate. We endorse</w:t>
        <w:br/>
        <w:br/>
        <w:t>the changes sought to be introduced by the 8¥11.</w:t>
        <w:br/>
        <w:br/>
        <w:t>The existing section 20 defines a “court of</w:t>
        <w:br/>
        <w:br/>
        <w:t>justice” as meaning a judge or body of judges empowered by</w:t>
        <w:br/>
        <w:br/>
        <w:t>Taw to act judicially when such judge or body of judges is</w:t>
        <w:br/>
        <w:t>acting judicially, The Law Commission, in its 42nd Report,</w:t>
        <w:br/>
        <w:t>having examined the language of the Section, observed that</w:t>
        <w:br/>
        <w:t>the definition is unnecessarily tengthy and suggested that</w:t>
        <w:br/>
        <w:br/>
        <w:t>the same may be simplified. As mentioned above, section 19</w:t>
        <w:br/>
        <w:br/>
        <w:br/>
        <w:t>Page 247:</w:t>
        <w:br/>
        <w:t>243</w:t>
        <w:br/>
        <w:br/>
        <w:t>defining ‘judge’ as we find in the 8111 comprehensive and al?</w:t>
        <w:br/>
        <w:br/>
        <w:t>words need not be repeated again. Section 20, as wa</w:t>
        <w:br/>
        <w:br/>
        <w:t>thos</w:t>
        <w:br/>
        <w:br/>
        <w:t>find in the 8411 after the change is simple and sufficient.</w:t>
        <w:br/>
        <w:br/>
        <w:t>The existing section 21 defines ‘public servant’.</w:t>
        <w:br/>
        <w:t>The same contains the categories of persons which come within</w:t>
        <w:br/>
        <w:t>the meaning of ‘public servant’. The concept of ‘public</w:t>
        <w:br/>
        <w:t>servant’ is quite important from the point of view of</w:t>
        <w:br/>
        <w:t>administration of criminal justice, The definition of</w:t>
        <w:br/>
        <w:t>‘public servant’ in section 21 has nexus to section 197</w:t>
        <w:br/>
        <w:t>or.P.c,  whereunder sanction is necessary for prosecuting a</w:t>
        <w:br/>
        <w:t>public servant, Now, it is well settled that if the act</w:t>
        <w:br/>
        <w:t>complained of is connected with official duties of the</w:t>
        <w:br/>
        <w:t>accused and if reasonably found that it was done in the</w:t>
        <w:br/>
        <w:t>course of discharging of his official duties, section 197 +s</w:t>
        <w:br/>
        <w:t>attracted and sanction is essential for his prosecution.</w:t>
        <w:br/>
        <w:t>Therefore, it becomes necessary to find out whether the</w:t>
        <w:br/>
        <w:br/>
        <w:t>tion 21. The</w:t>
        <w:br/>
        <w:br/>
        <w:t>accused is a public servant as defined in</w:t>
        <w:br/>
        <w:br/>
        <w:t>rved</w:t>
        <w:br/>
        <w:br/>
        <w:t>Law Commission having examined the existing section ob</w:t>
        <w:br/>
        <w:br/>
        <w:t>oF</w:t>
        <w:br/>
        <w:br/>
        <w:t>that the elaborate enumeration of various categorie</w:t>
        <w:br/>
        <w:br/>
        <w:t>1d on the</w:t>
        <w:br/>
        <w:br/>
        <w:t>public servants in section 21 ie primarily b</w:t>
        <w:br/>
        <w:br/>
        <w:t>functions discharged by such servants and further noted that</w:t>
        <w:br/>
        <w:br/>
        <w:t>there {s considerable overlapping particularly after the</w:t>
        <w:br/>
        <w:t>recast of clause twelve by the amending Acts of 1958 and 1964</w:t>
        <w:br/>
        <w:t>land that some of the clauses require drastic revision In</w:t>
        <w:br/>
        <w:br/>
        <w:t>the Bi11, the new section 21 reads as follows~</w:t>
        <w:br/>
        <w:br/>
        <w:br/>
        <w:t>Page 248:</w:t>
        <w:br/>
        <w:t>1 2a</w:t>
        <w:br/>
        <w:br/>
        <w:t>21. “Public Servant” means,-</w:t>
        <w:br/>
        <w:t>(5) any person in the service or pay of the</w:t>
        <w:br/>
        <w:t>Government, or remunerated by the Government by</w:t>
        <w:br/>
        <w:t>fees or commission for the performance of any</w:t>
        <w:br/>
        <w:t>public duty;</w:t>
        <w:br/>
        <w:t>(45) any person in the service or pay of a local</w:t>
        <w:br/>
        <w:t>authority:</w:t>
        <w:br/>
        <w:t>(434) any person in the service or pay of a</w:t>
        <w:br/>
        <w:t>corporation owned or contro}led by the Government;</w:t>
        <w:br/>
        <w:t>(iv) any judge, including any person empowered by</w:t>
        <w:br/>
        <w:t>Jaw to discharge, whether by himself or as a member</w:t>
        <w:br/>
        <w:t>of a body of persons, any adjudicatory functions;</w:t>
        <w:br/>
        <w:t>(/) any person specially authorised by a Court of</w:t>
        <w:br/>
        <w:t>Justice to perform any duty in connection with the</w:t>
        <w:br/>
        <w:t>administration of justice, including a liquidator,</w:t>
        <w:br/>
        <w:t>receiver or commissioner appointed by such court:</w:t>
        <w:br/>
        <w:t>(vi) any arbitrator or other person to whom any</w:t>
        <w:br/>
        <w:t>cause or matter has been referred for decision or</w:t>
        <w:br/>
        <w:t>Report by a court of justice or by a competent</w:t>
        <w:br/>
        <w:t>author ‘ty:</w:t>
        <w:br/>
        <w:t>(vii) any person employed or engaged as an examiner</w:t>
        <w:br/>
        <w:t>or as an invigilator by any public body in</w:t>
        <w:br/>
        <w:t>connection with any examination recognised or</w:t>
        <w:br/>
        <w:t>approved by or under any Taw.</w:t>
        <w:br/>
        <w:br/>
        <w:t>Explanation-- The expression “public</w:t>
        <w:br/>
        <w:br/>
        <w:t>body", includ</w:t>
        <w:br/>
        <w:br/>
        <w:t>(2) a University, Soard of Education or.</w:t>
        <w:br/>
        <w:br/>
        <w:t>other body or institution, either</w:t>
        <w:br/>
        <w:br/>
        <w:br/>
        <w:t>Page 249:</w:t>
        <w:br/>
        <w:t>245 :~</w:t>
        <w:br/>
        <w:br/>
        <w:t>established by or under a Central, state</w:t>
        <w:br/>
        <w:t>or Provincial Act or constituted by the</w:t>
        <w:br/>
        <w:br/>
        <w:t>Government;</w:t>
        <w:br/>
        <w:br/>
        <w:t>(©) @ local authority:</w:t>
        <w:br/>
        <w:t>(vt14) any person who holds an office by virtue of</w:t>
        <w:br/>
        <w:br/>
        <w:t>which he is empowered to prepai</w:t>
        <w:br/>
        <w:br/>
        <w:t>+ publish, maintain</w:t>
        <w:br/>
        <w:t>or revise an electoral roll or to conduct an</w:t>
        <w:br/>
        <w:t>election or part of an election; or</w:t>
        <w:br/>
        <w:br/>
        <w:t>(4x) any person who holds an office by virtue of</w:t>
        <w:br/>
        <w:t>which he is authorised or required by Jaw to</w:t>
        <w:br/>
        <w:br/>
        <w:t>perform any public duty.</w:t>
        <w:br/>
        <w:br/>
        <w:t>Explanation Persons falling under any of the</w:t>
        <w:br/>
        <w:t>above clauses are public servants whether appointed</w:t>
        <w:br/>
        <w:br/>
        <w:t>by the Government or not.</w:t>
        <w:br/>
        <w:br/>
        <w:t>Explanation 2.- A person calling under any of the</w:t>
        <w:br/>
        <w:t>above clauses by virtue of any office or situation</w:t>
        <w:br/>
        <w:t>he fe actually holding is a public servant,</w:t>
        <w:br/>
        <w:t>whatever Tegal defect there may be in his right to</w:t>
        <w:br/>
        <w:br/>
        <w:t>hold that office or situation.</w:t>
        <w:br/>
        <w:br/>
        <w:t>The Law Commission in its 42nd Report having</w:t>
        <w:br/>
        <w:t>carefully examined the various clauses in section 21</w:t>
        <w:br/>
        <w:t>Suggested certain changes which are incorporated in the new</w:t>
        <w:br/>
        <w:t>Section. In this context, the Law Commission has examined</w:t>
        <w:br/>
        <w:br/>
        <w:t>various judgments of the High Courts and Supreme Court.</w:t>
        <w:br/>
        <w:br/>
        <w:br/>
        <w:t>Page 250:</w:t>
        <w:br/>
        <w:t>The corresponding provisions in existing section</w:t>
        <w:br/>
        <w:t>reads as follows~</w:t>
        <w:br/>
        <w:br/>
        <w:t>“Twelfth - Every person -</w:t>
        <w:br/>
        <w:br/>
        <w:t>8) in the service or pay of the government or</w:t>
        <w:br/>
        <w:br/>
        <w:t>remunerated by fees or commission for the</w:t>
        <w:br/>
        <w:br/>
        <w:t>Performance of any public duty by the government.</w:t>
        <w:br/>
        <w:br/>
        <w:t>(b) in the service or pay of Tocal authority, a</w:t>
        <w:br/>
        <w:br/>
        <w:t>corporation established by or under a Centra</w:t>
        <w:br/>
        <w:br/>
        <w:t>Provincial or State Act or a Government company as</w:t>
        <w:br/>
        <w:br/>
        <w:t>defined in section 617 of the Companies Act, 1956</w:t>
        <w:br/>
        <w:br/>
        <w:t>(1 of 1986),</w:t>
        <w:br/>
        <w:br/>
        <w:t>It can be seen that in this clause there is</w:t>
        <w:br/>
        <w:t>emphasis on public duty In G.A.Monterio v, The State of</w:t>
        <w:br/>
        <w:t>Admer , (1956 SCR 682), the Supreme Court indicated that the</w:t>
        <w:br/>
        <w:t>requirements of pay and public duty are cumlative, The</w:t>
        <w:br/>
        <w:t>court observed, “If therefore, on the facts of a particular</w:t>
        <w:br/>
        <w:t>case, the court comes to the conclusion that a person is not</w:t>
        <w:br/>
        <w:t>only in the service or pay of the government but is also</w:t>
        <w:br/>
        <w:t>Performing a public duty he has delegated to him the</w:t>
        <w:br/>
        <w:t>functions of the government or is in any event performing</w:t>
        <w:br/>
        <w:t>duties immediately auxiliary to those of some one who is an</w:t>
        <w:br/>
        <w:br/>
        <w:t>officer of the government and is, therefor, an officer of the</w:t>
        <w:br/>
        <w:br/>
        <w:t>Sovernment within the meaning of section 21(9), Indian</w:t>
        <w:br/>
        <w:br/>
        <w:t>Code. The Supreme Court reiterated the same view in State of</w:t>
        <w:br/>
        <w:br/>
        <w:t>Almerv,_shivii al, (1959 supp(2) scR 739). after noting</w:t>
        <w:br/>
        <w:br/>
        <w:br/>
        <w:t>Page 251:</w:t>
        <w:br/>
        <w:t>=: 247</w:t>
        <w:br/>
        <w:br/>
        <w:t>these observations, the Law Compission opined that the</w:t>
        <w:br/>
        <w:t>expression “public servant” cannot be easily defined and no</w:t>
        <w:br/>
        <w:br/>
        <w:t>court has attempted any such definition.</w:t>
        <w:br/>
        <w:br/>
        <w:t>Taking into consideration various aspects mentioned</w:t>
        <w:br/>
        <w:t>above, the Law Commission recommended in its 42nd Report</w:t>
        <w:br/>
        <w:t>substitution of section 21. The definition of “public</w:t>
        <w:br/>
        <w:t>servant” as found in the B11] (new section 21) elaborately</w:t>
        <w:br/>
        <w:t>contains the recommendations made by the Law Commission</w:t>
        <w:br/>
        <w:t>However, the Law Commission specifically mentioned one clause</w:t>
        <w:br/>
        <w:t>to be included, namely- “any person who is a Member of</w:t>
        <w:br/>
        <w:t>Parliament or of a State Legislature”. In view of the</w:t>
        <w:br/>
        <w:t>various political developments and where numerous instances</w:t>
        <w:br/>
        <w:t>of criminalisation of politics are alleged it ts necessary to</w:t>
        <w:br/>
        <w:t>have a provision, but in what manner can it be effectively</w:t>
        <w:br/>
        <w:br/>
        <w:t>done?</w:t>
        <w:br/>
        <w:br/>
        <w:t>The existing provisions to the effect that any</w:t>
        <w:br/>
        <w:br/>
        <w:t>Person receiving remuneration for discharging public duty m</w:t>
        <w:br/>
        <w:t>in a general way cover them since they are receiving some</w:t>
        <w:br/>
        <w:t>remuneration and also discharging a public duty. The Law</w:t>
        <w:br/>
        <w:br/>
        <w:t>rly recommended that these</w:t>
        <w:br/>
        <w:br/>
        <w:t>Commission in its 42nd Report ct</w:t>
        <w:br/>
        <w:t>People should specifically be included as public servants</w:t>
        <w:br/>
        <w:t>under the relevant provisions. gut the question would be</w:t>
        <w:br/>
        <w:t>whether or not suitable amendments are also necessary to</w:t>
        <w:br/>
        <w:t>section 19 of the Prevention of Corruption Act and</w:t>
        <w:br/>
        <w:t>correspondingly section 187 of Cr.P.c. because a reading of</w:t>
        <w:br/>
        <w:br/>
        <w:t>these provisions would show that the emphasis is on the</w:t>
        <w:br/>
        <w:br/>
        <w:br/>
        <w:t>Page 252:</w:t>
        <w:br/>
        <w:t>government service and the power to remove the delinquent</w:t>
        <w:br/>
        <w:t>officer by the State Government or the Central Government as</w:t>
        <w:br/>
        <w:t>the case may be. But in the case of legislators these</w:t>
        <w:br/>
        <w:t>provisions providing for grant of sanction as such do not</w:t>
        <w:br/>
        <w:t>contemplate as to who should be the sanctioning authority in</w:t>
        <w:br/>
        <w:t>case a legislator is to be prosecuted for an act of criminal</w:t>
        <w:br/>
        <w:t>misconduct while discharging or purporting to discharge his</w:t>
        <w:br/>
        <w:t>official duties which to whatever limited extent may be a</w:t>
        <w:br/>
        <w:t>public duty performed by them, namely, being members of the</w:t>
        <w:br/>
        <w:br/>
        <w:t>Jegislatures. It is but logical that the power should rest.</w:t>
        <w:br/>
        <w:br/>
        <w:t>Jing officer of the legislature since the</w:t>
        <w:br/>
        <w:br/>
        <w:t>only with the pre:</w:t>
        <w:br/>
        <w:t>proceedings or any acts connected with such proceedings</w:t>
        <w:br/>
        <w:t>including voting or defecting also are within the privileged</w:t>
        <w:br/>
        <w:t>category and it is only the presiding officer who can take a</w:t>
        <w:br/>
        <w:t>decision whether the act has any nexus of public duty of a</w:t>
        <w:br/>
        <w:t>Jegistator. Consequently, in case of legislators committing</w:t>
        <w:br/>
        <w:t>misconduct, the sanctioning authority can be only the</w:t>
        <w:br/>
        <w:t>presiding officers of the legislatures, Unless such changes</w:t>
        <w:br/>
        <w:br/>
        <w:t>nection are also brought</w:t>
        <w:br/>
        <w:br/>
        <w:t>in the provisions providing for</w:t>
        <w:br/>
        <w:t>about it may not be appropriate to just include them as</w:t>
        <w:br/>
        <w:t>If for</w:t>
        <w:br/>
        <w:br/>
        <w:t>nt provision:</w:t>
        <w:br/>
        <w:br/>
        <w:t>Public servants in the rete</w:t>
        <w:br/>
        <w:t>arguments sake no sanction would be necessary under section</w:t>
        <w:br/>
        <w:br/>
        <w:t>ection 197 of</w:t>
        <w:br/>
        <w:br/>
        <w:t>19 of the Prevention of Corruption Act or</w:t>
        <w:br/>
        <w:t>cr.P.c., then it would be fronical to say that only such</w:t>
        <w:br/>
        <w:t>Protection can be extended to the other public servants and</w:t>
        <w:br/>
        <w:t>Rot to the members of the legislatures who are also by virtue</w:t>
        <w:br/>
        <w:t>of performance of public duty fall in the category of public</w:t>
        <w:br/>
        <w:br/>
        <w:t>Servants. Unless such major changes ara brought about, it Je</w:t>
        <w:br/>
        <w:br/>
        <w:br/>
        <w:t>Page 253:</w:t>
        <w:br/>
        <w:t>1 249 io</w:t>
        <w:br/>
        <w:br/>
        <w:t>not desirable and highly inappropriate to just merely bring</w:t>
        <w:br/>
        <w:br/>
        <w:t>them within the purview of public</w:t>
        <w:br/>
        <w:br/>
        <w:t>rvants under section 21</w:t>
        <w:br/>
        <w:t>by inserting @ new clause and make them amenable to any of</w:t>
        <w:br/>
        <w:br/>
        <w:t>the relevant penal provisions.</w:t>
        <w:br/>
        <w:br/>
        <w:t>Clause 10</w:t>
        <w:br/>
        <w:t>12.05 The existing section 25 defines the expression</w:t>
        <w:br/>
        <w:t>“fraudulently” ~ @ person is said to do a thing fraudulently</w:t>
        <w:br/>
        <w:br/>
        <w:t>if he does that thing with intent to defraud but not</w:t>
        <w:br/>
        <w:br/>
        <w:t>otherwi The oxpression “fraudulently” occurs in few</w:t>
        <w:br/>
        <w:t>sections, namely, 206, 207, 208, 242, 243, 246, 247, 252,</w:t>
        <w:br/>
        <w:t>263, 261, 262, 263 and sections 421 to 424. The existing</w:t>
        <w:br/>
        <w:br/>
        <w:t>section 23 explains the terms “wrongful gains” and “wrongful</w:t>
        <w:br/>
        <w:t>loss". Section 24 says that @ person does a thing</w:t>
        <w:br/>
        <w:t>dishonestiy if he does it with the intention of causina</w:t>
        <w:br/>
        <w:t>wrongful gain to one person or wrongful loss to another</w:t>
        <w:br/>
        <w:t>person. These definitions are in clearer terms. But the</w:t>
        <w:br/>
        <w:t>same cannot be said about the definition of “fraudulently</w:t>
        <w:br/>
        <w:t>The courts, however, observed that to attract the definition,</w:t>
        <w:br/>
        <w:t>there must be some advantage on the one side with the</w:t>
        <w:br/>
        <w:t>corresponding loss on the other. The Supreme Court in</w:t>
        <w:br/>
        <w:t>ws.putt vi State of U.P. (1968 (1) SCR 493) observed that</w:t>
        <w:br/>
        <w:t>the words “with intent to defraud” in section 28 indicate not</w:t>
        <w:br/>
        <w:t>a bare intent to deceive but an intent to cause a person to</w:t>
        <w:br/>
        <w:t>act or omit to act, as a result of deception played upon him,</w:t>
        <w:br/>
        <w:br/>
        <w:t>to his advantage.” Having examined various views, the Law</w:t>
        <w:br/>
        <w:br/>
        <w:br/>
        <w:t>Page 254:</w:t>
        <w:br/>
        <w:t>=: 250 :=</w:t>
        <w:br/>
        <w:br/>
        <w:t>Commission recommended the change in the definition, so that</w:t>
        <w:br/>
        <w:t>the meaning can be brought out in clearer terms. The</w:t>
        <w:br/>
        <w:br/>
        <w:t>amendments suggested in the Bi1) serve the purpose</w:t>
        <w:br/>
        <w:br/>
        <w:t>clause it</w:t>
        <w:br/>
        <w:br/>
        <w:t>12.08 The existing section 29 defines a document and</w:t>
        <w:br/>
        <w:t>there are two Explanations. Section 3 of the Evidence Act</w:t>
        <w:br/>
        <w:br/>
        <w:t>and section 3(18) of the General Clauses Act also define the</w:t>
        <w:br/>
        <w:br/>
        <w:t>word ‘document’. A reading of th three sections would</w:t>
        <w:br/>
        <w:br/>
        <w:t>show that the main idea in all the three Acts is the same and</w:t>
        <w:br/>
        <w:br/>
        <w:t>the emphasis is on the matter which is recorded. The Law</w:t>
        <w:br/>
        <w:br/>
        <w:t>Commission in ite 42nd Report examined the provisions in al?</w:t>
        <w:br/>
        <w:t>these Acts and recommended an amendment. It also observed</w:t>
        <w:br/>
        <w:t>that the existing definition with its Explanations is wide</w:t>
        <w:br/>
        <w:t>enough to cover every type of document. A doubt was</w:t>
        <w:br/>
        <w:t>expressed whether it includes mechanical records of sound or</w:t>
        <w:br/>
        <w:t>image like tape recording etc., which are in frequent use.</w:t>
        <w:br/>
        <w:t>Taking these aspects into consideration, the Law Commission</w:t>
        <w:br/>
        <w:t>suggested slight alteration in the language of the definition</w:t>
        <w:br/>
        <w:t>to make it&amp; intention clear. It is on this basis, in clause</w:t>
        <w:br/>
        <w:br/>
        <w:t>11, the words “particularly expressed, described or recorded’</w:t>
        <w:br/>
        <w:br/>
        <w:t>marks or sounds" are sought</w:t>
        <w:br/>
        <w:br/>
        <w:t>and the words “figures, imag</w:t>
        <w:br/>
        <w:t>to be substituted. A detailed discussion on this aspect can</w:t>
        <w:br/>
        <w:t>be found in Chapter XI entitled “Document-scope of its</w:t>
        <w:br/>
        <w:t>Definition™. In view of the changes in the audio and video</w:t>
        <w:br/>
        <w:t>technology and computers, it is recommended that another</w:t>
        <w:br/>
        <w:br/>
        <w:t>Explanation (3) can be added to the existing section. so we</w:t>
        <w:br/>
        <w:br/>
        <w:br/>
        <w:br/>
        <w:t>Page 255:</w:t>
        <w:br/>
        <w:t>rast ce</w:t>
        <w:br/>
        <w:br/>
        <w:t>recommend that Explanation (3) namely, “The term document</w:t>
        <w:br/>
        <w:t>also includes any disc, tape, sound track or other device on</w:t>
        <w:br/>
        <w:t>or in which any matter or image or sound is recorded or</w:t>
        <w:br/>
        <w:br/>
        <w:t>stored by mechanical or other means”.</w:t>
        <w:br/>
        <w:br/>
        <w:t>Clause 12</w:t>
        <w:br/>
        <w:br/>
        <w:t>12.07 Under this clause, existing sections 31, 32 and 39</w:t>
        <w:br/>
        <w:t>which define the words “will” referred to in the Act are</w:t>
        <w:br/>
        <w:t>Sought to be omitted. A perusa} of the 41st Report of the</w:t>
        <w:br/>
        <w:br/>
        <w:t>Law Commission shows that the omission of this</w:t>
        <w:br/>
        <w:br/>
        <w:t>ction was</w:t>
        <w:br/>
        <w:t>recommended on the basis that they are defined in the General</w:t>
        <w:br/>
        <w:t>Clauses Act. Having given our earnest consideration, we have</w:t>
        <w:br/>
        <w:t>already noted that such words which are defined in the</w:t>
        <w:br/>
        <w:t>General Clause Act and which are specifically found in the</w:t>
        <w:br/>
        <w:t>other provisions of the IPC should be retained for several</w:t>
        <w:br/>
        <w:t>reasons already mentioned. For the same reasons we are of</w:t>
        <w:br/>
        <w:t>the view that there is no harm in retaining existing sections</w:t>
        <w:br/>
        <w:br/>
        <w:t>31, 32 and 33 and Clause 12 has to be omitted.</w:t>
        <w:br/>
        <w:br/>
        <w:t>Clause 13</w:t>
        <w:br/>
        <w:br/>
        <w:t>12.08 By virtue of this clause the words “several</w:t>
        <w:br/>
        <w:t>persons” wherever they occur are sought to be substituted by</w:t>
        <w:br/>
        <w:t>the words “two or more persons”. A perusa) of some of the</w:t>
        <w:br/>
        <w:t>Judgments would show that the courts felt that there is some</w:t>
        <w:br/>
        <w:t>ambiguity in the language of the section, particularly in</w:t>
        <w:br/>
        <w:br/>
        <w:t>respect of the meaning to be given to the expression “several</w:t>
        <w:br/>
        <w:br/>
        <w:br/>
        <w:t>Page 256:</w:t>
        <w:br/>
        <w:t>m1 282 :-</w:t>
        <w:br/>
        <w:br/>
        <w:t>persons”. Section 34 embodies the principle of constructive</w:t>
        <w:br/>
        <w:t>liability in the doing of a crimina? act, the essence of that</w:t>
        <w:br/>
        <w:t>Viability being the existence of a common intention. Section</w:t>
        <w:br/>
        <w:t>34 explains that when a criminal act is jointly done by</w:t>
        <w:br/>
        <w:t>several persons who are actuated by common intention, in</w:t>
        <w:br/>
        <w:t>furtherance of that intention each of then is liable for it</w:t>
        <w:br/>
        <w:t>as if the whole of it had been done by him alon starting</w:t>
        <w:br/>
        <w:br/>
        <w:t>from Raredra Kumar Ghosh vy, King Emperor, (AIR 1928 PCI)</w:t>
        <w:br/>
        <w:br/>
        <w:t>be</w:t>
        <w:br/>
        <w:br/>
        <w:t>na number of judgments rendered by</w:t>
        <w:br/>
        <w:br/>
        <w:t>uptil now there hi</w:t>
        <w:br/>
        <w:t>the courts about the scope of section 34. The expression</w:t>
        <w:br/>
        <w:t>“several persons” has been examined with reference to the</w:t>
        <w:br/>
        <w:t>question whether two persons should at least be there as</w:t>
        <w:br/>
        <w:t>participants for section 34 and whether a single known</w:t>
        <w:br/>
        <w:t>offender can be convicted by application of section 34 if the</w:t>
        <w:br/>
        <w:t>facts show that he afong with one unknown offender at least</w:t>
        <w:br/>
        <w:t>must have committed the offence. The Law Commission with a</w:t>
        <w:br/>
        <w:t>View to see that this ambiguity is not there recommended in</w:t>
        <w:br/>
        <w:t>its 42nd Report the substitution of the words “two or more</w:t>
        <w:br/>
        <w:t>persons” for the words “several persons” which expression is</w:t>
        <w:br/>
        <w:t>rather wide and vague. 8y carrying out this amendment the</w:t>
        <w:br/>
        <w:t>Janguage of section 34 becomes more explicit. For the same</w:t>
        <w:br/>
        <w:t>reason the expression “several persons” occurring in sections</w:t>
        <w:br/>
        <w:t>35 and 38 also can be substituted by the expression “two or</w:t>
        <w:br/>
        <w:br/>
        <w:t>more persons”.</w:t>
        <w:br/>
        <w:br/>
        <w:br/>
        <w:t>Page 257:</w:t>
        <w:br/>
        <w:t>clause 14</w:t>
        <w:br/>
        <w:br/>
        <w:t>12.09 Under this clause it is proposed to substitute</w:t>
        <w:br/>
        <w:br/>
        <w:t>ction 40 by another section. The existing section 40 has</w:t>
        <w:br/>
        <w:br/>
        <w:t>three clauses giving three different definitions of the</w:t>
        <w:br/>
        <w:br/>
        <w:t>sion “offence”. The First clause provides that except</w:t>
        <w:br/>
        <w:br/>
        <w:t>expr</w:t>
        <w:br/>
        <w:t>in the chapters in sections mentioned in clauses 2 and 2, the</w:t>
        <w:br/>
        <w:t>word “offence” denotes “a thing made punishable by the code”.</w:t>
        <w:br/>
        <w:br/>
        <w:t>Clause 2 lays down that the offences covered by Chapters IV</w:t>
        <w:br/>
        <w:br/>
        <w:t>and VA and also several sections enumerated therein, the ward</w:t>
        <w:br/>
        <w:t>“offence” denotes “a thing punishable under the Code or under</w:t>
        <w:br/>
        <w:t>any special or local law". According to clause 3, the word</w:t>
        <w:br/>
        <w:t>“offence” in respect of the eight sections mentioned therein</w:t>
        <w:br/>
        <w:t>has “the same meaning when the thing punishable under the</w:t>
        <w:br/>
        <w:t>special or local law {s punishable under such law with</w:t>
        <w:br/>
        <w:t>imprisonment for a term of six months or upwards, whether</w:t>
        <w:br/>
        <w:br/>
        <w:t>with or without fine.</w:t>
        <w:br/>
        <w:br/>
        <w:t>It has to be noted that the expression “offence”</w:t>
        <w:br/>
        <w:br/>
        <w:t>has a definite meaning. The existing section lacks clarity</w:t>
        <w:br/>
        <w:t>nor is it conducive. The Law Commiasion in its Report</w:t>
        <w:br/>
        <w:br/>
        <w:t>tion arises as to the meaning</w:t>
        <w:br/>
        <w:br/>
        <w:t>Pointed out that whenever a au</w:t>
        <w:br/>
        <w:br/>
        <w:t>of the word “offence” appearing in a particular section of</w:t>
        <w:br/>
        <w:br/>
        <w:t>the Code, one has to go to section 40 and go to the clau</w:t>
        <w:br/>
        <w:t>to find out where the section in question is mentioned. In</w:t>
        <w:br/>
        <w:t>the General Clauses Act, section 3(38) says that “offence</w:t>
        <w:br/>
        <w:t>Shall mean any act or omission made punishable by any law for</w:t>
        <w:br/>
        <w:br/>
        <w:t>the time being in force. The language in this definition is</w:t>
        <w:br/>
        <w:br/>
        <w:br/>
        <w:t>Page 258:</w:t>
        <w:br/>
        <w:t>sr 284</w:t>
        <w:br/>
        <w:br/>
        <w:t>precise and would be sufficient to cover all the offenc</w:t>
        <w:br/>
        <w:br/>
        <w:t>under the Penal Code since they are a result of an act or</w:t>
        <w:br/>
        <w:t>omission made punishable under the court. However, there are</w:t>
        <w:br/>
        <w:t>some sections having the expression “offences punishable with</w:t>
        <w:br/>
        <w:t>death or imprisonment for life The Law Commission</w:t>
        <w:br/>
        <w:t>suggested that there should be a separate definition for</w:t>
        <w:br/>
        <w:t>capital offence incorporated in section 40 which has to</w:t>
        <w:br/>
        <w:br/>
        <w:t>substitute the existing section. The expression “offence:</w:t>
        <w:br/>
        <w:br/>
        <w:t>punishable with death or imprisonment for 1ife" occur in many</w:t>
        <w:br/>
        <w:t>sections Tike 115, 118, 1208, 288, 269, 508, etc. It was</w:t>
        <w:br/>
        <w:t>suggested by the Law Commission and as proposed in the 8111,</w:t>
        <w:br/>
        <w:t>a new section 40 shall contain the definition of capita?</w:t>
        <w:br/>
        <w:t>offence wherever the expression “offences punishable with</w:t>
        <w:br/>
        <w:t>death or imprisonment for life” occurs. Even this expression</w:t>
        <w:br/>
        <w:t>has to be substituted by the words “capital offence” which</w:t>
        <w:br/>
        <w:br/>
        <w:t>would be more specific and from the .Billwe find in all those</w:t>
        <w:br/>
        <w:br/>
        <w:t>sections the expression “capit&amp;l offence” had been used. The</w:t>
        <w:br/>
        <w:t>amendment by way of substitution of section 40 as proposed</w:t>
        <w:br/>
        <w:t>under clause 14 defining “capital offence is an appropriate</w:t>
        <w:br/>
        <w:t>change. In our considered view and as noted already, to make</w:t>
        <w:br/>
        <w:t>IPC as a self-contained Code, it would be better to have the</w:t>
        <w:br/>
        <w:t>definitions of the relevant words in IPC itself. The section</w:t>
        <w:br/>
        <w:t>40 as mentioned above is sought to be substituted on the</w:t>
        <w:br/>
        <w:t>ground that the word “offence” is clearly defined in the</w:t>
        <w:br/>
        <w:t>General Clauses Act and the definition of offence in the</w:t>
        <w:br/>
        <w:t>existing section 40 defining offence lacks clarity. In that</w:t>
        <w:br/>
        <w:t>View of the matter and to provide a definition in respect of</w:t>
        <w:br/>
        <w:br/>
        <w:t>the offences punishable with imprisonment for }ife and death,</w:t>
        <w:br/>
        <w:br/>
        <w:br/>
        <w:t>Page 259:</w:t>
        <w:br/>
        <w:t>=: 258</w:t>
        <w:br/>
        <w:br/>
        <w:t>section 40 is to be only substituted by the new section</w:t>
        <w:br/>
        <w:t>defining capital offences. Thereby if one want to know the</w:t>
        <w:br/>
        <w:br/>
        <w:t>section, one has to refer to the General Clauses Act which in</w:t>
        <w:br/>
        <w:br/>
        <w:t>sary. Therefore,</w:t>
        <w:br/>
        <w:br/>
        <w:t>the process while adopting may not be nec</w:t>
        <w:br/>
        <w:br/>
        <w:t>it is better to have the meaning of the offence as defined in</w:t>
        <w:br/>
        <w:t>the General Clauses Act also incorporated in that new section</w:t>
        <w:br/>
        <w:br/>
        <w:t>40 which shal? read as follows:~</w:t>
        <w:br/>
        <w:br/>
        <w:t>“Section 40- Offences which mean any act or</w:t>
        <w:br/>
        <w:t>omission made punishable by any law for the time</w:t>
        <w:br/>
        <w:br/>
        <w:t>being in force and “capita? offence” means offence</w:t>
        <w:br/>
        <w:br/>
        <w:t>for which death is one of the punishments provided</w:t>
        <w:br/>
        <w:t>by the law</w:t>
        <w:br/>
        <w:t>Clause 15</w:t>
        <w:br/>
        <w:t>12.10 The existing section 43 defines the exoressions</w:t>
        <w:br/>
        <w:t>“1tegai"- “legally bound to do” and lays down that the word</w:t>
        <w:br/>
        <w:br/>
        <w:t>“i}legal" is applicable to everything which is an offence or</w:t>
        <w:br/>
        <w:t>which fs prohibited by law or which furnishes ground for a</w:t>
        <w:br/>
        <w:t>civil action and a person is said to be “legally bound to do</w:t>
        <w:br/>
        <w:t>whatever is iTTegal in him to omit.” Under this clause in the</w:t>
        <w:br/>
        <w:t>Bill, this section is sought to be substituted by a new</w:t>
        <w:br/>
        <w:t>section having two clauses. The proposed section is in the</w:t>
        <w:br/>
        <w:t>following terns~</w:t>
        <w:br/>
        <w:br/>
        <w:t>"43.(1) A thing is “illegal” if ft is an offence or</w:t>
        <w:br/>
        <w:br/>
        <w:t>is prohibited by law or furnishes ground for a</w:t>
        <w:br/>
        <w:br/>
        <w:br/>
        <w:t>Page 260:</w:t>
        <w:br/>
        <w:t>2 286 :-</w:t>
        <w:br/>
        <w:br/>
        <w:t>civil action.</w:t>
        <w:br/>
        <w:t>(2) A person is “legally bound to do” a thing when</w:t>
        <w:br/>
        <w:t>he is bound by law to do that thing or when it is</w:t>
        <w:br/>
        <w:br/>
        <w:t>illegal in him to omit to do that thing.</w:t>
        <w:br/>
        <w:br/>
        <w:t>It can be noticed that according to the definition in the</w:t>
        <w:br/>
        <w:t>existing section a person is legally bound to do only what is</w:t>
        <w:br/>
        <w:t>“{1legat™ in him to omit and the word “illegal” is applicabie</w:t>
        <w:br/>
        <w:t>to everything which is an offence or which is prohibited or</w:t>
        <w:br/>
        <w:t>which furnishes ground for civi} action." The Law Commission</w:t>
        <w:br/>
        <w:br/>
        <w:t>also noticed that these definitions are in a circle and nave</w:t>
        <w:br/>
        <w:br/>
        <w:t>led to some difficulties as is seen from decisions rendered</w:t>
        <w:br/>
        <w:br/>
        <w:t>by the courts including the privy council in Ali Mohomed</w:t>
        <w:br/>
        <w:br/>
        <w:t>Adamalli v, Emperor, (AIR 1945 8C 147), it was recommended</w:t>
        <w:br/>
        <w:t>by the Law Commission in the 42nd Report to omit the</w:t>
        <w:br/>
        <w:t>definition of the expression “offence” in the Penal Code and</w:t>
        <w:br/>
        <w:t>Go by the wider definition of the word in the General Clauses</w:t>
        <w:br/>
        <w:t>Act as it would obviate the difficulty pointed out by the</w:t>
        <w:br/>
        <w:t>courts. However, there may be situations creating</w:t>
        <w:br/>
        <w:t>difficulties if the omission to do What is enjoined by law is</w:t>
        <w:br/>
        <w:t>not made an offence under the particular Act in question</w:t>
        <w:br/>
        <w:t>The Law Commission in its 42nd Report observed in other words</w:t>
        <w:br/>
        <w:t>under the present definition of the term “legally boung to</w:t>
        <w:br/>
        <w:t>do” unless a law which enjoins a person to do a particular</w:t>
        <w:br/>
        <w:t>thing also lays down, in so many words, that the person shal?</w:t>
        <w:br/>
        <w:br/>
        <w:t>Not omit to do that thing, then the person cannot. he</w:t>
        <w:br/>
        <w:br/>
        <w:br/>
        <w:t>Page 261:</w:t>
        <w:br/>
        <w:t>287 :~</w:t>
        <w:br/>
        <w:br/>
        <w:t>considered “legally bound to do” that thing. In this view a</w:t>
        <w:br/>
        <w:t>new section is sought to be substituted which appears to be</w:t>
        <w:br/>
        <w:br/>
        <w:t>sound.</w:t>
        <w:br/>
        <w:br/>
        <w:t>Clouse 16</w:t>
        <w:br/>
        <w:br/>
        <w:t>12.0 Under this clause, existing sections 48, 42 and 50</w:t>
        <w:br/>
        <w:br/>
        <w:t>defining words “vessel, year, month, section</w:t>
        <w:br/>
        <w:br/>
        <w:t>spectivety</w:t>
        <w:br/>
        <w:t>are sought to be omitted for the reasons that they are</w:t>
        <w:br/>
        <w:t>defined in the General Clauses Act. for the same reasons</w:t>
        <w:br/>
        <w:t>mentioned above in respect of clause 12, etc., the section</w:t>
        <w:br/>
        <w:t>need not be omitted and accordingly Clause 16 of the 8i11 has</w:t>
        <w:br/>
        <w:br/>
        <w:t>to be omitted.</w:t>
        <w:br/>
        <w:br/>
        <w:t>Glause 17</w:t>
        <w:br/>
        <w:br/>
        <w:t>12.12 The existing section 52 defines the word “good</w:t>
        <w:br/>
        <w:br/>
        <w:t>faith” and section 52A defines the word “harbour”. As per</w:t>
        <w:br/>
        <w:br/>
        <w:t>this clause, these two sections are to be substituted by new</w:t>
        <w:br/>
        <w:t>ections. In the existing section 52 the definition of “good</w:t>
        <w:br/>
        <w:t>faith” is different from that which we find in the General</w:t>
        <w:br/>
        <w:t>Clauses Act. In the General Clauses Act the term “good</w:t>
        <w:br/>
        <w:t>faith” is defined in the following terms-</w:t>
        <w:br/>
        <w:t>"A thing shal) be doomed to be done in good faith</w:t>
        <w:br/>
        <w:t>where it is in fact done honestly whether it is</w:t>
        <w:br/>
        <w:t>done negtigentty or not”.</w:t>
        <w:br/>
        <w:br/>
        <w:t>It can be seen that so far as the other laws are concerned,</w:t>
        <w:br/>
        <w:br/>
        <w:br/>
        <w:br/>
        <w:t>Page 262:</w:t>
        <w:br/>
        <w:t>=: 268 =</w:t>
        <w:br/>
        <w:br/>
        <w:t>the definition in the General Clauses Act appears to lay down</w:t>
        <w:br/>
        <w:t>that honesty of purpose alone is sufficient to make an act</w:t>
        <w:br/>
        <w:t>bona fide. Under the Penal Code the emphasis is on due care</w:t>
        <w:br/>
        <w:t>and attention. The Supreme Court in Harbhajan Singh v</w:t>
        <w:br/>
        <w:t>State of Punjab, (1965 ScR 235-243) while reversing the</w:t>
        <w:br/>
        <w:t>Judgment of the Punjab High Court, however, observed “the</w:t>
        <w:br/>
        <w:t>element of honesty which is introduced by the definition</w:t>
        <w:br/>
        <w:t>prescribed by the General Clauses Act is not introduced by</w:t>
        <w:br/>
        <w:t>the definition prescribed by section $2 of the Code”. It can</w:t>
        <w:br/>
        <w:t>also be noticed that the language of the definition in</w:t>
        <w:br/>
        <w:t>section 52 is in the negative form as compared to the</w:t>
        <w:br/>
        <w:t>language in the General Clauses Act, From the observation of</w:t>
        <w:br/>
        <w:t>the Supreme Court it can be seen that the Code does not</w:t>
        <w:br/>
        <w:t>expressly exclude the requirement of honesty. However, the</w:t>
        <w:br/>
        <w:t>Code stresses the aspect of care and attention but honesty is</w:t>
        <w:br/>
        <w:br/>
        <w:t>implicit in the idea of good faith. Therefore, taking the</w:t>
        <w:br/>
        <w:br/>
        <w:t>wa substitution of section $2 is an appropriate</w:t>
        <w:br/>
        <w:br/>
        <w:t>overall</w:t>
        <w:br/>
        <w:br/>
        <w:t>one, The existing section 52A was introduced in the</w:t>
        <w:br/>
        <w:t>1942 and lays down that except in sections 120 and 157 in the</w:t>
        <w:br/>
        <w:t>case in which the harbouring is given by the wife or husband</w:t>
        <w:br/>
        <w:t>of that person, the word “harbour” includes supplying 2</w:t>
        <w:br/>
        <w:t>Person shelter, food, drink, ete. The Law Commission naticea</w:t>
        <w:br/>
        <w:t>that special mention of sactions 130 and 157 in the general</w:t>
        <w:br/>
        <w:t>definition is inappropriate and section 52A has to be</w:t>
        <w:br/>
        <w:t>revised. A new section sought to be introduced under this</w:t>
        <w:br/>
        <w:br/>
        <w:t>clause in the 8411 reads as folloKs-</w:t>
        <w:br/>
        <w:br/>
        <w:br/>
        <w:t>Page 263:</w:t>
        <w:br/>
        <w:t>“S2A.Harbouring-The expression ‘harbouring’ means</w:t>
        <w:br/>
        <w:t>giving shelter to a person, and includes supplying</w:t>
        <w:br/>
        <w:t>‘a person with food, drink, money, clothes, ars,</w:t>
        <w:br/>
        <w:t>ammunition or means of conveyance or assisting a</w:t>
        <w:br/>
        <w:br/>
        <w:t>person in any manner to evade apprehension.”</w:t>
        <w:br/>
        <w:br/>
        <w:t>It can be seen that the expression harbouring in the proposed</w:t>
        <w:br/>
        <w:t>section is clear and explicit. Therefore, we recommend a</w:t>
        <w:br/>
        <w:br/>
        <w:t>substitution of sections §2 and 524.</w:t>
        <w:br/>
        <w:br/>
        <w:t>12.13. Under this clause, the existing section $3 is</w:t>
        <w:br/>
        <w:br/>
        <w:t>The proposed section 53 enumerates</w:t>
        <w:br/>
        <w:br/>
        <w:t>sought to be substitute</w:t>
        <w:br/>
        <w:t>various kinds of punishments. Under this proposed new</w:t>
        <w:br/>
        <w:br/>
        <w:t>section 4, new forms of punishments such as Community</w:t>
        <w:br/>
        <w:br/>
        <w:t>service, Disqualification from holding office, Order for</w:t>
        <w:br/>
        <w:t>payment of compensation and Public censure have bean added</w:t>
        <w:br/>
        <w:t>The sentencing policy and the proposed changes have already</w:t>
        <w:br/>
        <w:t>been discussed in detail in Chapter II. For the reasons</w:t>
        <w:br/>
        <w:t>stated in that Chapter, we do not endorse the addition of</w:t>
        <w:br/>
        <w:br/>
        <w:t>those new forme of punishments except public censure.</w:t>
        <w:br/>
        <w:br/>
        <w:t>Clause 19</w:t>
        <w:br/>
        <w:br/>
        <w:t>12.14 Under this clause sections 54, 58 and SSA of the</w:t>
        <w:br/>
        <w:t>Penal Code are sought to be omitted. Section $4 provides for</w:t>
        <w:br/>
        <w:br/>
        <w:t>commutation of sentence of death and lays down that in every</w:t>
        <w:br/>
        <w:br/>
        <w:br/>
        <w:t>Page 264:</w:t>
        <w:br/>
        <w:t>-: 260</w:t>
        <w:br/>
        <w:br/>
        <w:t>case in which sentence of death has been passed, the</w:t>
        <w:br/>
        <w:t>appropriate government may without the consent of the</w:t>
        <w:br/>
        <w:t>offender commute the punishment for any other punishment</w:t>
        <w:br/>
        <w:br/>
        <w:t>provided by IPC. Section §5 provides for commutation of</w:t>
        <w:br/>
        <w:br/>
        <w:t>sentence of imprisonment for life by the appropriate</w:t>
        <w:br/>
        <w:t>government for a term of imprisonment of fourteen years</w:t>
        <w:br/>
        <w:t>Section 5A defines appropriate government that can exercise</w:t>
        <w:br/>
        <w:t>the powers under sections 54 and 55, namely, the Central and</w:t>
        <w:br/>
        <w:t>State Governments, The Law Commission in its 41st Report on</w:t>
        <w:br/>
        <w:t>the Code of Criminal Procedure having examined section 402(1)</w:t>
        <w:br/>
        <w:t>of Cr.P.c, 1898 as well as sections 54, 55 and S6A of the</w:t>
        <w:br/>
        <w:t>Penal Code noticed that the appropriate government as</w:t>
        <w:br/>
        <w:t>mentioned in section 402(3) cr.P.c., 1888, is somewhat</w:t>
        <w:br/>
        <w:t>ambiguous. However, the Law Commission noticed that the</w:t>
        <w:br/>
        <w:t>provisions regarding commutation in sections $4, 55 and 454</w:t>
        <w:br/>
        <w:t>are mostly repeated in section 402, 1898 cr.P.c. and</w:t>
        <w:br/>
        <w:t>recommended that this duplication should be removed and the</w:t>
        <w:br/>
        <w:t>Jaw should be stated at one place, namely, Cr.P.c, In this</w:t>
        <w:br/>
        <w:t>view of the matter in 42nd Report, the Law Commission</w:t>
        <w:br/>
        <w:t>recommended deletion of these three sections. on that basis</w:t>
        <w:br/>
        <w:t>clause 19 is incorporated in the 8111. In the 1973 Code of</w:t>
        <w:br/>
        <w:t>Criminal Procedure this recommendation has been taken care of</w:t>
        <w:br/>
        <w:t>and incorporated in the newly numbered sections, namely, 432</w:t>
        <w:br/>
        <w:t>and 433, It can be noticed that the Law Commission in its</w:t>
        <w:br/>
        <w:t>41st Report on cr.P.c. 1898 mentioned that section 402</w:t>
        <w:br/>
        <w:t>should be revised incorporating soma of the orovinions of</w:t>
        <w:br/>
        <w:t>sections 54, 55 and SSA to remove the ambiguity particularly</w:t>
        <w:br/>
        <w:br/>
        <w:t>in respect of the definition of appropriate government, In</w:t>
        <w:br/>
        <w:br/>
        <w:br/>
        <w:t>Page 265:</w:t>
        <w:br/>
        <w:t>section 432(7) the meaning of the expression “appropriate</w:t>
        <w:br/>
        <w:t>government” 8 given and the ambiguity which is noticed by</w:t>
        <w:br/>
        <w:t>the Law Commission in the language in section 56 has been</w:t>
        <w:br/>
        <w:t>removed. So for as the commutation is concerned the</w:t>
        <w:br/>
        <w:t>provisions in sections $4 and 65, IPC have been duly</w:t>
        <w:br/>
        <w:t>incorporated in section 433, Cr.P.c. 1973. Therefore,</w:t>
        <w:br/>
        <w:t>clause 19 under which sections $4, 55 and 55A are sought to</w:t>
        <w:br/>
        <w:t>bo omitted is very appropriate in view of the changes in the</w:t>
        <w:br/>
        <w:br/>
        <w:t>cr.P.c. as noticed above.</w:t>
        <w:br/>
        <w:br/>
        <w:t>Clause 20</w:t>
        <w:br/>
        <w:br/>
        <w:t>12.15 Under this clause the words “imorisonment for 20</w:t>
        <w:br/>
        <w:t>years”, are sought to be substituted by the words “rigorous</w:t>
        <w:br/>
        <w:t>imorisonment for 20 years". This is necessary yyiew of</w:t>
        <w:br/>
        <w:br/>
        <w:t>some of the judgment as discussed in Chapter Ir, *</w:t>
        <w:br/>
        <w:br/>
        <w:t>al 1</w:t>
        <w:br/>
        <w:br/>
        <w:t>12.36 By virtue of this clause, sections 64 and 65 are to</w:t>
        <w:br/>
        <w:t>be substituted by revised sections. These revised sections</w:t>
        <w:br/>
        <w:t>Provide for the sentence to be imposed in default for payment</w:t>
        <w:br/>
        <w:t>Of Fine etc., and the amendments are incidental and they may</w:t>
        <w:br/>
        <w:br/>
        <w:t>be carried out.</w:t>
        <w:br/>
        <w:br/>
        <w:t>Clause 22</w:t>
        <w:br/>
        <w:br/>
        <w:t>12.47 In view of the revised sections 64 and 65, section</w:t>
        <w:br/>
        <w:br/>
        <w:t>66 may bo omitted</w:t>
        <w:br/>
        <w:br/>
        <w:br/>
        <w:t>Page 266:</w:t>
        <w:br/>
        <w:t>=: 262</w:t>
        <w:br/>
        <w:br/>
        <w:t>Clause 23</w:t>
        <w:br/>
        <w:br/>
        <w:t>12.18 Under this clause section 67 and 88 are sought to</w:t>
        <w:br/>
        <w:t>be substituted by the revised sections providing for imposing</w:t>
        <w:br/>
        <w:t>imprisonment for default of payment of fine in case of</w:t>
        <w:br/>
        <w:t>offence punishable with fine only. In the amended sections</w:t>
        <w:br/>
        <w:br/>
        <w:t>it may be included.</w:t>
        <w:br/>
        <w:br/>
        <w:t>clause 24</w:t>
        <w:br/>
        <w:br/>
        <w:t>12.19 Under this clause the existing section 69 providing</w:t>
        <w:br/>
        <w:t>for termination of imorisonment on payment of proportional</w:t>
        <w:br/>
        <w:t>part of fine is sought to be omitted. This omission is</w:t>
        <w:br/>
        <w:br/>
        <w:t>necessary in view of the new revised section 63.</w:t>
        <w:br/>
        <w:br/>
        <w:t>Clause 25</w:t>
        <w:br/>
        <w:br/>
        <w:t>12.20 Under this clause the existing sections 70, 71 and</w:t>
        <w:br/>
        <w:t>72 providing for the limitation of time for levy of Fine and</w:t>
        <w:br/>
        <w:t>limit of punishment in case made of several offences are</w:t>
        <w:br/>
        <w:t>Sought to be substituted by revised sections. The revised</w:t>
        <w:br/>
        <w:t>sections are comprehensive on these aspects and the</w:t>
        <w:br/>
        <w:br/>
        <w:t>‘amendments may be carried out.</w:t>
        <w:br/>
        <w:br/>
        <w:br/>
        <w:t>Page 267:</w:t>
        <w:br/>
        <w:t>=: 263 2+</w:t>
        <w:br/>
        <w:br/>
        <w:t>clause 26</w:t>
        <w:br/>
        <w:br/>
        <w:t>12.21 Under this clause secticns 73 and 74 providing for</w:t>
        <w:br/>
        <w:t>solitary confinement by way of punishment is sought to be</w:t>
        <w:br/>
        <w:t>omitted. In earlier Reports the Law Commission has observed</w:t>
        <w:br/>
        <w:t>that this punishment is out of tune with the modern thinking</w:t>
        <w:br/>
        <w:t>Therefore, it has to be omitted as solitary confinement</w:t>
        <w:br/>
        <w:t>cannot be one of the general punishments under the statute</w:t>
        <w:br/>
        <w:t>like IPC. It may be necessary in case of indisciptine in the</w:t>
        <w:br/>
        <w:t>Jail for which the orison laws may provide for. therefore,</w:t>
        <w:br/>
        <w:br/>
        <w:t>it is necessary to omit these two sections.</w:t>
        <w:br/>
        <w:br/>
        <w:t>Clause 27</w:t>
        <w:br/>
        <w:br/>
        <w:t>12.22 Under this clause new sections 144, 748, 74¢ and</w:t>
        <w:br/>
        <w:t>TAD are sought to be incorporated. New section 744 provides</w:t>
        <w:br/>
        <w:t>for imposition of punishment of community service. We have</w:t>
        <w:br/>
        <w:t>already discussed this aspect in Chapter II. we have reached</w:t>
        <w:br/>
        <w:t>the conclusion that the punishment by way of community</w:t>
        <w:br/>
        <w:t>service cannot be executed in a practical manner. The</w:t>
        <w:br/>
        <w:t>Proposed section 748 provides for compensation to the</w:t>
        <w:br/>
        <w:t>victims. In our Report on Cr.P.c. we have proposed suitable</w:t>
        <w:br/>
        <w:t>amendments to section 357 providing for such compensation and</w:t>
        <w:br/>
        <w:t>a1) the aspects mentioned in section 748 in IPC have been</w:t>
        <w:br/>
        <w:br/>
        <w:t>‘incorporated thers. Therefore, we do not recommend addition</w:t>
        <w:br/>
        <w:br/>
        <w:t>°F incorporation of new sections 74a and 748.</w:t>
        <w:br/>
        <w:br/>
        <w:br/>
        <w:t>Page 268:</w:t>
        <w:br/>
        <w:t>=: 264</w:t>
        <w:br/>
        <w:br/>
        <w:t>Section 740, however, provides for imposition of</w:t>
        <w:br/>
        <w:br/>
        <w:t>the punishment by way of cenaure in addition to the</w:t>
        <w:br/>
        <w:br/>
        <w:t>substantive sentence under sub-section (3) and this is</w:t>
        <w:br/>
        <w:t>Limited to offences mentioned in Chapters 12, 13, sections</w:t>
        <w:br/>
        <w:t>272 to 276, 383 to 389, 403 to 408, 418 to 420 and offences</w:t>
        <w:br/>
        <w:t>under chapter 18 as well as offences under proposed new</w:t>
        <w:br/>
        <w:t>sections 420A and 462A under the 8111. These are ai?</w:t>
        <w:br/>
        <w:t>offences where persons entrusted with some public duties</w:t>
        <w:br/>
        <w:t>commit offences. Therefore, the additional punishment. by</w:t>
        <w:br/>
        <w:br/>
        <w:t>censure wi}! have salutary effect</w:t>
        <w:br/>
        <w:br/>
        <w:t>The new section T4D provides for imposition of</w:t>
        <w:br/>
        <w:t>additional punishment, namely, disqualification for holding</w:t>
        <w:br/>
        <w:t>office. This applies to public servants. We have discussed</w:t>
        <w:br/>
        <w:t>this aspect in Chapter I: and reached the conciusion to Teave</w:t>
        <w:br/>
        <w:t>this aspect to the concerned Departments for taking</w:t>
        <w:br/>
        <w:t>disciplinary action under the relevant Acts or rules.</w:t>
        <w:br/>
        <w:t>Therefore, we do not recommend incorporation of this new</w:t>
        <w:br/>
        <w:t>Section 74D, Consequently, the new section 74¢ providing for</w:t>
        <w:br/>
        <w:t>Additional punishment by way of censure can be numbered as</w:t>
        <w:br/>
        <w:br/>
        <w:t>74A and may be added.</w:t>
        <w:br/>
        <w:br/>
        <w:t>12.23 Proposed new section 94 - The existing section 24</w:t>
        <w:br/>
        <w:t>lays down that except murder and offences against the state</w:t>
        <w:br/>
        <w:t>Punishable with death, nothing is an offence which is done by</w:t>
        <w:br/>
        <w:br/>
        <w:t>@ person who is compelled to do it by threats which at the</w:t>
        <w:br/>
        <w:br/>
        <w:br/>
        <w:t>Page 269:</w:t>
        <w:br/>
        <w:t>=: 288</w:t>
        <w:br/>
        <w:br/>
        <w:t>time of doing {t, reasonably cause apprehension that instant</w:t>
        <w:br/>
        <w:t>death to that person Will otherwise be the consequence</w:t>
        <w:br/>
        <w:t>However, a rider is there to the effect that the person doing</w:t>
        <w:br/>
        <w:t>the act did not of his own accord place himself in the</w:t>
        <w:br/>
        <w:t>situation. This section embodies the principle that 4 person</w:t>
        <w:br/>
        <w:t>compelled by force or threat of force to do any act should</w:t>
        <w:br/>
        <w:t>not be punished for that act. However, two exceptions are</w:t>
        <w:br/>
        <w:t>a)so there. The Law Commission in its 42nd Report suggested</w:t>
        <w:br/>
        <w:t>thet such defence of duress can be usefully extended so as to</w:t>
        <w:br/>
        <w:t>include the threats to “near relatives” enumerating them as</w:t>
        <w:br/>
        <w:t>parents, spouse, son or daughter. The two exceptions and</w:t>
        <w:br/>
        <w:br/>
        <w:t>also the embargo are provided for in the he new section.</w:t>
        <w:br/>
        <w:br/>
        <w:t>A view has also been expressed that a person may</w:t>
        <w:br/>
        <w:t>not be close or near relative but may be one “n whom a person</w:t>
        <w:br/>
        <w:t>comelled js very much interested and that he concept of</w:t>
        <w:br/>
        <w:br/>
        <w:t>we find</w:t>
        <w:br/>
        <w:br/>
        <w:t>“person interested in” is not new to the I.P.c</w:t>
        <w:br/>
        <w:t>the same embodied in section 97 1.P.c. we are of of the view</w:t>
        <w:br/>
        <w:t>that such an inclusion of threats to any other person in whom</w:t>
        <w:br/>
        <w:t>the person committing the act is interested would be very</w:t>
        <w:br/>
        <w:t>wide and may not be an acceptable concept from the point of</w:t>
        <w:br/>
        <w:t>view of the principles of jurisprudence. In view of the</w:t>
        <w:br/>
        <w:t>recent threats of kidnapping of children for ransom,</w:t>
        <w:br/>
        <w:t>advancing threats to cause the death or grievous bodily</w:t>
        <w:br/>
        <w:t>injury to the victim have become a conmon feature</w:t>
        <w:br/>
        <w:br/>
        <w:t>Therefore, the inclusion of threats to near relatives Tike</w:t>
        <w:br/>
        <w:br/>
        <w:t>parents, son, daughter, etc. | would adequately serve the</w:t>
        <w:br/>
        <w:br/>
        <w:t>purpose.</w:t>
        <w:br/>
        <w:br/>
        <w:br/>
        <w:t>Page 270:</w:t>
        <w:br/>
        <w:t>=: 266 :~</w:t>
        <w:br/>
        <w:br/>
        <w:t>Tt may be noted that two exceptions in the existing</w:t>
        <w:br/>
        <w:t>section 97 are murder and offences against the state</w:t>
        <w:br/>
        <w:t>Further the threat must be of instant death to the person</w:t>
        <w:br/>
        <w:br/>
        <w:t>made to commit the offence</w:t>
        <w:br/>
        <w:br/>
        <w:t>To that extent he gets the</w:t>
        <w:br/>
        <w:t>benefit under this provision. Section 99 I.P.c. enumerates</w:t>
        <w:br/>
        <w:t>the restrictions to the exercise of right of private defence.</w:t>
        <w:br/>
        <w:t>Section 100 enumerates the circumstances under which the</w:t>
        <w:br/>
        <w:t>right of private defence of the body extends to causing the</w:t>
        <w:br/>
        <w:t>death. Exception 2 to section 300 {3 to the effect that</w:t>
        <w:br/>
        <w:t>culpable homicide is not murder if the offender in the</w:t>
        <w:br/>
        <w:t>exercise in good faith of the right of private defence,</w:t>
        <w:br/>
        <w:t>exceeds the power given to him and commits the death of the</w:t>
        <w:br/>
        <w:t>person without premeditation and without any intention of</w:t>
        <w:br/>
        <w:br/>
        <w:t>doing more harm than is necessary</w:t>
        <w:br/>
        <w:br/>
        <w:t>A question may arise as to what would be the nature</w:t>
        <w:br/>
        <w:t>of offences when a gerson under threat causes death as</w:t>
        <w:br/>
        <w:t>contemplated under section 94 or under the new section to be</w:t>
        <w:br/>
        <w:t>Substituted. Would it be culpable homicide not amounting to</w:t>
        <w:br/>
        <w:t>murder under certain circumstances 7 Causing death prima</w:t>
        <w:br/>
        <w:br/>
        <w:t>facie amounts to culpable homicide. The question is whether</w:t>
        <w:br/>
        <w:br/>
        <w:t>iE amounts to murder or not depends on the attengant</w:t>
        <w:br/>
        <w:t>circumstances. If they satisfy the requirements of section</w:t>
        <w:br/>
        <w:t>300, then it would be murder. This aspect would be a matter</w:t>
        <w:br/>
        <w:t>for consideration of the court while extending the benefit of</w:t>
        <w:br/>
        <w:t>Section 94. With these clarifications, we recommend</w:t>
        <w:br/>
        <w:br/>
        <w:t>Substitution of section 94.</w:t>
        <w:br/>
        <w:br/>
        <w:br/>
        <w:t>Page 271:</w:t>
        <w:br/>
        <w:t>A_and 948 - Under this</w:t>
        <w:br/>
        <w:t>Clause two more new sections 944 and 948 are also. sought to</w:t>
        <w:br/>
        <w:t>be inserted. Section 944 seeks to cast prima facie absolute</w:t>
        <w:br/>
        <w:t>and strict Ifability upon a company and punish the company</w:t>
        <w:br/>
        <w:t>concerned whenever any employee commits an offence in the</w:t>
        <w:br/>
        <w:t>course of furthering the affairs of the company. It also</w:t>
        <w:br/>
        <w:br/>
        <w:t>hat any act constituting such offence must either</w:t>
        <w:br/>
        <w:br/>
        <w:t>specifies</w:t>
        <w:br/>
        <w:t>be authorised, requested, commanded, ratified or facilitated</w:t>
        <w:br/>
        <w:t>by any violation of a duty to maintain effective supervision</w:t>
        <w:br/>
        <w:br/>
        <w:t>by the management, the board of directors or any other person</w:t>
        <w:br/>
        <w:br/>
        <w:t>who is placed in a position of control over other employ:</w:t>
        <w:br/>
        <w:br/>
        <w:t>or in the evolution of company policy and affairs. section</w:t>
        <w:br/>
        <w:br/>
        <w:t>94A(2) discusses the class of offences in which the existence</w:t>
        <w:br/>
        <w:t>Of a culpable mental state is a condition and fixes absolute</w:t>
        <w:br/>
        <w:t>Viability upen the company for the offence committed by an</w:t>
        <w:br/>
        <w:t>employee whatever his position may be. Section 948 is</w:t>
        <w:br/>
        <w:t>Supplementary to section 944 under which the persons who were</w:t>
        <w:br/>
        <w:t>in charge of or were responsible to the company for the</w:t>
        <w:br/>
        <w:t>conduct of the business of the company, are also made</w:t>
        <w:br/>
        <w:t>constructively liable for the offence committed vy the</w:t>
        <w:br/>
        <w:t>employee and the whole concept underlying the two provisions</w:t>
        <w:br/>
        <w:t>is that the persons who are in charge or contro? of the</w:t>
        <w:br/>
        <w:t>company affairs and their employees should also be made</w:t>
        <w:br/>
        <w:t>constructively liable which denotes that they are expected to</w:t>
        <w:br/>
        <w:br/>
        <w:t>80 tho duty of Joyaliy and the duty of care In meng ing</w:t>
        <w:br/>
        <w:br/>
        <w:t>oxore</w:t>
        <w:br/>
        <w:t>the affairs of the company and if they in any manner</w:t>
        <w:br/>
        <w:br/>
        <w:t>authorise, request, command, ratify or facilitate an offence</w:t>
        <w:br/>
        <w:br/>
        <w:br/>
        <w:br/>
        <w:t>Page 272:</w:t>
        <w:br/>
        <w:t>268 :-</w:t>
        <w:br/>
        <w:br/>
        <w:t>of that nature by an employee by violation of the duty,</w:t>
        <w:br/>
        <w:t>should be equally responsible. We have gone through every</w:t>
        <w:br/>
        <w:t>jim of the two provisions carefully. In the several</w:t>
        <w:br/>
        <w:t>workshops, detailed discussions and deliberations were there</w:t>
        <w:br/>
        <w:t>about the desirability of incorporating these two new</w:t>
        <w:br/>
        <w:t>provisions in the Indian Penal Code which is substantive</w:t>
        <w:br/>
        <w:t>loss. It needs no mention that if any of the offences under</w:t>
        <w:br/>
        <w:t>1PC are committed then the provisions of the IPC may apply</w:t>
        <w:br/>
        <w:t>land the concept of constructive Tiability would be taken care</w:t>
        <w:br/>
        <w:t>of by the relevant provietons including abetment, attemot and</w:t>
        <w:br/>
        <w:t>conspiracy. That apart, the offences that could be envisaged</w:t>
        <w:br/>
        <w:br/>
        <w:t>being committed with reference to the affairs of the company</w:t>
        <w:br/>
        <w:br/>
        <w:t>would be altogether of a different nature and some of them</w:t>
        <w:br/>
        <w:t>could be statutory. There are several other spectal</w:t>
        <w:br/>
        <w:t>enactments which to a large extent cover many such offences</w:t>
        <w:br/>
        <w:t>which could be capable of being committed by the companies.</w:t>
        <w:br/>
        <w:t>Acts like MATP Act, Essential Commodities Act, FERA Act,</w:t>
        <w:br/>
        <w:t>Prevention of Adulteration Act, Fertilizers Act, are some</w:t>
        <w:br/>
        <w:t>such. With regard to the employment there are other labour</w:t>
        <w:br/>
        <w:t>jaws including Shops and Establishment Acts, Factories Act</w:t>
        <w:br/>
        <w:t>etc. That apart, in the new emergence of globalisation,</w:t>
        <w:br/>
        <w:t>liberalisation of trade and commerce, insertion of such</w:t>
        <w:br/>
        <w:t>provisions in IPC may prove to be counter-productive to the</w:t>
        <w:br/>
        <w:t>growth of business and any regulation that impedes the</w:t>
        <w:br/>
        <w:t>production and productivity and also creation of wealth</w:t>
        <w:br/>
        <w:t>should be discouraged as in the final analysis the overall</w:t>
        <w:br/>
        <w:t>growth of the nation’s wealth would be impaired. Therefore,</w:t>
        <w:br/>
        <w:br/>
        <w:t>we are of the view that sections 944 and 948 should be</w:t>
        <w:br/>
        <w:br/>
        <w:br/>
        <w:br/>
        <w:t>Page 273:</w:t>
        <w:br/>
        <w:t>delatad from clause 31. Tf necessary we may add some of such</w:t>
        <w:br/>
        <w:t>provisions in the other enactments including the Companies.</w:t>
        <w:br/>
        <w:br/>
        <w:t>Act, which may be strengthened to meet such a situation.</w:t>
        <w:br/>
        <w:br/>
        <w:t>12.24 Under these clauses some of the existing sections</w:t>
        <w:br/>
        <w:t>relating to right of private defence of persons and property</w:t>
        <w:br/>
        <w:t>are either sought to be amended or substituted. The law of</w:t>
        <w:br/>
        <w:t>private defence of person and property in India is codified</w:t>
        <w:br/>
        <w:t>in sections 96 to 106 based on the conceot that the right of</w:t>
        <w:br/>
        <w:t>self-preservation is @ basic one. The right of private</w:t>
        <w:br/>
        <w:t>defence must be distinct from the doctrine of necessity</w:t>
        <w:br/>
        <w:t>though the right of self-defence arises out of the necessity</w:t>
        <w:br/>
        <w:t>for self preservation. Still the latter is wider for there</w:t>
        <w:br/>
        <w:t>cannot be a right of self defence in all cases of naceasity</w:t>
        <w:br/>
        <w:t>The motive of self preservation is inherent in every man.</w:t>
        <w:br/>
        <w:br/>
        <w:t>The authors of the 1860 Code, Rattan Lal &amp; Dhiraj Lal “Law of</w:t>
        <w:br/>
        <w:br/>
        <w:t>Crimes” (23rd Edition 1987) p.273, said</w:t>
        <w:br/>
        <w:br/>
        <w:t>We propose to excepting from the operation of the</w:t>
        <w:br/>
        <w:t>penal clauses of the Code large class of acts done</w:t>
        <w:br/>
        <w:t>in good faith for the purpose of repelling unlawful</w:t>
        <w:br/>
        <w:t>aggression. In this part of the chaoter we have</w:t>
        <w:br/>
        <w:t>attempted to define as such exactness as the</w:t>
        <w:br/>
        <w:t>subject appears to ua to admit the limite of the</w:t>
        <w:br/>
        <w:t>right of private defence. It may be thought that</w:t>
        <w:br/>
        <w:br/>
        <w:t>wo have allowed to accord a latitude to the</w:t>
        <w:br/>
        <w:br/>
        <w:br/>
        <w:t>Page 274:</w:t>
        <w:br/>
        <w:t>=: 270</w:t>
        <w:br/>
        <w:br/>
        <w:t>exercise of this right: and we are ourselves of the</w:t>
        <w:br/>
        <w:t>opinion that if wo have tn framing laws for a bold</w:t>
        <w:br/>
        <w:t>and high spirited people, accustomed to take the</w:t>
        <w:br/>
        <w:t>law in their own hand, and to go beyond a line of</w:t>
        <w:br/>
        <w:t>moderation in repelling injury, it would have been</w:t>
        <w:br/>
        <w:t>convenient to provide additional restrictions. In</w:t>
        <w:br/>
        <w:t>this country the danger is on the other side; the</w:t>
        <w:br/>
        <w:t>people are too little deposed to help themselves.</w:t>
        <w:br/>
        <w:t>The punishments with which they submit to the crue?</w:t>
        <w:br/>
        <w:t>depredations of gang murders, dacoities and</w:t>
        <w:br/>
        <w:t>mischiefs committed in the mest outrageous manner</w:t>
        <w:br/>
        <w:t>by all of us of ruffians, is ona of the most</w:t>
        <w:br/>
        <w:br/>
        <w:t>remarkable and at the same time most discouraging</w:t>
        <w:br/>
        <w:br/>
        <w:t>society in India presents to us. Io th</w:t>
        <w:br/>
        <w:t>circumstances we are desirous rather to rouse and</w:t>
        <w:br/>
        <w:t>to encourage a manly trade than to multiply</w:t>
        <w:br/>
        <w:t>restrictions on the exercise of a right to self</w:t>
        <w:br/>
        <w:br/>
        <w:t>defence. We are of opinion that al) the evil which</w:t>
        <w:br/>
        <w:br/>
        <w:t>is likely to arise from the abuse of that right is</w:t>
        <w:br/>
        <w:br/>
        <w:t>far less serious than the evil which would arise</w:t>
        <w:br/>
        <w:br/>
        <w:t>from the execution of one person for oversteoping</w:t>
        <w:br/>
        <w:t>what might appear to be the exact line of</w:t>
        <w:br/>
        <w:br/>
        <w:t>moderation in resisting a body of dacoits.”</w:t>
        <w:br/>
        <w:br/>
        <w:br/>
        <w:t>Page 275:</w:t>
        <w:br/>
        <w:t>Tf wa take the present scenario into consideration,</w:t>
        <w:br/>
        <w:t>we find that the situation in respect of such crimes noted by</w:t>
        <w:br/>
        <w:t>the authors has not in any way changed. Therefore, the law</w:t>
        <w:br/>
        <w:t>of private defence of persons and property based on the right</w:t>
        <w:br/>
        <w:br/>
        <w:t>of self-preservation is absolutely necessary.</w:t>
        <w:br/>
        <w:br/>
        <w:t>The existing sections 96 to 108 analyse and delimit.</w:t>
        <w:br/>
        <w:t>the right of private defence. These provisions have very</w:t>
        <w:br/>
        <w:t>often come up before the courts for interpretation and</w:t>
        <w:br/>
        <w:t>application. Section 96 states that nothing ia an offence</w:t>
        <w:br/>
        <w:t>wbich is done in exercise of this right. This right 1a</w:t>
        <w:br/>
        <w:t>analysed in the subsequent sections from two aspects, namely,</w:t>
        <w:br/>
        <w:t>defence of the body and defence of property. section 97</w:t>
        <w:br/>
        <w:t>defines these two aspects while sections 98 and 99 are</w:t>
        <w:br/>
        <w:t>applicable to both the aspects. Sections 100, 101, 102 and</w:t>
        <w:br/>
        <w:t>108 are concerned with defence of the body and sections 103,</w:t>
        <w:br/>
        <w:br/>
        <w:t>104 and 108 are concerned with the defence of property</w:t>
        <w:br/>
        <w:br/>
        <w:t>The Law Commission in its 42nd Report proposed a</w:t>
        <w:br/>
        <w:br/>
        <w:t>rangement of the provisions bringing together those</w:t>
        <w:br/>
        <w:br/>
        <w:t>relating to the right to defend the body in one section and</w:t>
        <w:br/>
        <w:t>those relating to the property in another for the purpose of</w:t>
        <w:br/>
        <w:t>an easier understanding and for facilitating their</w:t>
        <w:br/>
        <w:t>application. In the 8111 no change in respect of sections 97</w:t>
        <w:br/>
        <w:t>and 98 is mooted. Coming to section 99 the Law Commission</w:t>
        <w:br/>
        <w:t>after having considerad the various clauses in sanction 99</w:t>
        <w:br/>
        <w:t>recommended the insertion of a new provision in section 99 so</w:t>
        <w:br/>
        <w:br/>
        <w:t>as to make the immunity conferred by section 97 co-extensive</w:t>
        <w:br/>
        <w:br/>
        <w:br/>
        <w:t>Page 276:</w:t>
        <w:br/>
        <w:t>=: 272 ce</w:t>
        <w:br/>
        <w:br/>
        <w:t>with the deprivation of right of private defence ard such</w:t>
        <w:br/>
        <w:t>action in the first paragraph of section 98. The Law</w:t>
        <w:br/>
        <w:t>commission was also of the view that extea protection should</w:t>
        <w:br/>
        <w:t>pe given only when the public servant acts in pursuance of an</w:t>
        <w:br/>
        <w:t>order of a court of justice. Coming to the third oaragraoh</w:t>
        <w:br/>
        <w:t>of section 99, the Law Commission recommenced for delation of</w:t>
        <w:br/>
        <w:t>the third paragrash. It may be notes that the shied</w:t>
        <w:br/>
        <w:t>baragraph in the existing section 29 lays down a restriction</w:t>
        <w:br/>
        <w:t>namely, debarring the right of private defence in casos where</w:t>
        <w:br/>
        <w:br/>
        <w:t>there is time to hai</w:t>
        <w:br/>
        <w:br/>
        <w:t>recourse to the public authors</w:t>
        <w:br/>
        <w:br/>
        <w:t>Howaver, whether there was sufficient, time to have recsurse</w:t>
        <w:br/>
        <w:t>to the public authorities 1s a question of fact in each case</w:t>
        <w:br/>
        <w:br/>
        <w:t>If this restriction i removed aitogether, then ow</w:t>
        <w:br/>
        <w:br/>
        <w:t>respect of acts where there ‘8 no immediate ta</w:t>
        <w:br/>
        <w:br/>
        <w:t>garticularly those relating to property, people with smoun-ty</w:t>
        <w:br/>
        <w:t>may resort to exercise this right even though they had anole</w:t>
        <w:br/>
        <w:t>time to go to the public authorities for the ourocse of</w:t>
        <w:br/>
        <w:t>averting the danger to the property. Therefore, we are of</w:t>
        <w:br/>
        <w:br/>
        <w:t>the view that this restriction should be retained.</w:t>
        <w:br/>
        <w:br/>
        <w:t>Under clause 22 of the 811) the existing section 29</w:t>
        <w:br/>
        <w:br/>
        <w:t>18 sought to be susstituted and to altogether remove ~</w:t>
        <w:br/>
        <w:br/>
        <w:t>third clause. Therefore, we recommend that the thicd</w:t>
        <w:br/>
        <w:t>Baragraph in the existing sectson should be included in she</w:t>
        <w:br/>
        <w:br/>
        <w:t>Proposed section and rearrange the clause.</w:t>
        <w:br/>
        <w:br/>
        <w:br/>
        <w:t>Page 277:</w:t>
        <w:br/>
        <w:t>1278</w:t>
        <w:br/>
        <w:br/>
        <w:t>The existing section 100 justifies the killing of</w:t>
        <w:br/>
        <w:t>an assailant when apprehension of serious crimes enumerated</w:t>
        <w:br/>
        <w:t>in several clauses thereunder is caused and they should ve</w:t>
        <w:br/>
        <w:t>read subject to the provisions of section 99. The section</w:t>
        <w:br/>
        <w:t>Jays down that the right of private defence of body extends</w:t>
        <w:br/>
        <w:t>under the restrictions mentioned in section 99 to the</w:t>
        <w:br/>
        <w:t>voluntary causing of death or of any other harm to the</w:t>
        <w:br/>
        <w:br/>
        <w:t>assailant for an offence which occasions the exercise of the</w:t>
        <w:br/>
        <w:br/>
        <w:t>right by any of the descriptions enumerated in clauses 1 to</w:t>
        <w:br/>
        <w:br/>
        <w:t>6. In these clauses + to 6 serious offences like death,</w:t>
        <w:br/>
        <w:t>grievous hurt, comm+tting rape, unnatural lust, kidnapping or</w:t>
        <w:br/>
        <w:t>abducting, wrongful confinement are mentioned. The Law</w:t>
        <w:br/>
        <w:t>Commission, after examining the existing section 100 did not</w:t>
        <w:br/>
        <w:t>suggest any amendment in respect of ard, 4th and Sth clauses.</w:t>
        <w:br/>
        <w:t>However, minor change is suggested, namely, that in the sth</w:t>
        <w:br/>
        <w:t>clause the right to exercise in raspect of abducting shouts</w:t>
        <w:br/>
        <w:t>be limited where the abduction is punishable under the code,</w:t>
        <w:br/>
        <w:t>since abduction by itself is not punishable unless it is</w:t>
        <w:br/>
        <w:t>committed with one or the other of the intents specified in</w:t>
        <w:br/>
        <w:t>sections 364 to 369. Under clause 33 of the Bill some more</w:t>
        <w:br/>
        <w:t>changes have been added. The clauses are numbered as (a) to</w:t>
        <w:br/>
        <w:br/>
        <w:t>Assault with the intention of having carnal intercourse</w:t>
        <w:br/>
        <w:br/>
        <w:t>38 a7s0 added and with regard to abduction it should be one</w:t>
        <w:br/>
        <w:br/>
        <w:t>punishable under the Code. However, there is clause (e)</w:t>
        <w:br/>
        <w:t>which 16 to the same effect - as clause “sixthly" in the</w:t>
        <w:br/>
        <w:t>existing section. Therefore, the proposed change is</w:t>
        <w:br/>
        <w:br/>
        <w:t>appropriate</w:t>
        <w:br/>
        <w:br/>
        <w:br/>
        <w:t>Page 278:</w:t>
        <w:br/>
        <w:t>und the existing section 101 the words</w:t>
        <w:br/>
        <w:br/>
        <w:t>“voluntarily causing to the assailant of any harm other than</w:t>
        <w:br/>
        <w:t>death” are sought to be substituted in clause 94 of the 8111</w:t>
        <w:br/>
        <w:t>by the words “voluntary causing of any harm other than death</w:t>
        <w:br/>
        <w:t>or the snvoluntary causing of the death to the assailant™.</w:t>
        <w:br/>
        <w:t>The Law Commission suggested such a change because there may</w:t>
        <w:br/>
        <w:t>be cases of involuntary causing of death, for example, death</w:t>
        <w:br/>
        <w:t>by rash and negligent act. This change appears to ve</w:t>
        <w:br/>
        <w:br/>
        <w:t>appropriate.</w:t>
        <w:br/>
        <w:br/>
        <w:t>Section 103 indicates as to when a person can act</w:t>
        <w:br/>
        <w:t>in defence of property and enunerates the offences in clauses</w:t>
        <w:br/>
        <w:t>1 to 4 in respect of which the right extends. The right</w:t>
        <w:br/>
        <w:t>under this section extends not only when the offences thus</w:t>
        <w:br/>
        <w:t>enumerated are committed but also when an attempt to commit</w:t>
        <w:br/>
        <w:t>is made. The Law Commission in its 42nd Report noted that</w:t>
        <w:br/>
        <w:t>clause “secondly” mentions housebreaking by night, but not</w:t>
        <w:br/>
        <w:t>lurking house trespass by night, which is as severely</w:t>
        <w:br/>
        <w:t>punishable as housebreaking by night, and that it is often</w:t>
        <w:br/>
        <w:t>difficult to decide whether the offender has committed</w:t>
        <w:br/>
        <w:t>lurking housetrespass or housebreaking. The Law Commission</w:t>
        <w:br/>
        <w:t>also observed that since certain amendments in chapter XVII</w:t>
        <w:br/>
        <w:t>relating to offences against property where housebreaking by</w:t>
        <w:br/>
        <w:t>night would cease to be a separate offence recommended to</w:t>
        <w:br/>
        <w:br/>
        <w:t>omit clause “secondly” also on the ground that the existing</w:t>
        <w:br/>
        <w:br/>
        <w:t>clause 4 governs aggravated forms of crimina) trespass</w:t>
        <w:br/>
        <w:br/>
        <w:t>Existing section 441 defines criminal trespass, 442 house</w:t>
        <w:br/>
        <w:br/>
        <w:t>trespass, 443 lurking house trespass, 444 Turking house</w:t>
        <w:br/>
        <w:br/>
        <w:br/>
        <w:t>Page 279:</w:t>
        <w:br/>
        <w:t>278 :~</w:t>
        <w:br/>
        <w:br/>
        <w:t>trespass by night, 445 house breaking, 446 housebreaking by</w:t>
        <w:br/>
        <w:t>night. These sections were there incorporated in the</w:t>
        <w:br/>
        <w:br/>
        <w:t>existing Code, taking into consideration the circumstanc</w:t>
        <w:br/>
        <w:br/>
        <w:t>Prevailing in India, The Law Commis:</w:t>
        <w:br/>
        <w:br/>
        <w:t>on in ite 42nd Report.</w:t>
        <w:br/>
        <w:br/>
        <w:t>while dealing with offences under chante:</w:t>
        <w:br/>
        <w:br/>
        <w:t>XVIT that is</w:t>
        <w:br/>
        <w:t>relating to property recommended deletion of these provisions</w:t>
        <w:br/>
        <w:t>and introduced a new section 445 under the head “surglary</w:t>
        <w:br/>
        <w:br/>
        <w:t>We have considered these changes while examining clause 142</w:t>
        <w:br/>
        <w:br/>
        <w:t>of the Bi11 and are of the view that the changes proposed are</w:t>
        <w:br/>
        <w:br/>
        <w:t>lutary, Consequentty, the changes proposed by the Law</w:t>
        <w:br/>
        <w:br/>
        <w:t>Commission in respect of clau:</w:t>
        <w:br/>
        <w:br/>
        <w:t>"secondly" of section 103</w:t>
        <w:br/>
        <w:t>Need to be incorporated. The Law Commission also recommended</w:t>
        <w:br/>
        <w:t>that clause 3 relating to offence - mischief by fire should</w:t>
        <w:br/>
        <w:t>be amplified including mischief by explosive substances,</w:t>
        <w:br/>
        <w:t>mischief by fire or explosive substances committed on any</w:t>
        <w:br/>
        <w:br/>
        <w:t>vehicle should be added.</w:t>
        <w:br/>
        <w:br/>
        <w:t>In the proposed section 103 of the Bill, there +s a</w:t>
        <w:br/>
        <w:t>new clause (c) relating to the offences of mischief to</w:t>
        <w:br/>
        <w:t>property, house, or intended to be used for the purpose of</w:t>
        <w:br/>
        <w:br/>
        <w:t>Government or any corporation,</w:t>
        <w:br/>
        <w:br/>
        <w:t>Two more new clauses (e) and (f) are sought to be</w:t>
        <w:br/>
        <w:br/>
        <w:t>added in the proposed section. lau:</w:t>
        <w:br/>
        <w:br/>
        <w:t>8) includes hijacking</w:t>
        <w:br/>
        <w:t>of aircraft and clause (f) tncludes sabotage. while</w:t>
        <w:br/>
        <w:t>discussing the offence of hijacking under new section 362A,</w:t>
        <w:br/>
        <w:t>we have indicated that the same need not be incorporated</w:t>
        <w:br/>
        <w:br/>
        <w:t>because of the reasons stated in Chapter x. Therefore, here</w:t>
        <w:br/>
        <w:br/>
        <w:br/>
        <w:t>Page 280:</w:t>
        <w:br/>
        <w:t>=: 276</w:t>
        <w:br/>
        <w:br/>
        <w:t>also clause (e@) has to be omitted, Wo may also add that</w:t>
        <w:br/>
        <w:t>clause (8) was added in conformity with the new section 3624</w:t>
        <w:br/>
        <w:t>applying to the offence of hijacking of an atrcraft. If that</w:t>
        <w:br/>
        <w:t>section is to be deleted, clause (e) need not be there. It</w:t>
        <w:br/>
        <w:t>may be mentioned that in every offence of hijacking, there</w:t>
        <w:br/>
        <w:t>would be an offence being committed against property or</w:t>
        <w:br/>
        <w:t>person. To that extent the relevant provisions of right of</w:t>
        <w:br/>
        <w:t>private defence would be applicable. Under (f), the offence</w:t>
        <w:br/>
        <w:t>of sabotage is mentioned. In our discussion under clause 180</w:t>
        <w:br/>
        <w:t>we have suggested that the new provisions with reference to</w:t>
        <w:br/>
        <w:t>the offence of sabotage can be retained. Therefore, clause</w:t>
        <w:br/>
        <w:br/>
        <w:t>(f) can be retained but may be renumbered as (e).</w:t>
        <w:br/>
        <w:br/>
        <w:t>Under clause 36 a minor amengment to section 104 is</w:t>
        <w:br/>
        <w:br/>
        <w:t>Proposed. The words “voluntary causing to the wrong-doer of</w:t>
        <w:br/>
        <w:t>any harm other than death” are sought to be substituted on</w:t>
        <w:br/>
        <w:t>the samo lines as in clause 34 with reference to section 101</w:t>
        <w:br/>
        <w:br/>
        <w:t>These changes can be carried out.</w:t>
        <w:br/>
        <w:br/>
        <w:t>Slause 37</w:t>
        <w:br/>
        <w:br/>
        <w:t>12.25 Under this clause the existing section 105 is</w:t>
        <w:br/>
        <w:t>Sought to be substituted by a new section bearing the sane</w:t>
        <w:br/>
        <w:t>number. The existing section 105 deals with commencement and</w:t>
        <w:br/>
        <w:t>continuance of private defence of property The Law</w:t>
        <w:br/>
        <w:t>Commission did not propose any change to the section.</w:t>
        <w:br/>
        <w:t>However, it recommended to omit Sth para which deals with</w:t>
        <w:br/>
        <w:br/>
        <w:t>house breaking by night. The new section deals with houne</w:t>
        <w:br/>
        <w:br/>
        <w:br/>
        <w:t>Page 281:</w:t>
        <w:br/>
        <w:t>-: 277</w:t>
        <w:br/>
        <w:br/>
        <w:t>trespass which has by</w:t>
        <w:br/>
        <w:br/>
        <w:t>n considered by us under clause 182 and</w:t>
        <w:br/>
        <w:t>because of the consequent changes approved thereunder the</w:t>
        <w:br/>
        <w:t>clause § has to be accordingly omitted. In the new section,</w:t>
        <w:br/>
        <w:t>however, we find clause (c) which also mention hijacking of</w:t>
        <w:br/>
        <w:t>aircraft. While considering changes in clause 35 with</w:t>
        <w:br/>
        <w:br/>
        <w:t>refe</w:t>
        <w:br/>
        <w:br/>
        <w:t>nce to section 103, we observed that clause (e) dealing</w:t>
        <w:br/>
        <w:t>with “hijacking of aircraft” should be omitted. For the same</w:t>
        <w:br/>
        <w:t>reason, the words “hijacking of aircraft” in clause (c) in</w:t>
        <w:br/>
        <w:br/>
        <w:t>the proposed new section 105 have to be omitted.</w:t>
        <w:br/>
        <w:br/>
        <w:t>Clauses 38 to 44</w:t>
        <w:br/>
        <w:t>12.26 Under the Indian Penal code ‘abetment' is a</w:t>
        <w:br/>
        <w:br/>
        <w:t>separate and distinct offence provides a thing abetted is an</w:t>
        <w:br/>
        <w:t>offence. As a general rule, a charge of abetment faits if</w:t>
        <w:br/>
        <w:br/>
        <w:t>the substantive offence is not established ag:</w:t>
        <w:br/>
        <w:br/>
        <w:t>inst the</w:t>
        <w:br/>
        <w:t>Principle assailant. The Supreme court in Jamuna Singh's</w:t>
        <w:br/>
        <w:t>case, (AIR 1967 SC 563) has held that it cannot be held in</w:t>
        <w:br/>
        <w:t>Jaw that @ person cannot ever be convicted of abetting a</w:t>
        <w:br/>
        <w:t>certain offence when the person alleged to have committed</w:t>
        <w:br/>
        <w:t>that offence in consequence of abetment, has been acquitted</w:t>
        <w:br/>
        <w:t>and that the question of abettor’s guilt depends upon the</w:t>
        <w:br/>
        <w:br/>
        <w:t>nature of abetment: and the manner that the abetment was mace.</w:t>
        <w:br/>
        <w:br/>
        <w:t>Sections 107 to 120 in chapter V relate to the</w:t>
        <w:br/>
        <w:t>abetment, Section 107 classifies abetment under three heads,</w:t>
        <w:br/>
        <w:t>t.e., by instigating or by conspiracy or by intentional aids</w:t>
        <w:br/>
        <w:t>These are explained in both Sections 107 and 108. The Law</w:t>
        <w:br/>
        <w:br/>
        <w:t>Commission in its 42nd Report examined Section 120-A which</w:t>
        <w:br/>
        <w:br/>
        <w:br/>
        <w:t>Page 282:</w:t>
        <w:br/>
        <w:t>278</w:t>
        <w:br/>
        <w:br/>
        <w:t>Jays down that when two persons agree to commit an offence or</w:t>
        <w:br/>
        <w:t>to cause an offence to be committed, they are guilty of</w:t>
        <w:br/>
        <w:t>criminal conspiracy to commit that offence whether or not any</w:t>
        <w:br/>
        <w:t>of the parties thereto does any act besides the agreement in</w:t>
        <w:br/>
        <w:t>pursuance thereof and noted that the persons who are</w:t>
        <w:br/>
        <w:t>initially guilty of conspiracy to commit an offence become</w:t>
        <w:br/>
        <w:t>guilty of abetting the offence as soon as an act or illegal</w:t>
        <w:br/>
        <w:t>omission takes place in pursuance of the conspiracy and that</w:t>
        <w:br/>
        <w:t>after an enactment in 1913 of Sections 120A and 1208 making</w:t>
        <w:br/>
        <w:t>conspiracy itself punishable in the same manner as abetment.</w:t>
        <w:br/>
        <w:t>Abetment of an offence by conspiracy has lost its relevance</w:t>
        <w:br/>
        <w:t>and, therefore, all references in Chapter ¥ including Section</w:t>
        <w:br/>
        <w:t>107 ‘abetment by conspiracy’ should be omitted. The Law</w:t>
        <w:br/>
        <w:t>Commission also examined Sections 108 and 108A ang after</w:t>
        <w:br/>
        <w:t>referring to some of the decided cases recommended that</w:t>
        <w:br/>
        <w:t>Explanations 2 and 3 may be combined and revised and that</w:t>
        <w:br/>
        <w:t>Explanation 4 may be reworded and that Explanation 5 which</w:t>
        <w:br/>
        <w:t>mentions about the abetment by conspiracy to be omitted. on</w:t>
        <w:br/>
        <w:t>these lines, the Law Conmission recommended that Section 108</w:t>
        <w:br/>
        <w:br/>
        <w:t>and 108A may be combined and revised. Clause 38 of the</w:t>
        <w:br/>
        <w:br/>
        <w:t>(Amendment) 811) 1978 has incorporated these recommendations</w:t>
        <w:br/>
        <w:t>but with some changes. By and large, Section 108 as</w:t>
        <w:br/>
        <w:t>mentioned in clause 38 is in conformity with the</w:t>
        <w:br/>
        <w:t>recommendations made by the Law Commission. Therefore, we do</w:t>
        <w:br/>
        <w:br/>
        <w:t>hot recommend any further change</w:t>
        <w:br/>
        <w:br/>
        <w:br/>
        <w:t>Page 283:</w:t>
        <w:br/>
        <w:t>&lt;1 279 =</w:t>
        <w:br/>
        <w:br/>
        <w:t>Sections 115 and 116 deal with the punishments for</w:t>
        <w:br/>
        <w:br/>
        <w:t>successful abetment of offenc</w:t>
        <w:br/>
        <w:br/>
        <w:t>Section 115 specificatty</w:t>
        <w:br/>
        <w:t>deals with the punishment for unsuccessful abetment of</w:t>
        <w:br/>
        <w:t>offence punishable ‘with death or imprisonment for life’</w:t>
        <w:br/>
        <w:br/>
        <w:t>The Law Commission in its 42nd Report noted that the words</w:t>
        <w:br/>
        <w:t>‘death or imprisonment for life’ are ambiguous and they may</w:t>
        <w:br/>
        <w:t>cover sedition, Therefore, they recommended to limit it to</w:t>
        <w:br/>
        <w:t>capital offences for which death is the only punishment or</w:t>
        <w:br/>
        <w:t>one of the punishments provided by law and accordingly</w:t>
        <w:br/>
        <w:t>recommended revision of this Section. Existing Section 116</w:t>
        <w:br/>
        <w:t>prescribes punishments of offences punishable with</w:t>
        <w:br/>
        <w:t>imprisonment when the offence is not committed. The Law</w:t>
        <w:br/>
        <w:t>Commission recommended that in order to avoid any avertaoping</w:t>
        <w:br/>
        <w:t>between Section 118 and 118, it is desirable to exclude</w:t>
        <w:br/>
        <w:t>capital offences by inserting the words in Section 116 ‘not</w:t>
        <w:br/>
        <w:t>being a capital offence’. The Law Commission also noted that</w:t>
        <w:br/>
        <w:t>tha maximum punishment for abetment if that offence be not</w:t>
        <w:br/>
        <w:t>committed is only 1/4th of the longest term and this was too</w:t>
        <w:br/>
        <w:t>low and should be increased to 1/2 of the maximum teem</w:t>
        <w:br/>
        <w:t>provided for the offence. The Law Commission also examined</w:t>
        <w:br/>
        <w:t>second paragraph of Section 116 and recommended that where</w:t>
        <w:br/>
        <w:t>the abettor is a private person who abetted a public servant</w:t>
        <w:br/>
        <w:t>should not be dealt with more severely than tn a case where</w:t>
        <w:br/>
        <w:t>the person abetted is a private individual. Section 117</w:t>
        <w:br/>
        <w:t>applies to abetment of the commission of an offence by the</w:t>
        <w:br/>
        <w:br/>
        <w:t>public generally or a number of class of parsons exceeding</w:t>
        <w:br/>
        <w:br/>
        <w:t>ten. The Law Commission having noted judgments of some High</w:t>
        <w:br/>
        <w:br/>
        <w:t>Courts recommended a new Section 117A to be inserted which is</w:t>
        <w:br/>
        <w:br/>
        <w:br/>
        <w:t>Page 284:</w:t>
        <w:br/>
        <w:t>=: 280 :-</w:t>
        <w:br/>
        <w:br/>
        <w:t>to the effect (that whoever commits the commission of an</w:t>
        <w:br/>
        <w:t>offence punishable with imprisonment by a child under 1</w:t>
        <w:br/>
        <w:t>years of age whether or not the offence is committed shall be</w:t>
        <w:br/>
        <w:t>punished with imprisonment of any description provided for</w:t>
        <w:br/>
        <w:t>that offence which may be extend twice the longest term of</w:t>
        <w:br/>
        <w:t>imorisonment provided for that offence. Likewise, the Law</w:t>
        <w:br/>
        <w:t>commission also examined Sections 118 and 119 and suggested</w:t>
        <w:br/>
        <w:br/>
        <w:t>some minor changes like the words ‘a capita} offence’ be</w:t>
        <w:br/>
        <w:br/>
        <w:t>be</w:t>
        <w:br/>
        <w:br/>
        <w:t>substituted. 4 perusal of the new provision sought ©</w:t>
        <w:br/>
        <w:br/>
        <w:t>included would show that they are in conformity with the</w:t>
        <w:br/>
        <w:br/>
        <w:t>recommend.</w:t>
        <w:br/>
        <w:br/>
        <w:t>tions of the Law Comission and we are aiso of the</w:t>
        <w:br/>
        <w:br/>
        <w:t>view that the changes are warranted</w:t>
        <w:br/>
        <w:br/>
        <w:t>The changes suggested in clause 39 of the B11 are</w:t>
        <w:br/>
        <w:br/>
        <w:t>of minor nature</w:t>
        <w:br/>
        <w:br/>
        <w:t>Jause 45</w:t>
        <w:br/>
        <w:br/>
        <w:t>12.27 Under this clause a new Chapter VB is sought to be</w:t>
        <w:br/>
        <w:t>inserted under which new section 120¢, 120D defining attempt</w:t>
        <w:br/>
        <w:t>and punishment for offence of attempt. The existing section</w:t>
        <w:br/>
        <w:t>$11 is sought to be omitted. We have carefully examined this</w:t>
        <w:br/>
        <w:t>clause and the scope of these new two sections in Chapter</w:t>
        <w:br/>
        <w:t>No.VI and recommend that section S11 be retained and this</w:t>
        <w:br/>
        <w:br/>
        <w:t>clause be deleted</w:t>
        <w:br/>
        <w:br/>
        <w:br/>
        <w:t>Page 285:</w:t>
        <w:br/>
        <w:t>&lt;2 281 =</w:t>
        <w:br/>
        <w:br/>
        <w:t>Clause 47</w:t>
        <w:br/>
        <w:br/>
        <w:t>12.28 Under this clause « new section 123A t@ sought to</w:t>
        <w:br/>
        <w:br/>
        <w:t>be inserted. The new section lays down that whoever assists</w:t>
        <w:br/>
        <w:br/>
        <w:t>in any manner an enemy at war with India, or the armed fore</w:t>
        <w:br/>
        <w:t>of any country against whom the armed forces of India are</w:t>
        <w:br/>
        <w:t>engaged in hostilities, whether or not a state of war exists</w:t>
        <w:br/>
        <w:t>between that country and India, shall be punishable. The Law</w:t>
        <w:br/>
        <w:t>commission in its 42nd Report recommended insertion of a new</w:t>
        <w:br/>
        <w:t>section but in the B11] we find that an Explanation is also</w:t>
        <w:br/>
        <w:t>added to. the section which is explanatory in nature. we are</w:t>
        <w:br/>
        <w:br/>
        <w:t>also of the view that the new section may be inserted</w:t>
        <w:br/>
        <w:br/>
        <w:t>Clause 48</w:t>
        <w:br/>
        <w:t>12.29 Under this clause, the existing section 1244 which</w:t>
        <w:br/>
        <w:t>deals with Sedition is sought to be substituted by a new</w:t>
        <w:br/>
        <w:br/>
        <w:t>section bearing the same number, Most of the clauses</w:t>
        <w:br/>
        <w:br/>
        <w:t>mentioned in the existing section 1244 find a place in the</w:t>
        <w:br/>
        <w:t>new section. In addition, certain acts are included. The</w:t>
        <w:br/>
        <w:t>new section postulates that whoever by words, either spoken</w:t>
        <w:br/>
        <w:br/>
        <w:t>or written, or by signs, or by visible representations, or</w:t>
        <w:br/>
        <w:br/>
        <w:t>otherwise, excites, or attempts to disaffection</w:t>
        <w:br/>
        <w:br/>
        <w:t>towards the Constitution, or the Government or Parliament of</w:t>
        <w:br/>
        <w:t>India, or the Government or Legislature of any State or the</w:t>
        <w:br/>
        <w:t>Administration of justice, intending or knowing it to be</w:t>
        <w:br/>
        <w:t>Vikely thereby to endanger the integrity or security of India</w:t>
        <w:br/>
        <w:br/>
        <w:t>1 be</w:t>
        <w:br/>
        <w:br/>
        <w:t>or of any State or to cause public disorder shi</w:t>
        <w:br/>
        <w:t>Dunishable. The expression “disaffection” is the same except</w:t>
        <w:br/>
        <w:br/>
        <w:t>the word “disloyalty” is omitted. This change is in</w:t>
        <w:br/>
        <w:br/>
        <w:br/>
        <w:t>Page 286:</w:t>
        <w:br/>
        <w:t>=: 282 :-</w:t>
        <w:br/>
        <w:br/>
        <w:t>conformity with the addition of offence of disaffection</w:t>
        <w:br/>
        <w:br/>
        <w:t>towards Parliament, Legislatures, administration of justice</w:t>
        <w:br/>
        <w:br/>
        <w:t>which was not there in the existing section. Having</w:t>
        <w:br/>
        <w:br/>
        <w:t>considered both these provisions, we are of the view that the</w:t>
        <w:br/>
        <w:br/>
        <w:t>changes as found in the Bi11 can be carried out. we have</w:t>
        <w:br/>
        <w:br/>
        <w:t>discussed all these aspects in Chapter No.VII in detail and</w:t>
        <w:br/>
        <w:t>we have also given reasons why the changes should be carried</w:t>
        <w:br/>
        <w:br/>
        <w:t>out.</w:t>
        <w:br/>
        <w:br/>
        <w:t>Under this clause a new section 1243 is also sought</w:t>
        <w:br/>
        <w:t>to be inserted. Under this new section, whoever deliberately</w:t>
        <w:br/>
        <w:t>insults the Constitution of India or any part thereof, the</w:t>
        <w:br/>
        <w:t>national flag, the national emblem or the national anthem, by</w:t>
        <w:br/>
        <w:t>burning the national flag etc., shall be punishable. The Law</w:t>
        <w:br/>
        <w:t>Commission in its 42nd Report observed that there should be a</w:t>
        <w:br/>
        <w:t>Provision for punishment for insults to the Constitution,</w:t>
        <w:br/>
        <w:t>national flag, emblem and the national anthem which may</w:t>
        <w:br/>
        <w:t>include burning of the Constitution and deliberate insults to</w:t>
        <w:br/>
        <w:t>the national anthem which are unpatriotic, Therefore, they</w:t>
        <w:br/>
        <w:br/>
        <w:t>commended the insertion of this new section. On the basis</w:t>
        <w:br/>
        <w:br/>
        <w:t>of that recommendations, Prevention of Insults to National</w:t>
        <w:br/>
        <w:t>Honour Act, 1971 has been enacted. Therefore, this new</w:t>
        <w:br/>
        <w:t>Section 1248 need not be inserted and the same may be deleted</w:t>
        <w:br/>
        <w:br/>
        <w:t>from clause 48. (Vide Chapter VII)</w:t>
        <w:br/>
        <w:br/>
        <w:t>12,30 Under this clause the existing chapter vir is</w:t>
        <w:br/>
        <w:br/>
        <w:t>t</w:t>
        <w:br/>
        <w:t>[ares</w:t>
        <w:br/>
        <w:t>J soso to be substituted by a new Chapter bearing the name</w:t>
        <w:br/>
        <w:br/>
        <w:br/>
        <w:t>Page 287:</w:t>
        <w:br/>
        <w:t>203</w:t>
        <w:br/>
        <w:br/>
        <w:t>number. This chapter deale with offence which might be</w:t>
        <w:br/>
        <w:br/>
        <w:t>committed by the civilians in relation to the defence</w:t>
        <w:br/>
        <w:br/>
        <w:t>services personnel. In the @111 a new section 130A is there</w:t>
        <w:br/>
        <w:t>which only deals with definitions occurring in the sections</w:t>
        <w:br/>
        <w:t>131 onwards. The new section 131 deals with abetment of</w:t>
        <w:br/>
        <w:t>mutiny. Section 132 deals with attempts, 133, 134 &amp; 195 with</w:t>
        <w:br/>
        <w:t>abetment, 136 &amp; 137 with Deserter, 138 with abetment and 128A</w:t>
        <w:br/>
        <w:t>with incitement etc. The Law Commission in its 42nd Report</w:t>
        <w:br/>
        <w:t>recommended these changes. It is observed that civilian</w:t>
        <w:br/>
        <w:t>population are not dealt with severely as service personne!</w:t>
        <w:br/>
        <w:t>involved. Therefore, the Law Commission suggested that there</w:t>
        <w:br/>
        <w:t>should be co-relation between such offences punishable under</w:t>
        <w:br/>
        <w:t>the Pena Code and the offences punishable by court martial.</w:t>
        <w:br/>
        <w:t>Likewise the Law Commission also referred the Air Force Act</w:t>
        <w:br/>
        <w:br/>
        <w:t>also, The new section 139 clearly lays down that persons</w:t>
        <w:br/>
        <w:br/>
        <w:t>subject to certain laws like Army Act, Navy Act, Air Force</w:t>
        <w:br/>
        <w:t>Act not to be punishable under this chapter. Taking the</w:t>
        <w:br/>
        <w:t>implications recognised by the Law Commission, there is no</w:t>
        <w:br/>
        <w:t>harm in having this Chapter inserted in place of existing</w:t>
        <w:br/>
        <w:br/>
        <w:t>chapter.</w:t>
        <w:br/>
        <w:br/>
        <w:t>Clause 54</w:t>
        <w:br/>
        <w:br/>
        <w:t>12.31 Having regard to the large scale riotings of</w:t>
        <w:br/>
        <w:t>various crimes that are taking place, the Law Commission in</w:t>
        <w:br/>
        <w:t>ite 42nd Report observed that it is desirable that rioting</w:t>
        <w:br/>
        <w:t>should be checked at the earliest stage and also mentioned</w:t>
        <w:br/>
        <w:t>collecting sticks, knives, other weapons by anti social</w:t>
        <w:br/>
        <w:br/>
        <w:t>lomonts who are bent upon committing mischief and with a</w:t>
        <w:br/>
        <w:br/>
        <w:br/>
        <w:t>Page 288:</w:t>
        <w:br/>
        <w:t>view to check such preparation, the Law Commission</w:t>
        <w:br/>
        <w:t>recommended insertion of anew section 197A. Accordingly a</w:t>
        <w:br/>
        <w:br/>
        <w:t>new section 147A is sought to be added vid claus 54 of the</w:t>
        <w:br/>
        <w:br/>
        <w:t>Bill. We agree with that proposed insertion:</w:t>
        <w:br/>
        <w:br/>
        <w:t>Clause 58</w:t>
        <w:br/>
        <w:br/>
        <w:t>12.32 Under this clause a new section 153C 1s sought to</w:t>
        <w:br/>
        <w:t>be added. Sections 183A and 1538 were added in the year 1972</w:t>
        <w:br/>
        <w:t>in chapter VIII which deals with offences against public</w:t>
        <w:br/>
        <w:t>tranquillity. Under section 153A whoever by words, either</w:t>
        <w:br/>
        <w:t>spoken or written, promotes disharmony, ill-will, etc., or</w:t>
        <w:br/>
        <w:t>commits any act, organise any movement etc. with a view to</w:t>
        <w:br/>
        <w:t>promote enmity between different groups on grounds of</w:t>
        <w:br/>
        <w:t>religion etc., is punishable, Under section 1538 whoever, by</w:t>
        <w:br/>
        <w:t>words either spoken or written, etc. makes or publishes any</w:t>
        <w:br/>
        <w:t>imputation, asserts, propagates, makes or publish any</w:t>
        <w:br/>
        <w:t>assertion or an appeal concerning the obligation of any</w:t>
        <w:br/>
        <w:t>person belonging to any religion, language, caste or</w:t>
        <w:br/>
        <w:br/>
        <w:t>community, +s aiso punishable. In its 42nd Report, the Law</w:t>
        <w:br/>
        <w:br/>
        <w:t>Commission having traced the legislative history of these</w:t>
        <w:br/>
        <w:t>sections referred to the judgment of the Supreme Court in</w:t>
        <w:br/>
        <w:br/>
        <w:t>Kedarnath’s case (AIR 1962 SC 985) wherein the validity of</w:t>
        <w:br/>
        <w:t>Section 1244 was upheld. On a parity of reasoning the Law</w:t>
        <w:br/>
        <w:br/>
        <w:t>Commission noted that the validity of section 153A could also</w:t>
        <w:br/>
        <w:t>be supported. Thereafter, the Law Commission proceeded to</w:t>
        <w:br/>
        <w:t>consider the scope of section 153A and observed that</w:t>
        <w:br/>
        <w:t>explanation to section 153A protects honest criticism or any</w:t>
        <w:br/>
        <w:br/>
        <w:t>act of the person criticising a political party without a</w:t>
        <w:br/>
        <w:br/>
        <w:br/>
        <w:t>Page 289:</w:t>
        <w:br/>
        <w:t>285 :-</w:t>
        <w:br/>
        <w:br/>
        <w:t>malicious intention. The Law Commission, however, did not</w:t>
        <w:br/>
        <w:t>recommend insertion of section 183. It may be noted at this</w:t>
        <w:br/>
        <w:t>stage that the existing section 505 deals with offence of</w:t>
        <w:br/>
        <w:t>making statements conducive to public mischief and lays down</w:t>
        <w:br/>
        <w:br/>
        <w:t>- makes, publishes or circulates, etc., with</w:t>
        <w:br/>
        <w:br/>
        <w:t>that who!</w:t>
        <w:br/>
        <w:t>jntent to cause fear to the personne! of the defence services”</w:t>
        <w:br/>
        <w:t>or with a view to cause fear to public etc. would be</w:t>
        <w:br/>
        <w:t>punishable. The Law Commission in its 42nd Report</w:t>
        <w:br/>
        <w:t>recommended deletion of this section. However, there was a</w:t>
        <w:br/>
        <w:t>recommendation to bring changes in sections 153A and 1538,</w:t>
        <w:br/>
        <w:t>but section 152¢, however, is being added under clause 58 of</w:t>
        <w:br/>
        <w:t>the gi11 and the same carries the essence of section 505</w:t>
        <w:br/>
        <w:t>except omitting the soldiers, Navy, etc. Obviously, because,</w:t>
        <w:br/>
        <w:t>these offences against defence personnel have been taken care</w:t>
        <w:br/>
        <w:br/>
        <w:t>of in the respective Acts applicable to those services. We</w:t>
        <w:br/>
        <w:br/>
        <w:t>have already discussed thie in this Chapter dealing with</w:t>
        <w:br/>
        <w:t>offences against armed forces, etc. We agree that section</w:t>
        <w:br/>
        <w:br/>
        <w:t>153¢ may accordingly be added.</w:t>
        <w:br/>
        <w:t>aus 4</w:t>
        <w:br/>
        <w:br/>
        <w:t>had and already been repealed by the Prevention of Corruption</w:t>
        <w:br/>
        <w:br/>
        <w:t>er therefore, omitted</w:t>
        <w:br/>
        <w:br/>
        <w:br/>
        <w:t>Page 290:</w:t>
        <w:br/>
        <w:t>Clause 66</w:t>
        <w:br/>
        <w:br/>
        <w:t>12.34 Under this clause a new section 186A ia sought to</w:t>
        <w:br/>
        <w:t>be inserted which deals with offences by or relating to</w:t>
        <w:br/>
        <w:t>public servants. It may be mentioned that sections 161 to</w:t>
        <w:br/>
        <w:t>165A which deal with offences of misconduct have been deleted</w:t>
        <w:br/>
        <w:t>in the IPC and made offences under the Prevention of</w:t>
        <w:br/>
        <w:t>Corruption Act, 1988. The remaining sections 186 to 171 deal</w:t>
        <w:br/>
        <w:t>with other Kinds of offences committed by a public servant.</w:t>
        <w:br/>
        <w:t>The existing section 186 deals with offences of d*sobeying</w:t>
        <w:br/>
        <w:t>law by public servants with intent to cause injury. The Law</w:t>
        <w:br/>
        <w:t>Commission in its Forty Secone Report observed that the coce</w:t>
        <w:br/>
        <w:t>does take into account this Kind of misconduct by 3 public</w:t>
        <w:br/>
        <w:t>servant where the misconduct takes the shape of bribery. It</w:t>
        <w:br/>
        <w:t>is further observed that it is desirable to ensure that 10</w:t>
        <w:br/>
        <w:t>public servant shal! in the exercise of the duties of his</w:t>
        <w:br/>
        <w:t>‘of¥ice while acting under colour of his office, do any act</w:t>
        <w:br/>
        <w:t>which is wrongful in itself, or do an otherwise jawful act -n</w:t>
        <w:br/>
        <w:t>wrongful manner. From this point of view the Law Commission</w:t>
        <w:br/>
        <w:t>recommended that there will be a penalty to punish misconduct</w:t>
        <w:br/>
        <w:t>and also recommended insertion of new section 100A. — The</w:t>
        <w:br/>
        <w:t>content of new section 166A proposed is different from the</w:t>
        <w:br/>
        <w:t>content of section 166 as we finds earlier. The words as to</w:t>
        <w:br/>
        <w:t>“maliciously to cause injury to any person” are added,</w:t>
        <w:br/>
        <w:t>otherwise the spirit behind the section is more or less same</w:t>
        <w:br/>
        <w:br/>
        <w:t>Therefore, 186A may be inserted</w:t>
        <w:br/>
        <w:br/>
        <w:br/>
        <w:t>Page 291:</w:t>
        <w:br/>
        <w:t>&lt;: 287 i</w:t>
        <w:br/>
        <w:br/>
        <w:t>Glause 68</w:t>
        <w:br/>
        <w:br/>
        <w:t>12.38 Under this Clause a new</w:t>
        <w:br/>
        <w:br/>
        <w:t>tion 167A is sought to</w:t>
        <w:br/>
        <w:t>be inserted in Chapter IX which deals with offences by or</w:t>
        <w:br/>
        <w:t>relating to public servants. The Law Commission in its 4zng</w:t>
        <w:br/>
        <w:t>Report noted that even in their earlier Revert namely 29th</w:t>
        <w:br/>
        <w:br/>
        <w:t>Report it was recommended that to tackle the problem of</w:t>
        <w:br/>
        <w:br/>
        <w:t>cheating of Government on large scale by dishonest</w:t>
        <w:br/>
        <w:t>contractors while supplying goods or executing works,</w:t>
        <w:br/>
        <w:t>unauthorised payment in respect of such contracts should be</w:t>
        <w:br/>
        <w:t>made punishable under specific provisions. Having noted so</w:t>
        <w:br/>
        <w:t>the Law Commission in its 42nd Report recommended insertion</w:t>
        <w:br/>
        <w:t>of mew section 167A. A perusal of the provision would show</w:t>
        <w:br/>
        <w:t>that it is a salutary one particularly in the present</w:t>
        <w:br/>
        <w:t>Scenario where large scale execution of public works is</w:t>
        <w:br/>
        <w:br/>
        <w:t>taking place. Therefore we agri</w:t>
        <w:br/>
        <w:br/>
        <w:t>that 187A may be inserted</w:t>
        <w:br/>
        <w:br/>
        <w:t>Clause 91</w:t>
        <w:br/>
        <w:br/>
        <w:t>12.96 Under this clause new sections 1984 and 1988 are</w:t>
        <w:br/>
        <w:t>Sought to be added in Chapter XI which deals with the</w:t>
        <w:br/>
        <w:t>offences of giving false evidence and offences against public</w:t>
        <w:br/>
        <w:t>justice. The unscrupulous persons do not nesitate to use</w:t>
        <w:br/>
        <w:t>false medical certificate to gain advantage in the course of</w:t>
        <w:br/>
        <w:t>the litigation and sometimes for purposes unconnected with</w:t>
        <w:br/>
        <w:t>the Courts. The Law Commission recommend that issuing false</w:t>
        <w:br/>
        <w:t>Medical cortiffcates and using the same should be made</w:t>
        <w:br/>
        <w:br/>
        <w:t>specifically punishable under the new provisions. we find</w:t>
        <w:br/>
        <w:br/>
        <w:br/>
        <w:t>Page 292:</w:t>
        <w:br/>
        <w:t>= 268</w:t>
        <w:br/>
        <w:br/>
        <w:t>from the Report that in so recommending the Commission noted</w:t>
        <w:br/>
        <w:t>that people are accepting generally the medical certificates</w:t>
        <w:br/>
        <w:t>because they are issued by doctors and therefore it would be</w:t>
        <w:br/>
        <w:t>better to have a specific provision. In the workshops and in</w:t>
        <w:br/>
        <w:t>the National Seminar in particular it was deliberated in</w:t>
        <w:br/>
        <w:t>detail whether such a provision dealing with medical</w:t>
        <w:br/>
        <w:t>certificate issued by any practitioner should be made a</w:t>
        <w:br/>
        <w:t>separate offence. The consensus particularly from those</w:t>
        <w:br/>
        <w:t>Practitioners who participated was to the effect that</w:t>
        <w:br/>
        <w:t>Provisions are unnecessary and if in a given case a false</w:t>
        <w:br/>
        <w:t>certificate is deliberately given with intention that it</w:t>
        <w:br/>
        <w:t>should be used tn the Judicial proceedings and if any person</w:t>
        <w:br/>
        <w:t>uses such certificate then he would be punishable under</w:t>
        <w:br/>
        <w:t>section 187 of the Isc. That apart, section 196 is in</w:t>
        <w:br/>
        <w:br/>
        <w:t>general terms and may cover any such usage or attempt 2</w:t>
        <w:br/>
        <w:br/>
        <w:t>such document as evidence. Having given our earnest</w:t>
        <w:br/>
        <w:br/>
        <w:t>consideration and also having regard to the fact that the</w:t>
        <w:br/>
        <w:t>medical practitioners are also brought within the provision</w:t>
        <w:br/>
        <w:t>of Consumer Protection Act which is a Tater Act, we think</w:t>
        <w:br/>
        <w:t>that addition of new sections 198 and 1988 is unnecessary.</w:t>
        <w:br/>
        <w:br/>
        <w:t>Consequently clause 91 has to be omitted.</w:t>
        <w:br/>
        <w:br/>
        <w:t>Chater XI of the Code deals with offences of false</w:t>
        <w:br/>
        <w:t>Svidence and offences against public justice. The existing</w:t>
        <w:br/>
        <w:t>Sections 206 and 207 punish certain fraudulent acts designed</w:t>
        <w:br/>
        <w:br/>
        <w:t>£ prevent the seizure of property under the order of court,</w:t>
        <w:br/>
        <w:br/>
        <w:br/>
        <w:t>Page 293:</w:t>
        <w:br/>
        <w:t>7: 29 s+</w:t>
        <w:br/>
        <w:br/>
        <w:t>Section 206 deals with fraudulent removal or concealment of</w:t>
        <w:br/>
        <w:t>Property to prevent its seizure as forfeited or in execution.</w:t>
        <w:br/>
        <w:br/>
        <w:t>Likewise saction 207 deals with an offence of a fraudulent</w:t>
        <w:br/>
        <w:br/>
        <w:t>claim to property to prevent its seizure as forfeited or in</w:t>
        <w:br/>
        <w:t>execution. Tt can be seen that while section 206 deals with</w:t>
        <w:br/>
        <w:t>removal or concealment or such property, section 207 deals</w:t>
        <w:br/>
        <w:t>with a fraudulent claim to such property. There is no</w:t>
        <w:br/>
        <w:t>specific provision to deal with other types of removal or</w:t>
        <w:br/>
        <w:br/>
        <w:t>interference of such propert: Once property is lawfully</w:t>
        <w:br/>
        <w:br/>
        <w:t>attached by an order of a court, it is obligatory that no</w:t>
        <w:br/>
        <w:t>removal of any kind or interference whether fraudulent or</w:t>
        <w:br/>
        <w:br/>
        <w:t>otherwise should be there. The Law Commission in its 42nd</w:t>
        <w:br/>
        <w:br/>
        <w:t>Report having considered this aspect, pointed out that once</w:t>
        <w:br/>
        <w:br/>
        <w:t>any movable property has been lawfully attached by a court</w:t>
        <w:br/>
        <w:t>order, any unauthorised removal or any interference with that</w:t>
        <w:br/>
        <w:t>eroperty should be punishable irrespective of the motive or</w:t>
        <w:br/>
        <w:t>the intention of the person concerned. Accordingly, the Law</w:t>
        <w:br/>
        <w:t>Commission recommended insertion of a newMction 208A under</w:t>
        <w:br/>
        <w:t>this clause. This provision appears to be necessary as the</w:t>
        <w:br/>
        <w:t>concept is that the court’s order should prevail under any</w:t>
        <w:br/>
        <w:br/>
        <w:t>circumstances to promote ends of justice</w:t>
        <w:br/>
        <w:br/>
        <w:t>Clause 24</w:t>
        <w:br/>
        <w:br/>
        <w:t>12,38 The existing section 182 deals with the offence of</w:t>
        <w:br/>
        <w:t>Siving false information with an intent to cause public</w:t>
        <w:br/>
        <w:t>Servant to use his lawful power to the injury of another</w:t>
        <w:br/>
        <w:br/>
        <w:t>Person. Section 211 deals with the offence of making false</w:t>
        <w:br/>
        <w:br/>
        <w:br/>
        <w:t>Page 294:</w:t>
        <w:br/>
        <w:t>charge of offence of making false charge of offence made with</w:t>
        <w:br/>
        <w:br/>
        <w:t>intent to injure and it ie in two parts. The second part</w:t>
        <w:br/>
        <w:br/>
        <w:t>deals with such a false charge of an offence punishable with</w:t>
        <w:br/>
        <w:t>death, imprisonment for life, etc. and makes it to be a</w:t>
        <w:br/>
        <w:t>graver offence punishable with higher sentence. Ta some</w:t>
        <w:br/>
        <w:br/>
        <w:t>extent the contents of these two provisions overlap. The Law</w:t>
        <w:br/>
        <w:t>commission in its 42nd Report rightly noted that the</w:t>
        <w:br/>
        <w:t>practical importance of this overlapping or conflict lies in</w:t>
        <w:br/>
        <w:t>the procedural rule with reference to section 195 of the</w:t>
        <w:br/>
        <w:t>Criminal Procedure Code. The taw Commission also noted that</w:t>
        <w:br/>
        <w:t>the wording of section 211“is not as clear and unambiguous as</w:t>
        <w:br/>
        <w:t>could be desired” Consequently the Law Commission</w:t>
        <w:br/>
        <w:br/>
        <w:t>recommended rawording of that section and the new secticn is</w:t>
        <w:br/>
        <w:br/>
        <w:t>to substitute the existing section. The change procosed is</w:t>
        <w:br/>
        <w:br/>
        <w:t>fan appropriate one</w:t>
        <w:br/>
        <w:br/>
        <w:t>12.39 In Chapter XI the existing section 229 deals with</w:t>
        <w:br/>
        <w:br/>
        <w:t>section 229, namely, sections 2298 and 2298. As oer that</w:t>
        <w:br/>
        <w:br/>
        <w:t>interference with witnesses and section 2298 is to deal with</w:t>
        <w:br/>
        <w:br/>
        <w:t>ithe offence of failure by a person who is on bail or on bond</w:t>
        <w:br/>
        <w:br/>
        <w:br/>
        <w:t>Page 295:</w:t>
        <w:br/>
        <w:t>ar 281</w:t>
        <w:br/>
        <w:br/>
        <w:t>to appear in court. Under clause 100, however, they are</w:t>
        <w:br/>
        <w:t>numbered as sections 229 and 229A. In the present scenario</w:t>
        <w:br/>
        <w:t>ef criminal trials, the enormous delay is due to various</w:t>
        <w:br/>
        <w:t>reasons, particularly the non-attendance of the witnesses due</w:t>
        <w:br/>
        <w:t>to some reason or the other and in many cases mainly because</w:t>
        <w:br/>
        <w:t>of threats and corrupt means etc. and likewise absence of</w:t>
        <w:br/>
        <w:br/>
        <w:t>persons who are on bail. — Th</w:t>
        <w:br/>
        <w:br/>
        <w:t>fore, these two proposed</w:t>
        <w:br/>
        <w:t>sections under this clause which are in conformity with the</w:t>
        <w:br/>
        <w:br/>
        <w:t>recommendations of the Law Commission are much needed.</w:t>
        <w:br/>
        <w:br/>
        <w:t>Clause 110</w:t>
        <w:br/>
        <w:br/>
        <w:t>12.40 The existing sections 254 and 263A deal with</w:t>
        <w:br/>
        <w:t>offences of delivery of coins as genuine and using fictitious</w:t>
        <w:br/>
        <w:t>stamps that occur in chapter XII dealing with the offences</w:t>
        <w:br/>
        <w:t>relatinggto coins and government stamps. New types of</w:t>
        <w:br/>
        <w:t>criminal acts are coming to light, namely, dishonest use of</w:t>
        <w:br/>
        <w:t>slugs in vending machines, misuse by inserting something else</w:t>
        <w:br/>
        <w:t>in the place of a coin. Though this recommendation was made</w:t>
        <w:br/>
        <w:t>by the Law Commission in 1971, as at present we noticed that</w:t>
        <w:br/>
        <w:t>such machines are being largely used even by public</w:t>
        <w:br/>
        <w:t>authorities or private concerns and in places where such</w:t>
        <w:br/>
        <w:t>services are being rendered. The insertion of new section</w:t>
        <w:br/>
        <w:t>254A under this clause is a salutary on that will ctmbat such</w:t>
        <w:br/>
        <w:br/>
        <w:t>malady.</w:t>
        <w:br/>
        <w:br/>
        <w:br/>
        <w:t>Page 296:</w:t>
        <w:br/>
        <w:t>=: 292</w:t>
        <w:br/>
        <w:br/>
        <w:t>Clause 111</w:t>
        <w:br/>
        <w:br/>
        <w:t>12.41 Under thi clause new sections 263A, 2638 and 2630</w:t>
        <w:br/>
        <w:br/>
        <w:t>are sought to be substituted. These sections also deal with</w:t>
        <w:br/>
        <w:br/>
        <w:t>offences relating to fictitious postage stamps and also</w:t>
        <w:br/>
        <w:br/>
        <w:t>preparation to commit such offence: The existing section</w:t>
        <w:br/>
        <w:t>263A lays down that whoever makes, knowingly utters, deals or</w:t>
        <w:br/>
        <w:t>sells any fictitious stamps or has in possession are sought</w:t>
        <w:br/>
        <w:t>to be punished. In its place the new sections are sought to</w:t>
        <w:br/>
        <w:t>be substituted. In the new proposed sections we find more</w:t>
        <w:br/>
        <w:t>coverage of such offences and having regard to the large</w:t>
        <w:br/>
        <w:t>scale use of stamps at present by the public and to orevent</w:t>
        <w:br/>
        <w:br/>
        <w:t>misuse, it would be better to have these provisions</w:t>
        <w:br/>
        <w:br/>
        <w:t>Clause 112</w:t>
        <w:br/>
        <w:br/>
        <w:t>12.42 In Chapter XIII sections 264-267 deal with offences</w:t>
        <w:br/>
        <w:t>of using false instruments for weighing and measuring and</w:t>
        <w:br/>
        <w:t>being in possession of false weights or measures or making or</w:t>
        <w:br/>
        <w:t>selling the same. In 42nd Report the Law Commission having</w:t>
        <w:br/>
        <w:t>regard to such offences committed on large scale recommended</w:t>
        <w:br/>
        <w:t>that the sentence should be two years instead of one year and</w:t>
        <w:br/>
        <w:t>on the basis of that recommendation in clause 112 the</w:t>
        <w:br/>
        <w:t>Substitution of words “two years” for “one year” in those</w:t>
        <w:br/>
        <w:br/>
        <w:t>Sections is sought to be contemplated.</w:t>
        <w:br/>
        <w:br/>
        <w:br/>
        <w:t>Page 297:</w:t>
        <w:br/>
        <w:t>- 1 293</w:t>
        <w:br/>
        <w:br/>
        <w:t>In this context, in several workshops it was</w:t>
        <w:br/>
        <w:t>highlighted whether the retention of those sections in</w:t>
        <w:br/>
        <w:t>Chapter XIII would be necessary in view of the Standards of</w:t>
        <w:br/>
        <w:t>Weights and Measures Act, 1978. A perusal of the penal</w:t>
        <w:br/>
        <w:t>provisions of sections 50-70 and an examination of the scone</w:t>
        <w:br/>
        <w:t>and object of the Act would reveal that the main purpose in</w:t>
        <w:br/>
        <w:br/>
        <w:t>enacting this Act is to see that the standards of measur</w:t>
        <w:br/>
        <w:br/>
        <w:t>and weights are established and the same to be us)</w:t>
        <w:br/>
        <w:br/>
        <w:t>din trade</w:t>
        <w:br/>
        <w:t>and commerce. This aspect is also clear from an examination</w:t>
        <w:br/>
        <w:t>of the definition of “false weight or measure” which means</w:t>
        <w:br/>
        <w:t>any weight or measure which does not conform to the standard</w:t>
        <w:br/>
        <w:t>established by or under this Act of 1976. Therefore, any</w:t>
        <w:br/>
        <w:br/>
        <w:t>such vi</w:t>
        <w:br/>
        <w:br/>
        <w:t>tion, namely, using non-standard weights and</w:t>
        <w:br/>
        <w:br/>
        <w:t>measures per se amounts to an offence. The word</w:t>
        <w:br/>
        <w:t>“frauaulently" which is used in each of the sections 264, 265</w:t>
        <w:br/>
        <w:t>and 266 IPC and the words “which he knows” occurring in</w:t>
        <w:br/>
        <w:t>sections 266 and 267 IPC are not found in the various</w:t>
        <w:br/>
        <w:t>offences enumerated in Part 6 of the Standards of Weights and</w:t>
        <w:br/>
        <w:t>Measures Act. | That means for an offence punishable under</w:t>
        <w:br/>
        <w:t>those sections, the question of mens rea or an element of</w:t>
        <w:br/>
        <w:t>fraud is not relevant. Whereas in respect of those offences</w:t>
        <w:br/>
        <w:t>in Chapter XIIt of IPC such a state of mind is an important</w:t>
        <w:br/>
        <w:t>factor, It can also be noticed that the sentence in respect</w:t>
        <w:br/>
        <w:t>of offences punishable under the Standards of Weights and</w:t>
        <w:br/>
        <w:t>Measures Act is much more lenfent and a complaint can be</w:t>
        <w:br/>
        <w:t>Filed only by a Director or an authorised officer mentioned</w:t>
        <w:br/>
        <w:br/>
        <w:t>therein and a private citizen who is a victim cannot</w:t>
        <w:br/>
        <w:br/>
        <w:br/>
        <w:t>Page 298:</w:t>
        <w:br/>
        <w:t>prosecute in a court. Therefore, it is appropriate that the</w:t>
        <w:br/>
        <w:t>said sections in IPC should be retained as they are and</w:t>
        <w:br/>
        <w:br/>
        <w:t>increase the sentence as proposed under clause 112.</w:t>
        <w:br/>
        <w:br/>
        <w:t>Clause 119</w:t>
        <w:br/>
        <w:br/>
        <w:t>12.43 Under this clause a new section 279A is sought to</w:t>
        <w:br/>
        <w:t>be inserted. The existing section 279 deals with one type of</w:t>
        <w:br/>
        <w:t>offences relating to rash driving or riding on a public way.</w:t>
        <w:br/>
        <w:t>under the new section the offence of driving unsafe or</w:t>
        <w:br/>
        <w:t>overloaded vehicle on a public way is sought to be punished.</w:t>
        <w:br/>
        <w:t>Having regard to the increase in the volume of road traffic</w:t>
        <w:br/>
        <w:t>and indiscriminate use of vehicles whether they are</w:t>
        <w:br/>
        <w:br/>
        <w:t>roadworthy or not, such a provision is very much needed.</w:t>
        <w:br/>
        <w:br/>
        <w:t>Clause 122</w:t>
        <w:br/>
        <w:br/>
        <w:t>12,44 The existing section 292 in chapter xiv ling</w:t>
        <w:br/>
        <w:br/>
        <w:t>with offences affecting the public health, safety,</w:t>
        <w:br/>
        <w:t>convenience, decency and morals, punishes the obscene books</w:t>
        <w:br/>
        <w:t>ete, This section has been also amended in the year 1968.</w:t>
        <w:br/>
        <w:t>As to the nature of the test of obscenity, the assessment of</w:t>
        <w:br/>
        <w:br/>
        <w:t>the same depends upon so many factors and there have bi</w:t>
        <w:br/>
        <w:br/>
        <w:t>Judgements rendered on jt. There have always been a</w:t>
        <w:br/>
        <w:t>Practical problem in deciding what is “lascivious” ang what</w:t>
        <w:br/>
        <w:t>aopeals to the “prurient” interest, and what does or does not</w:t>
        <w:br/>
        <w:t>tend to desrave or cerrupt. The Law Commission in its 42n¢</w:t>
        <w:br/>
        <w:br/>
        <w:t>Report observed that “more ‘important than this attempted</w:t>
        <w:br/>
        <w:br/>
        <w:br/>
        <w:t>Page 299:</w:t>
        <w:br/>
        <w:t>295 :-</w:t>
        <w:br/>
        <w:br/>
        <w:t>definition is the new exception, which allows a defence on</w:t>
        <w:br/>
        <w:t>the ground that the publication is in the interest of art or</w:t>
        <w:br/>
        <w:br/>
        <w:t>science or literature or 1</w:t>
        <w:br/>
        <w:br/>
        <w:t>ening. This will actually turn</w:t>
        <w:br/>
        <w:t>on “expert evidence”, which would be permissible under</w:t>
        <w:br/>
        <w:t>section 45 of the Evidence Act. The Law Commission however</w:t>
        <w:br/>
        <w:t>recommended that it would be safer if in the section itself a</w:t>
        <w:br/>
        <w:t>provision is specifically made for admission of such expert</w:t>
        <w:br/>
        <w:t>evidence. We are also of the view that such expert evidence</w:t>
        <w:br/>
        <w:t>in respect of the facts and circumstances in a case on the</w:t>
        <w:br/>
        <w:t>question whether they are of lascivious nature etc. should</w:t>
        <w:br/>
        <w:br/>
        <w:t>be covered by the section on the lines recommended by the Law</w:t>
        <w:br/>
        <w:br/>
        <w:t>Commission in the new sub-section sought to be inserted in</w:t>
        <w:br/>
        <w:t>section 292 under clause 122 of the Bil] which would be an</w:t>
        <w:br/>
        <w:br/>
        <w:t>aporoariate addition.</w:t>
        <w:br/>
        <w:br/>
        <w:t>Clause 122</w:t>
        <w:br/>
        <w:br/>
        <w:t>12.45 After section 292 a new section 2824 is sought to</w:t>
        <w:br/>
        <w:t>be inserted. Under this clause the new section deals with an</w:t>
        <w:br/>
        <w:t>offence of printing ete. of grossly indecent or</w:t>
        <w:br/>
        <w:t>surreptitious matter or matter intended for blackmailing. &amp;</w:t>
        <w:br/>
        <w:t>perusal of this new section shows that the object of</w:t>
        <w:br/>
        <w:t>inserting the same is to prevent the irresponsible way of</w:t>
        <w:br/>
        <w:t>printing newspapers, periodicals or other exhibits meant for</w:t>
        <w:br/>
        <w:t>public view in such matter when the same is intended for</w:t>
        <w:br/>
        <w:t>blackmailing. This will be a good check on such printings</w:t>
        <w:br/>
        <w:br/>
        <w:t>etc. which a</w:t>
        <w:br/>
        <w:br/>
        <w:t>grossly indecent. This section also orovides</w:t>
        <w:br/>
        <w:br/>
        <w:t>for a minimum punishment if the same offence is committed</w:t>
        <w:br/>
        <w:br/>
        <w:br/>
        <w:t>Page 300:</w:t>
        <w:br/>
        <w:t>again on the same Vin</w:t>
        <w:br/>
        <w:br/>
        <w:t>as we find in section 292. There are</w:t>
        <w:br/>
        <w:t>also explanations to this new section dealing with good faith</w:t>
        <w:br/>
        <w:t>etc. Explanation 2 gives certain guidelines to the court and</w:t>
        <w:br/>
        <w:br/>
        <w:t>Provides certain considerations regarding general character</w:t>
        <w:br/>
        <w:br/>
        <w:t>of the person incharge etc. to be taken into consideration</w:t>
        <w:br/>
        <w:t>by the court. However, we are of the view that the sentence</w:t>
        <w:br/>
        <w:t>may be made three years so that it may be on par with the new</w:t>
        <w:br/>
        <w:t>section 292A to be inserted. Further, in conformity with our</w:t>
        <w:br/>
        <w:br/>
        <w:t>commendations on sentencing policy vide Chapter II, the</w:t>
        <w:br/>
        <w:br/>
        <w:t>punishment under this proposed new section 292A should also</w:t>
        <w:br/>
        <w:br/>
        <w:t>be imprisonment and fini</w:t>
        <w:br/>
        <w:br/>
        <w:t>Clause 124</w:t>
        <w:br/>
        <w:t>12.48 The existing section 294A deals with offence of</w:t>
        <w:br/>
        <w:t>keeping lottery office. This section is sought to be</w:t>
        <w:br/>
        <w:br/>
        <w:t>substituted by a new sections 294A and 2948 under this</w:t>
        <w:br/>
        <w:t>clause. The existing section lays down that whoever keeps</w:t>
        <w:br/>
        <w:t>any office or place for the purpose of drawing any lottery</w:t>
        <w:br/>
        <w:t>Not being a State lottery shall be punished with imprisonment</w:t>
        <w:br/>
        <w:t>and also deals with publication of any proposal to pay any</w:t>
        <w:br/>
        <w:br/>
        <w:t>Sum, The new section is more elaborate and enumerates the</w:t>
        <w:br/>
        <w:br/>
        <w:t>various steps and prescribes the necessary punishment. In</w:t>
        <w:br/>
        <w:br/>
        <w:t>View of the modern trends in proliferation of the lotteri</w:t>
        <w:br/>
        <w:br/>
        <w:t>this new section is a salutary one and it is on the lines</w:t>
        <w:br/>
        <w:t>Fecommended by the Law Commiesion in its 42nd Reoort.</w:t>
        <w:br/>
        <w:t>Likewise, section 2948 though a new section only prescribe</w:t>
        <w:br/>
        <w:br/>
        <w:t>the necessary punishment in respect of the offences of sale</w:t>
        <w:br/>
        <w:br/>
        <w:br/>
        <w:t>Page 301:</w:t>
        <w:br/>
        <w:t>297</w:t>
        <w:br/>
        <w:br/>
        <w:t>distribution of lottery tickets. Section 2948 deals with the</w:t>
        <w:br/>
        <w:t>sale, distribution of lottery tickets of a state lottery</w:t>
        <w:br/>
        <w:t>without authorisation by the respective Governments and makes</w:t>
        <w:br/>
        <w:t>such sale punishable, The object. underlying is obvious,</w:t>
        <w:br/>
        <w:t>namely, to prevent illegal dealing with the state lottery</w:t>
        <w:br/>
        <w:t>tickets. In conformity with cur recommendations on</w:t>
        <w:br/>
        <w:t>sentencing policy vide Chapter IZ, the punishment under these</w:t>
        <w:br/>
        <w:t>proposed new sections 2944 and 2968 should also be</w:t>
        <w:br/>
        <w:br/>
        <w:t>imprisonment and fine.</w:t>
        <w:br/>
        <w:br/>
        <w:t>Clause 128</w:t>
        <w:br/>
        <w:br/>
        <w:t>12.47 In this clause Section 302 is sought to be</w:t>
        <w:br/>
        <w:t>substituted by the new section bearing the same number</w:t>
        <w:br/>
        <w:t>Under Section 292 a person who commits murder shall be</w:t>
        <w:br/>
        <w:t>Sentenced to: LERRSY gleath. The question in what tyos of</w:t>
        <w:br/>
        <w:t>cases the dea MGSRZF ¢ 16 be gwarded has been consigered</w:t>
        <w:br/>
        <w:t>in a number BPrgBses by the Supreme Court and a concent of</w:t>
        <w:br/>
        <w:t>“rarest of rare cases” have been evolved. But in the</w:t>
        <w:br/>
        <w:t>proposed section it is sought to be enumerated as to in what</w:t>
        <w:br/>
        <w:br/>
        <w:t>type of cal death</w:t>
        <w:br/>
        <w:br/>
        <w:t>ntence can be awarded. We have</w:t>
        <w:br/>
        <w:br/>
        <w:t>considerad this aspect in Chapter 11: and arrived at a</w:t>
        <w:br/>
        <w:t>conclusion that al) categories of such cases can not be in</w:t>
        <w:br/>
        <w:t>the said Chapter. Consequently, Section 302 should be left</w:t>
        <w:br/>
        <w:br/>
        <w:t>as it ie and clause 125 may stand deleted.</w:t>
        <w:br/>
        <w:br/>
        <w:br/>
        <w:t>Page 302:</w:t>
        <w:br/>
        <w:t>=: 298:</w:t>
        <w:br/>
        <w:br/>
        <w:t>Clause 128</w:t>
        <w:br/>
        <w:br/>
        <w:t>12.48 Under this clause a new section 3048 is sought to</w:t>
        <w:br/>
        <w:t>be inserted. At the outset we must point out that in 1986 by</w:t>
        <w:br/>
        <w:t>amending Act 43 of 1986, the existing section 2048 dealing</w:t>
        <w:br/>
        <w:br/>
        <w:t>with dowry death was inserted. Th</w:t>
        <w:br/>
        <w:br/>
        <w:t>fore, the new section</w:t>
        <w:br/>
        <w:br/>
        <w:t>namely 3048 under this claus</w:t>
        <w:br/>
        <w:br/>
        <w:t>a phenomenon, namely, “hit and run” to escape from the</w:t>
        <w:br/>
        <w:br/>
        <w:t>Viability. Therefore, this provision can be inserted as</w:t>
        <w:br/>
        <w:br/>
        <w:t>@ number cannct be 3048, We recommend</w:t>
        <w:br/>
        <w:br/>
        <w:t>mentioned above, but</w:t>
        <w:br/>
        <w:br/>
        <w:t>that this may be inserted in 304A as subsection (2)</w:t>
        <w:br/>
        <w:br/>
        <w:t>12.49 Under this clause sections 307 and 308 are sought</w:t>
        <w:br/>
        <w:t>to be substituted. In general, both the sections are</w:t>
        <w:br/>
        <w:t>analogous in many respects to the existing sections.</w:t>
        <w:br/>
        <w:t>Tllustrations to section 307 are, however, sought to be</w:t>
        <w:br/>
        <w:t>deleted under the proposed section. The Law Commission in</w:t>
        <w:br/>
        <w:t>its 42nd Report proposed a new Chapter 58 defining attemot</w:t>
        <w:br/>
        <w:t>and also prescribing punishment by inserting sections 120¢</w:t>
        <w:br/>
        <w:t>and 1200. Consequently, the Law Commission also have</w:t>
        <w:br/>
        <w:t>Tecommended substitution of the new sections 307, 308 while</w:t>
        <w:br/>
        <w:br/>
        <w:t>eating with Chapter VB and the proposed sections 1200 and</w:t>
        <w:br/>
        <w:br/>
        <w:br/>
        <w:t>Page 303:</w:t>
        <w:br/>
        <w:t>= 299:</w:t>
        <w:br/>
        <w:br/>
        <w:t>1200. We make it clear that it is not necessary to Have</w:t>
        <w:br/>
        <w:t>these new sections 120C and 1200 and also recommended to</w:t>
        <w:br/>
        <w:t>retain sections 307, 308 and S11 as they are except to delete</w:t>
        <w:br/>
        <w:t>the second part of existing section 307 which prescribes</w:t>
        <w:br/>
        <w:t>death as the punishment for any attempt made by a Tife</w:t>
        <w:br/>
        <w:br/>
        <w:t>convict. This has to be deleted for the same r</w:t>
        <w:br/>
        <w:br/>
        <w:t>ons for</w:t>
        <w:br/>
        <w:br/>
        <w:t>deleting section 303. (Vide Chapter vr)</w:t>
        <w:br/>
        <w:br/>
        <w:t>Clause 131</w:t>
        <w:br/>
        <w:br/>
        <w:t>12.50 Under this clause the existing section 309 which</w:t>
        <w:br/>
        <w:t>makes attempt to commit suicide ounishable is sought to be</w:t>
        <w:br/>
        <w:t>omitted. But in view of the recent judgement by the Supreme</w:t>
        <w:br/>
        <w:t>court In r vs f punjab, ( 1996</w:t>
        <w:br/>
        <w:t>scc(cr)374) vires of the section has been ushela</w:t>
        <w:br/>
        <w:t>consequently, the existing. section 309 has to be retained anc</w:t>
        <w:br/>
        <w:br/>
        <w:t>clause 191 has to’ wWMMMibitted from the BiT1.( Vide Chapter</w:t>
        <w:br/>
        <w:br/>
        <w:t>vit)</w:t>
        <w:br/>
        <w:br/>
        <w:t>Clause 134</w:t>
        <w:br/>
        <w:br/>
        <w:t>12.54 Under this clause the existing section 320 defining</w:t>
        <w:br/>
        <w:t>grievous hurt is sought to be substituted. The Law</w:t>
        <w:br/>
        <w:br/>
        <w:t>Commission in its 42nd Report observed that the word</w:t>
        <w:br/>
        <w:br/>
        <w:t>priva used in the existing section is archaic and</w:t>
        <w:br/>
        <w:br/>
        <w:t>“emasculation” in that clause may be omitted as the same is</w:t>
        <w:br/>
        <w:br/>
        <w:t>@ widened Sth clause, The proposed changes are</w:t>
        <w:br/>
        <w:t>only peripheral, but a little more explanarative. Therefore,</w:t>
        <w:br/>
        <w:br/>
        <w:t>that can be carried out.</w:t>
        <w:br/>
        <w:br/>
        <w:br/>
        <w:t>Page 304:</w:t>
        <w:br/>
        <w:t>Clause 127</w:t>
        <w:br/>
        <w:br/>
        <w:t>12.52 Under this clause the existing</w:t>
        <w:br/>
        <w:br/>
        <w:t>sought to be substituted by the new section. In content</w:t>
        <w:br/>
        <w:t>though both the sections are same except in the new section</w:t>
        <w:br/>
        <w:t>in place of “unwholesome drug or other thing” the word</w:t>
        <w:br/>
        <w:t>"unwholesome substance” are inserted which are of same effect</w:t>
        <w:br/>
        <w:br/>
        <w:t>but little wider.</w:t>
        <w:br/>
        <w:br/>
        <w:t>Clause 144</w:t>
        <w:br/>
        <w:t>12.53 Under this clause the existing sections 341 and 344</w:t>
        <w:br/>
        <w:t>are sought to be substituted. The Law Commission in its 42nd</w:t>
        <w:br/>
        <w:t>Report recommended that under section 341 the sentence of</w:t>
        <w:br/>
        <w:t>imprisonment is unnecessary out fine may be upto 5</w:t>
        <w:br/>
        <w:t>1,000/and where, however, the offence is jointly committed by</w:t>
        <w:br/>
        <w:br/>
        <w:t>ten or more persons, it should be more seve:</w:t>
        <w:br/>
        <w:br/>
        <w:t>ly punishable</w:t>
        <w:br/>
        <w:br/>
        <w:t>with imprisonment of either description upto one</w:t>
        <w:br/>
        <w:br/>
        <w:t>fine or both, Accordingly, the Commission recommended</w:t>
        <w:br/>
        <w:br/>
        <w:t>vision of section 341 and alec section 342. While dealing</w:t>
        <w:br/>
        <w:t>with section 343 and 344 the Law Commission recommended that</w:t>
        <w:br/>
        <w:t>both of them could be incorsorated in one section end</w:t>
        <w:br/>
        <w:t>Proposed new section 349 dealing with wrongful confinement</w:t>
        <w:br/>
        <w:t>for five days or more. In the Bi11, however, we fing on the</w:t>
        <w:br/>
        <w:t>same Vines, the new sections are being incorporated. The</w:t>
        <w:br/>
        <w:t>Question is whether the offence is aggravated if there are</w:t>
        <w:br/>
        <w:t>ten persons and whether there should be such a limit. we are</w:t>
        <w:br/>
        <w:br/>
        <w:t>of the view that the number of persons on the basis of</w:t>
        <w:br/>
        <w:br/>
        <w:br/>
        <w:t>Page 305:</w:t>
        <w:br/>
        <w:t>=: gor</w:t>
        <w:br/>
        <w:br/>
        <w:t>constructive liability can be limited to two or more persons</w:t>
        <w:br/>
        <w:t>as we find in the proposed amendment in section a4, 35 and 38</w:t>
        <w:br/>
        <w:br/>
        <w:t>rpc.</w:t>
        <w:br/>
        <w:br/>
        <w:t>Clause 146</w:t>
        <w:br/>
        <w:br/>
        <w:t>12,54 Under this clause a new section 384A dealing with</w:t>
        <w:br/>
        <w:t>offence of indecent assault on a minor is sought to be</w:t>
        <w:br/>
        <w:t>inserted. This aspect was considered in chapter Ix and</w:t>
        <w:br/>
        <w:t>accordingly for the reasons stated therein, this clause has</w:t>
        <w:br/>
        <w:br/>
        <w:t>to be omitted.</w:t>
        <w:br/>
        <w:br/>
        <w:t>Clause 142</w:t>
        <w:br/>
        <w:t>12.55 Under this clause, the existing section 362</w:t>
        <w:br/>
        <w:t>Sought to be substituted by the new section. This existing</w:t>
        <w:br/>
        <w:br/>
        <w:t>section 3262 deals with offence of definition of abduction.</w:t>
        <w:br/>
        <w:t>Under the new section it is elaborated. This new section</w:t>
        <w:br/>
        <w:t>362A dealing with hijacking of aircraft or any other vehicle</w:t>
        <w:br/>
        <w:t>is sought to be added. We have discussed about this new</w:t>
        <w:br/>
        <w:br/>
        <w:t>section in Chapter x. For the reasons men</w:t>
        <w:br/>
        <w:br/>
        <w:t>ned therein the</w:t>
        <w:br/>
        <w:t>Rew section 362A need not be inserted. However, so for as</w:t>
        <w:br/>
        <w:br/>
        <w:t>the new section 362 is concerned, it has enlarged the m</w:t>
        <w:br/>
        <w:br/>
        <w:t>Of abduction and it can be inserted.</w:t>
        <w:br/>
        <w:br/>
        <w:br/>
        <w:br/>
        <w:t>Page 306:</w:t>
        <w:br/>
        <w:t>=: 302</w:t>
        <w:br/>
        <w:br/>
        <w:t>Clause 151</w:t>
        <w:br/>
        <w:br/>
        <w:t>12.56 Under this clause, after section 364, a new section</w:t>
        <w:br/>
        <w:t>384A dealing with offences of kidnapping is sought to be</w:t>
        <w:br/>
        <w:t>inserted. Having regard to the present crime scenario of</w:t>
        <w:br/>
        <w:t>this nature, the new section is a salutary one and has been</w:t>
        <w:br/>
        <w:br/>
        <w:t>rightly carried out by Act No.d2 of 1993</w:t>
        <w:br/>
        <w:br/>
        <w:t>12,87 Under this claus:</w:t>
        <w:br/>
        <w:br/>
        <w:t>the existing section 368 anc</w:t>
        <w:br/>
        <w:br/>
        <w:t>366A are sought to be substitutes by the new se:</w:t>
        <w:br/>
        <w:br/>
        <w:t>second half of the section 366 and 366 are cise!</w:t>
        <w:br/>
        <w:br/>
        <w:t>with each other The Law Commission aiso</w:t>
        <w:br/>
        <w:br/>
        <w:t>recommenced that they coule scoropri</w:t>
        <w:br/>
        <w:br/>
        <w:t>secyion. Accordingly, the second half of</w:t>
        <w:br/>
        <w:br/>
        <w:t>incorporated 3664 1@ change is only conseauent*a! anc ve</w:t>
        <w:br/>
        <w:br/>
        <w:t>encorse the same.</w:t>
        <w:br/>
        <w:br/>
        <w:t>© ts</w:t>
        <w:br/>
        <w:br/>
        <w:t>12.58 Under this clause the existing sectien</w:t>
        <w:br/>
        <w:br/>
        <w:t>Sought to be substituted. The Law Commission ia it</w:t>
        <w:br/>
        <w:t>Report observed that the extsting section 262 which deats</w:t>
        <w:br/>
        <w:t>with wrongfully concealing a person knowing te se «ianances</w:t>
        <w:br/>
        <w:t>or abducted, leaves the punishment to be requiated accorsivs</w:t>
        <w:br/>
        <w:br/>
        <w:t>te the ounishment for the principal offence of kidnano!</w:t>
        <w:br/>
        <w:br/>
        <w:t>abduction. It would be better if specific punishment &lt;2</w:t>
        <w:br/>
        <w:br/>
        <w:br/>
        <w:t>Page 307:</w:t>
        <w:br/>
        <w:t>303 :~</w:t>
        <w:br/>
        <w:br/>
        <w:t>provided in the section. The new section is on the same</w:t>
        <w:br/>
        <w:t>lines suggested by the Law Commisston, Therefore, the</w:t>
        <w:br/>
        <w:br/>
        <w:t>substitution accordingly be made</w:t>
        <w:br/>
        <w:br/>
        <w:t>Clause 159</w:t>
        <w:br/>
        <w:br/>
        <w:t>12.59 Under this clause, the existing sections 378 and</w:t>
        <w:br/>
        <w:t>376 are sought to be substituted by new sections 375, 378A to</w:t>
        <w:br/>
        <w:br/>
        <w:t>376c. For the r</w:t>
        <w:br/>
        <w:br/>
        <w:t>ons stated in Chapter Ix this clause may</w:t>
        <w:br/>
        <w:t>be omitted. We, however, recommend a modification in clause</w:t>
        <w:br/>
        <w:t>3 of section 375 by inserting the word “injury”. The change</w:t>
        <w:br/>
        <w:br/>
        <w:t>may be brought about.</w:t>
        <w:br/>
        <w:br/>
        <w:t>Clause 160</w:t>
        <w:br/>
        <w:t>12.80 Under this clause the existing section 377 +s</w:t>
        <w:br/>
        <w:t>sought to be substituted by the new section. This existing</w:t>
        <w:br/>
        <w:br/>
        <w:t>section makes as unnatural offence punishable and the</w:t>
        <w:br/>
        <w:t>sentence prescribed is imorigcnment for life or imprisonment</w:t>
        <w:br/>
        <w:t>of either description for a term which may extend to ten</w:t>
        <w:br/>
        <w:t>years and also shall be liable to be fined. The Law</w:t>
        <w:br/>
        <w:t>commission in its 42nd Report examined the question whecher</w:t>
        <w:br/>
        <w:br/>
        <w:t>the sentence of imprisonment for life or for the ten year:</w:t>
        <w:br/>
        <w:br/>
        <w:t>a serve one, A questionnaire was issued and one of the</w:t>
        <w:br/>
        <w:t>questions was whether unnatural offences should be pun‘shapie</w:t>
        <w:br/>
        <w:br/>
        <w:t>at all and the replies received appears to be conflicting.</w:t>
        <w:br/>
        <w:br/>
        <w:br/>
        <w:t>Page 308:</w:t>
        <w:br/>
        <w:t>304 :-</w:t>
        <w:br/>
        <w:br/>
        <w:t>However, having regard to the social values in our country,</w:t>
        <w:br/>
        <w:t>the Law Commission recommended some changes particularly in</w:t>
        <w:br/>
        <w:br/>
        <w:t>ect of punishment. The Law Commission rightly observec</w:t>
        <w:br/>
        <w:br/>
        <w:t>that the sentence of imprisonment for life or ten years in</w:t>
        <w:br/>
        <w:br/>
        <w:t>every ci</w:t>
        <w:br/>
        <w:br/>
        <w:t>Ys unrealistic and very harsh. They, however</w:t>
        <w:br/>
        <w:t>recommended that such assault on a minor by an adult should</w:t>
        <w:br/>
        <w:t>be punishable sever. On those lines, the new section 377 is</w:t>
        <w:br/>
        <w:t>formilated. So the same may be substituted, on the lines</w:t>
        <w:br/>
        <w:br/>
        <w:t>suggested in Chapter ix,</w:t>
        <w:br/>
        <w:br/>
        <w:t>Clause 161</w:t>
        <w:br/>
        <w:br/>
        <w:t>12.81 Under this clause, the existing Sections 380 and</w:t>
        <w:br/>
        <w:t>381 which deal with offences of theft are sought zo be</w:t>
        <w:br/>
        <w:br/>
        <w:t>substituted by Sections bearing the © numbers. his.</w:t>
        <w:br/>
        <w:br/>
        <w:t>existing Section 280 deals with theft in any buileie,</w:t>
        <w:br/>
        <w:t>Gwelling house, tent or vesse] etc. and lays down that such</w:t>
        <w:br/>
        <w:t>an offence shal! be punishable with imprisonment of eicher</w:t>
        <w:br/>
        <w:t>description, which may extend to sever years and shall aiso</w:t>
        <w:br/>
        <w:t>be Tiable to fine. In the new Section, more number of places</w:t>
        <w:br/>
        <w:t>where such theft is committed are acded. For instance</w:t>
        <w:br/>
        <w:br/>
        <w:t>aircraft ete and Sub-section (2) specifically</w:t>
        <w:br/>
        <w:br/>
        <w:t>cludes theft</w:t>
        <w:br/>
        <w:br/>
        <w:t>of “antiqui</w:t>
        <w:br/>
        <w:br/>
        <w:t>or art treasure” and theft in respect of those</w:t>
        <w:br/>
        <w:br/>
        <w:t>things is made a graver offence and is punishable with en</w:t>
        <w:br/>
        <w:t>years, In Clause (4) of the Section in the 8111 the words</w:t>
        <w:br/>
        <w:t>“shall de punished with imprisonment of either description</w:t>
        <w:br/>
        <w:t>fora term” appear to be missing, They nave to ve adced.</w:t>
        <w:br/>
        <w:br/>
        <w:t>Another new Section 380A deals with theft of property</w:t>
        <w:br/>
        <w:br/>
        <w:br/>
        <w:t>Page 309:</w:t>
        <w:br/>
        <w:t>=: 308 2</w:t>
        <w:br/>
        <w:br/>
        <w:t>affected by accident, fire, flood etc. The property thus</w:t>
        <w:br/>
        <w:t>affected cannot be easily protected and committing the theft</w:t>
        <w:br/>
        <w:br/>
        <w:t>of the same ia rather easy and, therefore, this Section is</w:t>
        <w:br/>
        <w:br/>
        <w:t>specifically meant to deal with the offence of theft of such</w:t>
        <w:br/>
        <w:t>property. There is no existing provision which covers such</w:t>
        <w:br/>
        <w:br/>
        <w:t>crime. The changes may be carried out.</w:t>
        <w:br/>
        <w:br/>
        <w:t>Section 381</w:t>
        <w:br/>
        <w:br/>
        <w:t>12.82 The existing Section 381 deals with theft by clerk</w:t>
        <w:br/>
        <w:t>or servant of property The scope of the Section is</w:t>
        <w:br/>
        <w:t>broadened by the new Section 281, The earlier Sectton</w:t>
        <w:br/>
        <w:br/>
        <w:t>covered only theft by clerk or servant but the new Section</w:t>
        <w:br/>
        <w:t>says that whoever being employee in any capacity would be</w:t>
        <w:br/>
        <w:br/>
        <w:t>liable when he commits such theft.</w:t>
        <w:br/>
        <w:br/>
        <w:t>Section 381 A, @ new Section intends to cover</w:t>
        <w:br/>
        <w:br/>
        <w:t>thefts of any property by putting any person in a State of</w:t>
        <w:br/>
        <w:br/>
        <w:t>intoxication. Though in @ way, it may be covered by the</w:t>
        <w:br/>
        <w:t>Section dealing with theft in general but the object appears</w:t>
        <w:br/>
        <w:t>to be to make the sentence severe by making the same rigorous</w:t>
        <w:br/>
        <w:br/>
        <w:t>and the same may be inserted.</w:t>
        <w:br/>
        <w:br/>
        <w:t>Clause 162</w:t>
        <w:br/>
        <w:br/>
        <w:t>12.63 unas</w:t>
        <w:br/>
        <w:br/>
        <w:t>this clause a new section 3854 is sought</w:t>
        <w:br/>
        <w:br/>
        <w:t>be inserted. The proposed section is intendec to cover an</w:t>
        <w:br/>
        <w:br/>
        <w:t>offence of blackmailing with the dishonest intention. The</w:t>
        <w:br/>
        <w:br/>
        <w:br/>
        <w:t>Page 310:</w:t>
        <w:br/>
        <w:t>=: 306</w:t>
        <w:br/>
        <w:br/>
        <w:t>existing section 283 defines extortion and section 385</w:t>
        <w:br/>
        <w:br/>
        <w:t>ys</w:t>
        <w:br/>
        <w:t>down that putting the person in fear of injury in order te</w:t>
        <w:br/>
        <w:t>commit extortion irrespective of delivery of any property</w:t>
        <w:br/>
        <w:t>etc. is an offence punishable under the Code. The Law</w:t>
        <w:br/>
        <w:br/>
        <w:t>Commission in ite 42nd Report examined the questicn whether</w:t>
        <w:br/>
        <w:br/>
        <w:t>the definition of extortion as it exists covers</w:t>
        <w:br/>
        <w:br/>
        <w:t>ry case as</w:t>
        <w:br/>
        <w:t>piacknai? as, for instance, where money is cbtained by</w:t>
        <w:br/>
        <w:t>threatening to expose something true ° but unsavory about a</w:t>
        <w:br/>
        <w:t>person and when such conduct though reprehensible may not</w:t>
        <w:br/>
        <w:t>squarely attract the definition of extortion or at any rate</w:t>
        <w:br/>
        <w:t>an ambiguity is there because {t is not clear whether sucn 2</w:t>
        <w:br/>
        <w:br/>
        <w:t>threat would amount to a threat of injury. The word</w:t>
        <w:br/>
        <w:br/>
        <w:t>ajury’</w:t>
        <w:br/>
        <w:t>js defined as to denote any harm whatever illegally caused to</w:t>
        <w:br/>
        <w:t>any person in body, mind or reputation or pronerty. The wore</w:t>
        <w:br/>
        <w:t>‘dishonesty’ is defined to mean that "whoever does anything</w:t>
        <w:br/>
        <w:t>with the intention of causing wrongfuT gain to any person or</w:t>
        <w:br/>
        <w:br/>
        <w:t>wrongful loss to any person is said to fave acted</w:t>
        <w:br/>
        <w:br/>
        <w:t>dishonestly”. Now the new section 385A is to the effect that</w:t>
        <w:br/>
        <w:br/>
        <w:t>whoever by words either socken or intended</w:t>
        <w:br/>
        <w:br/>
        <w:t>be reac or by</w:t>
        <w:br/>
        <w:t>signe or by visible representations, dishonestty threatens</w:t>
        <w:br/>
        <w:t>any person with the making or publication of any imautaticn——</w:t>
        <w:br/>
        <w:t>which is Tikely to harm his reputation or the reputation of</w:t>
        <w:br/>
        <w:t>any near relative or any person shall be punishable. The</w:t>
        <w:br/>
        <w:t>object underlying the new section is that such an act of</w:t>
        <w:br/>
        <w:t>blackmailing with the dishonest intention is to threaten in</w:t>
        <w:br/>
        <w:t>the manner mentioned therein which may result in harm should</w:t>
        <w:br/>
        <w:t>be made punishable. The Law Commission in the proposed</w:t>
        <w:br/>
        <w:br/>
        <w:t>section did not use the words “any near relative’ but on the</w:t>
        <w:br/>
        <w:br/>
        <w:br/>
        <w:t>Page 311:</w:t>
        <w:br/>
        <w:t>other hand used the words “any other person”. In the new</w:t>
        <w:br/>
        <w:t>section in place of words “any other person” we find the</w:t>
        <w:br/>
        <w:t>words “any near relative of that person.” The change brought</w:t>
        <w:br/>
        <w:t>about in the new section appears to be more coherent than</w:t>
        <w:br/>
        <w:t>make it so wide as to cover harm to any “other person”. A</w:t>
        <w:br/>
        <w:t>doubt may arise whether this new section can properly be</w:t>
        <w:br/>
        <w:t>added after 385 for the reason that the word “extortion” as</w:t>
        <w:br/>
        <w:br/>
        <w:t>defined in Section 383 envisages extortion of some provers:</w:t>
        <w:br/>
        <w:br/>
        <w:t>or putting the person in fear, aut in the new section the</w:t>
        <w:br/>
        <w:br/>
        <w:t>word “dishonestiy” itself indicates the intention of causing</w:t>
        <w:br/>
        <w:t>wrongful gain or wrongful loss which naturally imolies the</w:t>
        <w:br/>
        <w:t>delivery of property or valued security, etc. The further</w:t>
        <w:br/>
        <w:t>usage of the word likely to narm the reputation would mean</w:t>
        <w:br/>
        <w:t>causing an injury. In the present crime scenario the</w:t>
        <w:br/>
        <w:br/>
        <w:t>pvackmailing has become very rampant. Therefore, the new</w:t>
        <w:br/>
        <w:br/>
        <w:t>section dealing with such offences is very necessary</w:t>
        <w:br/>
        <w:br/>
        <w:t>Clause 163</w:t>
        <w:br/>
        <w:br/>
        <w:t>84 Under this</w:t>
        <w:br/>
        <w:br/>
        <w:t>use the words “nay be punished with</w:t>
        <w:br/>
        <w:t>imorisonment for life” occurring in sections 288 and 389 are</w:t>
        <w:br/>
        <w:t>sought to be substituted with imor‘eonment of lesser periods</w:t>
        <w:br/>
        <w:t>Seczions 388 and 389 deal with specific offences of extortion</w:t>
        <w:br/>
        <w:t>by threat or accusation or putting a person in fear in order</w:t>
        <w:br/>
        <w:t>to commit extortion. Under section 388 the threat or</w:t>
        <w:br/>
        <w:br/>
        <w:t>Accusation contemplated is one of putting any person in fear</w:t>
        <w:br/>
        <w:br/>
        <w:t>oF such an accusation of having committed or attempted to</w:t>
        <w:br/>
        <w:br/>
        <w:t>commit any offence punishable with death etc, and the</w:t>
        <w:br/>
        <w:br/>
        <w:br/>
        <w:t>Page 312:</w:t>
        <w:br/>
        <w:t>=: 308</w:t>
        <w:br/>
        <w:br/>
        <w:t>punishment for such extortion is imprisonment upto 10 years,</w:t>
        <w:br/>
        <w:t>and if the accusation is with reference to an offence under</w:t>
        <w:br/>
        <w:t>section 377 then the punishment is imprisonment for life.</w:t>
        <w:br/>
        <w:t>Likewise, under section 389 where in order to commit</w:t>
        <w:br/>
        <w:t>extortion puts a person in fear of accusation of offences</w:t>
        <w:br/>
        <w:t>manticned therein then he would be punishable with a sentence</w:t>
        <w:br/>
        <w:t>extendable to 10 years and if the accusation is with</w:t>
        <w:br/>
        <w:t>reference to the offence under section 377 “may be punished</w:t>
        <w:br/>
        <w:t>with fmorisonment for Jife". A bare perusal of these</w:t>
        <w:br/>
        <w:t>sections would show that sentences are severe and</w:t>
        <w:br/>
        <w:t>disproportionate and perhaps violate the doctrine of</w:t>
        <w:br/>
        <w:t>proportionality. Therefore, the substitution of the words</w:t>
        <w:br/>
        <w:t>‘nay be punished with imorisonment for life” with “lesser</w:t>
        <w:br/>
        <w:br/>
        <w:t>periods of sentence” is called for.</w:t>
        <w:br/>
        <w:br/>
        <w:t>Clause 164</w:t>
        <w:br/>
        <w:t>12.85 Under this clause a new section 396 is sought to be</w:t>
        <w:br/>
        <w:t>substituted in place of existing section. The existing</w:t>
        <w:br/>
        <w:br/>
        <w:t>section lays down that when a person while committing dacctty</w:t>
        <w:br/>
        <w:t>commits murder, every one of the persons participating in the</w:t>
        <w:br/>
        <w:t>‘offence shall be punished with death or imprisonment for life</w:t>
        <w:br/>
        <w:t>or rigorous imprisonment for ten years. Imposition of death</w:t>
        <w:br/>
        <w:t>sentence is nade to be applicable to some categories</w:t>
        <w:br/>
        <w:t>mentioned in the proposed section 302, We have already cealt</w:t>
        <w:br/>
        <w:t>with this aspect in Chapter [12 and suggested chat it should</w:t>
        <w:br/>
        <w:t>be teft to. the court as to in what circumstances the death</w:t>
        <w:br/>
        <w:br/>
        <w:t>sentence can be imoosed. In this context, we have also</w:t>
        <w:br/>
        <w:br/>
        <w:br/>
        <w:t>Page 313:</w:t>
        <w:br/>
        <w:t>referred many of the Supreme Court judgements where the</w:t>
        <w:br/>
        <w:t>concept of rarest of rare cases has bean vividly considered,</w:t>
        <w:br/>
        <w:t>We finally suggest that section 302 must be left as it is.</w:t>
        <w:br/>
        <w:t>For the same reasons in respect of section 396, no change</w:t>
        <w:br/>
        <w:t>are necessary thereby leaving it to the discretion of the</w:t>
        <w:br/>
        <w:br/>
        <w:t>court to give death sentence in appropriate cases.</w:t>
        <w:br/>
        <w:br/>
        <w:t>Clauses 165 4 166</w:t>
        <w:br/>
        <w:br/>
        <w:t>12.66 under these cau</w:t>
        <w:br/>
        <w:br/>
        <w:t>the words “us</w:t>
        <w:br/>
        <w:br/>
        <w:t>any deadty</w:t>
        <w:br/>
        <w:t>weapon, or” in section 397 is sought to be omitted and</w:t>
        <w:br/>
        <w:t>section 378 after the words “at the time of” the words</w:t>
        <w:br/>
        <w:t>“committing or” are sought to be inserted and for the words</w:t>
        <w:br/>
        <w:t>“seven years", the words “five years are scught to be</w:t>
        <w:br/>
        <w:br/>
        <w:t>subst ituted.</w:t>
        <w:br/>
        <w:br/>
        <w:t>Section 397 contemplates even use of any deacly</w:t>
        <w:br/>
        <w:br/>
        <w:t>weapon while committing robbery or dacoity apart from causing</w:t>
        <w:br/>
        <w:br/>
        <w:t>grievous hurt or attemt to cause death or grievous nurs</w:t>
        <w:br/>
        <w:t>Likewise section 398 which deals with attemot to commit</w:t>
        <w:br/>
        <w:t>robbery or dacoity also lays down that if the offender is</w:t>
        <w:br/>
        <w:t>armed with any deadly weapon the imorisonment shall not de</w:t>
        <w:br/>
        <w:t>Jess than seven years. It can be seen that under section 397</w:t>
        <w:br/>
        <w:t>the emphasis is on use of any deadly weapon or whereas in</w:t>
        <w:br/>
        <w:t>section 398 mere being armed with any deadly weapon. This is</w:t>
        <w:br/>
        <w:t>more explanatory. This clause is proper and in the same</w:t>
        <w:br/>
        <w:t>section the words “five years” in piace of “seven years</w:t>
        <w:br/>
        <w:br/>
        <w:t>thereby making the punishment less severe a)so appears to be</w:t>
        <w:br/>
        <w:br/>
        <w:br/>
        <w:t>Page 314:</w:t>
        <w:br/>
        <w:t>310 2</w:t>
        <w:br/>
        <w:br/>
        <w:t>Proportionate with the gravity of offence. However, we do</w:t>
        <w:br/>
        <w:br/>
        <w:t>not find any</w:t>
        <w:br/>
        <w:br/>
        <w:t>on</w:t>
        <w:br/>
        <w:br/>
        <w:t>to why the words “uses any deadly</w:t>
        <w:br/>
        <w:t>weapon” should be omitted in section 387. Otherwise, in a</w:t>
        <w:br/>
        <w:br/>
        <w:t>ca</w:t>
        <w:br/>
        <w:br/>
        <w:t>where @ daco\t being armed-With deadly weapon puts into</w:t>
        <w:br/>
        <w:t>use any deadly weaoon for creating fear without causing</w:t>
        <w:br/>
        <w:t>erievous hurt or attempting to cause hurt may not be covered</w:t>
        <w:br/>
        <w:t>by the section. So it is better to retain the words and</w:t>
        <w:br/>
        <w:br/>
        <w:t>clause 165 may be omitted.</w:t>
        <w:br/>
        <w:br/>
        <w:t>Clause 167</w:t>
        <w:br/>
        <w:br/>
        <w:t>12.6 Under this clause in section 399 for the words “ten</w:t>
        <w:br/>
        <w:t>years", the words “seven years” are sought to be</w:t>
        <w:br/>
        <w:t>Substituted. This offence is with reference to making</w:t>
        <w:br/>
        <w:br/>
        <w:t>Preparation and making the sentence lesser appears to be</w:t>
        <w:br/>
        <w:br/>
        <w:t>Proportionate</w:t>
        <w:br/>
        <w:t>aus</w:t>
        <w:br/>
        <w:br/>
        <w:t>12.68 Under this clause a new section 3994 is sought to</w:t>
        <w:br/>
        <w:t>be inserted. The existing section 399 makes “preparation to</w:t>
        <w:br/>
        <w:t>commit dacoity” punishable. The dacoity is only an</w:t>
        <w:br/>
        <w:br/>
        <w:t>aggravated form of ropbery when committed by five or more</w:t>
        <w:br/>
        <w:t>persons. Therefore, it 1s logical, if preparation to commit</w:t>
        <w:br/>
        <w:t>robbery is also made punishable under section 399A which is a</w:t>
        <w:br/>
        <w:br/>
        <w:t>Rew section. We, suggest that the change may be madi</w:t>
        <w:br/>
        <w:br/>
        <w:br/>
        <w:br/>
        <w:t>Page 315:</w:t>
        <w:br/>
        <w:t>rant</w:t>
        <w:br/>
        <w:br/>
        <w:t>Clauses 169 and 170</w:t>
        <w:br/>
        <w:br/>
        <w:t>12.69</w:t>
        <w:br/>
        <w:br/>
        <w:t>consequential and can be made.</w:t>
        <w:br/>
        <w:br/>
        <w:t>Clause i71</w:t>
        <w:br/>
        <w:br/>
        <w:t>12.70 Anew Explanation I is sought to be added in</w:t>
        <w:br/>
        <w:t>section 403, Consequently renumbering of the existing</w:t>
        <w:br/>
        <w:t>Explanation 18 also sought. The new Explanation which</w:t>
        <w:br/>
        <w:br/>
        <w:t>relates to offence of misapprooriation committed by partner</w:t>
        <w:br/>
        <w:t>in respect of the property belonging to the partnership is</w:t>
        <w:br/>
        <w:t>sought to be covered. Therefore, the proposed changes can be</w:t>
        <w:br/>
        <w:br/>
        <w:t>brought about.</w:t>
        <w:br/>
        <w:br/>
        <w:t>Jause 172-17:</w:t>
        <w:br/>
        <w:t>12.71 Under these clauses some minor changes are proposed</w:t>
        <w:br/>
        <w:br/>
        <w:t>in sections 404 and 408. The changes can be brought about.</w:t>
        <w:br/>
        <w:br/>
        <w:t>Clause 174</w:t>
        <w:br/>
        <w:t>12.72 Under this clause the word “factor” occurring in</w:t>
        <w:br/>
        <w:t>section 408 is sought to be omittee. May be in certain</w:t>
        <w:br/>
        <w:br/>
        <w:t>respects the word “factor” may be obsolete, but there is no</w:t>
        <w:br/>
        <w:t>no harm in retaining this word. Accordingly clause 174 may</w:t>
        <w:br/>
        <w:br/>
        <w:t>be omitted</w:t>
        <w:br/>
        <w:br/>
        <w:br/>
        <w:t>Page 316:</w:t>
        <w:br/>
        <w:t>Clause 175</w:t>
        <w:br/>
        <w:br/>
        <w:t>12.73</w:t>
        <w:br/>
        <w:t>be substitutes by</w:t>
        <w:br/>
        <w:t>expression “stolen property”</w:t>
        <w:br/>
        <w:t>describes the</w:t>
        <w:br/>
        <w:br/>
        <w:t>has been transferred by</w:t>
        <w:br/>
        <w:br/>
        <w:t>question</w:t>
        <w:br/>
        <w:br/>
        <w:t>transferred by committing an offence of cheating</w:t>
        <w:br/>
        <w:br/>
        <w:t>theft or</w:t>
        <w:br/>
        <w:br/>
        <w:t>Under this clause the existing section is sought to</w:t>
        <w:br/>
        <w:br/>
        <w:t>way of giving an extended meaning to the</w:t>
        <w:br/>
        <w:br/>
        <w:t>The existing section 410</w:t>
        <w:br/>
        <w:br/>
        <w:t>stolen property as property a portion whereof</w:t>
        <w:br/>
        <w:br/>
        <w:t>by extortion etc.</w:t>
        <w:br/>
        <w:br/>
        <w:t>arose whether a property a cortion whereof has been</w:t>
        <w:br/>
        <w:br/>
        <w:t>would also</w:t>
        <w:br/>
        <w:br/>
        <w:t>amount to stolen Property. The Law Commission in its 42nd</w:t>
        <w:br/>
        <w:t>Report examined this aspect and racommended that orocerty</w:t>
        <w:br/>
        <w:t>obtained by cheating should also be included. The Law</w:t>
        <w:br/>
        <w:t>Commission also considered the question whether the srocerty</w:t>
        <w:br/>
        <w:br/>
        <w:t>which is subject matter of a</w:t>
        <w:br/>
        <w:br/>
        <w:t>who gets the benefit of general exceptions under Section</w:t>
        <w:br/>
        <w:br/>
        <w:t>83 or @4 can be described as</w:t>
        <w:br/>
        <w:t>Ciersor has been transferred.</w:t>
        <w:br/>
        <w:t>the Law Commission recommended</w:t>
        <w:br/>
        <w:t>transfer of 2 portion of such</w:t>
        <w:br/>
        <w:t>the meaning of stolen property</w:t>
        <w:br/>
        <w:br/>
        <w:t>not be punishable by virtue of</w:t>
        <w:br/>
        <w:br/>
        <w:t>theft committed by an offender</w:t>
        <w:br/>
        <w:t>22,</w:t>
        <w:br/>
        <w:br/>
        <w:t>stolen property when a portion</w:t>
        <w:br/>
        <w:br/>
        <w:t>Having considered ths tissue,</w:t>
        <w:br/>
        <w:t>but logical ana</w:t>
        <w:br/>
        <w:br/>
        <w:t>that it is</w:t>
        <w:br/>
        <w:br/>
        <w:t>property wil) also come within</w:t>
        <w:br/>
        <w:t>though the actual offender may</w:t>
        <w:br/>
        <w:br/>
        <w:t>the aoplicable exceptions. To</w:t>
        <w:br/>
        <w:br/>
        <w:t>amplify the point, an illustration also was recommended to be</w:t>
        <w:br/>
        <w:br/>
        <w:t>added. The proposed new section 410 with {llustration is</w:t>
        <w:br/>
        <w:t>based on the Law Commission's recommendations, which is</w:t>
        <w:br/>
        <w:t>appropriate having regard to the meaning which can logically</w:t>
        <w:br/>
        <w:br/>
        <w:t>be given to the expression stolen property</w:t>
        <w:br/>
        <w:br/>
        <w:br/>
        <w:t>Page 317:</w:t>
        <w:br/>
        <w:t>aa</w:t>
        <w:br/>
        <w:br/>
        <w:t>Clause 176</w:t>
        <w:br/>
        <w:br/>
        <w:t>12.74 Under the existing Section 411 dishonestly</w:t>
        <w:br/>
        <w:t>receiving a stolen property is made punishable and under</w:t>
        <w:br/>
        <w:t>Section 414 dishonestly receiving stolen property in the</w:t>
        <w:br/>
        <w:t>commission of dacoity is made a sraver offence. There were</w:t>
        <w:br/>
        <w:t>suggestions that such dishonast receipt of stolen proverty</w:t>
        <w:br/>
        <w:t>belonging to the government or local authority or corporation</w:t>
        <w:br/>
        <w:t>etc. should te made punishable with very severe punishment.</w:t>
        <w:br/>
        <w:t>Accordingly uncer this clause the words mentioned therein to</w:t>
        <w:br/>
        <w:t>carry out this suggestion are sought to be inserted in both</w:t>
        <w:br/>
        <w:br/>
        <w:t>the Sections which would</w:t>
        <w:br/>
        <w:br/>
        <w:t>rve the purpose.</w:t>
        <w:br/>
        <w:br/>
        <w:t>Clause 177</w:t>
        <w:br/>
        <w:br/>
        <w:t>12.75 under this clause the existing Section 415 is</w:t>
        <w:br/>
        <w:t>sought to be substituted by a new section with some changes.</w:t>
        <w:br/>
        <w:br/>
        <w:t>In the existing section, the damage or harm likely to 5</w:t>
        <w:br/>
        <w:br/>
        <w:t>caused is with reference to only the person deceives but &lt;n</w:t>
        <w:br/>
        <w:t>the proposed section the scope of the damage is scugnt to oe</w:t>
        <w:br/>
        <w:t>extended to not only that person but to any person.</w:t>
        <w:br/>
        <w:t>Therefore, the words “to any person” are virtually substitute</w:t>
        <w:br/>
        <w:t>to the words “to that person” thereby extending the sweep.</w:t>
        <w:br/>
        <w:t>The onty other change is the words “wrongful gain’ after the</w:t>
        <w:br/>
        <w:t>words “reputation or property” are sought to be added which</w:t>
        <w:br/>
        <w:t>are in line with the change contemplated in clause (a) viz.</w:t>
        <w:br/>
        <w:t>adding the words “to any persen", The scope of the existing</w:t>
        <w:br/>
        <w:br/>
        <w:t>explanation is expanded by including that if any person</w:t>
        <w:br/>
        <w:br/>
        <w:br/>
        <w:t>Page 318:</w:t>
        <w:br/>
        <w:t>ata</w:t>
        <w:br/>
        <w:br/>
        <w:t>dishonestly omits to disclose the fact which he is bounc</w:t>
        <w:br/>
        <w:t>under the law to disclose also amounts to deception. We may</w:t>
        <w:br/>
        <w:t>mention here by way of clarity that the B11] does not</w:t>
        <w:br/>
        <w:t>specifically refers to Explanations under Section 415 but ac</w:t>
        <w:br/>
        <w:t>cheating is of such a wide connotation it would be better tc</w:t>
        <w:br/>
        <w:t>retain the illustrations.</w:t>
        <w:br/>
        <w:br/>
        <w:t>Clause 179</w:t>
        <w:br/>
        <w:t>12.76 Under this clause Section 420 is sought to be</w:t>
        <w:br/>
        <w:t>substituted by a new Section with some changes. Likewise</w:t>
        <w:br/>
        <w:br/>
        <w:t>anew Section 420A relating to cheating of public authorities</w:t>
        <w:br/>
        <w:t>in performance of certain contracts is sought to be inserted</w:t>
        <w:br/>
        <w:t>Yet two new Sections, Section 4208 relating to publication of</w:t>
        <w:br/>
        <w:t>false advertisements and Section 420¢ relating to fraudulent</w:t>
        <w:br/>
        <w:t>acts in relation to property of a company are also sought tc</w:t>
        <w:br/>
        <w:t>be added. The existing Section 420 lays down shat whoever</w:t>
        <w:br/>
        <w:br/>
        <w:t>cheats thereby dishonestly induces a person to deliver the</w:t>
        <w:br/>
        <w:br/>
        <w:t>Property to any person or to make or alter, destroy etc.</w:t>
        <w:br/>
        <w:t>shall be punished. A question came up that in a case where</w:t>
        <w:br/>
        <w:t>by deceiving any person fraudulently induces to consent that</w:t>
        <w:br/>
        <w:t>any person shall retain any property would also be covered.</w:t>
        <w:br/>
        <w:t>The Law Commission in its 42nd Report recommended that such =</w:t>
        <w:br/>
        <w:t>clause be added. That is the only change in the proposec</w:t>
        <w:br/>
        <w:t>Section 420 which makes the Section more explicit. The</w:t>
        <w:br/>
        <w:br/>
        <w:t>change may be carried out</w:t>
        <w:br/>
        <w:br/>
        <w:br/>
        <w:t>Page 319:</w:t>
        <w:br/>
        <w:t>The Law Commission in its 23th Report considered as</w:t>
        <w:br/>
        <w:t>to how to tackle the problem of cheating of government on a</w:t>
        <w:br/>
        <w:br/>
        <w:t>large scale by dishonest contractors while supplying goa</w:t>
        <w:br/>
        <w:br/>
        <w:t>The Law Commission in its 42nd Report adverted to this aspect</w:t>
        <w:br/>
        <w:t>and recommended that a provision should be made making such</w:t>
        <w:br/>
        <w:t>Offences punishable. The new Section 4204 i¢ fairly</w:t>
        <w:br/>
        <w:t>exhaustive to cover such offences and the punishment provided</w:t>
        <w:br/>
        <w:t>is mot severe, In the modern trend of trade and commerce, a</w:t>
        <w:br/>
        <w:t>number of false advertisements are being mace to mislead the</w:t>
        <w:br/>
        <w:br/>
        <w:t>public</w:t>
        <w:br/>
        <w:br/>
        <w:t>ough the Law Commission in its 42nd Report has not</w:t>
        <w:br/>
        <w:br/>
        <w:t>adverted to that, the proposed new Section 4208 appears to be</w:t>
        <w:br/>
        <w:br/>
        <w:t>salutary.</w:t>
        <w:br/>
        <w:t>4206</w:t>
        <w:br/>
        <w:br/>
        <w:t>Fraudulent transfer of property in relation to</w:t>
        <w:br/>
        <w:t>companies is sought to be covered by this Section This</w:t>
        <w:br/>
        <w:br/>
        <w:t>Section lays down that whoever with an intent to mislead or</w:t>
        <w:br/>
        <w:t>injure a person or pudtic, makes or causes to make any</w:t>
        <w:br/>
        <w:br/>
        <w:t>transfer of property belonging to a company by a gift, s</w:t>
        <w:br/>
        <w:br/>
        <w:t>etc. or with such intent-at</w:t>
        <w:br/>
        <w:br/>
        <w:t>1S, removes and conceals any</w:t>
        <w:br/>
        <w:t>sign or name plate of the comoany to indicate that the</w:t>
        <w:br/>
        <w:t>company has ceased to exist shall be punishable. This is in</w:t>
        <w:br/>
        <w:br/>
        <w:t>Tine to check fraudulent acts by way of cheating</w:t>
        <w:br/>
        <w:br/>
        <w:t>mentioned</w:t>
        <w:br/>
        <w:br/>
        <w:t>therein.</w:t>
        <w:br/>
        <w:br/>
        <w:br/>
        <w:t>Page 320:</w:t>
        <w:br/>
        <w:t>Clause 173°</w:t>
        <w:br/>
        <w:br/>
        <w:t>42.77 Under this clause the existing sections 426 to 432</w:t>
        <w:br/>
        <w:br/>
        <w:t>are sought to be substituted by new sections covering in</w:t>
        <w:br/>
        <w:br/>
        <w:t>general the offence of mischief. The existing section 425 in</w:t>
        <w:br/>
        <w:br/>
        <w:t>general defines mischief. Sections 426 to 440 are punishing</w:t>
        <w:br/>
        <w:br/>
        <w:t>sections applicable to diff</w:t>
        <w:br/>
        <w:br/>
        <w:t>nt kinds of offenc:</w:t>
        <w:br/>
        <w:br/>
        <w:t>of</w:t>
        <w:br/>
        <w:t>mischief and higher punishments are prescribed in respect of</w:t>
        <w:br/>
        <w:t>aggravated offences of mischief ike destroying public</w:t>
        <w:br/>
        <w:t>property or public services etc. The Law Commission in its</w:t>
        <w:br/>
        <w:t>42nd Report considered these sections and recommended that in</w:t>
        <w:br/>
        <w:t>respect of certain offences the punishment should be</w:t>
        <w:br/>
        <w:br/>
        <w:t>increased from five to seven years. With reference</w:t>
        <w:br/>
        <w:br/>
        <w:t>°</w:t>
        <w:br/>
        <w:t>section 437 it fs also recommended that a reference zo</w:t>
        <w:br/>
        <w:t>aircraft should se added. The Law Commission however</w:t>
        <w:br/>
        <w:t>recommended that sections 426 to 440 should be substituted.</w:t>
        <w:br/>
        <w:t>Section 4268 prescribes punishment for mischief ang the Law</w:t>
        <w:br/>
        <w:t>commission recommended enhancement of sentence from three</w:t>
        <w:br/>
        <w:t>months te one year, Sactions 427 to 436 as proposed by- the</w:t>
        <w:br/>
        <w:t>Law Commission deal with the offence of causing mischief to</w:t>
        <w:br/>
        <w:t>the pudlic property or machinery to the amount of Rs.100/- or</w:t>
        <w:br/>
        <w:t>more, mischief by killing or maiming animals, injury to</w:t>
        <w:br/>
        <w:t>public road, aircraft etc. and mischief by fire or explosive</w:t>
        <w:br/>
        <w:t>substances with intent to destroy place of worshio, So far</w:t>
        <w:br/>
        <w:t>as sections 438 to 440, the only changes are with regard to</w:t>
        <w:br/>
        <w:br/>
        <w:t>sentence and omission of section 439. In the &amp;</w:t>
        <w:br/>
        <w:br/>
        <w:t>, the new</w:t>
        <w:br/>
        <w:t>sections 428 to 432 cover the offences of mischief more or</w:t>
        <w:br/>
        <w:br/>
        <w:t>Jess as proposed by the Law Commission in the above mentioned</w:t>
        <w:br/>
        <w:br/>
        <w:br/>
        <w:t>Page 321:</w:t>
        <w:br/>
        <w:t>sections to be substituted as cer its Report.</w:t>
        <w:br/>
        <w:br/>
        <w:t>examined the new sections 428 to 431. However, we</w:t>
        <w:br/>
        <w:t>that the sentence of three years prescribed under</w:t>
        <w:br/>
        <w:t>the:</w:t>
        <w:br/>
        <w:br/>
        <w:t>tions may be enhanced to five years. Now</w:t>
        <w:br/>
        <w:t>ection 432 proposed in the 8111, we find that the type o-</w:t>
        <w:br/>
        <w:t>mischief covered by this section is with reference tc</w:t>
        <w:br/>
        <w:t>dest-oying, moving or rendering less useful any air route o</w:t>
        <w:br/>
        <w:t>a beacon or lights etc. used for guidance of the aircrat-</w:t>
        <w:br/>
        <w:t>and such a mischief 1s made punishable and the sentence bein:</w:t>
        <w:br/>
        <w:t>seven years, but it is also mentioned there that if it does</w:t>
        <w:br/>
        <w:t>not amount to sabotage then it would be a different matter tc</w:t>
        <w:br/>
        <w:br/>
        <w:t>be covered by section 437. This 8111 was orepa</w:t>
        <w:br/>
        <w:br/>
        <w:t>perhaps having noticed the alarming increase in the types of</w:t>
        <w:br/>
        <w:t>offences of hijacking and rendering air service unsafe, the</w:t>
        <w:br/>
        <w:br/>
        <w:t>Anti-Hijacking Act of 1962 and the Suppression of Unlawfuy</w:t>
        <w:br/>
        <w:br/>
        <w:t>Acts against Safety of Civil Aviation Act, 1982 (SUACA) Werd</w:t>
        <w:br/>
        <w:t>passed. | These two Acts were further amended in 1994 ne</w:t>
        <w:br/>
        <w:t>have discuesed the offence of hijacking in Chapter x with</w:t>
        <w:br/>
        <w:t>reference to the new section 362-A proposed in the 8111 anc</w:t>
        <w:br/>
        <w:t>we suggested that in view of the provisions of tne</w:t>
        <w:br/>
        <w:t>Anti-Hijacking Act as amended it may not be necessary to have</w:t>
        <w:br/>
        <w:br/>
        <w:t>this proposed provision.</w:t>
        <w:br/>
        <w:br/>
        <w:t>In the Suppression of Unlawful Acts against Safety</w:t>
        <w:br/>
        <w:t>of Civil Aviation Act as amended in 1994 a new section 3A was</w:t>
        <w:br/>
        <w:br/>
        <w:t>inserted which reads as follows:~</w:t>
        <w:br/>
        <w:br/>
        <w:br/>
        <w:t>Page 322:</w:t>
        <w:br/>
        <w:t>2 8T8 io</w:t>
        <w:br/>
        <w:br/>
        <w:t>"3a.(1) Whoever, at any airport, unlawfully anc</w:t>
        <w:br/>
        <w:t>intentionally, using any davice, substance or</w:t>
        <w:br/>
        <w:t>weapon-</w:t>
        <w:br/>
        <w:br/>
        <w:t>(a) commits an act of violence which is likely tc</w:t>
        <w:br/>
        <w:t>cause grievous hurt or death of any person; or</w:t>
        <w:br/>
        <w:br/>
        <w:t>(b) destroys or seriously damages any aircraft or</w:t>
        <w:br/>
        <w:t>facility at an airport or disrupts any service at</w:t>
        <w:br/>
        <w:t>the airport, endangering or threatening to endanger</w:t>
        <w:br/>
        <w:t>safety at that airport, shall be punished with</w:t>
        <w:br/>
        <w:t>imorisonment for 1ife and shat} also be Tiable te</w:t>
        <w:br/>
        <w:br/>
        <w:t>Fine.</w:t>
        <w:br/>
        <w:br/>
        <w:t>(2) Whoever attempts to commit, or abets the</w:t>
        <w:br/>
        <w:t>commission of any offence under subsection (1</w:t>
        <w:br/>
        <w:t>shall also be deemed tc have committed such offence</w:t>
        <w:br/>
        <w:br/>
        <w:t>and shal? be punished with the punishment provides</w:t>
        <w:br/>
        <w:br/>
        <w:t>for such offence.</w:t>
        <w:br/>
        <w:br/>
        <w:t>A comparison of the contents of this secticn with</w:t>
        <w:br/>
        <w:t>the contents of section 432 would show that the acts of</w:t>
        <w:br/>
        <w:t>violence mentioned in the latter are in a general way covered</w:t>
        <w:br/>
        <w:t>by the words used in section 34-18 of the SUACA Act.</w:t>
        <w:br/>
        <w:t>Howevar, the disruption of the words used in section 432</w:t>
        <w:br/>
        <w:t>namely, less useful route etc. and the damage to various</w:t>
        <w:br/>
        <w:t>other gadgets would be of a specific type of mischief. To</w:t>
        <w:br/>
        <w:t>make the section more comprehensive and effective we</w:t>
        <w:br/>
        <w:t>recommend that section 3A of the SUACA Act may further be</w:t>
        <w:br/>
        <w:br/>
        <w:t>amended incorporating some of the acts mentioned in the</w:t>
        <w:br/>
        <w:br/>
        <w:br/>
        <w:t>Page 323:</w:t>
        <w:br/>
        <w:t>nage</w:t>
        <w:br/>
        <w:br/>
        <w:t>proposed section 432. We may also add that we are making</w:t>
        <w:br/>
        <w:t>these suggestions, firstly because ws have already</w:t>
        <w:br/>
        <w:t>recommended deletion of new section 362A to the extent</w:t>
        <w:br/>
        <w:t>applicable to the aircraft and also for the reason that so</w:t>
        <w:br/>
        <w:t>many technical issues would be involved in these kinds of</w:t>
        <w:br/>
        <w:br/>
        <w:t>offences and the special courts with the help of technicians</w:t>
        <w:br/>
        <w:br/>
        <w:t>acting as assessors would be in a better position to</w:t>
        <w:br/>
        <w:br/>
        <w:t>understand and decide the complicated questions that may</w:t>
        <w:br/>
        <w:br/>
        <w:t>arisi</w:t>
        <w:br/>
        <w:br/>
        <w:t>If amenament of section 3A is not te be carried out</w:t>
        <w:br/>
        <w:t>in the above manner then the new proposed section 432 may be</w:t>
        <w:br/>
        <w:t>retained in the clause. If $0, then the sentence under</w:t>
        <w:br/>
        <w:br/>
        <w:t>section 432 may be brought in accordance with section 34</w:t>
        <w:br/>
        <w:br/>
        <w:t>Under this clause the new sections 434 to 440 which</w:t>
        <w:br/>
        <w:t>aiso deal with graver or serious type of mischief are sought</w:t>
        <w:br/>
        <w:br/>
        <w:t>to be substituted in the place of the existing sections: wW</w:t>
        <w:br/>
        <w:br/>
        <w:t>have alreacy mentioned that the changes suggested by the Law</w:t>
        <w:br/>
        <w:t>commission with reference to sections 438 to 440 were only</w:t>
        <w:br/>
        <w:br/>
        <w:t>regarding sentence, But in the Gill in these proposed</w:t>
        <w:br/>
        <w:br/>
        <w:t>ctions the mischief caused to the public in</w:t>
        <w:br/>
        <w:br/>
        <w:t>tutions,</w:t>
        <w:br/>
        <w:t>public services and to aircraft etc. with a view to imeair</w:t>
        <w:br/>
        <w:t>the efficiency or impede the working thereof of any of these</w:t>
        <w:br/>
        <w:t>public inetitutions rendering service {8 mace sunishapte</w:t>
        <w:br/>
        <w:t>severely. The proposed sed@ion 434 again deals with mschiet</w:t>
        <w:br/>
        <w:t>to any aircraft or to any docked vessel or to any vessel of</w:t>
        <w:br/>
        <w:br/>
        <w:t>burden of 20 tones upwards with a view to render +t unsafe</w:t>
        <w:br/>
        <w:br/>
        <w:br/>
        <w:t>Page 324:</w:t>
        <w:br/>
        <w:t>320</w:t>
        <w:br/>
        <w:br/>
        <w:t>etc. Section 498 covers the offence of mischief by fire or</w:t>
        <w:br/>
        <w:br/>
        <w:t>any explosive substance intending to cau</w:t>
        <w:br/>
        <w:br/>
        <w:t>or knowing it to</w:t>
        <w:br/>
        <w:t>be likely that thereby would be causing damage to any</w:t>
        <w:br/>
        <w:t>property to the amount of Rs.100/- or upwards. Section 436</w:t>
        <w:br/>
        <w:t>again covers the offence of mischief by fire or any explosive</w:t>
        <w:br/>
        <w:t>etc. which results in destruction of any building or any</w:t>
        <w:br/>
        <w:t>object which is held sacred. The language of this section is</w:t>
        <w:br/>
        <w:t>somewhat analogous to existing section 436. Section 437 ts a</w:t>
        <w:br/>
        <w:t>new one and the offence mentioned therein is “sabotage”</w:t>
        <w:br/>
        <w:t>This section is very exhaustive. A careful reading of this</w:t>
        <w:br/>
        <w:t>section which contains several types of acts of mischief</w:t>
        <w:br/>
        <w:br/>
        <w:t>would rev</w:t>
        <w:br/>
        <w:br/>
        <w:t>1 that the intention of the Legislature is to</w:t>
        <w:br/>
        <w:t>combat the destructive acts of violence with an intent to</w:t>
        <w:br/>
        <w:br/>
        <w:t>the afficiency of the public institutions and the</w:t>
        <w:br/>
        <w:br/>
        <w:t>which in the oresent type of organised crime</w:t>
        <w:br/>
        <w:t>sometimes of internaticna) ramifications. Sub-sections (2)</w:t>
        <w:br/>
        <w:t>has been rightly added in this section. Sub-Sections (3) and</w:t>
        <w:br/>
        <w:t>4(4) also nave been properly added in this very section</w:t>
        <w:br/>
        <w:t>Though preparation by itself in general is not an offence out</w:t>
        <w:br/>
        <w:t>having regard to the magnitude and the oropensities the</w:t>
        <w:br/>
        <w:t>preparation for committing sabotage also is made punishable</w:t>
        <w:br/>
        <w:t>under section 432, but the sentence of three years may oe</w:t>
        <w:br/>
        <w:br/>
        <w:t>enhanced to five years. However, the word “atreraft”</w:t>
        <w:br/>
        <w:br/>
        <w:t>occurring in section 434 may be omitted tn view of our</w:t>
        <w:br/>
        <w:t>suggestions made in Chapter X. In respect of other tyoes of</w:t>
        <w:br/>
        <w:br/>
        <w:t>mischief regarding the aircraft section 3A of the SUACA Act</w:t>
        <w:br/>
        <w:br/>
        <w:br/>
        <w:t>Page 325:</w:t>
        <w:br/>
        <w:t>is to be amended. If not, the section as proposed may be</w:t>
        <w:br/>
        <w:t>retained and the sentence be brought in accordance with</w:t>
        <w:br/>
        <w:br/>
        <w:t>section 3A of SUACA Act.</w:t>
        <w:br/>
        <w:br/>
        <w:t>Clause 181</w:t>
        <w:br/>
        <w:br/>
        <w:t>12.78 Under this clause the word “lawfully” found in the</w:t>
        <w:br/>
        <w:br/>
        <w:t>existing section is omitted in the the sroposed section</w:t>
        <w:br/>
        <w:br/>
        <w:t>the existing section the second limb of the definition of</w:t>
        <w:br/>
        <w:br/>
        <w:t>criminal trespass reads: having lawfully entered inte or</w:t>
        <w:br/>
        <w:br/>
        <w:t>pen such property unlawfully remains The new</w:t>
        <w:br/>
        <w:t>clause (b) in the proposed section 441 also carries out the</w:t>
        <w:br/>
        <w:br/>
        <w:t>same meaning.</w:t>
        <w:br/>
        <w:br/>
        <w:t>Clause 182</w:t>
        <w:br/>
        <w:br/>
        <w:t>12.80 Under this clause sections 443-460 dealing with</w:t>
        <w:br/>
        <w:br/>
        <w:t>various Kinds of house tr</w:t>
        <w:br/>
        <w:br/>
        <w:t>pass are eousht to be substituted</w:t>
        <w:br/>
        <w:t>In the proposed section 442 a new expression ‘burglary’ is</w:t>
        <w:br/>
        <w:br/>
        <w:t>if one</w:t>
        <w:br/>
        <w:br/>
        <w:t>defined and it says that a person commits burglary</w:t>
        <w:br/>
        <w:br/>
        <w:t>commits hous</w:t>
        <w:br/>
        <w:br/>
        <w:t>trespass in order to commit or having committed.</w:t>
        <w:br/>
        <w:t>house-trespass he commits theft. The existing section 443</w:t>
        <w:br/>
        <w:t>gives the meaning of offence in lurking trespass. In the new</w:t>
        <w:br/>
        <w:t>propesed section such an offence is not mentioned. It can be</w:t>
        <w:br/>
        <w:br/>
        <w:t>seen from the existing sections 443, 442, 445 and 446° that</w:t>
        <w:br/>
        <w:br/>
        <w:t>the various</w:t>
        <w:br/>
        <w:br/>
        <w:t>pes of trespassing by night and by house</w:t>
        <w:br/>
        <w:t>breaking oy night are with reference to commit an offence</w:t>
        <w:br/>
        <w:br/>
        <w:t>like theft. The framers of the 8111 by introducing the</w:t>
        <w:br/>
        <w:br/>
        <w:br/>
        <w:t>Page 326:</w:t>
        <w:br/>
        <w:t>=: 322</w:t>
        <w:br/>
        <w:br/>
        <w:t>offence of burglary were of the opinion that the various</w:t>
        <w:br/>
        <w:br/>
        <w:t>types of offences of hous</w:t>
        <w:br/>
        <w:br/>
        <w:t>trespassing or lurking</w:t>
        <w:br/>
        <w:t>house-trespassing by night etc. would be covered. The Law</w:t>
        <w:br/>
        <w:t>Commission having considered some judgments of the High</w:t>
        <w:br/>
        <w:t>Courts and amendments made by the UP Government suggest the</w:t>
        <w:br/>
        <w:t>change in section 441 to which we have already adverted, The</w:t>
        <w:br/>
        <w:t>Law Commission also recommended that sections 443 and 444</w:t>
        <w:br/>
        <w:t>which define lurking house trespass and lurking house</w:t>
        <w:br/>
        <w:t>trespass by night should be omitted and instead of</w:t>
        <w:br/>
        <w:t>house-breaking the burglary should be defined in section 445</w:t>
        <w:br/>
        <w:t>These suggestions of the Law Commission are logically</w:t>
        <w:br/>
        <w:t>reflected in the proposed sections and it may be noticed at</w:t>
        <w:br/>
        <w:br/>
        <w:t>this stage that the existing section 445 §</w:t>
        <w:br/>
        <w:br/>
        <w:t>somewhat lengthy</w:t>
        <w:br/>
        <w:t>and enumerates 51x ways of house-breaking and section 446</w:t>
        <w:br/>
        <w:t>mentions that whoever commits house-breaking after sun-set or</w:t>
        <w:br/>
        <w:t>before sun-rise is said to commit house-breaking by night and</w:t>
        <w:br/>
        <w:t>in other sections the punishment is prescribed. coming to</w:t>
        <w:br/>
        <w:t>the proposed sections me find “burglary” as recommended by</w:t>
        <w:br/>
        <w:br/>
        <w:t>the Law Commission, is defined.</w:t>
        <w:br/>
        <w:br/>
        <w:t>Sections 444 to 447 deal with various types of</w:t>
        <w:br/>
        <w:t>criminal trespass. Some of them prescribe punishment varying</w:t>
        <w:br/>
        <w:t>from 3 years to 7 years. Section 448 prescribes punishment.</w:t>
        <w:br/>
        <w:br/>
        <w:t>for burglary being extended to ten years and with fine</w:t>
        <w:br/>
        <w:br/>
        <w:br/>
        <w:t>Page 327:</w:t>
        <w:br/>
        <w:t>=: 923 s+</w:t>
        <w:br/>
        <w:br/>
        <w:t>ection 449 lays down that whoever whilst,</w:t>
        <w:br/>
        <w:t>committing burglary causes grievous hurt or attempts to cause</w:t>
        <w:br/>
        <w:t>death or grievous hurt to any person shall be punishable with</w:t>
        <w:br/>
        <w:t>imprisonment for life or with rigorous imorisonment for a</w:t>
        <w:br/>
        <w:br/>
        <w:t>torm which may extend to ten years and with fine</w:t>
        <w:br/>
        <w:br/>
        <w:t>Section 450 deals with conjoined liability of other</w:t>
        <w:br/>
        <w:br/>
        <w:t>persons who were also concerned in committing hou</w:t>
        <w:br/>
        <w:br/>
        <w:t>burglary</w:t>
        <w:br/>
        <w:t>during which one of them commits offence under section 449</w:t>
        <w:br/>
        <w:br/>
        <w:t>and all of them made constructively liable.</w:t>
        <w:br/>
        <w:br/>
        <w:t>We have carefully considered these provisions and</w:t>
        <w:br/>
        <w:t>we think that such substitution in the place of the existing</w:t>
        <w:br/>
        <w:br/>
        <w:t>sections will 2 salutary.</w:t>
        <w:br/>
        <w:br/>
        <w:t>ause 18:</w:t>
        <w:br/>
        <w:br/>
        <w:t>Under this clause, Chapter XVIIA is sought to be</w:t>
        <w:br/>
        <w:t>introduced by way of inserting section 462A. A perusal of</w:t>
        <w:br/>
        <w:t>this new section manifestly shows that it is meant to cover</w:t>
        <w:br/>
        <w:t>the offences committed in relation to private employment.</w:t>
        <w:br/>
        <w:t>The relationship between an employer and employee in 2</w:t>
        <w:br/>
        <w:t>private employment is different as compared to the employment</w:t>
        <w:br/>
        <w:t>relating to @ public servant as defined in section 21 of IPC.</w:t>
        <w:br/>
        <w:t>Corruption by public servant is of public concern and 1s</w:t>
        <w:br/>
        <w:t>specifically dealt with under the Prevention of Corruetion</w:t>
        <w:br/>
        <w:t>Act as well as by some of the provisions in IPC. The same</w:t>
        <w:br/>
        <w:br/>
        <w:t>principle cannot be made applicable to private employees even</w:t>
        <w:br/>
        <w:br/>
        <w:br/>
        <w:t>Page 328:</w:t>
        <w:br/>
        <w:t>o: 324 re</w:t>
        <w:br/>
        <w:br/>
        <w:t>if the acts mentioned under the new section amount to a king</w:t>
        <w:br/>
        <w:t>of misconduct with reference to discharge of his duty vis-a</w:t>
        <w:br/>
        <w:t>&lt;vis the employer. If during the course of such employment</w:t>
        <w:br/>
        <w:t>the employee commits offences like forgery, cheating,</w:t>
        <w:br/>
        <w:t>criminal breach of trust, misappropriation etc., then that</w:t>
        <w:br/>
        <w:t>Would definitely amount to an offence punishable under the</w:t>
        <w:br/>
        <w:br/>
        <w:t>Penal code</w:t>
        <w:br/>
        <w:br/>
        <w:t>But other types of acts Tike taking some</w:t>
        <w:br/>
        <w:br/>
        <w:t>remuneration other than jegal remuneration for doing some act</w:t>
        <w:br/>
        <w:t>by themselves may not amount to any one of these offences and</w:t>
        <w:br/>
        <w:t>if such act or omission by the employee results in injury or</w:t>
        <w:br/>
        <w:br/>
        <w:t>Joss to the employer then that would be a</w:t>
        <w:br/>
        <w:br/>
        <w:t>ause for</w:t>
        <w:br/>
        <w:t>dismissing or claiming damages and the tiabitity will be one</w:t>
        <w:br/>
        <w:t>of the tortuous nature. Having carefully considered a11 the</w:t>
        <w:br/>
        <w:t>aspects, we are of the view that this new chapter dealing</w:t>
        <w:br/>
        <w:t>With offences relating to private employment need not de</w:t>
        <w:br/>
        <w:br/>
        <w:t>there. So consequently clause 183 should be omitted.</w:t>
        <w:br/>
        <w:br/>
        <w:t>jause 184</w:t>
        <w:br/>
        <w:br/>
        <w:t>12.82 The Law Commission in its 42nd Report recommended</w:t>
        <w:br/>
        <w:t>that (i) the word “place” be also added in the first</w:t>
        <w:br/>
        <w:t>Paragraoh of section 464 and that (ii) the words “addition</w:t>
        <w:br/>
        <w:t>and “obliteration” be also added in the second paragraoh</w:t>
        <w:br/>
        <w:t>thereof in addition to the existing word “cancellation” and</w:t>
        <w:br/>
        <w:t>that (iii) sections 483 and 464 be combined and the</w:t>
        <w:br/>
        <w:t>iustrations provided thereunder be omitted. Clause 184 of</w:t>
        <w:br/>
        <w:br/>
        <w:t>the 8111 seeks to bring about the aforesaid recommendations</w:t>
        <w:br/>
        <w:br/>
        <w:br/>
        <w:br/>
        <w:t>Page 329:</w:t>
        <w:br/>
        <w:t>1 328 i=</w:t>
        <w:br/>
        <w:br/>
        <w:t>(3) and (if) except (iii). While we agree with the aforesaid</w:t>
        <w:br/>
        <w:t>changes proposed in Clause 184 of the 8111, we propose to</w:t>
        <w:br/>
        <w:t>further examine the scope of section 464 I.P.c.</w:t>
        <w:br/>
        <w:br/>
        <w:t>While section 463 defines “forgery”, section «64</w:t>
        <w:br/>
        <w:br/>
        <w:t>defines “making &amp; false document” and enumerates various</w:t>
        <w:br/>
        <w:t>circumstances which would amount to making of a false</w:t>
        <w:br/>
        <w:t>docyment. It {8 not clearly spelt out under either of the</w:t>
        <w:br/>
        <w:br/>
        <w:t>sections 463 or 464 as</w:t>
        <w:br/>
        <w:br/>
        <w:t>whether forgery of a copy of a</w:t>
        <w:br/>
        <w:t>document or copying a false document or making a false copy</w:t>
        <w:br/>
        <w:t>of a document, would also amount to forgery within the</w:t>
        <w:br/>
        <w:t>meaning of section 464, IPC. It would not be out of place to</w:t>
        <w:br/>
        <w:t>mention that under sections 2 and 4 of the forgery &amp;</w:t>
        <w:br/>
        <w:t>Counterfeiting Act, 1981(U.K.) copying a false document and</w:t>
        <w:br/>
        <w:t>using a copy of a false document, has been specifically made</w:t>
        <w:br/>
        <w:t>punishable. As regards the position in India, there existed</w:t>
        <w:br/>
        <w:t>a controversy on the above point (see H.S,Shamogunderariah v</w:t>
        <w:br/>
        <w:t>State of Mysore, (1968) 1 Mys LJ 294 at p.297: Gobinda »:</w:t>
        <w:br/>
        <w:br/>
        <w:t>Paruiv. State, AIR 1982 Cal.174 at p.178) (cited at page</w:t>
        <w:br/>
        <w:t>3999 of Penal Law Of India by Or.Hari Singh Gaur, 10th Edn.</w:t>
        <w:br/>
        <w:t>and 5 Bom HO Rep co 5é (ref.Law of Crimes (A Handbook) by</w:t>
        <w:br/>
        <w:br/>
        <w:t>V.V.Raghavan, Second Edition, page 931).</w:t>
        <w:br/>
        <w:br/>
        <w:t>However, the Supreme Court has fini</w:t>
        <w:br/>
        <w:br/>
        <w:t>ly setties the</w:t>
        <w:br/>
        <w:t>Position in Rama Shankar Lal v, State of U.P., 1970 Wisc)</w:t>
        <w:br/>
        <w:t>507 by approving the following observations in Essan Chunder</w:t>
        <w:br/>
        <w:t>Dutt « others v.  Baboo Prannauth Chowdry &amp; others, 1</w:t>
        <w:br/>
        <w:br/>
        <w:t>Marshalia's Reports 270</w:t>
        <w:br/>
        <w:br/>
        <w:br/>
        <w:t>Page 330:</w:t>
        <w:br/>
        <w:t>326 =</w:t>
        <w:br/>
        <w:br/>
        <w:t>“we regard the forgery of a copy clearly to come</w:t>
        <w:br/>
        <w:t>within the purview of the section just cited.</w:t>
        <w:br/>
        <w:t>Forgery of a copy which was not true copy, mould be</w:t>
        <w:br/>
        <w:t>the offence there rendered penal, and the criminal</w:t>
        <w:br/>
        <w:t>intention to make @ false document serves the</w:t>
        <w:br/>
        <w:t>purpose of a true one would be clear by such act of</w:t>
        <w:br/>
        <w:br/>
        <w:t>forgery.”</w:t>
        <w:br/>
        <w:br/>
        <w:t>We are of the view that though the position is now</w:t>
        <w:br/>
        <w:t>settled it would be desirable to acd an Explanation in</w:t>
        <w:br/>
        <w:br/>
        <w:t>section 464, IPC so as to make it specifically clear that</w:t>
        <w:br/>
        <w:br/>
        <w:t>knowingly committing forgery of a copy of a document or</w:t>
        <w:br/>
        <w:t>knowingly making copy of @ false document or making a false</w:t>
        <w:br/>
        <w:t>copy of a document wouls also amount to forgery within the</w:t>
        <w:br/>
        <w:br/>
        <w:t>meaning of section 464, IPC</w:t>
        <w:br/>
        <w:br/>
        <w:t>We recommend that in order to meet the above</w:t>
        <w:br/>
        <w:t>situation, Explanation 3 in Section 464 may be added on the</w:t>
        <w:br/>
        <w:br/>
        <w:t>following Tines:—</w:t>
        <w:br/>
        <w:br/>
        <w:t>“explanation 3. - Knowingly committing forgery cf</w:t>
        <w:br/>
        <w:t>a copy of a document or knowingly making a false</w:t>
        <w:br/>
        <w:t>copy of a document or copying a false document</w:t>
        <w:br/>
        <w:t>which he knows or believes to be a false document,</w:t>
        <w:br/>
        <w:t>with the intention that ne or another shall use it</w:t>
        <w:br/>
        <w:br/>
        <w:t>to induce somebody to accept it as a copy of a</w:t>
        <w:br/>
        <w:br/>
        <w:br/>
        <w:t>Page 331:</w:t>
        <w:br/>
        <w:t>=: 327</w:t>
        <w:br/>
        <w:br/>
        <w:t>genuine document to do or not to do some act to his</w:t>
        <w:br/>
        <w:t>own or any other person's prejudice, will amount to</w:t>
        <w:br/>
        <w:br/>
        <w:t>making a false document.</w:t>
        <w:br/>
        <w:br/>
        <w:t>Clause 187</w:t>
        <w:br/>
        <w:t>12.83 The proposed changes under sub-clauses (a), (b) and</w:t>
        <w:br/>
        <w:br/>
        <w:t>(c) of clause 187 of the 8111 are on the basis of the reasons</w:t>
        <w:br/>
        <w:t>and recommendations contained under paras 18.8, 18.10 and</w:t>
        <w:br/>
        <w:br/>
        <w:t>18.11 of Chapter 18 of the aforesaid 42nd Report.</w:t>
        <w:br/>
        <w:br/>
        <w:t>By virtue of sub-clause (a), the words “in respect</w:t>
        <w:br/>
        <w:t>of a document which is, or purports to be...” are proposed to</w:t>
        <w:br/>
        <w:t>be substituted in Section 467, IPC for the sake of clarity as</w:t>
        <w:br/>
        <w:t>stated under the preceding paragraoh in respect of Sec. 466</w:t>
        <w:br/>
        <w:t>IPC and also as recommended under para 18.10 of the 42nd</w:t>
        <w:br/>
        <w:t>Report. We also concur with the proposed changes under sub</w:t>
        <w:br/>
        <w:t>clause (a) that the words “authority to adopt a son or</w:t>
        <w:br/>
        <w:t>Should be substituted by the words “authority to adopt any</w:t>
        <w:br/>
        <w:t>person or “ as a female may also be adopted as a daughter</w:t>
        <w:br/>
        <w:t>(vide the Hindu Adoption and Maintenance Act, 1956)</w:t>
        <w:br/>
        <w:t>Besides, adoption of a female child may also be permissible</w:t>
        <w:br/>
        <w:t>under the laws or customs or usages governing other</w:t>
        <w:br/>
        <w:br/>
        <w:t>religions.</w:t>
        <w:br/>
        <w:br/>
        <w:br/>
        <w:t>Page 332:</w:t>
        <w:br/>
        <w:t>Under sub-clause (b) the proposed substitution by</w:t>
        <w:br/>
        <w:t>the words “or an acquittance” is in the interests of clarity</w:t>
        <w:br/>
        <w:t>a8 recommended in the revised form of Section 467 IPC as</w:t>
        <w:br/>
        <w:br/>
        <w:t>stated under Para 18.11 cf the 42nd Report.</w:t>
        <w:br/>
        <w:br/>
        <w:t>By virtue of sub-clause (c) the words “with</w:t>
        <w:br/>
        <w:t>imprisonment for life, or” are sought to be omitted under</w:t>
        <w:br/>
        <w:t>Section 467 IPC. This is necessary because the imprisonment</w:t>
        <w:br/>
        <w:t>for life provided in Section 467 for forgery of valuable</w:t>
        <w:br/>
        <w:t>securities appears to be too harsh as observed in the 42nd</w:t>
        <w:br/>
        <w:br/>
        <w:t>Report. We also concur with this change.</w:t>
        <w:br/>
        <w:br/>
        <w:t>Clause 188</w:t>
        <w:br/>
        <w:t>12.84 The proposed changes in sections 470 anc 471 of the</w:t>
        <w:br/>
        <w:br/>
        <w:t>Penal Code are on the basis of the reasons and</w:t>
        <w:br/>
        <w:t>recommendations contained under paras 18.19 to 18.18 of</w:t>
        <w:br/>
        <w:br/>
        <w:t>Chapter 18 of the aforesaid 42nd Report.</w:t>
        <w:br/>
        <w:br/>
        <w:t>Section 470, IPC is proposed to be substituted</w:t>
        <w:br/>
        <w:t>because the existing section 470 which defines a “forged</w:t>
        <w:br/>
        <w:t>document” as “a false document made wholly or in part by</w:t>
        <w:br/>
        <w:t>forgery” is defective as observed by the Law Commission in</w:t>
        <w:br/>
        <w:t>sts 42nd Report, (para 18.13) thereof. This is in view of</w:t>
        <w:br/>
        <w:t>the fact that forgery is itself defined in Section 483 read</w:t>
        <w:br/>
        <w:br/>
        <w:t>with Section 464, IPC as “making a false documei</w:t>
        <w:br/>
        <w:br/>
        <w:t>eo with the</w:t>
        <w:br/>
        <w:t>requisite intent, so that, when one reads section 470 and</w:t>
        <w:br/>
        <w:br/>
        <w:t>Sections 463 and 464 together, one meets the idea of “making</w:t>
        <w:br/>
        <w:br/>
        <w:br/>
        <w:t>Page 333:</w:t>
        <w:br/>
        <w:t>329 2+</w:t>
        <w:br/>
        <w:br/>
        <w:t>a document” twice. By virtue of second part of clause 16</w:t>
        <w:br/>
        <w:br/>
        <w:t>section 471, IPC is proposed to be substituted. The proposed</w:t>
        <w:br/>
        <w:t>changes are in accordance with the recommendations of the Law</w:t>
        <w:br/>
        <w:br/>
        <w:t>Commission and the changes can be carried out.</w:t>
        <w:br/>
        <w:br/>
        <w:t>Clause 190</w:t>
        <w:br/>
        <w:br/>
        <w:t>12.88 Under this clause the existing section 474 is</w:t>
        <w:br/>
        <w:br/>
        <w:t>sought to be substituted by the proposed new</w:t>
        <w:br/>
        <w:br/>
        <w:t>ction. The</w:t>
        <w:br/>
        <w:t>change suggested $s only peripheral and the proposed new</w:t>
        <w:br/>
        <w:t>section simply lays down that whoever has in his possession</w:t>
        <w:br/>
        <w:t>any document of the description mentioned in both the</w:t>
        <w:br/>
        <w:t>sections 468 and 487 knowing the same to be forged and</w:t>
        <w:br/>
        <w:t>intending to use the same fraudulently or dishonestly shall</w:t>
        <w:br/>
        <w:br/>
        <w:t>be punished with rigorous imprisonment of seven years.</w:t>
        <w:br/>
        <w:br/>
        <w:t>Clause 194</w:t>
        <w:br/>
        <w:br/>
        <w:t>By virtue of clause 134 of the 8171, certain</w:t>
        <w:br/>
        <w:t>amendments are sought to be made under the Explanation Clause</w:t>
        <w:br/>
        <w:t>of Section 489A of the Code. These include (a) the</w:t>
        <w:br/>
        <w:br/>
        <w:t>Explanation Clause shail be numbered as [A Explanation I and</w:t>
        <w:br/>
        <w:br/>
        <w:t>in the Explanation as so numbered, the words</w:t>
        <w:br/>
        <w:br/>
        <w:t>nd includes a</w:t>
        <w:br/>
        <w:br/>
        <w:t>traveller's cheque” shail be inserted at the end; (b) the</w:t>
        <w:br/>
        <w:br/>
        <w:t>following shall be inserted as Explanation</w:t>
        <w:br/>
        <w:br/>
        <w:t>Explanation IT, For the removal of doubt +t 1s</w:t>
        <w:br/>
        <w:br/>
        <w:br/>
        <w:t>Page 334:</w:t>
        <w:br/>
        <w:t>hereby declared that in this</w:t>
        <w:br/>
        <w:br/>
        <w:t>ction and in</w:t>
        <w:br/>
        <w:br/>
        <w:t>Sections 4898, 489C, 4890 and 489€ the expression</w:t>
        <w:br/>
        <w:br/>
        <w:t>“currency notes” includes a foreign currency note”.</w:t>
        <w:br/>
        <w:br/>
        <w:t>Since the proposed changes are clarificatory</w:t>
        <w:br/>
        <w:br/>
        <w:t>mature, the changes sought to be made under sub-clauses (a)</w:t>
        <w:br/>
        <w:br/>
        <w:t>and (b) of clause 194 of the 8111 may be carried out.</w:t>
        <w:br/>
        <w:br/>
        <w:t>Clause 196</w:t>
        <w:br/>
        <w:t>12.87 Clause 196 of the Bi11 seeks to insert a now</w:t>
        <w:br/>
        <w:br/>
        <w:t>section 489 F which provides for punishment for ‘preparation’</w:t>
        <w:br/>
        <w:br/>
        <w:t>for committing offences under Section 4894 to Section 4@ge.</w:t>
        <w:br/>
        <w:br/>
        <w:t>Counterfeiting of currency notes is a serious</w:t>
        <w:br/>
        <w:t>offence since it affects the economy of the country. we</w:t>
        <w:br/>
        <w:br/>
        <w:t>agree with the insertion of the proposed new section 4s3F.</w:t>
        <w:br/>
        <w:br/>
        <w:t>Slavse 197</w:t>
        <w:br/>
        <w:br/>
        <w:t>12,88 The existing Chapter XIX entitled “OF THE CRIMINAL</w:t>
        <w:br/>
        <w:br/>
        <w:t>REACH OF CONTRACTS OF SERVICE” contains only Section 491.</w:t>
        <w:br/>
        <w:br/>
        <w:t>The Law Commission in its 42nd Report under para</w:t>
        <w:br/>
        <w:t>19.2 has recommended for deletion of the chapter XIX of tPc</w:t>
        <w:br/>
        <w:t>which includes Section 491, IPC mainly on the ground that it</w:t>
        <w:br/>
        <w:t>is not of practical utility. &amp; close look at the provision</w:t>
        <w:br/>
        <w:br/>
        <w:t>mould indicate that the provision is imolemented to protect</w:t>
        <w:br/>
        <w:br/>
        <w:br/>
        <w:t>Page 335:</w:t>
        <w:br/>
        <w:t>a: 3a</w:t>
        <w:br/>
        <w:br/>
        <w:t>the contractual rights of helpless or incapable person who,</w:t>
        <w:br/>
        <w:t>by reason of youth or of unsoundness of mind, or of a disease</w:t>
        <w:br/>
        <w:t>or bodily weakness is helpless or incapable of providing for</w:t>
        <w:br/>
        <w:t>his own safety or of supplying his own wants. In other words</w:t>
        <w:br/>
        <w:t>the revision intends to protect the rights of such persons</w:t>
        <w:br/>
        <w:t>‘on the grounds of humanity. Such persons may not be in a</w:t>
        <w:br/>
        <w:t>position to seek civil remedy. Therefore in the present</w:t>
        <w:br/>
        <w:t>context of the human rights, it may be desirable to retain</w:t>
        <w:br/>
        <w:t>this provision with enhanced punishment. We recommend that</w:t>
        <w:br/>
        <w:t>the existing punishment may be enhanced from three months to</w:t>
        <w:br/>
        <w:t>one year and the existing limit of imposing fine of Rs.200</w:t>
        <w:br/>
        <w:t>may be substituted by the word “fine” only so that the Court</w:t>
        <w:br/>
        <w:br/>
        <w:t>may fix the quantum of fine depending upon circumstances of</w:t>
        <w:br/>
        <w:br/>
        <w:t>the case. We also recommend that this offence be made</w:t>
        <w:br/>
        <w:br/>
        <w:t>cognizable, if information relating to the Commission of the</w:t>
        <w:br/>
        <w:br/>
        <w:t>offence is given to an officer incharge of a Police Station</w:t>
        <w:br/>
        <w:t>by the persor’ aggrieved by the offence or by any person</w:t>
        <w:br/>
        <w:t>related to him by blood, marriage or adoption or by any</w:t>
        <w:br/>
        <w:t>public servant belonging to such class or category as may be</w:t>
        <w:br/>
        <w:br/>
        <w:t>notified by the State Government in this behalf.</w:t>
        <w:br/>
        <w:br/>
        <w:t>This clause also seeks to substitute Chapter XIX.</w:t>
        <w:br/>
        <w:t>and insert thereunder new sections 490, 491 and 492 providing</w:t>
        <w:br/>
        <w:br/>
        <w:t>for the offences against privacy.</w:t>
        <w:br/>
        <w:br/>
        <w:t>The Law Commission examined the various aspects of</w:t>
        <w:br/>
        <w:t>right to privacy under Chapter 22 of its 42nd Report and</w:t>
        <w:br/>
        <w:br/>
        <w:t>recommended for insertion of a new Chapter on “offences</w:t>
        <w:br/>
        <w:br/>
        <w:br/>
        <w:t>Page 336:</w:t>
        <w:br/>
        <w:t>=: 332 2+</w:t>
        <w:br/>
        <w:br/>
        <w:t>against Privacy”. While adopting the recommendations of the</w:t>
        <w:br/>
        <w:t>Law Commission, with certain modifications, Clause 197 of the</w:t>
        <w:br/>
        <w:t>Bills</w:t>
        <w:br/>
        <w:br/>
        <w:t>ke to substitute the existing chapter XIX of the</w:t>
        <w:br/>
        <w:t>"onal Code for the said purpose which contains new sections</w:t>
        <w:br/>
        <w:t>490, 491 and 492. Under the proposed section 490 use of</w:t>
        <w:br/>
        <w:t>artificial listening or recording apparatus for listening the</w:t>
        <w:br/>
        <w:t>to or recording any conversation in any premises without the</w:t>
        <w:br/>
        <w:t>knowledge or consent of the person in possession of the</w:t>
        <w:br/>
        <w:t>Premises is made punishable for imprisonment upto six monthe</w:t>
        <w:br/>
        <w:t>In case any one publishes such conversation while knowing</w:t>
        <w:br/>
        <w:t>that it was so listened to or recorded, he will be liable for</w:t>
        <w:br/>
        <w:t>a higher punishment of imprisonment upto one year. the</w:t>
        <w:br/>
        <w:t>Proposed section 491, makes the taking of unauthorised</w:t>
        <w:br/>
        <w:t>photography is made punishable for imprisonment upto six</w:t>
        <w:br/>
        <w:br/>
        <w:t>months, and if one pubjtshes such photograph, the</w:t>
        <w:br/>
        <w:br/>
        <w:t>prisonment may extend to one year, However, the proposed</w:t>
        <w:br/>
        <w:t>Sec.492 provides for exceptions regarding certain acts of</w:t>
        <w:br/>
        <w:br/>
        <w:t>public servants, and persons acting under their directions.</w:t>
        <w:br/>
        <w:br/>
        <w:t>Right to privacy is a vast subject and its scope</w:t>
        <w:br/>
        <w:br/>
        <w:t>has been widened considerably und</w:t>
        <w:br/>
        <w:br/>
        <w:t>Article 21 of the</w:t>
        <w:br/>
        <w:t>Constitution of India by the Supreme Court under its various</w:t>
        <w:br/>
        <w:t>decisions. Various countries abroad have also dealt with the</w:t>
        <w:br/>
        <w:t>various aspects of right to privacy in separate legislations.</w:t>
        <w:br/>
        <w:t>For example, the Law Reform Commission of Hongkong in its</w:t>
        <w:br/>
        <w:t>Report of December 1996 entitled “Privacy: regarding the</w:t>
        <w:br/>
        <w:t>Interception of Communications”, has referred to various</w:t>
        <w:br/>
        <w:br/>
        <w:t>legislations in different countries regulating interception</w:t>
        <w:br/>
        <w:br/>
        <w:br/>
        <w:t>Page 337:</w:t>
        <w:br/>
        <w:t>2 333</w:t>
        <w:br/>
        <w:br/>
        <w:t>of communi cat jon</w:t>
        <w:br/>
        <w:br/>
        <w:t>Tt observed under para 4.11 of its Report</w:t>
        <w:br/>
        <w:t>that several jurisdictions, including common aw</w:t>
        <w:br/>
        <w:br/>
        <w:t>Jurisdictions, have 1e9i</w:t>
        <w:br/>
        <w:br/>
        <w:t>ation regulating interception of</w:t>
        <w:br/>
        <w:br/>
        <w:t>communications and although the scope of protection by such</w:t>
        <w:br/>
        <w:br/>
        <w:t>legislation vari</w:t>
        <w:br/>
        <w:br/>
        <w:t>a1) the statutes apply criminal eanctions</w:t>
        <w:br/>
        <w:t>to safeguard the privacy interests of individuals in one way</w:t>
        <w:br/>
        <w:t>or another. The Law Reform Commission of Hongkong suggested</w:t>
        <w:br/>
        <w:t>various legislative measures under Chapter 6 of its Report to</w:t>
        <w:br/>
        <w:t>provide protection against undue interference with the</w:t>
        <w:br/>
        <w:t>privacy of the individual and in the interest of public</w:t>
        <w:br/>
        <w:t>security. Similarly, the Law Reform Commission of the</w:t>
        <w:br/>
        <w:t>Ireland in its Consultation Paper headed "Privacy:</w:t>
        <w:br/>
        <w:t>Surveillance and Interception of Communications’ has</w:t>
        <w:br/>
        <w:t>provisionally recommended for the enaction of a separate Act</w:t>
        <w:br/>
        <w:t>to protect the privacy of the individual from intrusive</w:t>
        <w:br/>
        <w:br/>
        <w:t>surveillance.</w:t>
        <w:br/>
        <w:br/>
        <w:t>Tt may be pointed out that in the National seminar</w:t>
        <w:br/>
        <w:t>fon Criminal Justice in India, organised by the Law Commission</w:t>
        <w:br/>
        <w:t>on 22nd &amp; 28rd February, 1997 New Delhi, many participants</w:t>
        <w:br/>
        <w:t>viewed that the proposed provisions under clause 197 of the</w:t>
        <w:br/>
        <w:t>B11] are bare and sketchy and do not meet the existing</w:t>
        <w:br/>
        <w:t>demands of society for protection of right of privacy of</w:t>
        <w:br/>
        <w:br/>
        <w:t>individuals. A view was also expressed in that Seminar that</w:t>
        <w:br/>
        <w:br/>
        <w:t>the exceptions carried out under the proposed section 492</w:t>
        <w:br/>
        <w:br/>
        <w:t>virtu</w:t>
        <w:br/>
        <w:br/>
        <w:t>'¥ render the provisions of the proposed sections 430</w:t>
        <w:br/>
        <w:br/>
        <w:t>and 491 meaningless.</w:t>
        <w:br/>
        <w:br/>
        <w:br/>
        <w:t>Page 338:</w:t>
        <w:br/>
        <w:t>72 336 i</w:t>
        <w:br/>
        <w:br/>
        <w:t>In view of the above discussion, we are of the view</w:t>
        <w:br/>
        <w:t>that a separate legislation should comprehensively deal with</w:t>
        <w:br/>
        <w:t>various aspects of offences against right to privacy in the</w:t>
        <w:br/>
        <w:t>context of the present day needs. The Law Commission is</w:t>
        <w:br/>
        <w:t>proposing to take up a comprehensive study on this subject</w:t>
        <w:br/>
        <w:t>separately. It is, therefore, recommended that clause 197 of</w:t>
        <w:br/>
        <w:t>the Bi1l which seeks to substitute the existing Chapter xtx</w:t>
        <w:br/>
        <w:br/>
        <w:t>of the Penal Code, may be deleted.</w:t>
        <w:br/>
        <w:br/>
        <w:t>Clause 198</w:t>
        <w:br/>
        <w:br/>
        <w:t>12.89 Under this clause the existing</w:t>
        <w:br/>
        <w:br/>
        <w:t>jection 494 is</w:t>
        <w:br/>
        <w:t>Sought to be substituted by néw section, We have discussed</w:t>
        <w:br/>
        <w:br/>
        <w:t>the proposed amendment in Chapter 1X and for the ri</w:t>
        <w:br/>
        <w:br/>
        <w:t>stated therein. The proposed new Section can be substituted</w:t>
        <w:br/>
        <w:t>but as already noted, another Explanation 2 should be added</w:t>
        <w:br/>
        <w:br/>
        <w:t>in accordance with the principle laid down by the Supreme</w:t>
        <w:br/>
        <w:br/>
        <w:t>court in Smt, Sarla Mudaal v. Union of India, (AIR 1995 SC</w:t>
        <w:br/>
        <w:t>1531).</w:t>
        <w:br/>
        <w:br/>
        <w:t>Clause 199</w:t>
        <w:br/>
        <w:br/>
        <w:t>12.90 Under this Clause again, the existing Section 437</w:t>
        <w:br/>
        <w:br/>
        <w:t>is sought to be substituted by a new Section. This Section</w:t>
        <w:br/>
        <w:t>deals with offence of committing adultery. We have discussed</w:t>
        <w:br/>
        <w:t>about this proposed amendment in Chapter No. Ix in detail</w:t>
        <w:br/>
        <w:br/>
        <w:t>and we suggested some chang</w:t>
        <w:br/>
        <w:br/>
        <w:t>by way of corrections in the</w:t>
        <w:br/>
        <w:br/>
        <w:t>proposed Section so as to make the «oman also punishable and</w:t>
        <w:br/>
        <w:br/>
        <w:br/>
        <w:t>Page 339:</w:t>
        <w:br/>
        <w:t>&lt;2 335</w:t>
        <w:br/>
        <w:br/>
        <w:t>to carry out the consequential changes in the provision of</w:t>
        <w:br/>
        <w:t>Cr.P.C. Accordingly, in the proposed Section, the words “by</w:t>
        <w:br/>
        <w:br/>
        <w:t>the man” have to be omitted.</w:t>
        <w:br/>
        <w:br/>
        <w:t>Clause 201</w:t>
        <w:br/>
        <w:br/>
        <w:t>12.91 Under this clause the existing section 500 is</w:t>
        <w:br/>
        <w:t>Sought to be substituted. The Law Commission in its 42nd</w:t>
        <w:br/>
        <w:t>Report considered this aspect and observed that certain</w:t>
        <w:br/>
        <w:t>changes are necessary in the existing section. Under the</w:t>
        <w:br/>
        <w:t>existing section the punishment for defamation is one of</w:t>
        <w:br/>
        <w:t>simp}e imorisonment which may extend to two years, The Law</w:t>
        <w:br/>
        <w:t>Commission considered the suggestions for enhancing the same</w:t>
        <w:br/>
        <w:t>bUt opined in its 42nd Report that there is no practical</w:t>
        <w:br/>
        <w:t>Justification for doing so. They. however, recommended that</w:t>
        <w:br/>
        <w:t>the imprisonment to be imposed should be of either</w:t>
        <w:br/>
        <w:t>description and accordingly suggested a change. another</w:t>
        <w:br/>
        <w:t>suggestion made is that, where the defamatory statement has</w:t>
        <w:br/>
        <w:t>been published in a newspaper and thus made known to a large</w:t>
        <w:br/>
        <w:t>number of persons, the fact of the offender's conviction</w:t>
        <w:br/>
        <w:t>should be similarly published and costs should be made</w:t>
        <w:br/>
        <w:t>recoverable from the convicted person as if it were a fine.</w:t>
        <w:br/>
        <w:t>The amendments are in conformity with the recommendations of</w:t>
        <w:br/>
        <w:t>the Commission and may be carried out. Likewise, the other</w:t>
        <w:br/>
        <w:t>Sub-sections (1) and (2) are also in accordance with the</w:t>
        <w:br/>
        <w:br/>
        <w:t>recommendations of the Law Commission.</w:t>
        <w:br/>
        <w:br/>
        <w:br/>
        <w:t>Page 340:</w:t>
        <w:br/>
        <w:t>Clause 203</w:t>
        <w:br/>
        <w:br/>
        <w:t>12.92 The Law Commission has recommended in para 22.6</w:t>
        <w:br/>
        <w:t>read with para 7.9 of its 42nd Report that Clause (a) of</w:t>
        <w:br/>
        <w:t>sub-section (1)) of Section 505, IPC should be incorporated</w:t>
        <w:br/>
        <w:t>with certain modifications in Chapter VII as new section 138A</w:t>
        <w:br/>
        <w:br/>
        <w:t>on the lines mentioned in the Report.</w:t>
        <w:br/>
        <w:br/>
        <w:t>The Commission further recommended under para 22.6</w:t>
        <w:br/>
        <w:t>read with para 8.26 of 42nd Report that the rest of the</w:t>
        <w:br/>
        <w:t>section 505 should be taken in Chapter VIII as new section</w:t>
        <w:br/>
        <w:br/>
        <w:t>158B:</w:t>
        <w:br/>
        <w:br/>
        <w:t>By virtue of clause 52 of the Bil], Chapter VII is</w:t>
        <w:br/>
        <w:t>proposed to be substituted and under the proposed section</w:t>
        <w:br/>
        <w:t>138A thereof, the provisions of existing sub-section (1) of</w:t>
        <w:br/>
        <w:t>section 505, IPC are proposed to be transposed with”</w:t>
        <w:br/>
        <w:t>modifications. Similarly, by virtue of clause 58 of the</w:t>
        <w:br/>
        <w:t>Bill, sub-sections (2) &amp; (3) of the existing section 505 are</w:t>
        <w:br/>
        <w:t>proposed to be transposed with modifications, as section</w:t>
        <w:br/>
        <w:br/>
        <w:t>163C.</w:t>
        <w:br/>
        <w:br/>
        <w:t>The Law Commission in para 22.6 read with para 7.9</w:t>
        <w:br/>
        <w:t>of its 42nd Report, recommended that clause (a) of</w:t>
        <w:br/>
        <w:t>sub-section (1)) relating to statements made with intent to</w:t>
        <w:br/>
        <w:t>cause mutiny, dereliction of duty, insubordination etc.</w:t>
        <w:br/>
        <w:t>among the armed forces should find a place in the Chapter</w:t>
        <w:br/>
        <w:br/>
        <w:t>relating to offences against the armed forces. The</w:t>
        <w:br/>
        <w:br/>
        <w:br/>
        <w:t>Page 341:</w:t>
        <w:br/>
        <w:t>-: 3387 se</w:t>
        <w:br/>
        <w:br/>
        <w:t>Commission recommended to add it as section 138A on the lines</w:t>
        <w:br/>
        <w:br/>
        <w:t>stated under para 7.9 of the Report, The proposed section</w:t>
        <w:br/>
        <w:br/>
        <w:t>138A is in accordance with the said recommendations to which</w:t>
        <w:br/>
        <w:br/>
        <w:t>We agree.</w:t>
        <w:br/>
        <w:br/>
        <w:t>However with regard to the rest of section 508</w:t>
        <w:br/>
        <w:br/>
        <w:t>section 505(2) and (3) of the Penal code, the Commiesion</w:t>
        <w:br/>
        <w:br/>
        <w:t>recommended under pr.22.6 read with para 8.26 that the</w:t>
        <w:br/>
        <w:br/>
        <w:t>Provisions could well’ be regarded as cgeating offences</w:t>
        <w:br/>
        <w:t>against public tranquiility and should be taken tn Chapter</w:t>
        <w:br/>
        <w:t>VIII as section 1588. It felt that the provisions of section</w:t>
        <w:br/>
        <w:t>505(2) and (3) of the Penal Code really relate to public</w:t>
        <w:br/>
        <w:t>tranquillity. This part of the section is very similar to,</w:t>
        <w:br/>
        <w:t>though net wholly covered by section 153-A and thus it would</w:t>
        <w:br/>
        <w:t>be logical to include it in Chapter 8 immediately after</w:t>
        <w:br/>
        <w:t>section 183-A.</w:t>
        <w:br/>
        <w:br/>
        <w:t>A perusal of the proposed section 153-C under</w:t>
        <w:br/>
        <w:br/>
        <w:t>clause 58 of the B11! shows that these provisions are on the</w:t>
        <w:br/>
        <w:t>Tines of the proposed section 1588 recommended under vara</w:t>
        <w:br/>
        <w:t>8.26 of the 42nd Report which incorporates the provisions of</w:t>
        <w:br/>
        <w:t>section 505 (2) and (3) with certain modifications. Thus the</w:t>
        <w:br/>
        <w:t>Provisions under the existing section 505 may be omitted</w:t>
        <w:br/>
        <w:t>Since these are covered and transposed in the proposed</w:t>
        <w:br/>
        <w:br/>
        <w:t>provisions as stated above.</w:t>
        <w:br/>
        <w:br/>
        <w:br/>
        <w:t>Page 342:</w:t>
        <w:br/>
        <w:t>Glause 204</w:t>
        <w:br/>
        <w:br/>
        <w:t>12.93 By virtue of clause 204, after section 507, a new</w:t>
        <w:br/>
        <w:t>Section 507A is proposed to be,inserted. Proposed section</w:t>
        <w:br/>
        <w:br/>
        <w:t>507A provid</w:t>
        <w:br/>
        <w:br/>
        <w:t>Punishment with. imprisonment of either</w:t>
        <w:br/>
        <w:t>description for a term which may extend to two years, or with</w:t>
        <w:br/>
        <w:t>fine, or with both for causing damage etc. to places open to</w:t>
        <w:br/>
        <w:br/>
        <w:t>public view. The term “place op</w:t>
        <w:br/>
        <w:br/>
        <w:t>to public view" and</w:t>
        <w:br/>
        <w:t>“objectionable matter” are comprehensively clarified under</w:t>
        <w:br/>
        <w:br/>
        <w:t>the sub-section (2) of proposed section 507A.</w:t>
        <w:br/>
        <w:br/>
        <w:t>Proposed section 507 A has a laudable objective for</w:t>
        <w:br/>
        <w:br/>
        <w:t>creating an orderly society and we endorse the same.</w:t>
        <w:br/>
        <w:br/>
        <w:t>Clause 208</w:t>
        <w:br/>
        <w:br/>
        <w:t>12.94 The Law Commission in its Forty second Reoort</w:t>
        <w:br/>
        <w:br/>
        <w:t>recommended that the last chapter of the Indian Penal code</w:t>
        <w:br/>
        <w:br/>
        <w:t>containing section 511 be omitted and, instead, a new Chapter</w:t>
        <w:br/>
        <w:t>YB entitied “Attempt” consisting of two sections 120¢ and</w:t>
        <w:br/>
        <w:br/>
        <w:t>1200 be inserted after Chapter VA on the lines indicated by</w:t>
        <w:br/>
        <w:br/>
        <w:t>the Commission under para §.84 thereof. Accordingly, clause</w:t>
        <w:br/>
        <w:t>206 of the Bil) seeks to omit chapter XXITI of the Indian</w:t>
        <w:br/>
        <w:br/>
        <w:t>Penal cod:</w:t>
        <w:br/>
        <w:br/>
        <w:t>+ After having carefully considered the matter, we</w:t>
        <w:br/>
        <w:t>are of the view that section $11 is working well and there is</w:t>
        <w:br/>
        <w:t>Ro need to omit it and transpose its provisions to a new</w:t>
        <w:br/>
        <w:t>Chapter VB containing sections 120¢ and 1200 for the reasons</w:t>
        <w:br/>
        <w:br/>
        <w:t>discussed in Chapter VI of this Report.</w:t>
        <w:br/>
        <w:br/>
        <w:br/>
        <w:t>Page 343:</w:t>
        <w:br/>
        <w:t>=1 339</w:t>
        <w:br/>
        <w:br/>
        <w:t>CHAPTER = XIIT</w:t>
        <w:br/>
        <w:br/>
        <w:t>CONCLUSION AND RECOMMENDATIONS</w:t>
        <w:br/>
        <w:br/>
        <w:t>We have now come to the end of our detailed stusy</w:t>
        <w:br/>
        <w:t>of the Code. The reconmendations which we have made for its</w:t>
        <w:br/>
        <w:t>improvement are numerous, ranging from verbal changes</w:t>
        <w:br/>
        <w:t>designed to remove ambiguities and clarify underlying ideas,</w:t>
        <w:br/>
        <w:t>to substantial changes with a view to its simplification and</w:t>
        <w:br/>
        <w:t>modernisation along with some additions in the existing</w:t>
        <w:br/>
        <w:br/>
        <w:t>Provisions.</w:t>
        <w:br/>
        <w:br/>
        <w:t>13,02. No doubt, the evaluation of The Indian Penal code</w:t>
        <w:br/>
        <w:t>(Amendment) 6111, 1978 was the main task in this Report. The</w:t>
        <w:br/>
        <w:t>said 8111 was based on 42nd Report of the Law Commission, and</w:t>
        <w:br/>
        <w:t>Could not become an Act in spite of having been passed by the</w:t>
        <w:br/>
        <w:t>Rajya Sabha as the then Lok Sabha was dissolved. Seside the</w:t>
        <w:br/>
        <w:t>said 8111, the Law Commission also examined a number of new</w:t>
        <w:br/>
        <w:t>Problems and issues which gave rise to the necessity of</w:t>
        <w:br/>
        <w:t>undertaking a further comprehensive revision of the Indian</w:t>
        <w:br/>
        <w:br/>
        <w:t>Penal Code in the light of current socio-lega Scenario.</w:t>
        <w:br/>
        <w:br/>
        <w:t>13.02. We have given special attention to the extent and</w:t>
        <w:br/>
        <w:t>Nature of the punishments prescribed in the Code for various</w:t>
        <w:br/>
        <w:t>offences and suggested modifications to bring them into</w:t>
        <w:br/>
        <w:t>accord with modern notions of penology. We have indicated in</w:t>
        <w:br/>
        <w:br/>
        <w:t>each Chapter of this Report, corresponding to a chapter of</w:t>
        <w:br/>
        <w:br/>
        <w:br/>
        <w:t>Page 344:</w:t>
        <w:br/>
        <w:t>=: 340 c=</w:t>
        <w:br/>
        <w:br/>
        <w:t>the Code, the provisions which should be made in lieu of, or</w:t>
        <w:br/>
        <w:t>tn addition to, the existing provisions, and also the</w:t>
        <w:br/>
        <w:t>amendments, both major and minor, to be made in them. A sum</w:t>
        <w:br/>
        <w:br/>
        <w:t>up of the principal recommendations made in each chapter is</w:t>
        <w:br/>
        <w:br/>
        <w:t>as under:</w:t>
        <w:br/>
        <w:br/>
        <w:t>CHAPTER = 1</w:t>
        <w:br/>
        <w:t>12.04. AU this stage, we may also mention that under</w:t>
        <w:br/>
        <w:t>Clause 197 of the IPC (Amendment) 8i11, 1978, for the</w:t>
        <w:br/>
        <w:br/>
        <w:t>existing Chapter XIX, a new Chapter bearing the sane number</w:t>
        <w:br/>
        <w:t>(Chapter XIX) {¢ sought to be inserted to deal with “offences</w:t>
        <w:br/>
        <w:t>against Privacy". In the existing Chapter XIX, three</w:t>
        <w:br/>
        <w:t>sections namely, sections 490, 491 and 482 are mentioned.</w:t>
        <w:br/>
        <w:t>But out of them sections 490 and 492 were repealed and the</w:t>
        <w:br/>
        <w:t>only remaining section 491 deals with “Breach of Contract” to</w:t>
        <w:br/>
        <w:t>protect the contractual rights of the helpless persons. In</w:t>
        <w:br/>
        <w:t>the proposed new Chapter XIX which is sought to be</w:t>
        <w:br/>
        <w:t>substituted in place of the existing Chapter, sections 491 to</w:t>
        <w:br/>
        <w:t>492 are inserted and they deal with “Offences against</w:t>
        <w:br/>
        <w:t>Privacy” like use of artificial listening or recording</w:t>
        <w:br/>
        <w:t>apparatus either to listen or to record conversation of</w:t>
        <w:br/>
        <w:t>person or persons without their knowledge or consent or</w:t>
        <w:br/>
        <w:t>snaking unauthorised photographs, etc. We have dealt with</w:t>
        <w:br/>
        <w:t>this clause in detail in Chapter x11 after duly referring to</w:t>
        <w:br/>
        <w:t>the contents of a2nd Report as well as the concept of right</w:t>
        <w:br/>
        <w:t>to privacy as extended under Article 21 of the Constitution</w:t>
        <w:br/>
        <w:br/>
        <w:t>and also various reports of foreign Law Commissions and</w:t>
        <w:br/>
        <w:br/>
        <w:br/>
        <w:t>Page 345:</w:t>
        <w:br/>
        <w:t>341 ce</w:t>
        <w:br/>
        <w:br/>
        <w:t>vitimately recommended that these offences. cannot</w:t>
        <w:br/>
        <w:t>appropriately be incorporated in the Indian Penal Code and</w:t>
        <w:br/>
        <w:t>that a separate legislation should be there to</w:t>
        <w:br/>
        <w:br/>
        <w:t>comprehensively deal with such offences against privacy.</w:t>
        <w:br/>
        <w:br/>
        <w:t>It {8 also mentioned that Law Commission is</w:t>
        <w:br/>
        <w:t>proposing to take up a comprehensive study on this subject</w:t>
        <w:br/>
        <w:t>separately as early as possible.</w:t>
        <w:br/>
        <w:br/>
        <w:t>(Para 1.11)</w:t>
        <w:br/>
        <w:br/>
        <w:t>13.05. CHAPTER ~ IT</w:t>
        <w:br/>
        <w:t>SENTENCES AND SENTENCING - POLICIES s PROCEDURE</w:t>
        <w:br/>
        <w:br/>
        <w:t>1 In the context of fast changes in the sociolegal</w:t>
        <w:br/>
        <w:t>scenario warranting application of the reformative theory of</w:t>
        <w:br/>
        <w:t>punishment, it is necessary to modify provisions of the</w:t>
        <w:br/>
        <w:t>BORSTAL School Act, 1970, Juvenile Justice Act, 1986 and</w:t>
        <w:br/>
        <w:t>Probation of Offenders Act, 1958 suitably,</w:t>
        <w:br/>
        <w:br/>
        <w:t>(Para 2.08)</w:t>
        <w:br/>
        <w:br/>
        <w:t>2. In the Indian Penal Code, the offences are divided</w:t>
        <w:br/>
        <w:t>into bailable and non-bai lable depending upon the gravity of</w:t>
        <w:br/>
        <w:t>the offence. About 120 offences in the Indian Penal Code are</w:t>
        <w:br/>
        <w:t>non-cognizable. It is voiced that some trivial offences</w:t>
        <w:br/>
        <w:br/>
        <w:t>affecting public order also can lead to serious developments</w:t>
        <w:br/>
        <w:br/>
        <w:br/>
        <w:t>Page 346:</w:t>
        <w:br/>
        <w:t>(342 in</w:t>
        <w:br/>
        <w:br/>
        <w:t>if they are not dealt with promptly and, therefore, it is</w:t>
        <w:br/>
        <w:t>desirable that such offences are made liable for public</w:t>
        <w:br/>
        <w:br/>
        <w:t>intervention.</w:t>
        <w:br/>
        <w:br/>
        <w:t>It is recommended that the offences punishable</w:t>
        <w:br/>
        <w:t>under sections 290, 298, 431, 432, 434, 504, 505 and 510 de</w:t>
        <w:br/>
        <w:br/>
        <w:t>made cognizable.</w:t>
        <w:br/>
        <w:br/>
        <w:t>(Para 2.06)</w:t>
        <w:br/>
        <w:t>2 The amounts of fine to be imposed should</w:t>
        <w:br/>
        <w:t>considerably be enhanced and it should, as far possible,</w:t>
        <w:br/>
        <w:t>be substituted for short-term imprisonment. Further, the</w:t>
        <w:br/>
        <w:br/>
        <w:t>poor victims of uses and abuses of criminal law should be</w:t>
        <w:br/>
        <w:t>compensated by way of reparation and that the amounts of fine</w:t>
        <w:br/>
        <w:t>Prescribed long ago have lost their relevance and impact in</w:t>
        <w:br/>
        <w:t>the present day and the fines imposed have no relation to the</w:t>
        <w:br/>
        <w:t>economic structure of society and necessary element of</w:t>
        <w:br/>
        <w:br/>
        <w:t>deterrence is generally absent.</w:t>
        <w:br/>
        <w:br/>
        <w:t>An examination of the various sections in the code</w:t>
        <w:br/>
        <w:t>where sentence of fine, is crovided for, reveals that from a</w:t>
        <w:br/>
        <w:br/>
        <w:t>minimum fine of Rs.100/- it varies up to Rs.</w:t>
        <w:br/>
        <w:br/>
        <w:t>+000/-. In</w:t>
        <w:br/>
        <w:br/>
        <w:t>respect of most of the offences it is below Rs.500/-.</w:t>
        <w:br/>
        <w:br/>
        <w:t>Therefore, a change regarding the quantum of fine</w:t>
        <w:br/>
        <w:t>should be made in all those sections correspondingly, at</w:t>
        <w:br/>
        <w:br/>
        <w:t>least by 20 times and make a provision in the Code of</w:t>
        <w:br/>
        <w:br/>
        <w:br/>
        <w:t>Page 347:</w:t>
        <w:br/>
        <w:t>+: 343</w:t>
        <w:br/>
        <w:br/>
        <w:t>criminal Procedure</w:t>
        <w:br/>
        <w:br/>
        <w:t>garding the powers of the First Class</w:t>
        <w:br/>
        <w:br/>
        <w:t>Magistrates to impose such a fine.</w:t>
        <w:br/>
        <w:br/>
        <w:t>( Para 2.09)</w:t>
        <w:br/>
        <w:t>4 The proposed amendment vide clause 18 of the IPC</w:t>
        <w:br/>
        <w:t>(Amendment) 8111, 1978 making imprisonment for life rigorous,</w:t>
        <w:br/>
        <w:br/>
        <w:t>that is, with hard labaour, is necessary.</w:t>
        <w:br/>
        <w:br/>
        <w:t>(Para 2.11)</w:t>
        <w:br/>
        <w:br/>
        <w:t>5. Clause 27 of the IPC (Amendment) B11, 1978,</w:t>
        <w:br/>
        <w:t>provides the insertion of anew Section 744 exclusively to</w:t>
        <w:br/>
        <w:t>deal with punishment of community service. It means that</w:t>
        <w:br/>
        <w:t>convict will have to perform the service without any</w:t>
        <w:br/>
        <w:t>remuneration. The implementation part of it provides that.</w:t>
        <w:br/>
        <w:t>the work is to be performed under proper supervision as per</w:t>
        <w:br/>
        <w:t>arrangements to be made by the State Government or any local</w:t>
        <w:br/>
        <w:br/>
        <w:t>authority.</w:t>
        <w:br/>
        <w:br/>
        <w:t>The Commission felt that there are a number of</w:t>
        <w:br/>
        <w:t>difficulties in enforcing the same like that supervisory</w:t>
        <w:br/>
        <w:t>authority will nave to see whether the convict is working and</w:t>
        <w:br/>
        <w:t>rendering service for the number of hours specified and if he</w:t>
        <w:br/>
        <w:t>fails to do so by way of default, he has to be sentenced</w:t>
        <w:br/>
        <w:br/>
        <w:t>thereafter.</w:t>
        <w:br/>
        <w:br/>
        <w:br/>
        <w:t>Page 348:</w:t>
        <w:br/>
        <w:t>1 aed</w:t>
        <w:br/>
        <w:br/>
        <w:t>Therefore, we think an open air prison system is</w:t>
        <w:br/>
        <w:t>better suited from the point of view of correctional measure:</w:t>
        <w:br/>
        <w:br/>
        <w:t>rather than the proposed punishment of community service</w:t>
        <w:br/>
        <w:br/>
        <w:t>( Para 2.13)</w:t>
        <w:br/>
        <w:br/>
        <w:t>6. Anoth</w:t>
        <w:br/>
        <w:br/>
        <w:t>suggestion was wheths</w:t>
        <w:br/>
        <w:br/>
        <w:t>the punishment</w:t>
        <w:br/>
        <w:t>disqualification from holding office” should be incorporated</w:t>
        <w:br/>
        <w:t>in section $3 of the Indian Penal Code. In some types of</w:t>
        <w:br/>
        <w:t>cases particularly involving public servants and othe:</w:t>
        <w:br/>
        <w:t>persons holding office in corporations, companies, registered</w:t>
        <w:br/>
        <w:br/>
        <w:t>societies</w:t>
        <w:br/>
        <w:br/>
        <w:t>etc., ending in conviction should necessarily</w:t>
        <w:br/>
        <w:t>entail with the disqualification from holding office, but</w:t>
        <w:br/>
        <w:t>such a course is intrinsically connected with their</w:t>
        <w:br/>
        <w:t>respective service rules and regulations. It 1s a matter of</w:t>
        <w:br/>
        <w:t>common knowledge that in almost all such service rules we</w:t>
        <w:br/>
        <w:t>find some provision or other disqualifying such a person</w:t>
        <w:br/>
        <w:br/>
        <w:t>after conviction, from holding the office.</w:t>
        <w:br/>
        <w:br/>
        <w:t>It is recommended that it would be appropriate to</w:t>
        <w:br/>
        <w:t>leave the issue to be decided by the concerned authorities</w:t>
        <w:br/>
        <w:t>under ail those rules and regulations because incidenta) ly</w:t>
        <w:br/>
        <w:t>some other questions pertaining to the service conditions may</w:t>
        <w:br/>
        <w:t>also arise which warrant a further inquiry.</w:t>
        <w:br/>
        <w:br/>
        <w:t>(Para 2.14)</w:t>
        <w:br/>
        <w:br/>
        <w:t>LA The Law Commission in its 184th Report on the Code</w:t>
        <w:br/>
        <w:t>of Criminal Procedure has recommended insertion of a new</w:t>
        <w:br/>
        <w:br/>
        <w:t>Provision, namely, 357A providing for framing victim</w:t>
        <w:br/>
        <w:br/>
        <w:br/>
        <w:t>Page 349:</w:t>
        <w:br/>
        <w:t>compensation scheme by the</w:t>
        <w:br/>
        <w:br/>
        <w:t>pective State Governments under</w:t>
        <w:br/>
        <w:t>which the compensation can be awarded to the victims on the</w:t>
        <w:br/>
        <w:t>Vines indicated therein wherever it is found to be necessary</w:t>
        <w:br/>
        <w:t>apart from the compensation awarded by the court under</w:t>
        <w:br/>
        <w:t>section 357 out of the fines. We may also indicate that</w:t>
        <w:br/>
        <w:t>awarding sufficient compensation depends upon many</w:t>
        <w:br/>
        <w:t>Circumstances which require some inquiry. Further in some</w:t>
        <w:br/>
        <w:t>cases an order for payment of compensation need not</w:t>
        <w:br/>
        <w:br/>
        <w:t>necessarily be by way of punishment.</w:t>
        <w:br/>
        <w:br/>
        <w:t>Therefore, we are of the view that it is not</w:t>
        <w:br/>
        <w:t>appropriate to include order for payment of compensation in</w:t>
        <w:br/>
        <w:t>section 53 by way of punishment.</w:t>
        <w:br/>
        <w:br/>
        <w:t>(Para 2.1</w:t>
        <w:br/>
        <w:br/>
        <w:t>8 Another punishment which is sought to be includes</w:t>
        <w:br/>
        <w:t>in section 53 is ‘public censure’, namely, publication of the</w:t>
        <w:br/>
        <w:t>name of the offender and details of the offence and sentence</w:t>
        <w:br/>
        <w:t>The proposed Section 74¢ provides for imposition of the</w:t>
        <w:br/>
        <w:t>punishment by way of public censure in addition to the</w:t>
        <w:br/>
        <w:t>substantive sentence under sub-section (3) and this is</w:t>
        <w:br/>
        <w:t>Limited to offences mentioned in chapters XII, XIII, sections</w:t>
        <w:br/>
        <w:t>272 to 276, 383 to 388, 403 to 409, 415 to 420 and offences</w:t>
        <w:br/>
        <w:t>under chapter XVIII of the Code as offences under proposed</w:t>
        <w:br/>
        <w:t>Rew Sections 420A and 462A under the Indian Penal Code</w:t>
        <w:br/>
        <w:t>(Amendment) 8111, 1878. These are all offences where persons</w:t>
        <w:br/>
        <w:t>entrusted with some public duties commit offences. Such a</w:t>
        <w:br/>
        <w:br/>
        <w:t>punishment has great relevance in respect of anti-social</w:t>
        <w:br/>
        <w:br/>
        <w:br/>
        <w:t>Page 350:</w:t>
        <w:br/>
        <w:t>=: 348</w:t>
        <w:br/>
        <w:br/>
        <w:t>offences, economic offences, otherwise called white-collar</w:t>
        <w:br/>
        <w:br/>
        <w:t>offences particularly committed by sophisticated persons. It</w:t>
        <w:br/>
        <w:br/>
        <w:t>is of common knowledge that while these offences affect a</w:t>
        <w:br/>
        <w:br/>
        <w:t>rge number of people, the offenders are not readily booked.</w:t>
        <w:br/>
        <w:t>kowever at least in such cases which end in conviction, the</w:t>
        <w:br/>
        <w:t>punishment of public censure is likety to act as a greater</w:t>
        <w:br/>
        <w:t>deterrence because of the fear of infamy resulting from the</w:t>
        <w:br/>
        <w:t>publicity and consequent repercussions Tike loss of business,</w:t>
        <w:br/>
        <w:t>etc, Such a censure is one of the prescribed punishments in</w:t>
        <w:br/>
        <w:t>Russia, Columbia and other countries. In India such form of</w:t>
        <w:br/>
        <w:t>punishment is included in the Prevention of Food Adulteration</w:t>
        <w:br/>
        <w:t>Act and Income-tax Act, The Law Commission in its 42nd</w:t>
        <w:br/>
        <w:t>Report considered the inclusion of such a punishment and</w:t>
        <w:br/>
        <w:t>recomended that such additional punishment would be useful</w:t>
        <w:br/>
        <w:t>in the case of persons convicted for the second time of any</w:t>
        <w:br/>
        <w:t>of the offences under chapter XII and XIII, Tike extortion,</w:t>
        <w:br/>
        <w:t>criminal misappropriation, cheating and of offences revating</w:t>
        <w:br/>
        <w:br/>
        <w:t>te documents.</w:t>
        <w:br/>
        <w:br/>
        <w:t>Tt is recommended that such puDlic censure by way</w:t>
        <w:br/>
        <w:t>of an additional punishment should be there and accordingly</w:t>
        <w:br/>
        <w:t>be included in section 53 of the Indian Penal Code and it</w:t>
        <w:br/>
        <w:t>should be left to the discretion of the court regarding</w:t>
        <w:br/>
        <w:t>{imposition of the same in selective cases</w:t>
        <w:br/>
        <w:br/>
        <w:t>(Para 2.16)</w:t>
        <w:br/>
        <w:br/>
        <w:br/>
        <w:t>Page 351:</w:t>
        <w:br/>
        <w:t>&lt;2 347</w:t>
        <w:br/>
        <w:br/>
        <w:t>9 In respect of number of offence</w:t>
        <w:br/>
        <w:br/>
        <w:t>the punishment</w:t>
        <w:br/>
        <w:t>prescribed is “imprisonment or with fine or with both”. re</w:t>
        <w:br/>
        <w:t>is voiced in various workshops that in view of the changes in</w:t>
        <w:br/>
        <w:br/>
        <w:t>the modern society, the type of crimes and the repetition of</w:t>
        <w:br/>
        <w:br/>
        <w:t>or the frequent occurrence of certain types of</w:t>
        <w:br/>
        <w:br/>
        <w:t>1» it 18 necessary that the punishment should be</w:t>
        <w:br/>
        <w:br/>
        <w:t>imprisonment and in addition fine also.</w:t>
        <w:br/>
        <w:br/>
        <w:t>Having examined various provisions in the IPC and</w:t>
        <w:br/>
        <w:t>the modern trends of crime, we are of the view that in</w:t>
        <w:br/>
        <w:t>respect of the offences under sections 13, 183A, 160, 168 to</w:t>
        <w:br/>
        <w:t>175, 177, 182, 221, 289 to 291, 292, 294 to 298, 336, 468 and</w:t>
        <w:br/>
        <w:t>477A, the punishment should be imprisonment as well as Fine.</w:t>
        <w:br/>
        <w:t>Incidentally, we also suggest that the extent of imprisonment</w:t>
        <w:br/>
        <w:t>should be enhanced suitably in respect of these offences.</w:t>
        <w:br/>
        <w:br/>
        <w:t>(Para 2.17)</w:t>
        <w:br/>
        <w:br/>
        <w:t>13.08. CHAPTER = 111.</w:t>
        <w:br/>
        <w:br/>
        <w:t>1 The Commission carefully considered the</w:t>
        <w:br/>
        <w:t>from several angles after making comparative study of the law</w:t>
        <w:br/>
        <w:t>of other countries and after examining various judgments ti}?</w:t>
        <w:br/>
        <w:br/>
        <w:t>i</w:t>
        <w:br/>
        <w:br/>
        <w:t>te rendered by the apex court.</w:t>
        <w:br/>
        <w:br/>
        <w:br/>
        <w:t>Page 352:</w:t>
        <w:br/>
        <w:t>-: 348</w:t>
        <w:br/>
        <w:br/>
        <w:t>We reiterate the recommendation of Law Commission __</w:t>
        <w:br/>
        <w:t>in its 3th Report for retention of the capital punishment,</w:t>
        <w:br/>
        <w:t>but to be awarded in accordance with the guidelines laid down</w:t>
        <w:br/>
        <w:br/>
        <w:t>by the Supreme court.</w:t>
        <w:br/>
        <w:br/>
        <w:t>(Para 3.07)</w:t>
        <w:br/>
        <w:br/>
        <w:t>It is already recommended to retain section 302 as</w:t>
        <w:br/>
        <w:t>it is instead of reading any limitations into the same</w:t>
        <w:br/>
        <w:t>regarding imposition of death sentence for the reason that it</w:t>
        <w:br/>
        <w:t>is impossible to put them in any straight jacket for the</w:t>
        <w:br/>
        <w:t>reason that what circumstances make a case a “rarest of rare</w:t>
        <w:br/>
        <w:br/>
        <w:t>one” cannot be fixed by way of a legal provision</w:t>
        <w:br/>
        <w:br/>
        <w:t>The Law Commission recommends that no change is</w:t>
        <w:br/>
        <w:br/>
        <w:t>required in Section 302 as is proposed in clause 125 of the</w:t>
        <w:br/>
        <w:t>inl.</w:t>
        <w:br/>
        <w:br/>
        <w:t>(Para 2.10)</w:t>
        <w:br/>
        <w:t>3 Clause (3) of section 302 of IPC (Amendment) 8111,</w:t>
        <w:br/>
        <w:t>1978 is providing for running of sentence of life</w:t>
        <w:br/>
        <w:br/>
        <w:t>imprisonment consecutively instead of concurrently. It will</w:t>
        <w:br/>
        <w:br/>
        <w:t>be a retrograde step in accord with deterrent and retributive</w:t>
        <w:br/>
        <w:br/>
        <w:t>theories of the past as observed by the Supreme Court.</w:t>
        <w:br/>
        <w:br/>
        <w:t>Therefore, we do not approve the proposed clause</w:t>
        <w:br/>
        <w:t>(3) of section 202 in the a117.</w:t>
        <w:br/>
        <w:br/>
        <w:t>(Para 3.12)</w:t>
        <w:br/>
        <w:br/>
        <w:br/>
        <w:t>Page 353:</w:t>
        <w:br/>
        <w:t>= 34g:</w:t>
        <w:br/>
        <w:br/>
        <w:t>4 Section 303 of the Indian Penal Code provides:</w:t>
        <w:br/>
        <w:t>303. Punishment for murder byte.</w:t>
        <w:br/>
        <w:t>convict.whoever, being under — sentence of</w:t>
        <w:br/>
        <w:br/>
        <w:t>imprisonment for 1ife commits murder, shall ve</w:t>
        <w:br/>
        <w:br/>
        <w:t>punished with death.”</w:t>
        <w:br/>
        <w:br/>
        <w:t>The Supreme court in Mithu v. State of Punjab</w:t>
        <w:br/>
        <w:t>(1983) 2 SCC 277, declared that the aforesaid provisions of</w:t>
        <w:br/>
        <w:t>Section 302 violate the guarantee of equality contained in</w:t>
        <w:br/>
        <w:t>Article 14 as also the right conferred by Article 21 of the</w:t>
        <w:br/>
        <w:br/>
        <w:t>Constitution.</w:t>
        <w:br/>
        <w:br/>
        <w:t>We have carefully considered the various provisions</w:t>
        <w:br/>
        <w:t>of the 8111 and feel that after section 303 1s omitted, the</w:t>
        <w:br/>
        <w:t>second part of Section 307 which provides that “when any</w:t>
        <w:br/>
        <w:br/>
        <w:t>Person offending under this Section is under sentence of</w:t>
        <w:br/>
        <w:br/>
        <w:t>imprisonment for life, he may, if hurt fs caused, be punished</w:t>
        <w:br/>
        <w:t>with death” cannot be retained on the same analogy and</w:t>
        <w:br/>
        <w:t>Son the b</w:t>
        <w:br/>
        <w:br/>
        <w:t>princt, 8 of which section 203 has been held to</w:t>
        <w:br/>
        <w:br/>
        <w:t>be arbitrary and oppressive and violative of Article 14 and</w:t>
        <w:br/>
        <w:t>21 of the Constitution. We accordingly recommend deletion of</w:t>
        <w:br/>
        <w:br/>
        <w:t>the second part of Section 307.</w:t>
        <w:br/>
        <w:br/>
        <w:t>(Para 3.14)</w:t>
        <w:br/>
        <w:br/>
        <w:br/>
        <w:t>Page 354:</w:t>
        <w:br/>
        <w:t>12.07. HAPTER - IV</w:t>
        <w:br/>
        <w:br/>
        <w:t>te Though the IPC (Amendment) 8111, 1978 is silent</w:t>
        <w:br/>
        <w:t>about the offence of criminal conspiracy but the Law</w:t>
        <w:br/>
        <w:t>Commission earlier in its 42nd Report recommended that the</w:t>
        <w:br/>
        <w:br/>
        <w:t>eri</w:t>
        <w:br/>
        <w:br/>
        <w:t>inal conspiracy for petty offences should not be covered</w:t>
        <w:br/>
        <w:br/>
        <w:t>under this Chapter. The!</w:t>
        <w:br/>
        <w:br/>
        <w:t>fore, a revision of Section 120 of</w:t>
        <w:br/>
        <w:br/>
        <w:t>this Chapter was recommended.</w:t>
        <w:br/>
        <w:br/>
        <w:t>Now after re-examining, “it is recommended that</w:t>
        <w:br/>
        <w:br/>
        <w:t>there is no need to disturb Chapter VA as it works well even</w:t>
        <w:br/>
        <w:br/>
        <w:t>it covers conspiracy for petty economic crimes. (Para</w:t>
        <w:br/>
        <w:t>4,08)</w:t>
        <w:br/>
        <w:t>2 The Law Commission in its 42nd Report had</w:t>
        <w:br/>
        <w:br/>
        <w:t>recommended that Section 1208 should be revised to make the</w:t>
        <w:br/>
        <w:t>section self-contained. Gut the same was not incorporated in</w:t>
        <w:br/>
        <w:br/>
        <w:t>the IPC (Amendment) Bill, 1978.</w:t>
        <w:br/>
        <w:br/>
        <w:t>We are of the view that a Criminal Conspiracy is a</w:t>
        <w:br/>
        <w:t>separate offence and punishable separately from the principal</w:t>
        <w:br/>
        <w:t>offence. Chapter YA works like residuary provision for the</w:t>
        <w:br/>
        <w:t>crime of conspiracy. Therefore, no need to disturb the</w:t>
        <w:br/>
        <w:t>current provisions pertaining to criminal conspiracy.</w:t>
        <w:br/>
        <w:br/>
        <w:t>(Para 4.13)</w:t>
        <w:br/>
        <w:br/>
        <w:br/>
        <w:t>Page 355:</w:t>
        <w:br/>
        <w:t>136</w:t>
        <w:br/>
        <w:br/>
        <w:t>13.08. CHAPTER V</w:t>
        <w:br/>
        <w:br/>
        <w:t>EINAI CAI</w:t>
        <w:br/>
        <w:t>1 Recently, various sort of financial scams in</w:t>
        <w:br/>
        <w:t>various fields like banks, hospitals, non-financial</w:t>
        <w:br/>
        <w:br/>
        <w:t>institutions involving crores of rupses have surfaced.</w:t>
        <w:br/>
        <w:br/>
        <w:t>We are of the view that this problem can be tackled</w:t>
        <w:br/>
        <w:br/>
        <w:t>if the following new section, namely, Section 12088 is</w:t>
        <w:br/>
        <w:br/>
        <w:t>serted in the IPC</w:t>
        <w:br/>
        <w:br/>
        <w:t>"12088. Criminal conspiracy to defraud cublic</w:t>
        <w:br/>
        <w:t>institution, etc,</w:t>
        <w:br/>
        <w:br/>
        <w:t>When two or more persons agree to defraud a public</w:t>
        <w:br/>
        <w:t>institution or a local authority, fraudulently or</w:t>
        <w:br/>
        <w:t>@ishonestly, to cause, or cause to be done,</w:t>
        <w:br/>
        <w:t>wrongful gain to themselves or to any person, or to</w:t>
        <w:br/>
        <w:t>cause or cause to be done, wrongful loss to such</w:t>
        <w:br/>
        <w:t>public institution or local authority, such an</w:t>
        <w:br/>
        <w:t>agreement, is designated a criminal conspiracy to</w:t>
        <w:br/>
        <w:t>defraud and whoever is a party to such criminal</w:t>
        <w:br/>
        <w:t>conspiracy shall be punished with imorisonment for</w:t>
        <w:br/>
        <w:br/>
        <w:t>vif</w:t>
        <w:br/>
        <w:br/>
        <w:t>or with imprisonment, of either description for</w:t>
        <w:br/>
        <w:t>a term which may extend to ten years, and shall</w:t>
        <w:br/>
        <w:br/>
        <w:t>also be Tiable to fine.</w:t>
        <w:br/>
        <w:br/>
        <w:br/>
        <w:t>Page 356:</w:t>
        <w:br/>
        <w:t>Provided that no agreement shall amount to a</w:t>
        <w:br/>
        <w:t>criminal conspiracy to defraud unless some act</w:t>
        <w:br/>
        <w:t>besides the agreement is done by one or more</w:t>
        <w:br/>
        <w:br/>
        <w:t>parties to such agreement in furtherance thereof.</w:t>
        <w:br/>
        <w:br/>
        <w:t>Explanation ~ Any bank or financial organisation or</w:t>
        <w:br/>
        <w:t>company or body or body corporate, which is owned</w:t>
        <w:br/>
        <w:br/>
        <w:t>or controlled by the Government, shall be deemed to</w:t>
        <w:br/>
        <w:br/>
        <w:t>be a ‘public institution’ for the purposes of this</w:t>
        <w:br/>
        <w:t>section”.</w:t>
        <w:br/>
        <w:t>(Para §.08)</w:t>
        <w:br/>
        <w:t>13.09. CHAPTER -vI</w:t>
        <w:br/>
        <w:t>ATTEMPT - Insertion of né ions</w:t>
        <w:br/>
        <w:br/>
        <w:t>120 © &amp; 120 D by way of new Chapter vB in the Bi</w:t>
        <w:br/>
        <w:br/>
        <w:t>1 The Indian Penal Code (Amendment) 8i11, 1978 made a</w:t>
        <w:br/>
        <w:t>Provision for this new Chapter under clause 45. Clauses 46</w:t>
        <w:br/>
        <w:t>to 51 of the 8111 seem to be incorporated by mistake in this</w:t>
        <w:br/>
        <w:t>Chapter i.e. Chapter VI of the IPC, Therefore, this new</w:t>
        <w:br/>
        <w:t>Chapter ought to be confined to sections 120¢ and 1200 only</w:t>
        <w:br/>
        <w:br/>
        <w:t>which are dealing with “Attempt”.</w:t>
        <w:br/>
        <w:br/>
        <w:t>After examining from various angles, {+</w:t>
        <w:br/>
        <w:t>recommended that thera is no need to insert proposed sactiona</w:t>
        <w:br/>
        <w:t>in the IPC as Section 515 is working well and covers the said</w:t>
        <w:br/>
        <w:br/>
        <w:t>aspects. Therefore, in view of it, no need to introduce a</w:t>
        <w:br/>
        <w:br/>
        <w:br/>
        <w:t>Page 357:</w:t>
        <w:br/>
        <w:t>new Chapter VB containing Section 120 and 1200, If need be</w:t>
        <w:br/>
        <w:br/>
        <w:t>the language of section 511 may be amended.</w:t>
        <w:br/>
        <w:br/>
        <w:t>(Para 6.16)</w:t>
        <w:br/>
        <w:t>13.10. CHAPTER — VII</w:t>
        <w:br/>
        <w:t>7 Th a</w:t>
        <w:br/>
        <w:t>SECTIONS 121 - 130</w:t>
        <w:br/>
        <w:t>1 Having considered the provisions of section 121-A,</w:t>
        <w:br/>
        <w:br/>
        <w:t>we are of the view that no changes are necessary. Similarly</w:t>
        <w:br/>
        <w:br/>
        <w:t>sections 121, 122 and 123 need not be disturbed</w:t>
        <w:br/>
        <w:br/>
        <w:t>already</w:t>
        <w:br/>
        <w:t>suggested in the 42nd Report of the Law Commission except,</w:t>
        <w:br/>
        <w:t>the words "imprisonment of either description” be substituted</w:t>
        <w:br/>
        <w:br/>
        <w:t>with "rigorous imprisonment”.</w:t>
        <w:br/>
        <w:br/>
        <w:t>(Para 7.03)</w:t>
        <w:br/>
        <w:br/>
        <w:t>2. The proposed section 123 A in the 6111 {s based on</w:t>
        <w:br/>
        <w:t>the recommendations of the Law Commission in its 42nd Report.</w:t>
        <w:br/>
        <w:t>However, the 8111, apart from incorporating new section 123A</w:t>
        <w:br/>
        <w:t>jn the TPC, sought to add an Explanation thereto. We are of</w:t>
        <w:br/>
        <w:t>the view that there is no harm in having the said</w:t>
        <w:br/>
        <w:t>Explanation.</w:t>
        <w:br/>
        <w:br/>
        <w:t>cPara 7.11)</w:t>
        <w:br/>
        <w:br/>
        <w:t>2. The Law Commission in its 42nd Report had</w:t>
        <w:br/>
        <w:t>recommended the revision of section 1244 dealing with</w:t>
        <w:br/>
        <w:t>sedition. The same has been incorporated in the IPC</w:t>
        <w:br/>
        <w:br/>
        <w:t>(Amendment) Bi11, 1978 under clause 48. After reexamining</w:t>
        <w:br/>
        <w:br/>
        <w:br/>
        <w:t>Page 358:</w:t>
        <w:br/>
        <w:t>the matter, we are of the view that section 124A may be</w:t>
        <w:br/>
        <w:t>substituted as recommended.</w:t>
        <w:br/>
        <w:br/>
        <w:t>(Para 7.18)</w:t>
        <w:br/>
        <w:br/>
        <w:t>On the basis of</w:t>
        <w:br/>
        <w:br/>
        <w:t>lier recommendations made by the</w:t>
        <w:br/>
        <w:t>Law Commission in its 42nd Report, Prevention of Insults to</w:t>
        <w:br/>
        <w:br/>
        <w:t>National Honour Act, 1971 was enacted.</w:t>
        <w:br/>
        <w:br/>
        <w:t>Therefore, the proposed section 1248 in the IPC</w:t>
        <w:br/>
        <w:t>(Amendment) 8571, 1978, is not required to be inserted in the</w:t>
        <w:br/>
        <w:t>IPC and the same may be deleted from Clause 48 of the 8411.</w:t>
        <w:br/>
        <w:br/>
        <w:t>(Para 7.21)</w:t>
        <w:br/>
        <w:br/>
        <w:t>We agree with the proposed Clause 42 of the IPC</w:t>
        <w:br/>
        <w:br/>
        <w:t>{Amendment} 8411, 1978 that section 125 of the IPC may be</w:t>
        <w:br/>
        <w:br/>
        <w:t>revised as follows:</w:t>
        <w:br/>
        <w:br/>
        <w:t>,</w:t>
        <w:br/>
        <w:t>“125. Waging war against any foreien state at</w:t>
        <w:br/>
        <w:t>peace with India, - whoever wages war against the</w:t>
        <w:br/>
        <w:br/>
        <w:t>Government. of any foreign State at peace with</w:t>
        <w:br/>
        <w:t>India, or attemots to wage such war, or abets the</w:t>
        <w:br/>
        <w:t>waging of such war, shall be punished with</w:t>
        <w:br/>
        <w:t>imprisonment of either description for a term unich</w:t>
        <w:br/>
        <w:t>may extend to ten years, and shal! also be Table</w:t>
        <w:br/>
        <w:br/>
        <w:t>to Fin</w:t>
        <w:br/>
        <w:br/>
        <w:t>(Para 7.25)</w:t>
        <w:br/>
        <w:br/>
        <w:br/>
        <w:t>Page 359:</w:t>
        <w:br/>
        <w:t>ran HAPTER ~ Vv</w:t>
        <w:br/>
        <w:br/>
        <w:t>a iT_AND ATT!</w:t>
        <w:br/>
        <w:br/>
        <w:t>1 Law Commission in its 42nd Report had recommended</w:t>
        <w:br/>
        <w:t>that Section 309 is harsh and unjustifiable and it should be</w:t>
        <w:br/>
        <w:br/>
        <w:t>repealed.</w:t>
        <w:br/>
        <w:br/>
        <w:t>However, on re-examining, we recommend that Section</w:t>
        <w:br/>
        <w:t>309 should continue to be an offence under the Indian Penal</w:t>
        <w:br/>
        <w:t>Code and Clause 131 of the B11) be deleted.</w:t>
        <w:br/>
        <w:br/>
        <w:t>(Para 8.17)</w:t>
        <w:br/>
        <w:br/>
        <w:t>13.92. CHAPTER - 1X</w:t>
        <w:br/>
        <w:t>QEFENCES AGAINST WOMEN AND CHILDREN</w:t>
        <w:br/>
        <w:br/>
        <w:t>1 The Law Commission recommends that clause Thirdly</w:t>
        <w:br/>
        <w:br/>
        <w:t>in Section 375 be amended as under:-</w:t>
        <w:br/>
        <w:br/>
        <w:t>Section 375: A man is said to commit rape-</w:t>
        <w:br/>
        <w:br/>
        <w:t>Firstly-</w:t>
        <w:br/>
        <w:br/>
        <w:t>Secondly-</w:t>
        <w:br/>
        <w:t>Thirdly = With her consent, when her consent has</w:t>
        <w:br/>
        <w:br/>
        <w:t>been obtained by putting her or any person in whom</w:t>
        <w:br/>
        <w:br/>
        <w:br/>
        <w:t>Page 360:</w:t>
        <w:br/>
        <w:t>2.</w:t>
        <w:br/>
        <w:br/>
        <w:t>violence</w:t>
        <w:br/>
        <w:br/>
        <w:t>=1 386 =</w:t>
        <w:br/>
        <w:br/>
        <w:t>she is interested, in fear of death or of hurt, or</w:t>
        <w:br/>
        <w:t>of any other injury.</w:t>
        <w:br/>
        <w:br/>
        <w:t>(Para 9.34)</w:t>
        <w:br/>
        <w:br/>
        <w:t>To deal with the issue of increasing  sexua?</w:t>
        <w:br/>
        <w:br/>
        <w:t>fon women and female children, the Law Commission</w:t>
        <w:br/>
        <w:br/>
        <w:t>recommends that the offence of sexual assault be added to the</w:t>
        <w:br/>
        <w:br/>
        <w:t>existing offence of outraging the modesty of women in Section</w:t>
        <w:br/>
        <w:br/>
        <w:t>354 and punishment be increased from two years to five years.</w:t>
        <w:br/>
        <w:br/>
        <w:t>Accordingly, Section 364 be amended on the following lines</w:t>
        <w:br/>
        <w:br/>
        <w:t>“954. Assault or criminal force to woman with</w:t>
        <w:br/>
        <w:t>intent to outrage her modesty.- Whoever assaults or</w:t>
        <w:br/>
        <w:t>uses criminal force to any woman, intending to</w:t>
        <w:br/>
        <w:t>outrage her modesty or to commit sexual assault to</w:t>
        <w:br/>
        <w:t>her or knowing it to be Iikely that he will thereby</w:t>
        <w:br/>
        <w:t>outrage her modesty or commit sexual assault“t"</w:t>
        <w:br/>
        <w:t>her, shal? be punished with imprisonment of either</w:t>
        <w:br/>
        <w:br/>
        <w:t>description for a term which may extend to five</w:t>
        <w:br/>
        <w:br/>
        <w:t>years and shai) also be liable to fine.</w:t>
        <w:br/>
        <w:br/>
        <w:t>Expanding the scope of Section 354 in the above manner, would</w:t>
        <w:br/>
        <w:br/>
        <w:t>in our view, cover the varied forms of sexual violence other</w:t>
        <w:br/>
        <w:br/>
        <w:t>than rape on women and female children</w:t>
        <w:br/>
        <w:br/>
        <w:t>(Para 9.35)</w:t>
        <w:br/>
        <w:br/>
        <w:br/>
        <w:t>Page 361:</w:t>
        <w:br/>
        <w:t>=: 387</w:t>
        <w:br/>
        <w:br/>
        <w:t>2. The Law Commi</w:t>
        <w:br/>
        <w:br/>
        <w:t>jon is further of the view that the</w:t>
        <w:br/>
        <w:t>offence of eve teasing falls within the scope of Section S09</w:t>
        <w:br/>
        <w:t>and there is no need for a new section 376F as recommended by</w:t>
        <w:br/>
        <w:t>the National commission for Women. However, the Law</w:t>
        <w:br/>
        <w:t>commission feels that the quantum of punishment be increased</w:t>
        <w:br/>
        <w:br/>
        <w:t>from one year to three years and fine.</w:t>
        <w:br/>
        <w:br/>
        <w:t>Accordingly, we recommend that Section 509 be</w:t>
        <w:br/>
        <w:br/>
        <w:t>amended in the following manner:</w:t>
        <w:br/>
        <w:br/>
        <w:t>“section 509: Whoever, intending to incult the</w:t>
        <w:br/>
        <w:t>modesty of any woman, utters any word, makes any</w:t>
        <w:br/>
        <w:t>sound or gesture, or exhibits any object, intending</w:t>
        <w:br/>
        <w:t>that such word or sound shail be heard or that such</w:t>
        <w:br/>
        <w:br/>
        <w:t>gesture or object shail be si by such woman, or</w:t>
        <w:br/>
        <w:br/>
        <w:t>intrudes upon the privacy of such woman, shall be</w:t>
        <w:br/>
        <w:t>punished with imprisonment of either description</w:t>
        <w:br/>
        <w:t>for a term hich may extend to 3 years and sha}!</w:t>
        <w:br/>
        <w:br/>
        <w:t>aso be Tiable to fine</w:t>
        <w:br/>
        <w:br/>
        <w:t>(Para 9.35)</w:t>
        <w:br/>
        <w:br/>
        <w:t>4 We recommend that another Explanation, Explanation</w:t>
        <w:br/>
        <w:br/>
        <w:t>3 be added to section 494 which reads as under:~</w:t>
        <w:br/>
        <w:br/>
        <w:br/>
        <w:t>Page 362:</w:t>
        <w:br/>
        <w:t>“Explanation 3: The offence of bigamy is committed</w:t>
        <w:br/>
        <w:t>when any person converts himself or herself to</w:t>
        <w:br/>
        <w:t>another religion for the purpose of marrying again</w:t>
        <w:br/>
        <w:br/>
        <w:t>during the subsistence of the earlier marriage</w:t>
        <w:br/>
        <w:br/>
        <w:t>(Para 9.42)</w:t>
        <w:br/>
        <w:br/>
        <w:t>5. About Adultery, the IPC (Amendment) 8111, 1978 has</w:t>
        <w:br/>
        <w:t>brought in the concept of equity between sexes in marriages</w:t>
        <w:br/>
        <w:br/>
        <w:t>vis-a-vis offence of adultery in the subsequent section 497.</w:t>
        <w:br/>
        <w:br/>
        <w:t>However, the Law Commission recommends that the</w:t>
        <w:br/>
        <w:t>phraseology of clause 199 has to be modified on the following</w:t>
        <w:br/>
        <w:br/>
        <w:t>lines to reflect the concept of equality betwee</w:t>
        <w:br/>
        <w:br/>
        <w:t>sexes.</w:t>
        <w:br/>
        <w:br/>
        <w:t>Accordingly clause 199 shall be amended as under:</w:t>
        <w:br/>
        <w:br/>
        <w:t>"437 Adultery.- Whoever has sexual intercourse with</w:t>
        <w:br/>
        <w:t>@ person who is, and whom he or she knows, or has</w:t>
        <w:br/>
        <w:t>reason to believe, to be the wife or husband, as</w:t>
        <w:br/>
        <w:t>the case may be, of another person, without the</w:t>
        <w:br/>
        <w:t>consent or connivance of that other person, such</w:t>
        <w:br/>
        <w:t>sexual intercourse not amounting to the offence of</w:t>
        <w:br/>
        <w:t>rape, commits adultery, and shall be punished with</w:t>
        <w:br/>
        <w:t>imorisonment of either description for a term which</w:t>
        <w:br/>
        <w:t>may extend to five years, or with fine or with</w:t>
        <w:br/>
        <w:t>both.”</w:t>
        <w:br/>
        <w:br/>
        <w:t>(Para 9.48)</w:t>
        <w:br/>
        <w:br/>
        <w:br/>
        <w:t>Page 363:</w:t>
        <w:br/>
        <w:t>959 :~</w:t>
        <w:br/>
        <w:br/>
        <w:t>If section 497 is amended on the lines indicated</w:t>
        <w:br/>
        <w:t>above, sub-section (2) of section 198 of the Code of Crimina)</w:t>
        <w:br/>
        <w:t>Procedure, 1973 would also need to be suitably amended.</w:t>
        <w:br/>
        <w:br/>
        <w:t>(Para 9.47)</w:t>
        <w:br/>
        <w:br/>
        <w:t>We recommend that in view of the growing incidence</w:t>
        <w:br/>
        <w:t>of child sexual abuse in the country, where unnatural offence</w:t>
        <w:br/>
        <w:t>is committed on a person under the age of eighteen years,</w:t>
        <w:br/>
        <w:t>there should be a minimum mandatory sentence of imerisonment</w:t>
        <w:br/>
        <w:br/>
        <w:t>of either description for a term not 1.</w:t>
        <w:br/>
        <w:br/>
        <w:t>than two years, but</w:t>
        <w:br/>
        <w:t>which may extend to seven years. The court shall, however,</w:t>
        <w:br/>
        <w:t>have discretion to reduce the sentence for adequate and</w:t>
        <w:br/>
        <w:t>special reasons to be recorded in the judgment. Consequently</w:t>
        <w:br/>
        <w:br/>
        <w:t>section 377 be amended on the following Tines:-</w:t>
        <w:br/>
        <w:br/>
        <w:t>"377. Unnatural offence:</w:t>
        <w:br/>
        <w:br/>
        <w:t>= Whoever voluntarily has</w:t>
        <w:br/>
        <w:t>carnal intercourse against the order of nature with</w:t>
        <w:br/>
        <w:t>any man or woman shall_-be_ punished with</w:t>
        <w:br/>
        <w:t>‘imprisonment of either description for a term which</w:t>
        <w:br/>
        <w:t>may extend to two years, or with fine, or with</w:t>
        <w:br/>
        <w:t>both; and where such offence is committed by a</w:t>
        <w:br/>
        <w:t>person over eighteen years of age with a person</w:t>
        <w:br/>
        <w:t>under that age, he shall be punished with</w:t>
        <w:br/>
        <w:t>imprisonment of either description for a term which</w:t>
        <w:br/>
        <w:t>shai1 not be Tess than two years but may extend to</w:t>
        <w:br/>
        <w:br/>
        <w:t>seven years and fine.</w:t>
        <w:br/>
        <w:br/>
        <w:br/>
        <w:t>Page 364:</w:t>
        <w:br/>
        <w:t>360</w:t>
        <w:br/>
        <w:br/>
        <w:t>Provided that the court may for adequate and</w:t>
        <w:br/>
        <w:t>special reasons to be recorded in the judgment,</w:t>
        <w:br/>
        <w:t>impose 8 sentence of imprisonment of either</w:t>
        <w:br/>
        <w:br/>
        <w:t>description for a term of less than two years</w:t>
        <w:br/>
        <w:br/>
        <w:t>Explanation - Penetration is sufficient to</w:t>
        <w:br/>
        <w:br/>
        <w:t>constitute the carnal intercourse necessary to the</w:t>
        <w:br/>
        <w:br/>
        <w:t>offence described in this section,</w:t>
        <w:br/>
        <w:br/>
        <w:t>(Para 9.82)</w:t>
        <w:br/>
        <w:br/>
        <w:t>8. In the opinion of the Law Commission, the existing</w:t>
        <w:br/>
        <w:t>Section 378(2)(f}, and the Law Commission's recommencat ions</w:t>
        <w:br/>
        <w:t>for amendment of Sections 384 and 377 ara adequate to deal</w:t>
        <w:br/>
        <w:br/>
        <w:t>with child sexual abuse</w:t>
        <w:br/>
        <w:br/>
        <w:t>The Law Commission, therefore, does not recommenc</w:t>
        <w:br/>
        <w:t>the incorporation of a new Section 354A as suggested in</w:t>
        <w:br/>
        <w:t>clause 146 of the IPC (Amendment) 8111, 1978.</w:t>
        <w:br/>
        <w:br/>
        <w:t>(Para 9.59)</w:t>
        <w:br/>
        <w:br/>
        <w:t>13.43. CHAPTER X</w:t>
        <w:br/>
        <w:t>ABDUCTION. INCIDENTAL TO HIJACKING</w:t>
        <w:br/>
        <w:br/>
        <w:t>1. Clause 149 of IPC (Amendment) Bi11, 1978 proposed</w:t>
        <w:br/>
        <w:t>to insert anew Section 2624 in respect of hijacking of</w:t>
        <w:br/>
        <w:br/>
        <w:t>aircraft, The proposed clauses 35 and 37 of the IPC</w:t>
        <w:br/>
        <w:br/>
        <w:br/>
        <w:br/>
        <w:t>Page 365:</w:t>
        <w:br/>
        <w:t>=: 36t ce</w:t>
        <w:br/>
        <w:br/>
        <w:t>(Amendment) B11], 1978 also seek amendments in Section 103</w:t>
        <w:br/>
        <w:t>and 105 of the IPC, inter alia, regarding hijacking of</w:t>
        <w:br/>
        <w:br/>
        <w:t>aircraft.</w:t>
        <w:br/>
        <w:br/>
        <w:t>We recommend that there is no need to insert</w:t>
        <w:br/>
        <w:t>Section 3624 as well as to amend Sections 103 and 105.</w:t>
        <w:br/>
        <w:br/>
        <w:t>(Para 10.15)</w:t>
        <w:br/>
        <w:br/>
        <w:t>2. The Law Commission is aware that making direct</w:t>
        <w:br/>
        <w:t>recommendation in International taw is not within its</w:t>
        <w:br/>
        <w:t>Jurisdiction, Nevertheless, we recommend incidentally that</w:t>
        <w:br/>
        <w:t>there is an urgent need to have an International court of</w:t>
        <w:br/>
        <w:t>Civil Aviation, Tt is in the interest to prevent the crime</w:t>
        <w:br/>
        <w:t>of international civil aviation, The proposed court wit?</w:t>
        <w:br/>
        <w:br/>
        <w:t>deal with the crimes of Air-Hijacking, mischief in the air</w:t>
        <w:br/>
        <w:t>service, etc. where the jurisdiction will arise in two or</w:t>
        <w:br/>
        <w:br/>
        <w:t>more countries. It is expected from the Government of India</w:t>
        <w:br/>
        <w:br/>
        <w:t>to take up this recommendation with the International comity</w:t>
        <w:br/>
        <w:t>as and when possible. —</w:t>
        <w:br/>
        <w:br/>
        <w:t>(Para 10.25)</w:t>
        <w:br/>
        <w:br/>
        <w:t>3 About the crime of “Hijacking of Vehicles” etc.,</w:t>
        <w:br/>
        <w:t>the following Clause 2 in Section 362A may be inserted in the</w:t>
        <w:br/>
        <w:t>IPC, The Law Commission also recommends that Clause(1) as</w:t>
        <w:br/>
        <w:t>proposed in the the IPC(Amendment) 8111, 1878 may be omitted.</w:t>
        <w:br/>
        <w:br/>
        <w:t>The Clause (2) may be read as under</w:t>
        <w:br/>
        <w:br/>
        <w:br/>
        <w:t>Page 366:</w:t>
        <w:br/>
        <w:t>=: 362</w:t>
        <w:br/>
        <w:br/>
        <w:t>“362A(2).- Whoever on board a vehicle in India or a</w:t>
        <w:br/>
        <w:t>vehicle registered in India unlawfully by force or</w:t>
        <w:br/>
        <w:t>show of threat or force or by any other form of</w:t>
        <w:br/>
        <w:t>intimidation seizes such vehicle or exercise:</w:t>
        <w:br/>
        <w:t>control over it or attempts to seize or exercise</w:t>
        <w:br/>
        <w:t>control over it for the purpose of taking it toa</w:t>
        <w:br/>
        <w:t>place other than the place of its destination or</w:t>
        <w:br/>
        <w:t>for any other purpose, is said to commit the</w:t>
        <w:br/>
        <w:t>offence of hijacking of vehicle and whoever commits</w:t>
        <w:br/>
        <w:t>such hijacking shat! be punished with rigorous</w:t>
        <w:br/>
        <w:t>imprisonment for a term which may extend to ten</w:t>
        <w:br/>
        <w:br/>
        <w:t>years and shall also be Viable to Fine.</w:t>
        <w:br/>
        <w:br/>
        <w:t>Explanation- In thie Section-</w:t>
        <w:br/>
        <w:br/>
        <w:t>(4) The word “Vehicle” include any vesse) but does</w:t>
        <w:br/>
        <w:t>not include an aircraft."</w:t>
        <w:br/>
        <w:br/>
        <w:t>(Para 10.30)</w:t>
        <w:br/>
        <w:br/>
        <w:t>a Clause 179 of the IPC (Amendment) 6111, 1978 te</w:t>
        <w:br/>
        <w:t>amend Section 432 may be dropped.</w:t>
        <w:br/>
        <w:br/>
        <w:t>(Para 10.20)</w:t>
        <w:br/>
        <w:br/>
        <w:t>5. The words “helicopter, air-glider ete.” may be</w:t>
        <w:br/>
        <w:t>inserted in Section 2 (a) of the Anti-Air Hijacking Act 1962,</w:t>
        <w:br/>
        <w:t>as well as in the Suppression of Unlawful Acts Against safety</w:t>
        <w:br/>
        <w:t>of Civil Aviation Act, 1982</w:t>
        <w:br/>
        <w:br/>
        <w:t>(Para 10.30)</w:t>
        <w:br/>
        <w:br/>
        <w:br/>
        <w:t>Page 367:</w:t>
        <w:br/>
        <w:t>=: 363 =</w:t>
        <w:br/>
        <w:br/>
        <w:t>13.14. HAPTER — XI</w:t>
        <w:br/>
        <w:t>DOCUMENT = SCOPE OF ITS DGEINITION</w:t>
        <w:br/>
        <w:br/>
        <w:t>re The term “document” as defined in Section 29 in IPC</w:t>
        <w:br/>
        <w:br/>
        <w:t>needs to be enlarged.</w:t>
        <w:br/>
        <w:br/>
        <w:t>Therefore, we recommend that an Explanation 3 may</w:t>
        <w:br/>
        <w:br/>
        <w:t>be inserted in Section 29 of the IPC on the folowing linea:-</w:t>
        <w:br/>
        <w:br/>
        <w:t>Explanation 3. - The term “document” also</w:t>
        <w:br/>
        <w:t>incluces any disc, tape, sound track or other</w:t>
        <w:br/>
        <w:t>device on or in which any matter or image or sound</w:t>
        <w:br/>
        <w:t>is recorded or stored by mechanical or other</w:t>
        <w:br/>
        <w:t>means.”</w:t>
        <w:br/>
        <w:br/>
        <w:t>(Para 11.08)</w:t>
        <w:br/>
        <w:br/>
        <w:t>2 Tf the proposed amendment in Section 29 is carried</w:t>
        <w:br/>
        <w:t>out then there would also be a need for conseauentia}</w:t>
        <w:br/>
        <w:t>amendment. of the term of the “document” under Section 3 of</w:t>
        <w:br/>
        <w:t>the Indian Evidence Act, 1872 on the lines indicated above</w:t>
        <w:br/>
        <w:br/>
        <w:t>(Para 11.08)</w:t>
        <w:br/>
        <w:br/>
        <w:br/>
        <w:t>Page 368:</w:t>
        <w:br/>
        <w:t>13.18. HAPTER — X11</w:t>
        <w:br/>
        <w:t>‘THE_INDIAN PENAL CODE (AMENDMENT) BILL, 1978</w:t>
        <w:br/>
        <w:br/>
        <w:t>We have carefully perused the IPC (Amendment) 8411,</w:t>
        <w:br/>
        <w:t>1978 which have {£1 amendments, 98 substitutions, 92</w:t>
        <w:br/>
        <w:t>omissions and 25 insertions. The changes proposed in the</w:t>
        <w:br/>
        <w:t>8117 contemplate to bring about the basic penal statute of</w:t>
        <w:br/>
        <w:t>this country updated to remove lacuna and make it useful for</w:t>
        <w:br/>
        <w:t>meeting the optimum needs. We find that some of the changes</w:t>
        <w:br/>
        <w:br/>
        <w:t>contemplated go beyond the recommendations made by the</w:t>
        <w:br/>
        <w:br/>
        <w:t>Commission in its 42nd Report. Therefore, we think it</w:t>
        <w:br/>
        <w:t>necessary to re-examine all clauses of the 8111.</w:t>
        <w:br/>
        <w:t>1 The amendments sought in clauses 1, 6, 7, 8, 72</w:t>
        <w:br/>
        <w:br/>
        <w:t>18, 38, 40, 44, 48, 47, 49, 50, 51, 59, 58, 56, 57, 59, 50,</w:t>
        <w:br/>
        <w:t>61, 62, 65, 89, 70, 71, 72, 72, 74, 75, 76, 77, 78, 79, 80,</w:t>
        <w:br/>
        <w:t>81, 82, 83, 84, 85, 86, 87, 8B, 89, 90, 92, 98, 96, 97, 98,</w:t>
        <w:br/>
        <w:t>99, 100, 101, 102, 103, 104, 108, 106, 107, 108, 109, 112,</w:t>
        <w:br/>
        <w:t>113, 114, 195, 116, 447, 118, 420, 121, 126, 127, 129, 192,</w:t>
        <w:br/>
        <w:t>193, 135, 196, 198, 139, 140, 141, 142, 149, 147, 148, 150,</w:t>
        <w:br/>
        <w:t>153, 154, 156, 157, 158, 185, 126, 189, 191, 192, 199, 195,</w:t>
        <w:br/>
        <w:t>200, 202, 205 and 207 are only inconaoquential and the sans</w:t>
        <w:br/>
        <w:t>may be carried out.</w:t>
        <w:br/>
        <w:br/>
        <w:t>(Para 12.02)</w:t>
        <w:br/>
        <w:br/>
        <w:t>2, Clauses 2 to 8 - By these clauses, some amendments</w:t>
        <w:br/>
        <w:t>are sought in Sections 4 to 17 of the Code. We do not</w:t>
        <w:br/>
        <w:br/>
        <w:t>recommend any changes in Section 8,9 and it of the IPC.</w:t>
        <w:br/>
        <w:br/>
        <w:br/>
        <w:t>Page 369:</w:t>
        <w:br/>
        <w:t>=: 368</w:t>
        <w:br/>
        <w:br/>
        <w:t>Consequently, clauses 2 to 8 of the Bi1T have to be deleted.</w:t>
        <w:br/>
        <w:t>Remaining amendments in various Sections are pertaining to</w:t>
        <w:br/>
        <w:br/>
        <w:t>various words and explanations used in the Code and the</w:t>
        <w:br/>
        <w:br/>
        <w:t>ame</w:t>
        <w:br/>
        <w:t>are based mainly on 42nd Report.</w:t>
        <w:br/>
        <w:br/>
        <w:t>(Para 12.03)</w:t>
        <w:br/>
        <w:br/>
        <w:t>a Slause 9- By virtue of this clause Sections 12 to</w:t>
        <w:br/>
        <w:t>21 are sought to be substitured</w:t>
        <w:br/>
        <w:br/>
        <w:t>We are of the view that unless major chang</w:t>
        <w:br/>
        <w:br/>
        <w:t>brought out, it is not desirable to insert new clause and</w:t>
        <w:br/>
        <w:t>make them amenable to any of the relevant penal provisicns</w:t>
        <w:br/>
        <w:br/>
        <w:t>(Para 12.04)</w:t>
        <w:br/>
        <w:br/>
        <w:t>a 1 40= By virtue of this clause, the</w:t>
        <w:br/>
        <w:t>Gefinition in the existing Section 25 is sought to be</w:t>
        <w:br/>
        <w:br/>
        <w:t>substituted.</w:t>
        <w:br/>
        <w:br/>
        <w:t>We agree to the proposed substitution.</w:t>
        <w:br/>
        <w:br/>
        <w:t>(Para 12.08)</w:t>
        <w:br/>
        <w:br/>
        <w:t>5. Clause 11 = By this clause, an amendment</w:t>
        <w:br/>
        <w:br/>
        <w:t>Section 29 of the IPC is sought.</w:t>
        <w:br/>
        <w:br/>
        <w:t>In view of the changes in the audio and video</w:t>
        <w:br/>
        <w:t>technology and computers, it is recommended that following</w:t>
        <w:br/>
        <w:br/>
        <w:t>Explanation (3) may be added to the existing Section.</w:t>
        <w:br/>
        <w:br/>
        <w:t>explant</w:t>
        <w:br/>
        <w:br/>
        <w:t>tion (3):= The term ‘document’ includes any</w:t>
        <w:br/>
        <w:br/>
        <w:br/>
        <w:t>Page 370:</w:t>
        <w:br/>
        <w:t>=: 386 :-</w:t>
        <w:br/>
        <w:br/>
        <w:t>disc, tape, sound track or other device on or in</w:t>
        <w:br/>
        <w:t>which any matter or image or sound is recorded or</w:t>
        <w:br/>
        <w:t>stored by mechanical or other means”.</w:t>
        <w:br/>
        <w:br/>
        <w:t>(Para 12.06)</w:t>
        <w:br/>
        <w:br/>
        <w:t>6. Clause 12 = In this clause, existing</w:t>
        <w:br/>
        <w:t>Sections 31, 32 and 33 which define the word “wil!” are</w:t>
        <w:br/>
        <w:br/>
        <w:t>sought to be omitted.</w:t>
        <w:br/>
        <w:br/>
        <w:t>on examining, we are of the view that there is no</w:t>
        <w:br/>
        <w:t>harm in retaining the existing Sections 31, 32 and 33 of the</w:t>
        <w:br/>
        <w:t>IPC, Therefore, Clause 12 has to be omitted.</w:t>
        <w:br/>
        <w:br/>
        <w:t>(Para 12.07)</w:t>
        <w:br/>
        <w:br/>
        <w:t>se 13 = By virtue of this clause, the</w:t>
        <w:br/>
        <w:br/>
        <w:t>words “sever</w:t>
        <w:br/>
        <w:br/>
        <w:t>persons” whenever they occur are sought to be</w:t>
        <w:br/>
        <w:br/>
        <w:t>substituted by the words “two or more persons”.</w:t>
        <w:br/>
        <w:br/>
        <w:t>We are of the view that by carrying out this</w:t>
        <w:br/>
        <w:t>amendment the language of Section 34 becomes more explicit</w:t>
        <w:br/>
        <w:t>For the same reason the expression “several persons</w:t>
        <w:br/>
        <w:t>eccurring in Sections 35 and 38 also can be substituted by</w:t>
        <w:br/>
        <w:br/>
        <w:t>the expression “two or more persons”</w:t>
        <w:br/>
        <w:br/>
        <w:t>(Para 12.08)</w:t>
        <w:br/>
        <w:br/>
        <w:t>8. Slause 14 - under this clause it 1s proposed</w:t>
        <w:br/>
        <w:br/>
        <w:t>to substitute Section 40 by another Section</w:t>
        <w:br/>
        <w:br/>
        <w:br/>
        <w:br/>
        <w:t>Page 371:</w:t>
        <w:br/>
        <w:t>=: 367</w:t>
        <w:br/>
        <w:br/>
        <w:t>We recommend that Section 40 may be substituted on</w:t>
        <w:br/>
        <w:t>the following Tines -</w:t>
        <w:br/>
        <w:br/>
        <w:t>“Section 40- Offences which mean any act or</w:t>
        <w:br/>
        <w:t>omission made punishable by any law for the time</w:t>
        <w:br/>
        <w:t>being in force and capital offence means offence</w:t>
        <w:br/>
        <w:t>for which death is one of the punishments provided</w:t>
        <w:br/>
        <w:t>by the Taw".</w:t>
        <w:br/>
        <w:br/>
        <w:t>(Para 12,09)</w:t>
        <w:br/>
        <w:br/>
        <w:t>8 fa 15 = by this Clause Section 43 is</w:t>
        <w:br/>
        <w:br/>
        <w:t>sought to be substituted by a new Section.</w:t>
        <w:br/>
        <w:br/>
        <w:t>We agree that Section 43 needs amendment as sought</w:t>
        <w:br/>
        <w:t>in this clause.</w:t>
        <w:br/>
        <w:br/>
        <w:t>(Para 12,10)</w:t>
        <w:br/>
        <w:br/>
        <w:t>10. clause 16 = Under this clause, existing</w:t>
        <w:br/>
        <w:t>sections 48, 49 and 50 defining words “vessel, year, month,</w:t>
        <w:br/>
        <w:t>Section” respectively are sought to be omitted for the</w:t>
        <w:br/>
        <w:br/>
        <w:t>reasons that they are defined in the General Clauses Act.</w:t>
        <w:br/>
        <w:br/>
        <w:t>We are of the view that these Sections need not to</w:t>
        <w:br/>
        <w:t>be omitted and accordingly Clause 16 of the B11] has to be</w:t>
        <w:br/>
        <w:t>deleted.</w:t>
        <w:br/>
        <w:br/>
        <w:t>(Para 12.11)</w:t>
        <w:br/>
        <w:br/>
        <w:br/>
        <w:t>Page 372:</w:t>
        <w:br/>
        <w:t>Wy Clause 17 The existing Section 52 defin</w:t>
        <w:br/>
        <w:br/>
        <w:t>the word "good faith” and Section 52A defines the word</w:t>
        <w:br/>
        <w:br/>
        <w:t>“harbour”, As per this clau:</w:t>
        <w:br/>
        <w:br/>
        <w:t>+ oth these Sections are to be</w:t>
        <w:br/>
        <w:br/>
        <w:t>substituted by new Sections.</w:t>
        <w:br/>
        <w:br/>
        <w:t>We agree to the substitution of Sections 52 and</w:t>
        <w:br/>
        <w:t>52a.</w:t>
        <w:br/>
        <w:br/>
        <w:t>(Para 12.12)</w:t>
        <w:br/>
        <w:br/>
        <w:t>12. Clause 18 - Under this clause, the existing</w:t>
        <w:br/>
        <w:br/>
        <w:t>Section 53 is sought to be substituted.</w:t>
        <w:br/>
        <w:t>We do not endorse the addition of new forms of</w:t>
        <w:br/>
        <w:t>punishments except public censure.</w:t>
        <w:br/>
        <w:br/>
        <w:t>(Para 12.13)</w:t>
        <w:br/>
        <w:br/>
        <w:t>13. Glause 19 - Under this clause Sections $4,</w:t>
        <w:br/>
        <w:br/>
        <w:t>55 and 55 of the Indian Penal Code are sought to be omitted</w:t>
        <w:br/>
        <w:br/>
        <w:t>We agree and are of the view that clause 19 is very</w:t>
        <w:br/>
        <w:br/>
        <w:t>appropriate in view of the changes in the Cr.P.c.. (Para</w:t>
        <w:br/>
        <w:t>12.44)</w:t>
        <w:br/>
        <w:t>14. Clause 20 - Under this clause the words</w:t>
        <w:br/>
        <w:br/>
        <w:t>imprisonment for 20 years”, are sought to be substituted by</w:t>
        <w:br/>
        <w:br/>
        <w:t>the words "rigorous imprisonment for 20 years</w:t>
        <w:br/>
        <w:br/>
        <w:br/>
        <w:t>Page 373:</w:t>
        <w:br/>
        <w:t>369 :-</w:t>
        <w:br/>
        <w:br/>
        <w:t>We agree to the proposal.</w:t>
        <w:br/>
        <w:br/>
        <w:t>(Para 12.18)</w:t>
        <w:br/>
        <w:br/>
        <w:t>15. Clause 21 = By virtue of this clause,</w:t>
        <w:br/>
        <w:br/>
        <w:t>actions 64 and 65 are to be substituted.</w:t>
        <w:br/>
        <w:br/>
        <w:t>We are of the view that the proposed amendments are</w:t>
        <w:br/>
        <w:t>incidental and they may be carried out</w:t>
        <w:br/>
        <w:br/>
        <w:t>(Para 12.18)</w:t>
        <w:br/>
        <w:br/>
        <w:t>16. Clause 22 = By this clause Section 66 of the</w:t>
        <w:br/>
        <w:br/>
        <w:t>IPC is sought to be omitted</w:t>
        <w:br/>
        <w:br/>
        <w:t>In view of the revised Sections 64 and 65, Section</w:t>
        <w:br/>
        <w:t>66 may be omitted.</w:t>
        <w:br/>
        <w:br/>
        <w:t>(Para 12.17)</w:t>
        <w:br/>
        <w:br/>
        <w:t>17 Clause 23 = Under this clause, Sections 87 and 68</w:t>
        <w:br/>
        <w:br/>
        <w:t>are sought to be substituted.</w:t>
        <w:br/>
        <w:br/>
        <w:t>We are of the view that the existing Sections may</w:t>
        <w:br/>
        <w:br/>
        <w:t>e substituted.</w:t>
        <w:br/>
        <w:br/>
        <w:t>(Para 12.18)</w:t>
        <w:br/>
        <w:br/>
        <w:t>18 i ro Under this clause the ext</w:t>
        <w:br/>
        <w:br/>
        <w:t>no</w:t>
        <w:br/>
        <w:t>Section 69 providing for termination of imprisonment on</w:t>
        <w:br/>
        <w:br/>
        <w:t>Payment of proportional part of fine is sought to be omitted.</w:t>
        <w:br/>
        <w:br/>
        <w:br/>
        <w:t>Page 374:</w:t>
        <w:br/>
        <w:t>=1 370</w:t>
        <w:br/>
        <w:br/>
        <w:t>We are of the view that this omission is necessary</w:t>
        <w:br/>
        <w:t>tn view of the new revised Section 88.</w:t>
        <w:br/>
        <w:br/>
        <w:t>(Para 12.19)</w:t>
        <w:br/>
        <w:br/>
        <w:t>19. Clause 25 = Under this clause the existing</w:t>
        <w:br/>
        <w:t>Sections 70, 71 and 72 providing for the limitation of time</w:t>
        <w:br/>
        <w:t>for levy of fine and limit of punishment in case made of</w:t>
        <w:br/>
        <w:br/>
        <w:t>several offences are sought to be substitutes.</w:t>
        <w:br/>
        <w:br/>
        <w:t>We are of the view that amended Sections are</w:t>
        <w:br/>
        <w:br/>
        <w:t>comprehensive and the amendments may be carried out.</w:t>
        <w:br/>
        <w:br/>
        <w:t>(Para 12.20)</w:t>
        <w:br/>
        <w:t>20. 1 = Under this clause, Sections 73</w:t>
        <w:br/>
        <w:t>and 74 providing for solitary confinement by way of</w:t>
        <w:br/>
        <w:br/>
        <w:t>punishment is sought to be omitted.</w:t>
        <w:br/>
        <w:t>We are of the view that it is necessary to omit</w:t>
        <w:br/>
        <w:t>these two Sections</w:t>
        <w:br/>
        <w:br/>
        <w:t>(Para 12.21)</w:t>
        <w:br/>
        <w:br/>
        <w:t>at. clay</w:t>
        <w:br/>
        <w:br/>
        <w:t>Under this clause new Sections</w:t>
        <w:br/>
        <w:br/>
        <w:t>74a, 748, TAC and 740 are sought to be incorporated.</w:t>
        <w:br/>
        <w:br/>
        <w:t>We are of the view that proposed Sections 744 and</w:t>
        <w:br/>
        <w:t>748 need not to be incorporated. we also do not recommend</w:t>
        <w:br/>
        <w:br/>
        <w:t>incorporation of new Section 74D. Consequently, the new</w:t>
        <w:br/>
        <w:br/>
        <w:br/>
        <w:t>Page 375:</w:t>
        <w:br/>
        <w:t>Section 74¢ providing for additional punishment by way of</w:t>
        <w:br/>
        <w:br/>
        <w:t>censure can be numbered as 74A and may be added.</w:t>
        <w:br/>
        <w:br/>
        <w:t>(Para 12.22)</w:t>
        <w:br/>
        <w:br/>
        <w:t>22. se 31 - Under this clause, Section 94 is</w:t>
        <w:br/>
        <w:t>Sought to be substituted. Also new Sections 94a and 948 are</w:t>
        <w:br/>
        <w:t>Sought to be inserted.</w:t>
        <w:br/>
        <w:br/>
        <w:t>We are of the view that with the classifications</w:t>
        <w:br/>
        <w:br/>
        <w:t>indicated, Section 94 may be substituted. we</w:t>
        <w:br/>
        <w:br/>
        <w:t>180 recommend</w:t>
        <w:br/>
        <w:t>that the proposed new Section 944 and 948 be deleted from</w:t>
        <w:br/>
        <w:br/>
        <w:t>claus</w:t>
        <w:br/>
        <w:br/>
        <w:t>31, If necessary some of such provisions may be added</w:t>
        <w:br/>
        <w:br/>
        <w:t>in the other enactments including the Companies act to</w:t>
        <w:br/>
        <w:br/>
        <w:t>strengthen the same to m</w:t>
        <w:br/>
        <w:br/>
        <w:t>te such a situation.</w:t>
        <w:br/>
        <w:br/>
        <w:t>(Para 12.23)</w:t>
        <w:br/>
        <w:br/>
        <w:t>23. Clauses 82 to 37 = Under these clauses, some of the</w:t>
        <w:br/>
        <w:br/>
        <w:t>existing Sections relating to right af private defence of</w:t>
        <w:br/>
        <w:t>persons and property are either sought to be amended or</w:t>
        <w:br/>
        <w:t>substituted. However, in the 8111, no change in respect of</w:t>
        <w:br/>
        <w:br/>
        <w:t>Sections 96 to 98 is mooted.</w:t>
        <w:br/>
        <w:br/>
        <w:t>aa We recommend that the third paragraph in the</w:t>
        <w:br/>
        <w:t>existing Section be included in the proposed Section and</w:t>
        <w:br/>
        <w:t>rearrange the clauses.</w:t>
        <w:br/>
        <w:br/>
        <w:t>(Para 12,24)</w:t>
        <w:br/>
        <w:br/>
        <w:br/>
        <w:t>Page 376:</w:t>
        <w:br/>
        <w:t>Gi1) We are of the view that the proposed change in</w:t>
        <w:br/>
        <w:br/>
        <w:t>Section 100 is appropriate</w:t>
        <w:br/>
        <w:br/>
        <w:t>ay) Clause 34 seeks an amendment in the existing</w:t>
        <w:br/>
        <w:br/>
        <w:t>Section 101. This change appears to be appropriate.</w:t>
        <w:br/>
        <w:br/>
        <w:t>Ww In the proposed Section 103 of the 8117, there is a</w:t>
        <w:br/>
        <w:t>new clause (d) relating to the offences of mischief to</w:t>
        <w:br/>
        <w:t>Property, house, or intended to be used for the ourpose of</w:t>
        <w:br/>
        <w:t>Government or any corporation. Two more new clauses (e) ang</w:t>
        <w:br/>
        <w:br/>
        <w:t>(f) are sought to be added in the proposed section</w:t>
        <w:br/>
        <w:br/>
        <w:t>In this context, it is recommended that 1f the new</w:t>
        <w:br/>
        <w:br/>
        <w:t>Section 3624 is to be added then thers is no need of clause</w:t>
        <w:br/>
        <w:br/>
        <w:t>(2), Clause (Ff) can be retained but may be renumbered as</w:t>
        <w:br/>
        <w:t>fe</w:t>
        <w:br/>
        <w:br/>
        <w:t>ws Under clause 36, a minor amendment to Section 104</w:t>
        <w:br/>
        <w:t>is provosed. We are of the view that the changes may be</w:t>
        <w:br/>
        <w:br/>
        <w:t>carried out</w:t>
        <w:br/>
        <w:br/>
        <w:t>(Para 12.24)</w:t>
        <w:br/>
        <w:br/>
        <w:t>a4 Clause 37 ~ Under this clause, the existing</w:t>
        <w:br/>
        <w:t>Section 105 is sought to be substituted by a new Section</w:t>
        <w:br/>
        <w:br/>
        <w:t>bearing the same number,</w:t>
        <w:br/>
        <w:br/>
        <w:br/>
        <w:t>Page 377:</w:t>
        <w:br/>
        <w:t>373</w:t>
        <w:br/>
        <w:br/>
        <w:t>We are of the view that in the proposed new claus</w:t>
        <w:br/>
        <w:br/>
        <w:t>(e), the words “hijacking of</w:t>
        <w:br/>
        <w:br/>
        <w:t>ireraft” have to be omitted.</w:t>
        <w:br/>
        <w:br/>
        <w:t>(Para 12.25)</w:t>
        <w:br/>
        <w:br/>
        <w:t>28. fa to44- (1) Clause 28 of the rp</w:t>
        <w:br/>
        <w:t>(amendment) 8111, 1978 has incorporated some changes.</w:t>
        <w:br/>
        <w:t>Section 108 as mentioned in clause 28 is in conformity with</w:t>
        <w:br/>
        <w:t>the reconmendation made by the Law Commission in its 42nd</w:t>
        <w:br/>
        <w:t>Report and, therefore, we do not recommend any further</w:t>
        <w:br/>
        <w:t>change.</w:t>
        <w:br/>
        <w:br/>
        <w:t>(Para 12.26)</w:t>
        <w:br/>
        <w:br/>
        <w:t>ai under clause 39, changes sought are minor in nature</w:t>
        <w:br/>
        <w:br/>
        <w:t>and are warranted</w:t>
        <w:br/>
        <w:t>Gin The changes suggested in clauses 40-44 are</w:t>
        <w:br/>
        <w:t>warranted.</w:t>
        <w:br/>
        <w:br/>
        <w:t>(Para 12.28)</w:t>
        <w:br/>
        <w:br/>
        <w:t>26. clause 45 = under this clause, a new Chaoter</w:t>
        <w:br/>
        <w:br/>
        <w:t>ve seeks to insert new Sections 120C and 1200 def ining</w:t>
        <w:br/>
        <w:br/>
        <w:t>attempt and punishment for offence of attempt. The existing</w:t>
        <w:br/>
        <w:br/>
        <w:t>Section 511 is also sought to be omitted.</w:t>
        <w:br/>
        <w:br/>
        <w:t>We have carefully examined this clause and</w:t>
        <w:br/>
        <w:t>recommend that Section 511 be retained and this clause be</w:t>
        <w:br/>
        <w:br/>
        <w:t>deleted (Para 12.27)</w:t>
        <w:br/>
        <w:br/>
        <w:br/>
        <w:t>Page 378:</w:t>
        <w:br/>
        <w:t>374</w:t>
        <w:br/>
        <w:br/>
        <w:t>ar. Clause 47 — Under this clause, a new Section</w:t>
        <w:br/>
        <w:t>128A {8 sought to be inserte</w:t>
        <w:br/>
        <w:br/>
        <w:t>We are of the view that the proposed Section may ve</w:t>
        <w:br/>
        <w:t>inserted.</w:t>
        <w:br/>
        <w:br/>
        <w:t>(Para 12.28)</w:t>
        <w:br/>
        <w:br/>
        <w:t>28. 1 4g = Under this clause, the existing</w:t>
        <w:br/>
        <w:t>Section 124A which deals with Sedition is sought to be</w:t>
        <w:br/>
        <w:t>substituted by a new Section bearing the same number. we</w:t>
        <w:br/>
        <w:br/>
        <w:t>agree.</w:t>
        <w:br/>
        <w:br/>
        <w:t>We are of the view that the proposed Section i248</w:t>
        <w:br/>
        <w:br/>
        <w:t>need not be inserted.</w:t>
        <w:br/>
        <w:t>(Para 12.29)</w:t>
        <w:br/>
        <w:br/>
        <w:t>23. Clause 52 = Under this clause, the existing</w:t>
        <w:br/>
        <w:br/>
        <w:t>Chapter VI is sought to be substituted by a new Chapter</w:t>
        <w:br/>
        <w:br/>
        <w:t>bearing the same nunber.</w:t>
        <w:br/>
        <w:br/>
        <w:t>We are of the view that there is no harm in</w:t>
        <w:br/>
        <w:br/>
        <w:t>substituting the existing chapter.</w:t>
        <w:br/>
        <w:br/>
        <w:t>(Para 12.30)</w:t>
        <w:br/>
        <w:br/>
        <w:br/>
        <w:t>Page 379:</w:t>
        <w:br/>
        <w:t>278 +</w:t>
        <w:br/>
        <w:br/>
        <w:t>20. clause 54 = By this clause, a new Section</w:t>
        <w:br/>
        <w:t>147A is sought to be added.</w:t>
        <w:br/>
        <w:t>We agree with the proposed insertion.</w:t>
        <w:br/>
        <w:br/>
        <w:t>(Para 12.31)</w:t>
        <w:br/>
        <w:br/>
        <w:t>a Clause $8 =</w:t>
        <w:br/>
        <w:br/>
        <w:t>+ 8 new Section</w:t>
        <w:br/>
        <w:t>183C is sought to be added.</w:t>
        <w:br/>
        <w:br/>
        <w:t>We agree that Section 153¢ may be added.</w:t>
        <w:br/>
        <w:br/>
        <w:t>22 Clauses 63 4% 04 - Clauses 63 and 64 of the 8111</w:t>
        <w:br/>
        <w:t>seek amendments in Sections 161, 162, and 163 IPC.</w:t>
        <w:br/>
        <w:br/>
        <w:t>Since these Sections had already been repealed by</w:t>
        <w:br/>
        <w:t>the Prevention of Corruption Act, 1988 and transposed</w:t>
        <w:br/>
        <w:br/>
        <w:t>thereto, clauses $3 and 84 have to be, therefore, omitted.</w:t>
        <w:br/>
        <w:br/>
        <w:t>33. Clause 68 Under this clause, a new Section 1664 1s</w:t>
        <w:br/>
        <w:t>sought to be inserted.</w:t>
        <w:br/>
        <w:t>We are of the view that the proposed Section 1858</w:t>
        <w:br/>
        <w:t>may be inserted.</w:t>
        <w:br/>
        <w:t>(Para 12.34)</w:t>
        <w:br/>
        <w:br/>
        <w:t>34 Clause 66= Under this Clause, a new Section</w:t>
        <w:br/>
        <w:br/>
        <w:t>187A 18 sought to be inserted in Chapter Ix.</w:t>
        <w:br/>
        <w:br/>
        <w:t>We agree that the proposed Section may be inserted.</w:t>
        <w:br/>
        <w:br/>
        <w:t>(Para 12.35)</w:t>
        <w:br/>
        <w:br/>
        <w:br/>
        <w:t>Page 380:</w:t>
        <w:br/>
        <w:t>378:</w:t>
        <w:br/>
        <w:br/>
        <w:t>35 Clause 91 = under th</w:t>
        <w:br/>
        <w:br/>
        <w:t>clause, two new</w:t>
        <w:br/>
        <w:t>sections 198 A and 198 8 are sought to be added in chapter</w:t>
        <w:br/>
        <w:br/>
        <w:t>xr,</w:t>
        <w:br/>
        <w:br/>
        <w:t>We think that addition of new Sections 198A and</w:t>
        <w:br/>
        <w:br/>
        <w:t>1988 is unneces:</w:t>
        <w:br/>
        <w:br/>
        <w:t>ry. Consequently, clause 91 has to be</w:t>
        <w:br/>
        <w:t>omitted.</w:t>
        <w:br/>
        <w:br/>
        <w:t>(Para 12.36)</w:t>
        <w:br/>
        <w:br/>
        <w:t>26 Jause 93 - By this clause, anew Section</w:t>
        <w:br/>
        <w:br/>
        <w:t>207A is sought to be added.</w:t>
        <w:br/>
        <w:br/>
        <w:t>we are of the view that the new Section 207A may be</w:t>
        <w:br/>
        <w:t>inserted in the Coge</w:t>
        <w:br/>
        <w:br/>
        <w:t>(Para 12.37)</w:t>
        <w:br/>
        <w:br/>
        <w:t>Clause 94 = ey this clause, the existing</w:t>
        <w:br/>
        <w:t>Section 211 ig sought to be substituted oy a new Section with</w:t>
        <w:br/>
        <w:br/>
        <w:t>the same number.</w:t>
        <w:br/>
        <w:br/>
        <w:t>The change proposed is an appropriate one.</w:t>
        <w:br/>
        <w:br/>
        <w:t>(Para 12.38)</w:t>
        <w:br/>
        <w:br/>
        <w:t>38. o 190 = ey this claus</w:t>
        <w:br/>
        <w:br/>
        <w:t>the existing</w:t>
        <w:br/>
        <w:t>section 229 is sought to be substituted by the two new</w:t>
        <w:br/>
        <w:br/>
        <w:t>Sections, namely, 229 and 229A,</w:t>
        <w:br/>
        <w:br/>
        <w:br/>
        <w:t>Page 381:</w:t>
        <w:br/>
        <w:t>esate</w:t>
        <w:br/>
        <w:br/>
        <w:t>We are of the view that both the Sections are very</w:t>
        <w:br/>
        <w:t>much needed in the Code.</w:t>
        <w:br/>
        <w:br/>
        <w:t>(Para 12.39)</w:t>
        <w:br/>
        <w:br/>
        <w:t>39. Clause 110 = By this clause, a new Section</w:t>
        <w:br/>
        <w:br/>
        <w:t>254A is sought to be inserted in the Code.</w:t>
        <w:br/>
        <w:br/>
        <w:t>We are of the view that the new Section may be</w:t>
        <w:br/>
        <w:t>inserted in the Code.</w:t>
        <w:br/>
        <w:br/>
        <w:t>(Para 12.40)</w:t>
        <w:br/>
        <w:br/>
        <w:t>40. Glause 111 Under this clause</w:t>
        <w:br/>
        <w:br/>
        <w:t>the Code, new Sections 263A, 2638 and 263¢ are sought to be</w:t>
        <w:br/>
        <w:br/>
        <w:t>for Section 2624 of</w:t>
        <w:br/>
        <w:br/>
        <w:t>substituted</w:t>
        <w:br/>
        <w:br/>
        <w:t>We agree to the proposal.</w:t>
        <w:br/>
        <w:br/>
        <w:t>(Para 12.41)</w:t>
        <w:br/>
        <w:br/>
        <w:t>an Clause 112 By this clause, the substitution of</w:t>
        <w:br/>
        <w:t>words “two years” for “one year" in the Sections 264-267 is</w:t>
        <w:br/>
        <w:br/>
        <w:t>sought to be contemplated.</w:t>
        <w:br/>
        <w:br/>
        <w:t>We agree to the proposal.</w:t>
        <w:br/>
        <w:br/>
        <w:t>(Para 12.42)</w:t>
        <w:br/>
        <w:br/>
        <w:t>42. Clause 119 - Under this clause, a new Section</w:t>
        <w:br/>
        <w:br/>
        <w:t>279A is sought to be inserted.</w:t>
        <w:br/>
        <w:br/>
        <w:br/>
        <w:t>Page 382:</w:t>
        <w:br/>
        <w:t>378 io</w:t>
        <w:br/>
        <w:br/>
        <w:t>Having regard to the incré</w:t>
        <w:br/>
        <w:br/>
        <w:t>in the volume of road</w:t>
        <w:br/>
        <w:br/>
        <w:t>traffic and indiscriminate use of vehic!</w:t>
        <w:br/>
        <w:br/>
        <w:t>whether they are</w:t>
        <w:br/>
        <w:t>roadworthy or not, such a provision is very much needed.</w:t>
        <w:br/>
        <w:br/>
        <w:t>(Para 12.</w:t>
        <w:br/>
        <w:br/>
        <w:t>42. Clause 122 = Under thie clause, a new</w:t>
        <w:br/>
        <w:t>sub-Section is sought to be inserted in Section 292 of the</w:t>
        <w:br/>
        <w:br/>
        <w:t>IPC.</w:t>
        <w:br/>
        <w:br/>
        <w:t>We are of the view that the proposed amendment</w:t>
        <w:br/>
        <w:t>would be appropriate addition, However, we are of the view</w:t>
        <w:br/>
        <w:t>that the sentence may be made “three years” in Section 292 in</w:t>
        <w:br/>
        <w:t>place of “two years” to be on par with the new secion 2928.</w:t>
        <w:br/>
        <w:t>(Para 12.44)</w:t>
        <w:br/>
        <w:br/>
        <w:t>44. Glause 123 under this clause, after Section</w:t>
        <w:br/>
        <w:br/>
        <w:t>292, a new Section 292A is sought to be inserted to deal with</w:t>
        <w:br/>
        <w:t>an offence of printing etc. of grossly indecent or</w:t>
        <w:br/>
        <w:br/>
        <w:t>scurrilous matter or matter intended for blackmail.</w:t>
        <w:br/>
        <w:br/>
        <w:t>We are of the view that Section 292A may be</w:t>
        <w:br/>
        <w:t>inserted.</w:t>
        <w:br/>
        <w:br/>
        <w:t>(Para 12.45)</w:t>
        <w:br/>
        <w:br/>
        <w:br/>
        <w:t>Page 383:</w:t>
        <w:br/>
        <w:t>=: 379</w:t>
        <w:br/>
        <w:br/>
        <w:t>45. Clause 124 = The existing Section 2948 deals</w:t>
        <w:br/>
        <w:t>with offence of keeping lottery office. ay this clause this</w:t>
        <w:br/>
        <w:t>Section is sought to be substituted by a new Section. New</w:t>
        <w:br/>
        <w:t>Section 2948 for sale distribution etc. of jottery tickets</w:t>
        <w:br/>
        <w:br/>
        <w:t>is also sought to be added.</w:t>
        <w:br/>
        <w:br/>
        <w:t>The proposal is salutary one.</w:t>
        <w:br/>
        <w:br/>
        <w:t>(Para 12.48)</w:t>
        <w:br/>
        <w:br/>
        <w:t>48. Clause 125 - By this clause, Section 302 is</w:t>
        <w:br/>
        <w:t>sought to be substituted by the new Section bearing the same</w:t>
        <w:br/>
        <w:br/>
        <w:t>number.</w:t>
        <w:br/>
        <w:br/>
        <w:t>We are of the view that this clause may be deleted</w:t>
        <w:br/>
        <w:br/>
        <w:t>as there is no</w:t>
        <w:br/>
        <w:br/>
        <w:t>J of any amendment in Section 302</w:t>
        <w:br/>
        <w:br/>
        <w:t>(Para 12.47)</w:t>
        <w:br/>
        <w:br/>
        <w:t>a7, Clause 128 = under this clause, a new Section</w:t>
        <w:br/>
        <w:br/>
        <w:t>3048 is sought to be inserted.</w:t>
        <w:br/>
        <w:br/>
        <w:t>At the outset we must point out that in 1986 by</w:t>
        <w:br/>
        <w:t>amending Act 43 of 1986, the exisitng Section 304 8 dealing</w:t>
        <w:br/>
        <w:br/>
        <w:t>with dowry death was inserted.</w:t>
        <w:br/>
        <w:br/>
        <w:t>‘Therefore, we recommend that this may be inserted</w:t>
        <w:br/>
        <w:t>tn Section 304A as sub-section (2).</w:t>
        <w:br/>
        <w:br/>
        <w:t>(Para 12.43)</w:t>
        <w:br/>
        <w:br/>
        <w:br/>
        <w:t>Page 384:</w:t>
        <w:br/>
        <w:t>1 380:</w:t>
        <w:br/>
        <w:br/>
        <w:t>4a. Clause 130 - Under this clause, Sections 307</w:t>
        <w:br/>
        <w:t>and 308 are sought to be substituted,</w:t>
        <w:br/>
        <w:br/>
        <w:t>We are of the view that there is no need to disturb</w:t>
        <w:br/>
        <w:t>the existing Sections 207 and 308 of the Code except the</w:t>
        <w:br/>
        <w:t>second part of existing Section 307.</w:t>
        <w:br/>
        <w:br/>
        <w:t>(Para 12.49)</w:t>
        <w:br/>
        <w:br/>
        <w:t>49, Clause 131 - Under this clause, the existing</w:t>
        <w:br/>
        <w:t>Section 309 which makes attempt to commit suicide punishable</w:t>
        <w:br/>
        <w:br/>
        <w:t>38 sought to be omitted.</w:t>
        <w:br/>
        <w:br/>
        <w:t>We are of the view that the existing Section 309</w:t>
        <w:br/>
        <w:t>has to be retained and the clause be omitted.</w:t>
        <w:br/>
        <w:br/>
        <w:t>(Para 1</w:t>
        <w:br/>
        <w:br/>
        <w:t>$0)</w:t>
        <w:br/>
        <w:br/>
        <w:t>50. Clause 134 = Under this clause, the existing</w:t>
        <w:br/>
        <w:t>Section 320 defining grievous hurt is sought to be</w:t>
        <w:br/>
        <w:br/>
        <w:t>substituted.</w:t>
        <w:br/>
        <w:br/>
        <w:t>We are of the view that the proposed changes are</w:t>
        <w:br/>
        <w:t>only peripheral, but a little more explanarative. Therefore,</w:t>
        <w:br/>
        <w:t>that can be carried out.</w:t>
        <w:br/>
        <w:br/>
        <w:t>(Para 12.51)</w:t>
        <w:br/>
        <w:br/>
        <w:br/>
        <w:t>Page 385:</w:t>
        <w:br/>
        <w:t>= 381</w:t>
        <w:br/>
        <w:br/>
        <w:t>si. Clause 137 - Under this clause, the existing</w:t>
        <w:br/>
        <w:t>Section 328 is sought to be substituted by anew Section. In</w:t>
        <w:br/>
        <w:t>content, both the Sections are same except in the new Section</w:t>
        <w:br/>
        <w:t>in place of “unwholesome drug or other thing” the words</w:t>
        <w:br/>
        <w:t>“unwholesome substance” are inserted which are of same effect</w:t>
        <w:br/>
        <w:t>but Tittle wider.</w:t>
        <w:br/>
        <w:br/>
        <w:t>(Para 12.52)</w:t>
        <w:br/>
        <w:br/>
        <w:t>52. Clause 144 — under this clause, the existing</w:t>
        <w:br/>
        <w:br/>
        <w:t>Sections 241 to 344 are sought to be substituted</w:t>
        <w:br/>
        <w:br/>
        <w:t>We are of the view that the number of persons on</w:t>
        <w:br/>
        <w:t>the basis of constructive TiabiTity can be limited to two or</w:t>
        <w:br/>
        <w:t>nore persons as we find in the proposed amendment in Sections</w:t>
        <w:br/>
        <w:t>34, 38 and 38 IPC, Therefore, the oroposed clause may de</w:t>
        <w:br/>
        <w:t>amended accordingly.</w:t>
        <w:br/>
        <w:br/>
        <w:t>(Para 12.53)</w:t>
        <w:br/>
        <w:br/>
        <w:t>53 © 1a</w:t>
        <w:br/>
        <w:br/>
        <w:t>= Under this clause, a new Section</w:t>
        <w:br/>
        <w:t>3644 dealing with offence of indecent assault on a minor 1s</w:t>
        <w:br/>
        <w:br/>
        <w:t>sought to be inserted.</w:t>
        <w:br/>
        <w:t>We are of the view that this clause has to be</w:t>
        <w:br/>
        <w:t>omitted.</w:t>
        <w:br/>
        <w:br/>
        <w:t>(Para 12.84)</w:t>
        <w:br/>
        <w:br/>
        <w:t>sa clause 149 = under this clause, the ©</w:t>
        <w:br/>
        <w:br/>
        <w:t>cine</w:t>
        <w:br/>
        <w:br/>
        <w:t>Section 362 is sought to be substituted by the new Section</w:t>
        <w:br/>
        <w:br/>
        <w:br/>
        <w:t>Page 386:</w:t>
        <w:br/>
        <w:t>We are of the view that the proposed change say</w:t>
        <w:br/>
        <w:t>enlarge the meaning of abduction and the same may be carried</w:t>
        <w:br/>
        <w:t>out.</w:t>
        <w:br/>
        <w:br/>
        <w:t>(Para 12.55)</w:t>
        <w:br/>
        <w:br/>
        <w:t>55 Clause 151 = Under this clause, a new Sectisn</w:t>
        <w:br/>
        <w:t>3848 dealing with offences of kidnapping is sought &lt;&gt; 4s</w:t>
        <w:br/>
        <w:br/>
        <w:t>inserted.</w:t>
        <w:br/>
        <w:br/>
        <w:t>Having regard to the present crime scenartc sf chor</w:t>
        <w:br/>
        <w:br/>
        <w:t>nature, the new Section ig a salutary one and, tang 9</w:t>
        <w:br/>
        <w:br/>
        <w:t>inserted in the code.</w:t>
        <w:br/>
        <w:br/>
        <w:t>Para 12.48</w:t>
        <w:br/>
        <w:br/>
        <w:t>56. Clause 152 - Under this clause, the =</w:t>
        <w:br/>
        <w:br/>
        <w:t>Section 266 and 368A are sought to be substituted by whe &lt;2</w:t>
        <w:br/>
        <w:br/>
        <w:t>Section</w:t>
        <w:br/>
        <w:br/>
        <w:t>We are of the view that che change -2 sn</w:t>
        <w:br/>
        <w:br/>
        <w:t>consequential and we endorse the same.</w:t>
        <w:br/>
        <w:br/>
        <w:t>37 Jause 155 - Under this clause the =</w:t>
        <w:br/>
        <w:br/>
        <w:t>Section 368 1s sought to be substituted</w:t>
        <w:br/>
        <w:br/>
        <w:t>We endorse the substitution</w:t>
        <w:br/>
        <w:br/>
        <w:t>(Para 13.8?</w:t>
        <w:br/>
        <w:br/>
        <w:br/>
        <w:t>Page 387:</w:t>
        <w:br/>
        <w:t>=: 383</w:t>
        <w:br/>
        <w:br/>
        <w:t>58 159 = under this clause, the existing</w:t>
        <w:br/>
        <w:t>Sections 375 and 376 are sought to be substituted by new</w:t>
        <w:br/>
        <w:br/>
        <w:t>Sections 375, 376A to 378C.</w:t>
        <w:br/>
        <w:br/>
        <w:t>We are of the view that this clause may be omitted.</w:t>
        <w:br/>
        <w:t>However, We recommend a modification in clause 3 of Sectton</w:t>
        <w:br/>
        <w:t>375 by inserting the word “injury”.</w:t>
        <w:br/>
        <w:br/>
        <w:t>(Para 12.59)</w:t>
        <w:br/>
        <w:br/>
        <w:t>59. Clause 160 = under this clause, the existing</w:t>
        <w:br/>
        <w:br/>
        <w:t>Section 377 {s sought to be substituted by a new Section,</w:t>
        <w:br/>
        <w:t>We endorse the substitution on the lines suggested</w:t>
        <w:br/>
        <w:t>in Chapter Ix.</w:t>
        <w:br/>
        <w:t>(Para 12.60)</w:t>
        <w:br/>
        <w:t>60. Clause 161 = (3) Unger this clause, the</w:t>
        <w:br/>
        <w:t>existing Sections 320 and 381 are sought to be substituted.</w:t>
        <w:br/>
        <w:t>Also a new Section 3804 is proposed to be inserted.</w:t>
        <w:br/>
        <w:br/>
        <w:t>The changes may be carried out.</w:t>
        <w:br/>
        <w:br/>
        <w:t>(Para 12.85)</w:t>
        <w:br/>
        <w:br/>
        <w:br/>
        <w:t>Page 388:</w:t>
        <w:br/>
        <w:t>a1 384 =</w:t>
        <w:br/>
        <w:br/>
        <w:t>Gi) Similarly, @ new Section 381A needs to be insertea</w:t>
        <w:br/>
        <w:br/>
        <w:t>in the Code.</w:t>
        <w:br/>
        <w:br/>
        <w:t>(Para 12.82)</w:t>
        <w:br/>
        <w:t>at. clause 162 = Under this clause, a new Section</w:t>
        <w:br/>
        <w:t>385A is sought to be inserted. The proposed Section is</w:t>
        <w:br/>
        <w:br/>
        <w:t>intended to cover an offence of blackmailing with the</w:t>
        <w:br/>
        <w:br/>
        <w:t>dishonest intention.</w:t>
        <w:br/>
        <w:br/>
        <w:t>We are of the view that the new Section dealing</w:t>
        <w:br/>
        <w:t>with such offences is very necessary and insertion may be</w:t>
        <w:br/>
        <w:t>carried out.</w:t>
        <w:br/>
        <w:br/>
        <w:t>(Para 12.63)</w:t>
        <w:br/>
        <w:br/>
        <w:t>82. Jause 163 - Under this clause, the words</w:t>
        <w:br/>
        <w:t>may be punished with imprisonment for life” occurring in</w:t>
        <w:br/>
        <w:t>Sections 388 and 389 are sought to be substituted with</w:t>
        <w:br/>
        <w:br/>
        <w:t>imprisonment of lesser periods.</w:t>
        <w:br/>
        <w:br/>
        <w:t>We are of the view that the substitution of the</w:t>
        <w:br/>
        <w:br/>
        <w:t>words “may be punished with imprisonment for life” with</w:t>
        <w:br/>
        <w:t>“lesser periods of sentence” is called for.</w:t>
        <w:br/>
        <w:br/>
        <w:t>(Para 12.84)</w:t>
        <w:br/>
        <w:br/>
        <w:t>63 tea = Under this claus</w:t>
        <w:br/>
        <w:br/>
        <w:t>+ Section 395</w:t>
        <w:br/>
        <w:br/>
        <w:t>ig sought to be substituted.</w:t>
        <w:br/>
        <w:br/>
        <w:br/>
        <w:t>Page 389:</w:t>
        <w:br/>
        <w:t>985 :-</w:t>
        <w:br/>
        <w:br/>
        <w:t>We are of the view that no change in this Section</w:t>
        <w:br/>
        <w:br/>
        <w:t>(Para 12.65)</w:t>
        <w:br/>
        <w:br/>
        <w:t>oa Glauses 165 &amp; 166 — Under these clauses, the</w:t>
        <w:br/>
        <w:t>words “uses any deadly weapon, or” in Section 397 is sought</w:t>
        <w:br/>
        <w:t>to be omitted and in Section 398 after the words “at the time</w:t>
        <w:br/>
        <w:t>of" the words “committing or” are sought to be inserted and</w:t>
        <w:br/>
        <w:t>for the words “seven years", the words “five years” are</w:t>
        <w:br/>
        <w:br/>
        <w:t>sought to be substituted.</w:t>
        <w:br/>
        <w:br/>
        <w:t>We are of the view that it is better to retain the</w:t>
        <w:br/>
        <w:t>existing words and the said clauses may be omitted.</w:t>
        <w:br/>
        <w:br/>
        <w:t>(Para 12.86)</w:t>
        <w:br/>
        <w:br/>
        <w:t>6s. Clause. 167. under this clause, in Section</w:t>
        <w:br/>
        <w:br/>
        <w:t>399 for the words “ten years",the words “seven years” are</w:t>
        <w:br/>
        <w:br/>
        <w:t>sought to be substituted</w:t>
        <w:br/>
        <w:br/>
        <w:t>We are of the view that as the offence in this</w:t>
        <w:br/>
        <w:t>Section is with reference to making preparation, making the</w:t>
        <w:br/>
        <w:t>sentence lesser appears to be proportionate</w:t>
        <w:br/>
        <w:br/>
        <w:t>(Para 12.67)</w:t>
        <w:br/>
        <w:br/>
        <w:t>68. clause 168 = Under this clause, a new Section</w:t>
        <w:br/>
        <w:br/>
        <w:t>399A is sought te be inserted.</w:t>
        <w:br/>
        <w:br/>
        <w:br/>
        <w:t>Page 390:</w:t>
        <w:br/>
        <w:t>=: 386 s+</w:t>
        <w:br/>
        <w:br/>
        <w:t>We agree to the proposal and the required change</w:t>
        <w:br/>
        <w:br/>
        <w:t>may be carried out.</w:t>
        <w:br/>
        <w:br/>
        <w:t>(Para 12.68)</w:t>
        <w:br/>
        <w:br/>
        <w:t>er! Glauses 169 and 179 - By virtue of these</w:t>
        <w:br/>
        <w:t>Clauses, a few words in Section 400-402 are sought to be</w:t>
        <w:br/>
        <w:br/>
        <w:t>substituted.</w:t>
        <w:br/>
        <w:br/>
        <w:t>The proposed changes are only consequential and we</w:t>
        <w:br/>
        <w:t>are of the view that the same may be carriad out.</w:t>
        <w:br/>
        <w:br/>
        <w:t>(Para 12.89)</w:t>
        <w:br/>
        <w:br/>
        <w:t>ea.</w:t>
        <w:br/>
        <w:br/>
        <w:t>171 A new Explanation I is sought to</w:t>
        <w:br/>
        <w:br/>
        <w:t>be added in Section 403.</w:t>
        <w:br/>
        <w:br/>
        <w:t>We are of the view that the proposed changes may be</w:t>
        <w:br/>
        <w:t>brought about.</w:t>
        <w:br/>
        <w:br/>
        <w:t>(Para 12.70)</w:t>
        <w:br/>
        <w:br/>
        <w:t>58. 172-173 = Under these clauses, some minor</w:t>
        <w:br/>
        <w:br/>
        <w:t>changes are proposed in Sections 404 and 408</w:t>
        <w:br/>
        <w:br/>
        <w:t>We are of the view that the proposed changes may be</w:t>
        <w:br/>
        <w:t>carried out.</w:t>
        <w:br/>
        <w:br/>
        <w:t>(Para 12.71)</w:t>
        <w:br/>
        <w:br/>
        <w:t>70. Slause 174 = Under this clause, the word</w:t>
        <w:br/>
        <w:br/>
        <w:t>“Factor” occurring in Section 409 is sought to be omitted</w:t>
        <w:br/>
        <w:br/>
        <w:br/>
        <w:t>Page 391:</w:t>
        <w:br/>
        <w:t>o: 387 c=</w:t>
        <w:br/>
        <w:br/>
        <w:t>We are of the view that there is no harm ir</w:t>
        <w:br/>
        <w:br/>
        <w:t>retaining this word. Accordingly, this clauss may be</w:t>
        <w:br/>
        <w:t>omitted.</w:t>
        <w:br/>
        <w:br/>
        <w:t>(Para 12.72)</w:t>
        <w:br/>
        <w:t>mM. Clause 175 - under this clause, the existing</w:t>
        <w:br/>
        <w:br/>
        <w:t>Section 410 is sought to be substituted.</w:t>
        <w:br/>
        <w:t>we are of the view that the proposed new Section is</w:t>
        <w:br/>
        <w:t>appropriate and may be carried out.</w:t>
        <w:br/>
        <w:br/>
        <w:t>(Para 12.73)</w:t>
        <w:br/>
        <w:br/>
        <w:t>72 Clause 176 - By this clause, the existing Sections</w:t>
        <w:br/>
        <w:br/>
        <w:t>471 and 414 are sought to be amended.</w:t>
        <w:br/>
        <w:br/>
        <w:t>we aor</w:t>
        <w:br/>
        <w:br/>
        <w:t>to the amendments in both the Sections</w:t>
        <w:br/>
        <w:br/>
        <w:t>(Para 12.74)</w:t>
        <w:br/>
        <w:br/>
        <w:t>73. Clause 177 = under this clause, the existing</w:t>
        <w:br/>
        <w:br/>
        <w:t>Section 41§ is sought to be substituted.</w:t>
        <w:br/>
        <w:br/>
        <w:t>We are of the v</w:t>
        <w:br/>
        <w:br/>
        <w:t>that the substitution may be</w:t>
        <w:br/>
        <w:t>carried out but we may also mention that it would be better</w:t>
        <w:br/>
        <w:br/>
        <w:t>to retain the ext</w:t>
        <w:br/>
        <w:br/>
        <w:t>ng illustrations in the Section.</w:t>
        <w:br/>
        <w:br/>
        <w:t>(Para 12.75)</w:t>
        <w:br/>
        <w:br/>
        <w:br/>
        <w:t>Page 392:</w:t>
        <w:br/>
        <w:t>14. } 178 = under this clause, Section 420</w:t>
        <w:br/>
        <w:t>je sought to be substituted. New Sections namely, Section</w:t>
        <w:br/>
        <w:br/>
        <w:t>420A, 4208 and 4200 are also sought to be inserted.</w:t>
        <w:br/>
        <w:br/>
        <w:t>The proposed changes may be carried out.</w:t>
        <w:br/>
        <w:br/>
        <w:t>(Para 12.76)</w:t>
        <w:br/>
        <w:br/>
        <w:t>75. clause 179 = Under this clause, the existing</w:t>
        <w:br/>
        <w:t>Sections 426 to 432 are sought to be substituted by new</w:t>
        <w:br/>
        <w:br/>
        <w:t>Sections covering in general the offence of mischief</w:t>
        <w:br/>
        <w:br/>
        <w:t>wo wo have examined new Sections 426 to 431 and</w:t>
        <w:br/>
        <w:br/>
        <w:t>recommend that the sentence of “three years” prescribed under</w:t>
        <w:br/>
        <w:br/>
        <w:t>ch of these Sections may be enhanced to “five years</w:t>
        <w:br/>
        <w:br/>
        <w:t>an About Section 432, it may be mentioned that after</w:t>
        <w:br/>
        <w:t>the IPC (Amendment) 8111, 1978, special legislations were</w:t>
        <w:br/>
        <w:t>brought in 1982 which were amended in 1994, as mentioned in</w:t>
        <w:br/>
        <w:br/>
        <w:t>chapter X. We recommend deletion of new Section 362A.</w:t>
        <w:br/>
        <w:br/>
        <w:t>For the same reasons, we recommend that Section 3A</w:t>
        <w:br/>
        <w:t>of the Suppression of Unlawful Acts Against Safety of Civil</w:t>
        <w:br/>
        <w:t>Aviation Act, 1982(SUACA) may be amended. If amendments to</w:t>
        <w:br/>
        <w:t>section 3A of this Act is not to be carried out ta the same</w:t>
        <w:br/>
        <w:t>manner, then the proposed Section 432 may be retained in the</w:t>
        <w:br/>
        <w:br/>
        <w:t>claus</w:t>
        <w:br/>
        <w:br/>
        <w:t>but the sentence under Section 432 may be brought 1”</w:t>
        <w:br/>
        <w:t>accordance with Section 3A of the said Act.</w:t>
        <w:br/>
        <w:br/>
        <w:t>(para 12.77)</w:t>
        <w:br/>
        <w:br/>
        <w:br/>
        <w:t>Page 393:</w:t>
        <w:br/>
        <w:t>389</w:t>
        <w:br/>
        <w:br/>
        <w:t>16. Clause 180 - Under this clause, the new</w:t>
        <w:br/>
        <w:t>Sections 434 to 440 ere sought to be substituted.</w:t>
        <w:br/>
        <w:br/>
        <w:t>wm We recommend that the word “Aircraft” occuring tn</w:t>
        <w:br/>
        <w:t>the proposed Secticn 434 may be omitted in view of our</w:t>
        <w:br/>
        <w:t>suggestion made in Chapter x,</w:t>
        <w:br/>
        <w:br/>
        <w:t>an In rescect of other types of mischief regarding</w:t>
        <w:br/>
        <w:br/>
        <w:t>aircraft, Section 34 of the SUACA is to be amended. if not,</w:t>
        <w:br/>
        <w:br/>
        <w:t>the Se</w:t>
        <w:br/>
        <w:br/>
        <w:t>on as proposed may be retained and the sentences be</w:t>
        <w:br/>
        <w:br/>
        <w:t>brought in accordance with Section 24 of the SUACA Act.</w:t>
        <w:br/>
        <w:br/>
        <w:t>cay In the proposed Section 438, the sentence cf three</w:t>
        <w:br/>
        <w:t>years may be enhanced to five years.</w:t>
        <w:br/>
        <w:br/>
        <w:t>(Para 12</w:t>
        <w:br/>
        <w:br/>
        <w:t>Clause 181 ~ Under this clause, Section s41</w:t>
        <w:br/>
        <w:br/>
        <w:t>is sought to be substituted,</w:t>
        <w:br/>
        <w:br/>
        <w:t>However, it may be mentioned that the proposed</w:t>
        <w:br/>
        <w:br/>
        <w:t>amendment does 1%</w:t>
        <w:br/>
        <w:br/>
        <w:t>carry any substantial change.</w:t>
        <w:br/>
        <w:br/>
        <w:t>(Para 12.739)</w:t>
        <w:br/>
        <w:br/>
        <w:t>78. Clause 182 — Under thes clause, Sectsans</w:t>
        <w:br/>
        <w:br/>
        <w:t>443-460 are sought to be substituted</w:t>
        <w:br/>
        <w:br/>
        <w:br/>
        <w:t>Page 394:</w:t>
        <w:br/>
        <w:t>=: 390 :-</w:t>
        <w:br/>
        <w:br/>
        <w:t>We have considered this provision and we think that</w:t>
        <w:br/>
        <w:t>such substitution in the place of the existing Section wi1l</w:t>
        <w:br/>
        <w:t>be salutary.</w:t>
        <w:br/>
        <w:br/>
        <w:t>(Para 12.80)</w:t>
        <w:br/>
        <w:br/>
        <w:t>79. lausé = under this clause, Chapter XVITA</w:t>
        <w:br/>
        <w:br/>
        <w:t>ig sought to be introduced by way of inserting Section 462A.</w:t>
        <w:br/>
        <w:br/>
        <w:t>We are of the view that this new Chapter dealing</w:t>
        <w:br/>
        <w:t>with offences relating to private employment is not</w:t>
        <w:br/>
        <w:t>necessary. So consequently this clause may be omitted.</w:t>
        <w:br/>
        <w:br/>
        <w:t>(Para 12.81)</w:t>
        <w:br/>
        <w:br/>
        <w:t>a0. Clause 184 = By this clause, an amendment is</w:t>
        <w:br/>
        <w:br/>
        <w:t>sought to be inserted in Section 464 of the IPC.</w:t>
        <w:br/>
        <w:br/>
        <w:t>We recommend that an Explanation 3 in Section 464</w:t>
        <w:br/>
        <w:br/>
        <w:t>of the IPC on the following lines may also be added-</w:t>
        <w:br/>
        <w:br/>
        <w:t>“Explanation 3. Knowingly committing forgery of</w:t>
        <w:br/>
        <w:t>a copy of a document or knowingly making a false</w:t>
        <w:br/>
        <w:t>copy of a document or copying a faise document</w:t>
        <w:br/>
        <w:t>which he knows or believes to be a false document,</w:t>
        <w:br/>
        <w:br/>
        <w:t>with the intention that he or another shal! use it</w:t>
        <w:br/>
        <w:br/>
        <w:t>to induce somebody to accept it as a copy of</w:t>
        <w:br/>
        <w:br/>
        <w:t>genuine document to do or not to do some act to his</w:t>
        <w:br/>
        <w:br/>
        <w:br/>
        <w:br/>
        <w:t>Page 395:</w:t>
        <w:br/>
        <w:t>=: 394</w:t>
        <w:br/>
        <w:br/>
        <w:t>own or any other person's prejudice, will amount to</w:t>
        <w:br/>
        <w:br/>
        <w:t>making a false document.</w:t>
        <w:br/>
        <w:br/>
        <w:t>(Para 12.82)</w:t>
        <w:br/>
        <w:br/>
        <w:t>er. Clause 187 = Under this clause, Section 467</w:t>
        <w:br/>
        <w:t>is sought to be amended.</w:t>
        <w:br/>
        <w:br/>
        <w:t>We agree to this change</w:t>
        <w:br/>
        <w:br/>
        <w:t>(Para 12.83)</w:t>
        <w:br/>
        <w:br/>
        <w:t>ae. Clause 198 = By this clause, substitution of</w:t>
        <w:br/>
        <w:br/>
        <w:t>new Sections for existing Section 470 ang 471 is sought.</w:t>
        <w:br/>
        <w:br/>
        <w:t>We recommend that the changes may be carried out.</w:t>
        <w:br/>
        <w:br/>
        <w:t>(Para 12.84)</w:t>
        <w:br/>
        <w:br/>
        <w:t>a3. Clause 190 - Under this clause, the existing</w:t>
        <w:br/>
        <w:br/>
        <w:t>Section 474 1s sought to be substituted.</w:t>
        <w:br/>
        <w:br/>
        <w:t>The change suggested is only peripheral and the</w:t>
        <w:br/>
        <w:t>same is endorsed.</w:t>
        <w:br/>
        <w:br/>
        <w:t>(Para 12.85)</w:t>
        <w:br/>
        <w:br/>
        <w:t>aa clause, 194 ~ By virtue of this clause</w:t>
        <w:br/>
        <w:t>certain amendments are sought to be made under the</w:t>
        <w:br/>
        <w:br/>
        <w:t>Explanation part of Section 489A of the Code</w:t>
        <w:br/>
        <w:br/>
        <w:br/>
        <w:t>Page 396:</w:t>
        <w:br/>
        <w:t>Since the propo:</w:t>
        <w:br/>
        <w:br/>
        <w:t>3 changes are clarificatory in</w:t>
        <w:br/>
        <w:t>nature, the same may be carried out.</w:t>
        <w:br/>
        <w:br/>
        <w:t>(Para 12.86)</w:t>
        <w:br/>
        <w:br/>
        <w:t>as. Clause 196 - By this clause, a new Section</w:t>
        <w:br/>
        <w:br/>
        <w:t>489F is sought to be inserted.</w:t>
        <w:br/>
        <w:br/>
        <w:t>We agree to the insertion of the proposed Section</w:t>
        <w:br/>
        <w:br/>
        <w:t>(Para 12.87)</w:t>
        <w:br/>
        <w:br/>
        <w:t>86 Clause 197 — Under this clause, the existing</w:t>
        <w:br/>
        <w:t>Chapter XIX is sought to be substituted regarding offence</w:t>
        <w:br/>
        <w:br/>
        <w:t>against privacy.</w:t>
        <w:br/>
        <w:br/>
        <w:t>a) Since there is a need to have separate legislation</w:t>
        <w:br/>
        <w:br/>
        <w:t>fon the subject, the proposed substit</w:t>
        <w:br/>
        <w:br/>
        <w:t>tion may not be carried</w:t>
        <w:br/>
        <w:br/>
        <w:t>out.</w:t>
        <w:br/>
        <w:br/>
        <w:t>aa We further recommend that existing Section 431 IPC</w:t>
        <w:br/>
        <w:br/>
        <w:t>may be retained and the punishment ther.</w:t>
        <w:br/>
        <w:br/>
        <w:t>may be enhanced</w:t>
        <w:br/>
        <w:br/>
        <w:t>from “thres rand the existing limit of</w:t>
        <w:br/>
        <w:br/>
        <w:t>months” to “one</w:t>
        <w:br/>
        <w:br/>
        <w:t>imposing fine of a</w:t>
        <w:br/>
        <w:br/>
        <w:t>200/= may be substitued by the words</w:t>
        <w:br/>
        <w:br/>
        <w:t>“fine only". And the offence be inade cognizab)</w:t>
        <w:br/>
        <w:br/>
        <w:t>(Para 12.88)</w:t>
        <w:br/>
        <w:br/>
        <w:t>87. Clause 198 — Under this clause, the existing</w:t>
        <w:br/>
        <w:br/>
        <w:t>Section 494 is sought to be substituted.</w:t>
        <w:br/>
        <w:br/>
        <w:br/>
        <w:t>Page 397:</w:t>
        <w:br/>
        <w:t>We think that the proposed new Section may be</w:t>
        <w:br/>
        <w:t>substituted but as already mentioned, the Explanation 3</w:t>
        <w:br/>
        <w:t>should be added in accordance with the principle laid down by</w:t>
        <w:br/>
        <w:t>the Supreme court</w:t>
        <w:br/>
        <w:br/>
        <w:t>(Para 12.89)</w:t>
        <w:br/>
        <w:br/>
        <w:t>as. Clause 199 ~ Under this Clause, the existing</w:t>
        <w:br/>
        <w:t>Section 487 is sought to be substitutes</w:t>
        <w:br/>
        <w:br/>
        <w:t>We have already suggested some changes in chapter</w:t>
        <w:br/>
        <w:t>IX, In the proposed Section, the words “by the man” have te</w:t>
        <w:br/>
        <w:t>be omitted. :</w:t>
        <w:br/>
        <w:br/>
        <w:t>(Para 12.90)</w:t>
        <w:br/>
        <w:br/>
        <w:t>aa. Clause 201 - Under this clause, the existing</w:t>
        <w:br/>
        <w:br/>
        <w:t>Section 500 is sought to be substituted.</w:t>
        <w:br/>
        <w:br/>
        <w:t>We recommend that the changes bs carried out</w:t>
        <w:br/>
        <w:br/>
        <w:t>(Para 12.91)</w:t>
        <w:br/>
        <w:br/>
        <w:t>90. Clause 203 - By this clause, the omission of</w:t>
        <w:br/>
        <w:t>Section 505 is sought.</w:t>
        <w:br/>
        <w:br/>
        <w:t>4 perusal of the proposed Section 1$3c under clause</w:t>
        <w:br/>
        <w:t>58 of the 8111 shows that these provisions are on the tines</w:t>
        <w:br/>
        <w:t>of the proposed Section 1588 recommended under para 8.25 of</w:t>
        <w:br/>
        <w:t>the 42nd Report which incorporates the provisions of Section</w:t>
        <w:br/>
        <w:br/>
        <w:t>505 (2) and (2) with certain modifications</w:t>
        <w:br/>
        <w:br/>
        <w:br/>
        <w:t>Page 398:</w:t>
        <w:br/>
        <w:t>Thus the provisions under the existing Sectt@</w:t>
        <w:br/>
        <w:t>may be omitted since th</w:t>
        <w:br/>
        <w:br/>
        <w:t>are covered and transposed 2</w:t>
        <w:br/>
        <w:br/>
        <w:t>Proposed provisions as stated above.</w:t>
        <w:br/>
        <w:br/>
        <w:t>(Para 12.88</w:t>
        <w:br/>
        <w:br/>
        <w:t>at. Clause 204 ~ By virtue of this clause, = ‘new</w:t>
        <w:br/>
        <w:br/>
        <w:t>Section 507A is proposed to be inserted.</w:t>
        <w:br/>
        <w:br/>
        <w:t>We endorse the proposa?.</w:t>
        <w:br/>
        <w:br/>
        <w:t>(Para 12.93)</w:t>
        <w:br/>
        <w:br/>
        <w:t>92. Clause 206 = By this clause, it is sought</w:t>
        <w:br/>
        <w:t>that Chapter XVII, containing only Section 511, of the Indian</w:t>
        <w:br/>
        <w:t>Penal Code shall be omitted.</w:t>
        <w:br/>
        <w:br/>
        <w:t>We are of the view that Section 511 is working well</w:t>
        <w:br/>
        <w:br/>
        <w:t>and there is no need to omit it.</w:t>
        <w:br/>
        <w:br/>
        <w:t>We recommend accordingly.</w:t>
        <w:br/>
        <w:br/>
        <w:t>/</w:t>
        <w:br/>
        <w:br/>
        <w:t>, hewn Moy</w:t>
        <w:br/>
        <w:t>A Dayee</w:t>
        <w:br/>
        <w:t>(WUSTECEK.  JAYACHANORA REDDY)</w:t>
        <w:br/>
        <w:t>: CMATRMAN</w:t>
        <w:br/>
        <w:t>- se Det</w:t>
        <w:br/>
        <w:t>ee ES Ae</w:t>
        <w:br/>
        <w:br/>
        <w:t>(JUSTICE R.L.GUPTA) (CH.G.KRISHNAMURTHY) (MRS ALICE JACOB}</w:t>
        <w:br/>
        <w:br/>
        <w:t>MEMBER MEMBER weNBER</w:t>
        <w:br/>
        <w:br/>
        <w:t>Orrnsc</w:t>
        <w:br/>
        <w:t>(RL. WENA</w:t>
        <w:br/>
        <w:br/>
        <w:t>MEMBER-SECRETARY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