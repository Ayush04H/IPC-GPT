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Page 1:</w:t>
        <w:br/>
        <w:t>GOVERNMENT OF INDIA</w:t>
        <w:br/>
        <w:br/>
        <w:t>LAW COMMISSION OF INDIA</w:t>
        <w:br/>
        <w:br/>
        <w:t>TWO HUNDRED AND SECOND REPORT</w:t>
        <w:br/>
        <w:t>ON</w:t>
        <w:br/>
        <w:br/>
        <w:t>PROPOSAL TO AMEND SECTION 304-B OF</w:t>
        <w:br/>
        <w:t>INDIAN PENAL CODE</w:t>
        <w:br/>
        <w:br/>
        <w:t>g</w:t>
        <w:br/>
        <w:br/>
        <w:t>October, 2007</w:t>
        <w:br/>
        <w:br/>
        <w:br/>
        <w:t>Page 2:</w:t>
        <w:br/>
        <w:t>Dr. Justice AR. Lakshmanan</w:t>
        <w:br/>
        <w:t>(Former Judge, Supreme Court of India)</w:t>
        <w:br/>
        <w:t>Chairman, Law Commission of India</w:t>
        <w:br/>
        <w:br/>
        <w:t>ILI Building (LInd Floor),</w:t>
        <w:br/>
        <w:t>Bhagwandas Road,</w:t>
        <w:br/>
        <w:br/>
        <w:t>New Delhi-110 001</w:t>
        <w:br/>
        <w:br/>
        <w:t>Tel. : 91-11-23384475</w:t>
        <w:br/>
        <w:t>Fax.: 91-11-23383564</w:t>
        <w:br/>
        <w:br/>
        <w:t>October 9, 2007.</w:t>
        <w:br/>
        <w:br/>
        <w:t>Dear Dr. Bhardwaj,</w:t>
        <w:br/>
        <w:br/>
        <w:t>I have great pleasure in presenting the 202 Report of the</w:t>
        <w:br/>
        <w:t>Law Commission on the proposal to amend Section 304-B, Indian</w:t>
        <w:br/>
        <w:t>Penal Code, 1860 dealing with the offences of dowry death</w:t>
        <w:br/>
        <w:br/>
        <w:t>The question that has been examined by the Law</w:t>
        <w:br/>
        <w:t>Commission in this Report is whether Section 304-B of Indian</w:t>
        <w:br/>
        <w:t>Penal Code, 1960 should be amended to provide for more stringent</w:t>
        <w:br/>
        <w:t>punishment of death sentence to curb the menace of dowry deaths.</w:t>
        <w:br/>
        <w:br/>
        <w:t>The circumstances in which the subject was taken up for</w:t>
        <w:br/>
        <w:t>consideration by the Commission are stated in Chapter I on</w:t>
        <w:br/>
        <w:t>Introduction of the Report. Briefly speaking, the Commission</w:t>
        <w:br/>
        <w:t>considered this subject pursuant to the Allahabad High Court’</w:t>
        <w:br/>
        <w:t>Order dated 31" January, 2003 in the matter of Nathu v. State of</w:t>
        <w:br/>
        <w:t>ULP. (Criminal Bail Application No.12466 of 2002) wherein Katju</w:t>
        <w:br/>
        <w:t>J. (as he then was) observed “In my opinion dowry death is worse</w:t>
        <w:br/>
        <w:t>than murder but surprisingly there is no death penalty for it</w:t>
        <w:br/>
        <w:t>whereas death penalty can be given for murder. In my opinion the</w:t>
        <w:br/>
        <w:t>time has come when law be amended and death sentence should be</w:t>
        <w:br/>
        <w:t>permitted in cases of dowry deaths”. ‘The Hon’ble Judge directed</w:t>
        <w:br/>
        <w:t>that a copy of the order be sent by the Registrar General of the</w:t>
        <w:br/>
        <w:t>Court to Hon’ble Law Minister and Hon'ble Home Minister with a</w:t>
        <w:br/>
        <w:t>request that they might consider introducing a Bill in the</w:t>
        <w:br/>
        <w:t>Parliament for such amendment or a Ordinance by the Central</w:t>
        <w:br/>
        <w:t>Government to the same effect.</w:t>
        <w:br/>
        <w:br/>
        <w:br/>
        <w:br/>
        <w:t>Page 3:</w:t>
        <w:br/>
        <w:t>3</w:t>
        <w:br/>
        <w:br/>
        <w:t>While dealing with the subject, the Commission had to</w:t>
        <w:br/>
        <w:t>choose between two options available to it. The first was to</w:t>
        <w:br/>
        <w:t>comprehensively examine the subject of dowry death in all its</w:t>
        <w:br/>
        <w:t>related aspects such as definition of dowry administration and</w:t>
        <w:br/>
        <w:t>enforcement of the legal regulation, and accountability of the</w:t>
        <w:br/>
        <w:t>concerned agencies ete. and thereby endeavour to codify affresh the</w:t>
        <w:br/>
        <w:t>law on dowry death in its entirety. The second was to confine its</w:t>
        <w:br/>
        <w:t>consideration only to the point referred to it ie. whether Section</w:t>
        <w:br/>
        <w:t>304-B be amended to provide for death sentence? — The</w:t>
        <w:br/>
        <w:t>‘Commission chose the second option. In its 91* report, the</w:t>
        <w:br/>
        <w:t>‘Commission has already examined the subject of “Dowry Death</w:t>
        <w:br/>
        <w:t>and Law Reforms’. The existing law on the subject could be</w:t>
        <w:br/>
        <w:t>largely attributed to the recommendations made therein. Besides,</w:t>
        <w:br/>
        <w:t>the Commission was of the view that pointed focus would be</w:t>
        <w:br/>
        <w:t>necessary to clear certain doubts and misgivings associated with</w:t>
        <w:br/>
        <w:t>the cases of dowry death.</w:t>
        <w:br/>
        <w:br/>
        <w:t>The Commission examined Section 304-B IPC in the light</w:t>
        <w:br/>
        <w:t>of various judicial pronouncements and critically dealt with the</w:t>
        <w:br/>
        <w:t>substantive as well as procedural aspects of the subject. The</w:t>
        <w:br/>
        <w:t>‘Commission finds that the offence of murder is not the same thing</w:t>
        <w:br/>
        <w:t>as the offence of dowry death. Though death of bride may be a</w:t>
        <w:br/>
        <w:t>common element in both the offences, the absence of direct</w:t>
        <w:br/>
        <w:t>connection between the husband and the death of wife</w:t>
        <w:br/>
        <w:t>distinguished the offence of dowry death from the offence of</w:t>
        <w:br/>
        <w:t>murder and is a strong mitigating factor. Besides, the presumptive</w:t>
        <w:br/>
        <w:t>character of the offence of dowry death and cardinal principle of</w:t>
        <w:br/>
        <w:t>proportionality as well as the underlying scheme of the Penal Code</w:t>
        <w:br/>
        <w:t>{20 against the proposed prescription of death sentence in case of</w:t>
        <w:br/>
        <w:t>dowry death. It may be pertinent to point out that where a case of |</w:t>
        <w:br/>
        <w:t>dowry death also falls within the ambit of the offence of murder,</w:t>
        <w:br/>
        <w:t>awarding death sentence is legally permissible. OF course, the</w:t>
        <w:br/>
        <w:t>guidelines laid down by the Supreme Court for award of death</w:t>
        <w:br/>
        <w:t>sentence, especially, the dictum of “rarest of rare case, may have to</w:t>
        <w:br/>
        <w:t>be adhered to in such cases as wel</w:t>
        <w:br/>
        <w:br/>
        <w:t>Thus having given its careful consideration to the subject,</w:t>
        <w:br/>
        <w:t>the Commission reached the conclusion that there is no warrant for</w:t>
        <w:br/>
        <w:t>amending Section 304-B IPC to provide for death sentence. ‘That</w:t>
        <w:br/>
        <w:t>being so, one may wander as to what then has been the necessity</w:t>
        <w:br/>
        <w:t>for submitting such a report where only status quo is recommended</w:t>
        <w:br/>
        <w:t>to be maintained and no further change in the law is suggested. In</w:t>
        <w:br/>
        <w:t>other words, what is the utility of making a negative</w:t>
        <w:br/>
        <w:t>recommendation instead of a positive one. The Commission was</w:t>
        <w:br/>
        <w:t>seized of this aspect especially, having regard to the fact that the</w:t>
        <w:br/>
        <w:br/>
        <w:br/>
        <w:br/>
        <w:t>Page 4:</w:t>
        <w:br/>
        <w:t>4</w:t>
        <w:br/>
        <w:t>present reference has been a fall out of a Court’s Order. However,</w:t>
        <w:br/>
        <w:t>the Commission found a lot of misgivings and misapprehension</w:t>
        <w:br/>
        <w:t>associated with the subject of dowry death. Dowry death is quite</w:t>
        <w:br/>
        <w:t>often confused with the offence of murder. ‘There may be</w:t>
        <w:br/>
        <w:t>instances where the two may overlap with each other. ‘This gives</w:t>
        <w:br/>
        <w:t>to demand for parity in the matter of sentence in both these</w:t>
        <w:br/>
        <w:t>cases. Nevertheless, the two offences are distinet and independent</w:t>
        <w:br/>
        <w:t>offences. The Commission felt the finer nuances need to be spelt</w:t>
        <w:br/>
        <w:t>out clearly for their better understanding and appreciation. This</w:t>
        <w:br/>
        <w:t>will help in dispelling the ambiguity and confusion shrouded the</w:t>
        <w:br/>
        <w:t>notion of dowry death vis-a-vis murder. ‘The utility of this Report</w:t>
        <w:br/>
        <w:t>lies in providing clarity on the subject for its correct understanding</w:t>
        <w:br/>
        <w:t>and appreciation and will help in effectively dealing with the cases</w:t>
        <w:br/>
        <w:t>of dowry deaths by the concerned authorities.</w:t>
        <w:br/>
        <w:br/>
        <w:t>Yours sincerely,</w:t>
        <w:br/>
        <w:br/>
        <w:t>(Dr. Justice AR. Lakshmanan)</w:t>
        <w:br/>
        <w:br/>
        <w:t>Dr. H.R. Bhardwaj,</w:t>
        <w:br/>
        <w:t>Hon’ble Minister for Law &amp; Justice,</w:t>
        <w:br/>
        <w:t>Government of India,</w:t>
        <w:br/>
        <w:br/>
        <w:t>Ministry of Law &amp; Justice,</w:t>
        <w:br/>
        <w:br/>
        <w:t>Shastri Bhawan,</w:t>
        <w:br/>
        <w:br/>
        <w:t>New Delhi-110 001</w:t>
        <w:br/>
        <w:br/>
        <w:br/>
        <w:t>Page 5:</w:t>
        <w:br/>
        <w:t>Chapter =I</w:t>
        <w:br/>
        <w:br/>
        <w:t>Chapter - I</w:t>
        <w:br/>
        <w:br/>
        <w:t>24</w:t>
        <w:br/>
        <w:br/>
        <w:t>23</w:t>
        <w:br/>
        <w:br/>
        <w:t>24</w:t>
        <w:br/>
        <w:br/>
        <w:t>2.6</w:t>
        <w:br/>
        <w:br/>
        <w:t>27</w:t>
        <w:br/>
        <w:br/>
        <w:t>28</w:t>
        <w:br/>
        <w:br/>
        <w:t>CONTETS</w:t>
        <w:br/>
        <w:br/>
        <w:t>Introduction</w:t>
        <w:br/>
        <w:br/>
        <w:t>Seope of Inquiry</w:t>
        <w:br/>
        <w:t>Eaulier report of the Commission</w:t>
        <w:br/>
        <w:br/>
        <w:t>con the subject</w:t>
        <w:br/>
        <w:t>Inadequaey of existing lav</w:t>
        <w:br/>
        <w:t>Reference to the Commission</w:t>
        <w:br/>
        <w:br/>
        <w:t>Calpable homicide and varied</w:t>
        <w:br/>
        <w:t>Punishments</w:t>
        <w:br/>
        <w:br/>
        <w:t>Question in issue</w:t>
        <w:br/>
        <w:t>Dowsy death and the law</w:t>
        <w:br/>
        <w:t>Downy -a social evil</w:t>
        <w:br/>
        <w:t>Law to regulate dowry</w:t>
        <w:br/>
        <w:t>Offence of dowry death</w:t>
        <w:br/>
        <w:t>Present scenatio</w:t>
        <w:br/>
        <w:br/>
        <w:t>Sections in IPC which preseribe</w:t>
        <w:br/>
        <w:t>capital punishment</w:t>
        <w:br/>
        <w:br/>
        <w:t>Death sentence - Code makers!</w:t>
        <w:br/>
        <w:t>View</w:t>
        <w:br/>
        <w:br/>
        <w:t>Death sentence only in rarest of</w:t>
        <w:br/>
        <w:t>rare cases — guidelines</w:t>
        <w:br/>
        <w:br/>
        <w:t>Some of the eases where the</w:t>
        <w:br/>
        <w:t>Hon'ble Supreme Court has</w:t>
        <w:br/>
        <w:t>commuted capital punishment to</w:t>
        <w:br/>
        <w:t>life imprisonment</w:t>
        <w:br/>
        <w:br/>
        <w:t>16</w:t>
        <w:br/>
        <w:br/>
        <w:t>a</w:t>
        <w:br/>
        <w:br/>
        <w:t>27</w:t>
        <w:br/>
        <w:br/>
        <w:br/>
        <w:t>Page 6:</w:t>
        <w:br/>
        <w:t>29</w:t>
        <w:br/>
        <w:br/>
        <w:t>210</w:t>
        <w:br/>
        <w:br/>
        <w:t>2a</w:t>
        <w:br/>
        <w:br/>
        <w:t>Life imprisonment means</w:t>
        <w:br/>
        <w:br/>
        <w:t>Imprisonment for whole life</w:t>
        <w:br/>
        <w:t>302 and 304B of the IPC</w:t>
        <w:br/>
        <w:br/>
        <w:t>Framing of charge -whether</w:t>
        <w:br/>
        <w:t>under section 302 of 304B</w:t>
        <w:br/>
        <w:br/>
        <w:t>2.12 Summation</w:t>
        <w:br/>
        <w:br/>
        <w:t>Chapter - IIL</w:t>
        <w:br/>
        <w:t>3</w:t>
        <w:br/>
        <w:t>32</w:t>
        <w:br/>
        <w:br/>
        <w:t>33</w:t>
        <w:br/>
        <w:br/>
        <w:t>a4</w:t>
        <w:br/>
        <w:t>35</w:t>
        <w:br/>
        <w:t>36</w:t>
        <w:br/>
        <w:t>a7</w:t>
        <w:br/>
        <w:br/>
        <w:t>3.8</w:t>
        <w:br/>
        <w:br/>
        <w:t>3.9</w:t>
        <w:br/>
        <w:br/>
        <w:t>Conclusion and recommendations</w:t>
        <w:br/>
        <w:t>"Theoretical perspective</w:t>
        <w:br/>
        <w:br/>
        <w:t>Kinds of punishments</w:t>
        <w:br/>
        <w:br/>
        <w:t>Suggestions by the National</w:t>
        <w:br/>
        <w:t>Commission for Women,</w:t>
        <w:br/>
        <w:br/>
        <w:t>Capital punishment</w:t>
        <w:br/>
        <w:t>"The Indian seenatio</w:t>
        <w:br/>
        <w:br/>
        <w:t>Dowsy death vis-a-vis musder</w:t>
        <w:br/>
        <w:br/>
        <w:t>Role of courts in dowry death cases</w:t>
        <w:br/>
        <w:br/>
        <w:t>Different offences arising from the</w:t>
        <w:br/>
        <w:t>same facts</w:t>
        <w:br/>
        <w:br/>
        <w:t>Principle of Proportionality in</w:t>
        <w:br/>
        <w:t>Prescription of Punishment</w:t>
        <w:br/>
        <w:br/>
        <w:t>3.10 Recommendation</w:t>
        <w:br/>
        <w:br/>
        <w:t>3.</w:t>
        <w:br/>
        <w:br/>
        <w:t>Valedictory remark</w:t>
        <w:br/>
        <w:br/>
        <w:t>30</w:t>
        <w:br/>
        <w:br/>
        <w:t>35</w:t>
        <w:br/>
        <w:br/>
        <w:t>37</w:t>
        <w:br/>
        <w:br/>
        <w:t>46</w:t>
        <w:br/>
        <w:br/>
        <w:t>48</w:t>
        <w:br/>
        <w:br/>
        <w:t>48</w:t>
        <w:br/>
        <w:br/>
        <w:t>50</w:t>
        <w:br/>
        <w:br/>
        <w:t>51</w:t>
        <w:br/>
        <w:br/>
        <w:t>52</w:t>
        <w:br/>
        <w:br/>
        <w:t>53</w:t>
        <w:br/>
        <w:br/>
        <w:t>57</w:t>
        <w:br/>
        <w:br/>
        <w:t>02</w:t>
        <w:br/>
        <w:br/>
        <w:t>67</w:t>
        <w:br/>
        <w:br/>
        <w:t>R</w:t>
        <w:br/>
        <w:t>79</w:t>
        <w:br/>
        <w:br/>
        <w:t>79</w:t>
        <w:br/>
        <w:br/>
        <w:br/>
        <w:t>Page 7:</w:t>
        <w:br/>
        <w:t>CHAPTER-1</w:t>
        <w:br/>
        <w:br/>
        <w:t>INTRODUCTION</w:t>
        <w:br/>
        <w:br/>
        <w:t>1.1 Scope of Inquiry</w:t>
        <w:br/>
        <w:br/>
        <w:t>The question that the Law Commission is going to</w:t>
        <w:br/>
        <w:t>‘examine in this Report is whether Section 304B of Indian Penal</w:t>
        <w:br/>
        <w:t>Code, 1860, on dowry death, should be amended to provide for</w:t>
        <w:br/>
        <w:t>more stringent punishment of death sentence in order to curb</w:t>
        <w:br/>
        <w:t>the menace of dowry deaths,</w:t>
        <w:br/>
        <w:br/>
        <w:t>1.2 Earlier Report of the Commission on the subject.</w:t>
        <w:br/>
        <w:br/>
        <w:t>The question of “Dowry Deaths and Law</w:t>
        <w:br/>
        <w:t>Reforms” was suo motu taken up earlier by the Law</w:t>
        <w:br/>
        <w:t>‘Commission in its 91" Report. The existing laws on the subject</w:t>
        <w:br/>
        <w:t>may be viewed as the culmination of the Commission’s earlier</w:t>
        <w:br/>
        <w:t>efforts in this arena, Generally, where the facts in any incident</w:t>
        <w:br/>
        <w:t>of dowry related death, or for that matter any offence, are such</w:t>
        <w:br/>
        <w:t>which unambiguously satisfy and prove the legal ingredients of</w:t>
        <w:br/>
        <w:t>an offence already known to the law, say, murder in case of</w:t>
        <w:br/>
        <w:t>dowry death, the law can be resorted to for bringing the</w:t>
        <w:br/>
        <w:t>offender to book in such a case, In this regard the Law</w:t>
        <w:br/>
        <w:br/>
        <w:t>‘Commis</w:t>
        <w:br/>
        <w:br/>
        <w:t>sion noted in its earlier report referred to above, two</w:t>
        <w:br/>
        <w:t>impediments in connection with dowry death cases, namely,</w:t>
        <w:br/>
        <w:t>fi</w:t>
        <w:br/>
        <w:br/>
        <w:t>stly the facts might not fully fit into any known offence; and</w:t>
        <w:br/>
        <w:br/>
        <w:t>secondly,</w:t>
        <w:br/>
        <w:br/>
        <w:br/>
        <w:t>Page 8:</w:t>
        <w:br/>
        <w:t>difficulties in having proof of directly incriminating facts in the</w:t>
        <w:br/>
        <w:t>peculiarities of the situation in cases of dowry related deaths,</w:t>
        <w:br/>
        <w:t>These difficulties have been sought to be redressed by</w:t>
        <w:br/>
        <w:t>amending the substantive as well as procedural laws. ‘Thus, a</w:t>
        <w:br/>
        <w:t>new offence of dowry death has been created in Section 304B</w:t>
        <w:br/>
        <w:t>that has been inserted in the Indian Penal Code, 1860 with</w:t>
        <w:br/>
        <w:t>effect from November 19, 1986, The section provides for</w:t>
        <w:br/>
        <w:t>punishment of imprisonment for a term which shall not be less</w:t>
        <w:br/>
        <w:t>than seven years but which may extend to imprisonment for</w:t>
        <w:br/>
        <w:t>life. The section embodies a legal fiction whereby the husband</w:t>
        <w:br/>
        <w:t>or the concerned relative is deemed to have caused the dowry</w:t>
        <w:br/>
        <w:t>death in a case where the conditions prescribed in the section</w:t>
        <w:br/>
        <w:t>are present and then the onus shifts on the husband, or as the</w:t>
        <w:br/>
        <w:t>‘case may be, on the relative concemed to rebut the presumption</w:t>
        <w:br/>
        <w:br/>
        <w:t>enshrined in the section by cogent evidence to show that he has</w:t>
        <w:br/>
        <w:br/>
        <w:t>not caused such dowry death. Besides, Section 113A was</w:t>
        <w:br/>
        <w:t>inserted in the Indian Evidence Act in 1983 providing for</w:t>
        <w:br/>
        <w:t>presumption as to abetment of suicide by a married woman if</w:t>
        <w:br/>
        <w:br/>
        <w:t>the conditions specified in that section are satisfied,</w:t>
        <w:br/>
        <w:t>1.3 Inadequacy of the existing law.</w:t>
        <w:br/>
        <w:t>Notwithstanding the aforesaid legal amendments</w:t>
        <w:br/>
        <w:br/>
        <w:t>the incidents of dowry deaths have not shown any sign of</w:t>
        <w:br/>
        <w:br/>
        <w:t>significant decline. This gave rise to demands for capital</w:t>
        <w:br/>
        <w:br/>
        <w:br/>
        <w:t>Page 9:</w:t>
        <w:br/>
        <w:t>9</w:t>
        <w:br/>
        <w:t>punishment/death sentence for the offence of dowry death in</w:t>
        <w:br/>
        <w:br/>
        <w:t>order to imbibe necessary deterrence in the law. On the other</w:t>
        <w:br/>
        <w:br/>
        <w:t>hand, there are others who complain about misuse of dowry</w:t>
        <w:br/>
        <w:t>related provisions and plead for their abrogation. Before</w:t>
        <w:br/>
        <w:t>dealing with these conflicting views, it may be expedient to</w:t>
        <w:br/>
        <w:br/>
        <w:t>state as to how this matter has come up before the Commission.</w:t>
        <w:br/>
        <w:br/>
        <w:t>14 Reference to the Commission.</w:t>
        <w:br/>
        <w:br/>
        <w:t>This matter has come up for consideration of the</w:t>
        <w:br/>
        <w:t>Commission pursuant to the Order dated 31" January, 2003 of</w:t>
        <w:br/>
        <w:t>Allahabad High Court in Criminal Bail Application No.12466</w:t>
        <w:br/>
        <w:t>of 2002 in the case of Natthu Vs State of U.P. In this case, it</w:t>
        <w:br/>
        <w:t>was alleged that Pritipal, son of Natthu was married to Urmila</w:t>
        <w:br/>
        <w:t>Devi about a year and half before her death. Pritipal and his,</w:t>
        <w:br/>
        <w:t>father Natthu were not satisfied with the dowry given in</w:t>
        <w:br/>
        <w:t>marriage and were demanding a motorcycle in dowry which</w:t>
        <w:br/>
        <w:t>Unmila’s father Sompal was unable to give. They did not allow</w:t>
        <w:br/>
        <w:t>Unmila to visit her parental house until motoreycle was given</w:t>
        <w:br/>
        <w:t>and when Ramveer, brother of Urmila, went to fetch her, they</w:t>
        <w:br/>
        <w:t>threatened to beat him and told him that Urmila would be sent</w:t>
        <w:br/>
        <w:t>on giving of a motoreycle. Next day information was received</w:t>
        <w:br/>
        <w:t>that they along with others have killed Urmila Devi. The</w:t>
        <w:br/>
        <w:br/>
        <w:t>postmortem report showed a continuo</w:t>
        <w:br/>
        <w:br/>
        <w:t>ligature mark on the</w:t>
        <w:br/>
        <w:t>neck below the thyroid cartilage as well as five continuous</w:t>
        <w:br/>
        <w:t>marks. One of them being on the neck, just below the chin, and</w:t>
        <w:br/>
        <w:t>others, on the other parts of the body. ‘These were ante mortem</w:t>
        <w:br/>
        <w:br/>
        <w:br/>
        <w:t>Page 10:</w:t>
        <w:br/>
        <w:t>0</w:t>
        <w:br/>
        <w:t>injuries and prima facie indicated that Urmila Devi was beaten</w:t>
        <w:br/>
        <w:br/>
        <w:t>before strangulation. It was also mentioned by the Doctor in</w:t>
        <w:br/>
        <w:t>the</w:t>
        <w:br/>
        <w:br/>
        <w:t>postmortem report that the death of Urmila Devi was due to</w:t>
        <w:br/>
        <w:t>asphyxia as a result of ante mortem strangulation. Prime facie</w:t>
        <w:br/>
        <w:t>it seemed to be a case of brutal murder of Urmila Devi. While</w:t>
        <w:br/>
        <w:br/>
        <w:t>dealing with the bail application referred to above, Hon'ble Mr.</w:t>
        <w:br/>
        <w:t>M. KatiuJ.,</w:t>
        <w:br/>
        <w:br/>
        <w:t>she then was, inter-alia observed. “In my opinion</w:t>
        <w:br/>
        <w:t>dowry death is worse than murder but surprisingly there is no</w:t>
        <w:br/>
        <w:t>death penalty for it whereas death penalty can be given for</w:t>
        <w:br/>
        <w:t>murder. In my opinion the time has come when law be</w:t>
        <w:br/>
        <w:t>amended and death sentences should also be permitted in cases</w:t>
        <w:br/>
        <w:t>of dowry deaths”. ‘The Hon’ble Judge directed</w:t>
        <w:br/>
        <w:br/>
        <w:t>“Let a copy of this order be sent by the Registrar General</w:t>
        <w:br/>
        <w:br/>
        <w:t>of this Court to Hon’ble Law Minister of India and Hon'ble</w:t>
        <w:br/>
        <w:t>the — Home Minister of India with the request that they</w:t>
        <w:br/>
        <w:br/>
        <w:t>may consider introducing a Bill in Parliament for such</w:t>
        <w:br/>
        <w:br/>
        <w:t>amendment as suggested above or an Ordinance by the</w:t>
        <w:br/>
        <w:br/>
        <w:t>Central Government to the same effect”</w:t>
        <w:br/>
        <w:br/>
        <w:t>1.5 Culpable homicides and varied punishments.</w:t>
        <w:br/>
        <w:br/>
        <w:t>All homicides are not murders, warranting capital</w:t>
        <w:br/>
        <w:t>punishment, ‘There may be culpable homicide not amounting to</w:t>
        <w:br/>
        <w:t>murder, causing death by rash and negligence and death as a</w:t>
        <w:br/>
        <w:t>result of causing grievous hurt. Different punishments!</w:t>
        <w:br/>
        <w:t>sentences have been provided for different types of homicide,</w:t>
        <w:br/>
        <w:br/>
        <w:t>depending upon the nature and gravity of an offence in a given</w:t>
        <w:br/>
        <w:br/>
        <w:br/>
        <w:t>Page 11:</w:t>
        <w:br/>
        <w:t>u</w:t>
        <w:br/>
        <w:t>case. The tenets of penology demands that punishment must be</w:t>
        <w:br/>
        <w:br/>
        <w:t>proportionate to the gravity of the offence, pragmatic and</w:t>
        <w:br/>
        <w:br/>
        <w:t>adequately deterrent, having due regard to its overall</w:t>
        <w:br/>
        <w:br/>
        <w:t>implications from all relevant angles, social, political and</w:t>
        <w:br/>
        <w:t>economic ete. ‘The question relating to the adequacy or</w:t>
        <w:br/>
        <w:t>otherwise of the punishment for dowry death may, therefore,</w:t>
        <w:br/>
        <w:t>have to be considered in this backdrop. The punishment for the</w:t>
        <w:br/>
        <w:t>offence of dowry death is imprisonment for not less than seven</w:t>
        <w:br/>
        <w:t>years that may extend to life imprisonment. Now the question</w:t>
        <w:br/>
        <w:t>is whether capital sentence be added to it as dowry deaths are</w:t>
        <w:br/>
        <w:t>certainly most abhorrent. If we carefully examine the provision</w:t>
        <w:br/>
        <w:t>of Section 304B, we will note that the offence there under is in</w:t>
        <w:br/>
        <w:t>a way fiction of law, whereby the offence of dowry death is</w:t>
        <w:br/>
        <w:t>deemed to have been committed if certain set of conditions are</w:t>
        <w:br/>
        <w:br/>
        <w:t>satisfied in a given case. These conditions are four in number,</w:t>
        <w:br/>
        <w:br/>
        <w:t>namely;</w:t>
        <w:br/>
        <w:br/>
        <w:t>@ ‘There is a death of a women caused by any burns</w:t>
        <w:br/>
        <w:t>or bodily injury or occurs otherwise than under</w:t>
        <w:br/>
        <w:t>normal circumstances,</w:t>
        <w:br/>
        <w:br/>
        <w:t>Gi) ‘The death of the woman has taken place within</w:t>
        <w:br/>
        <w:t>seven _years of her marriage,</w:t>
        <w:br/>
        <w:br/>
        <w:t>(iii) Soon before her death, the woman was subjected to</w:t>
        <w:br/>
        <w:t>cruelty or harassment by her husband or any relative</w:t>
        <w:br/>
        <w:t>of her husband,</w:t>
        <w:br/>
        <w:br/>
        <w:t>(iv) Such cruelty or harassment has been for, or in</w:t>
        <w:br/>
        <w:br/>
        <w:t>connection with, any demand for dowry.</w:t>
        <w:br/>
        <w:br/>
        <w:br/>
        <w:t>Page 12:</w:t>
        <w:br/>
        <w:t>1.6 Question in issue.</w:t>
        <w:br/>
        <w:br/>
        <w:t>Ifall the four conditions stated above are present</w:t>
        <w:br/>
        <w:t>in a given case, then the husband or the relative concerned shall</w:t>
        <w:br/>
        <w:t>be deemed to have caused her death and such death will be</w:t>
        <w:br/>
        <w:t>called dowry death. The traditional criminal law dictum that an</w:t>
        <w:br/>
        <w:t>accused is presumed to be innocent unless proved guilty of the</w:t>
        <w:br/>
        <w:t>offence he is charged with, is not applicable on account of the</w:t>
        <w:br/>
        <w:t>legal fiction embodied in the provisions of Section 304B</w:t>
        <w:br/>
        <w:t>whereby he is deemed to have caused the death and the onus</w:t>
        <w:br/>
        <w:t>shifts on him to prove otherwise. Where there is evidence that</w:t>
        <w:br/>
        <w:t>the accused committed the murder of woman in terms of</w:t>
        <w:br/>
        <w:t>Section 300 defining the offence of murder, he will be charged</w:t>
        <w:br/>
        <w:t>with the commission of the offence of murder and liable to be</w:t>
        <w:br/>
        <w:t>proceeded against accordingly. If the conditions of Section</w:t>
        <w:br/>
        <w:t>304B or, for that matter, any other section of the Penal Code are</w:t>
        <w:br/>
        <w:t>present in such a case, the accused will be charged with the</w:t>
        <w:br/>
        <w:t>commission of that offence also. The presence of such</w:t>
        <w:br/>
        <w:t>conditions pertaining to any other offence will not take out the</w:t>
        <w:br/>
        <w:t>case from the ambit of Section 300 dealing with the offence of</w:t>
        <w:br/>
        <w:t>murder. In view of the aforesaid, the Commission will consider</w:t>
        <w:br/>
        <w:t>in the succeeding chapters as to whether there is any warrant</w:t>
        <w:br/>
        <w:t>for appending capital punishment to Section 304B, for the</w:t>
        <w:br/>
        <w:t>reason that the offence of dowry deaths are highly despicable</w:t>
        <w:br/>
        <w:br/>
        <w:t>and shocks the conscience of the society.</w:t>
        <w:br/>
        <w:br/>
        <w:br/>
        <w:t>Page 13:</w:t>
        <w:br/>
        <w:t>CHAPTER-2</w:t>
        <w:br/>
        <w:br/>
        <w:t>DOWRY DEATH AND THE LAW</w:t>
        <w:br/>
        <w:br/>
        <w:t>2.1 Dowry - A social evil</w:t>
        <w:br/>
        <w:br/>
        <w:t>2.1.1 Over the years, Dowry has grown as a deep-rooted social</w:t>
        <w:br/>
        <w:t>evil. It has become bane for our society. It is the cause of atrocity</w:t>
        <w:br/>
        <w:t>‘on woman and many unfortunate deaths of young ladies. It is an</w:t>
        <w:br/>
        <w:t>offence heinous, brutal and barbaric. The Hon’ble Supreme court</w:t>
        <w:br/>
        <w:t>in Kamlesh Panjiyar Vs State of Bihar, (2005)2 SCC 388 has</w:t>
        <w:br/>
        <w:t>made the observation</w:t>
        <w:br/>
        <w:br/>
        <w:t>“Marriages are made in heaven, is an adage. A bride leaves</w:t>
        <w:br/>
        <w:t>the parental home for matrimonial home leaving behind</w:t>
        <w:br/>
        <w:t>sweet memories therewith a hope that she will see a new</w:t>
        <w:br/>
        <w:t>world full of love in her groom’s house. She leaves behind</w:t>
        <w:br/>
        <w:t>not only her memories, but also her surname, gotra and</w:t>
        <w:br/>
        <w:t>maidenhood. She expects not only to be daughter in law, but</w:t>
        <w:br/>
        <w:t>a daughter in fact. Alas! The alarming rise in the number of</w:t>
        <w:br/>
        <w:t>cases involving harassment to the newly wed girl for dowry</w:t>
        <w:br/>
        <w:t>shatters the dreams. In-laws are characterized to be outlaws</w:t>
        <w:br/>
        <w:t>for perpetrating terrorism which destroys the matrimonial</w:t>
        <w:br/>
        <w:t>home. The terrorist is dowry, and it is spreading tentacles in</w:t>
        <w:br/>
        <w:t>every possible direction”.</w:t>
        <w:br/>
        <w:br/>
        <w:t>2.1.2 The offenders of death relating to demand of dowry always</w:t>
        <w:br/>
        <w:br/>
        <w:t>tries to give an impression that to be a suicidal or accidental death,</w:t>
        <w:br/>
        <w:br/>
        <w:br/>
        <w:t>Page 14:</w:t>
        <w:br/>
        <w:t>“4</w:t>
        <w:br/>
        <w:t>but it is always the bride who meets with the accident while</w:t>
        <w:br/>
        <w:br/>
        <w:t>cooking or doing household work.</w:t>
        <w:br/>
        <w:br/>
        <w:t>2.1.3. In Soni Devrabhai Babubhai Vs State of Gujarat and</w:t>
        <w:br/>
        <w:t>Others, (1991) 4 SCC 298, the Supreme Court observed:</w:t>
        <w:br/>
        <w:br/>
        <w:t>“Section 304B of the India Penal Code and the cognate</w:t>
        <w:br/>
        <w:t>provisions are meant for eradication of the social evil of</w:t>
        <w:br/>
        <w:t>dowry, which has been the bane of Indian society and</w:t>
        <w:br/>
        <w:br/>
        <w:t>continues unabated in spite of emancipation of women and</w:t>
        <w:br/>
        <w:br/>
        <w:t>the women’s liberalization movement. This all-pervading</w:t>
        <w:br/>
        <w:t>malady in our society has only a few exceptions in spite of</w:t>
        <w:br/>
        <w:t>equal treatment and opportunity to boys and girls for</w:t>
        <w:br/>
        <w:t>education and career. Society continues to perpetuate the</w:t>
        <w:br/>
        <w:t>difference between them for the purpose of marriage and it</w:t>
        <w:br/>
        <w:t>is this distinction, which makes the dowry system thrive.</w:t>
        <w:br/>
        <w:t>Even though for eradication of this social evil, effective</w:t>
        <w:br/>
        <w:t>steps can be taken by the society itself and the social</w:t>
        <w:br/>
        <w:t>sanctions of the community can be more deterrent, yet legal</w:t>
        <w:br/>
        <w:t>sanctions in the form of its prohibition and punishment are</w:t>
        <w:br/>
        <w:t>some steps in that direction. The Dowry Prohibition Act,</w:t>
        <w:br/>
        <w:t>1961 was enacted for this purpose. The report of the Joint</w:t>
        <w:br/>
        <w:t>Committee of Parliament quoted the observations of</w:t>
        <w:br/>
        <w:t>Jawaharlal Nehru to indicate the role of legislation in</w:t>
        <w:br/>
        <w:br/>
        <w:t>dealing with the social evil as under:</w:t>
        <w:br/>
        <w:br/>
        <w:t>“Legislation cannot be itself normally solve deep rooted</w:t>
        <w:br/>
        <w:t>social problems. One has to approach them in other ways</w:t>
        <w:br/>
        <w:br/>
        <w:br/>
        <w:t>Page 15:</w:t>
        <w:br/>
        <w:t>Is</w:t>
        <w:br/>
        <w:t>too, but legislation is necessary and essential, so that it may</w:t>
        <w:br/>
        <w:t>give that push and have those educative factors as well as</w:t>
        <w:br/>
        <w:t>the legal sanetions behind it which help opinion to be given</w:t>
        <w:br/>
        <w:t>a certain shape.”</w:t>
        <w:br/>
        <w:br/>
        <w:t>‘The enactment of Dowry Prohibition Act, 1961, in its</w:t>
        <w:br/>
        <w:t>original form was found inadequate. Experience shows that</w:t>
        <w:br/>
        <w:t>the demand of dowry and the mode of its recovery take</w:t>
        <w:br/>
        <w:t>different forms to achieve the same result and various</w:t>
        <w:br/>
        <w:t>indirect and sophisticated methods are used to avoid leaving</w:t>
        <w:br/>
        <w:t>any evidence of the offence. Similarly, the consequence of</w:t>
        <w:br/>
        <w:t>non-fulfillment of demand of dowry meted out to the</w:t>
        <w:br/>
        <w:t>unfortunate bride take different forms to avoid any casual</w:t>
        <w:br/>
        <w:t>connection between the demand of dowry and_ its</w:t>
        <w:br/>
        <w:br/>
        <w:t>prejudicial effects on the bride. This experience has led to</w:t>
        <w:br/>
        <w:t>several other legislative measures in the continuing battle to</w:t>
        <w:br/>
        <w:t>combat this evil” (Paras 5 and 6 at pp.300-301),</w:t>
        <w:br/>
        <w:br/>
        <w:t>2.2 Law to regulate dowry</w:t>
        <w:br/>
        <w:br/>
        <w:t>2.2.1 The Government, from time to time, has come up with</w:t>
        <w:br/>
        <w:br/>
        <w:t>legislations to protect the women and to punish those committing</w:t>
        <w:br/>
        <w:t>atrocities on them, In 1961, the Dowry Prohibition Act (Act 28 of</w:t>
        <w:br/>
        <w:t>1961) was passed prohibiting taking or giving dowry. By the</w:t>
        <w:br/>
        <w:t>Criminal Law (Second Amendment) Act 1983 (Act 46 of 1983)</w:t>
        <w:br/>
        <w:t>Chapter XXA was introduced in the Penal Code with Section</w:t>
        <w:br/>
        <w:t>498A, creating a new offence of cruelty, which provides for</w:t>
        <w:br/>
        <w:t>punishment to the husband or relatives if they harass the women.</w:t>
        <w:br/>
        <w:br/>
        <w:t>with a view to coerce her to meet any unlawful demand for</w:t>
        <w:br/>
        <w:br/>
        <w:br/>
        <w:t>Page 16:</w:t>
        <w:br/>
        <w:t>16</w:t>
        <w:br/>
        <w:t>property. Section 174 Cr.PC was also amended to secure Post</w:t>
        <w:br/>
        <w:br/>
        <w:t>Mortem in case of suicide or death of a woman within seven years</w:t>
        <w:br/>
        <w:t>of her marriage. Section 113A has been introduced in the</w:t>
        <w:br/>
        <w:t>Evidence Act, 1872 raising a presumption of cruelty as defined</w:t>
        <w:br/>
        <w:br/>
        <w:t>under Section</w:t>
        <w:br/>
        <w:br/>
        <w:t>498A, LP.C. against the husband or his relative if the wife</w:t>
        <w:br/>
        <w:t>commits suicide within a period of seven years from the date of</w:t>
        <w:br/>
        <w:br/>
        <w:t>her marriage.</w:t>
        <w:br/>
        <w:br/>
        <w:t>2.2.2. These provisions reflect the anxiety of the Government to</w:t>
        <w:br/>
        <w:t>deal firmly with the menace of dowry and to curb the offences for</w:t>
        <w:br/>
        <w:t>which the root-cause is dowry. ‘The Government again made</w:t>
        <w:br/>
        <w:t>sweeping changes in the Dowry Prohibition (Amendment) Act,</w:t>
        <w:br/>
        <w:t>1984. A new offence called “Dowry Death” has been inserted by</w:t>
        <w:br/>
        <w:t>introducing Section 304B in the Penal Code. Section 304, has</w:t>
        <w:br/>
        <w:t>been brought into force with effect from November 19, 1986. The</w:t>
        <w:br/>
        <w:br/>
        <w:t>relevant G.S.R. reads as follows:~</w:t>
        <w:br/>
        <w:br/>
        <w:t>“GSR. 1185(E)-(New Delhi, the 5" Nov, 1986) — In</w:t>
        <w:br/>
        <w:t>exercise of the powers conferred by Section 1 of Dowry</w:t>
        <w:br/>
        <w:t>Prohibition (Amendment) Act, 1986 (43 of 1986) the Central</w:t>
        <w:br/>
        <w:t>Government hereby appoints the 19* day of November, 1986</w:t>
        <w:br/>
        <w:t>as the date on which the Act shall come into force”</w:t>
        <w:br/>
        <w:br/>
        <w:t>2.3. Offence of dowry death</w:t>
        <w:br/>
        <w:br/>
        <w:t>2.3.1 Section 304B, IPC, says:</w:t>
        <w:br/>
        <w:t>(1) Where the death of a woman is caused by any burns</w:t>
        <w:br/>
        <w:t>or bodily injury or occurs otherwise than under</w:t>
        <w:br/>
        <w:br/>
        <w:t>normal circumstances within seven years of her</w:t>
        <w:br/>
        <w:br/>
        <w:br/>
        <w:t>Page 17:</w:t>
        <w:br/>
        <w:t>0</w:t>
        <w:br/>
        <w:t>marriage and it is shown that soon before her death</w:t>
        <w:br/>
        <w:br/>
        <w:t>she was subjected to cruelty or harassment by her</w:t>
        <w:br/>
        <w:t>husband or any relative of her husband for, or in</w:t>
        <w:br/>
        <w:t>connection with, any demand for dowry, such death</w:t>
        <w:br/>
        <w:t>shall be called</w:t>
        <w:br/>
        <w:br/>
        <w:t>“Dowry death”, and such husband or relative shall be</w:t>
        <w:br/>
        <w:t>deemed to have caused her death.</w:t>
        <w:br/>
        <w:br/>
        <w:t>Explanation; For the purpose of this sub-section</w:t>
        <w:br/>
        <w:t>“dowry” shall have the same meaning as in S.2 of the</w:t>
        <w:br/>
        <w:t>Dowry Prohibition Act, 1961 (28 of 1961).</w:t>
        <w:br/>
        <w:br/>
        <w:t>(2) Whoever commits dowry death shall be punished with</w:t>
        <w:br/>
        <w:t>imprisonment for a term which shall not be less than</w:t>
        <w:br/>
        <w:t>seven years but which may extend to imprisonment</w:t>
        <w:br/>
        <w:t>for life</w:t>
        <w:br/>
        <w:br/>
        <w:t>2.3.2. In Shanti Vs State of Haryana, 1991 (1) SCC 371</w:t>
        <w:br/>
        <w:t>the Hon'ble Supreme Court has</w:t>
        <w:br/>
        <w:br/>
        <w:t>stated that the term dowry is not</w:t>
        <w:br/>
        <w:t>defined in Indian Penal Code. However, it has been defined in the</w:t>
        <w:br/>
        <w:t>Dowry Prohibition Act, 1961 as “any property or valuable security</w:t>
        <w:br/>
        <w:t>given or agreed to be given either directly or indirectly ~</w:t>
        <w:br/>
        <w:t>(a) by one party to the marriage to the other party to the</w:t>
        <w:br/>
        <w:t>marriage; or</w:t>
        <w:br/>
        <w:t>(a) by the parents of either party to a marriage by any other</w:t>
        <w:br/>
        <w:t>person, to either party to the marriage or to any other</w:t>
        <w:br/>
        <w:t>person, at or before or any time after the marriage in</w:t>
        <w:br/>
        <w:br/>
        <w:t>connection with the marriage of the said parties.”</w:t>
        <w:br/>
        <w:br/>
        <w:br/>
        <w:t>Page 18:</w:t>
        <w:br/>
        <w:t>23.3</w:t>
        <w:br/>
        <w:br/>
        <w:t>Is</w:t>
        <w:br/>
        <w:t>In view of the aforesaid definition of the word “dowry” any</w:t>
        <w:br/>
        <w:br/>
        <w:t>property or valuable security should be given or agreed to</w:t>
        <w:br/>
        <w:t>be given either directly or indirectly at or before or any time</w:t>
        <w:br/>
        <w:t>after the marriage and in connection with the marriage of</w:t>
        <w:br/>
        <w:t>the said parties. ‘Therefore, the giving or taking of property</w:t>
        <w:br/>
        <w:br/>
        <w:t>or valuable security</w:t>
        <w:br/>
        <w:br/>
        <w:t>must have some connection with the marriage of the parties</w:t>
        <w:br/>
        <w:t>and a correlation between the giving or taking of property or</w:t>
        <w:br/>
        <w:t>valuable security with the marriage of the parties is</w:t>
        <w:br/>
        <w:t>essential. Being a penal provision it has to be strictly</w:t>
        <w:br/>
        <w:t>construed. Dowry is a fairly well known social custom or</w:t>
        <w:br/>
        <w:t>practice in India, It is well settled principle of interpretation</w:t>
        <w:br/>
        <w:t>of Statute that if the Act is passed with reference to a</w:t>
        <w:br/>
        <w:t>particular trade, business or transaction and words are used</w:t>
        <w:br/>
        <w:t>which everybody conversant with that trade, business or</w:t>
        <w:br/>
        <w:t>transaction knows or understands to have a particular</w:t>
        <w:br/>
        <w:t>meaning in it, then the words are to be construed as having</w:t>
        <w:br/>
        <w:t>that particular meaning, (See Union of India Vs Garware</w:t>
        <w:br/>
        <w:t>Nylons Ltd. AIR 1996 SC 3509 and Chemicals and Fibres</w:t>
        <w:br/>
        <w:t>of India Vs Union of India AIR 1997 SC 558). A demand</w:t>
        <w:br/>
        <w:t>for money on account of some financial stringeney or for</w:t>
        <w:br/>
        <w:t>meeting some urgent domestic expenses or for purchasing</w:t>
        <w:br/>
        <w:t>manure cannot be termed as a demand for dowry as the said</w:t>
        <w:br/>
        <w:t>word is normally understood. (See Appasaheb &amp; Anr. Vs</w:t>
        <w:br/>
        <w:t>State of Maharashtra, AIR 2007, SC 763 at p. 767).</w:t>
        <w:br/>
        <w:br/>
        <w:br/>
        <w:t>Page 19:</w:t>
        <w:br/>
        <w:t>19</w:t>
        <w:br/>
        <w:t>2.3.4. There are three occasions related to dowry. One is before</w:t>
        <w:br/>
        <w:br/>
        <w:t>the marriage, second is at the time of marriage and the third</w:t>
        <w:br/>
        <w:t>is “at any time” after the marriage. ‘The third occasion may</w:t>
        <w:br/>
        <w:t>appear to be an unending period. But the crucial words are</w:t>
        <w:br/>
        <w:t>“in connection with the marriage of the said parties”. This</w:t>
        <w:br/>
        <w:t>means that giving or agreeing to give any property or</w:t>
        <w:br/>
        <w:t>valuable security on any of the above three stages should</w:t>
        <w:br/>
        <w:t>have been in connection with the marriage of the parties.</w:t>
        <w:br/>
        <w:br/>
        <w:t>There can be many other instances for</w:t>
        <w:br/>
        <w:br/>
        <w:t>payment of money or giving property as between the spouses. For</w:t>
        <w:br/>
        <w:t>‘example, some customary payments in connection with birth of a</w:t>
        <w:br/>
        <w:t>Such</w:t>
        <w:br/>
        <w:br/>
        <w:t>child or other ceremonies are prevalent in different societies</w:t>
        <w:br/>
        <w:br/>
        <w:t>payments are not enveloped within the ambit of “dowry”. Hence</w:t>
        <w:br/>
        <w:t>the dowry mentioned in Section 304-B should be any property or</w:t>
        <w:br/>
        <w:t>valuable security given or agreed to be given in connection with</w:t>
        <w:br/>
        <w:t>the marriage. (See Satvir Singh and others Vs State of Punjab</w:t>
        <w:br/>
        <w:br/>
        <w:t>and another, AIR 2001, SC 2828 at p. 2834).</w:t>
        <w:br/>
        <w:br/>
        <w:t>235, It is not enough that harassment or cruelty was caused to</w:t>
        <w:br/>
        <w:t>the woman with a demand for dowry at some time, if</w:t>
        <w:br/>
        <w:t>Section 304-B is to be invoked. But it should have</w:t>
        <w:br/>
        <w:t>happened “soon before her death”. ‘The said phrase, no</w:t>
        <w:br/>
        <w:t>doubt, is an elastic expression and can refer to a period</w:t>
        <w:br/>
        <w:t>cither immediately before her death within a few days or</w:t>
        <w:br/>
        <w:t>even a few weeks before it, But the proximity to her death</w:t>
        <w:br/>
        <w:t>is the pivot indicated by that expression. The legislative</w:t>
        <w:br/>
        <w:t>object in providing such a radius of time by employing the</w:t>
        <w:br/>
        <w:t>words “soon before her death” is to emphasise the idea that</w:t>
        <w:br/>
        <w:br/>
        <w:t>her death should, in all probabilities, have been the</w:t>
        <w:br/>
        <w:br/>
        <w:br/>
        <w:t>Page 20:</w:t>
        <w:br/>
        <w:t>20</w:t>
        <w:br/>
        <w:t>aftermath of such cruelty or harassment. In other words,</w:t>
        <w:br/>
        <w:br/>
        <w:t>there should be a perceptible nexus between her death and</w:t>
        <w:br/>
        <w:t>the dowry related harassment or cruelty inflicted on her.</w:t>
        <w:br/>
        <w:t>(Se</w:t>
        <w:br/>
        <w:br/>
        <w:t>atvir Singh Vs State of Punjab, supra).</w:t>
        <w:br/>
        <w:br/>
        <w:t>In Pawan Kumar Vs State of Haryana, 1998 (3) SCC</w:t>
        <w:br/>
        <w:t>309, the Hon’ble Supreme Court has laid down the</w:t>
        <w:br/>
        <w:t>ingredients necessary to attract section 304B, IPC which are</w:t>
        <w:br/>
        <w:t>as follows’</w:t>
        <w:br/>
        <w:br/>
        <w:t>1) death of @ woman is either by burns or by bodily</w:t>
        <w:br/>
        <w:br/>
        <w:t>injury or other wise than under normal circumstances;</w:t>
        <w:br/>
        <w:br/>
        <w:t>2) it should be within seven years of marriage;</w:t>
        <w:br/>
        <w:br/>
        <w:t>3) it should also be shown that soon before her death</w:t>
        <w:br/>
        <w:br/>
        <w:t>she was</w:t>
        <w:br/>
        <w:br/>
        <w:t>subjected to cruelty or harassment by</w:t>
        <w:br/>
        <w:t>husband or any relative of husband.</w:t>
        <w:br/>
        <w:t>4) Such harassment or cruelty should pertain to demand</w:t>
        <w:br/>
        <w:br/>
        <w:t>for dowry.</w:t>
        <w:br/>
        <w:br/>
        <w:t>2.3.7. The offence of dowry death punishable under Section 304B</w:t>
        <w:br/>
        <w:br/>
        <w:t>of the Indian Penal Code is a new offence inserted in the Indian</w:t>
        <w:br/>
        <w:t>Penal Code with effect from November 19, 1986 when Act 43 of</w:t>
        <w:br/>
        <w:br/>
        <w:t>1986 came into force. The offence under Section 304B is</w:t>
        <w:br/>
        <w:br/>
        <w:t>punishable with a minimum sentence of seven years which may</w:t>
        <w:br/>
        <w:br/>
        <w:t>extend to life imprisonment and is triable by a Court of Sessions.</w:t>
        <w:br/>
        <w:br/>
        <w:t>The corresponding amendments made in the Code of Criminal</w:t>
        <w:br/>
        <w:br/>
        <w:t>Procedure and the Indian Evidence Act relate to the trial and proof</w:t>
        <w:br/>
        <w:br/>
        <w:br/>
        <w:t>Page 21:</w:t>
        <w:br/>
        <w:t>a</w:t>
        <w:br/>
        <w:t>of offence. Section 304B is a substantive provision creating a new</w:t>
        <w:br/>
        <w:br/>
        <w:t>offence. (See Soni Devrajbhai Babubhai Vs State of Gujarat</w:t>
        <w:br/>
        <w:t>and Others (1991) 4SCC 298 at p. 303),</w:t>
        <w:br/>
        <w:br/>
        <w:t>2.4. Present Scenario:</w:t>
        <w:br/>
        <w:br/>
        <w:t>2.4.1 Now 21 years have been passed since the enactment of</w:t>
        <w:br/>
        <w:br/>
        <w:t>Dowry Prohibition (Amendment) Act, 1986. ‘The question before</w:t>
        <w:br/>
        <w:t>us is:</w:t>
        <w:br/>
        <w:t>(1) whether the Government has succeeded in curbing the</w:t>
        <w:br/>
        <w:t>menace of ‘dowry death”? if not, then</w:t>
        <w:br/>
        <w:br/>
        <w:t>(2) Should death penalty be provided for the offence of</w:t>
        <w:br/>
        <w:t>dowry death?</w:t>
        <w:br/>
        <w:br/>
        <w:t>2.4.2. ‘The answer to the first question is in the negative. ‘The sad</w:t>
        <w:br/>
        <w:t>affair of dowry deaths is still continuing. Large number of cases</w:t>
        <w:br/>
        <w:t>relating to dowry death is reported each year, which really is a</w:t>
        <w:br/>
        <w:br/>
        <w:t>matter of shame and cause for deep concern,</w:t>
        <w:br/>
        <w:br/>
        <w:t>2.4.3. National Crime Records Bureau, Ministry of Home Affairs,</w:t>
        <w:br/>
        <w:t>GOI, East Block-7, RK. Puram, New Delhi, published in report</w:t>
        <w:br/>
        <w:t>“Crime in India ~ 2005” (dated 31* July, 2006 ~ page 9). “Crime</w:t>
        <w:br/>
        <w:t>Clock of 2005” reported wherein one dowry death case is</w:t>
        <w:br/>
        <w:t>‘committed in every 77 minute in India. Further at page 242, table-</w:t>
        <w:br/>
        <w:t>5 (A), shows “Crime Head-wise Incidents of Crime Against</w:t>
        <w:br/>
        <w:t>Women during 2001-2005 and percentage variation in 2005 over</w:t>
        <w:br/>
        <w:t>2004”; SLNo. 3 reads.</w:t>
        <w:br/>
        <w:br/>
        <w:t>Sl. Crime Head 2001 2002 2003 2004 2005 Percentage</w:t>
        <w:br/>
        <w:t>No. variation</w:t>
        <w:br/>
        <w:br/>
        <w:br/>
        <w:t>Page 22:</w:t>
        <w:br/>
        <w:t>2</w:t>
        <w:br/>
        <w:t>in 2005</w:t>
        <w:br/>
        <w:t>over 2004</w:t>
        <w:br/>
        <w:br/>
        <w:t>3 Dowry Death 6851 6822 6208 7026 6787 -3.4</w:t>
        <w:br/>
        <w:t>(See.302/304B IPC)</w:t>
        <w:br/>
        <w:br/>
        <w:t>244, There are various implications of dowry in the society.</w:t>
        <w:br/>
        <w:br/>
        <w:t>Dowry has</w:t>
        <w:br/>
        <w:br/>
        <w:t>Iso a bearing for the female foeticide in our</w:t>
        <w:br/>
        <w:t>country. People do not want a baby git! considering the</w:t>
        <w:br/>
        <w:t>social situation that one-day they have to pay dowry. On the</w:t>
        <w:br/>
        <w:t>other hand, if there is birth</w:t>
        <w:br/>
        <w:br/>
        <w:t>of a baby boy, they will fetch some dowry. Unfortunately, in the</w:t>
        <w:br/>
        <w:br/>
        <w:t>Indian scenario, a girl is looked upon as a liability to her family.</w:t>
        <w:br/>
        <w:br/>
        <w:t>‘The need of the hour is to fight this menace of dowry in the best</w:t>
        <w:br/>
        <w:br/>
        <w:t>possible way. But one thing goes without saying that merely by</w:t>
        <w:br/>
        <w:t>amending the Act and making it more stringent, it will not help</w:t>
        <w:br/>
        <w:t>unless the law enforcing agencies do their duty diligently and</w:t>
        <w:br/>
        <w:t>honestly. ‘There is an argument within the law making agency that</w:t>
        <w:br/>
        <w:t>whether introduction of capital sentence for the offenders for</w:t>
        <w:br/>
        <w:t>causing dowry death would meet the ends of justice and would</w:t>
        <w:br/>
        <w:t>prove to be a deterrent. Before going further, it would be</w:t>
        <w:br/>
        <w:t>appropriate to mention that India is not only the land of Rama and.</w:t>
        <w:br/>
        <w:t>Buddha, it is also the land of Balmiki and Angulimal, where</w:t>
        <w:br/>
        <w:t>dreaded criminals have reformed after relinquishing their dark</w:t>
        <w:br/>
        <w:t>past. There is another adage that every saint has a past and every</w:t>
        <w:br/>
        <w:br/>
        <w:t>criminal has a future. It is stated herein that in most of the</w:t>
        <w:br/>
        <w:br/>
        <w:t>countries capital punishment has been abolished. India has adopted</w:t>
        <w:br/>
        <w:t>a very balanced approach in this regard. It has capital punishment</w:t>
        <w:br/>
        <w:br/>
        <w:t>in its statute book but us</w:t>
        <w:br/>
        <w:br/>
        <w:t>sit rarely. In India there is a subtle shift</w:t>
        <w:br/>
        <w:br/>
        <w:br/>
        <w:t>Page 23:</w:t>
        <w:br/>
        <w:t>2B</w:t>
        <w:br/>
        <w:t>from the capital punishment to imprisonment for life and death</w:t>
        <w:br/>
        <w:br/>
        <w:t>sentence has been awarded only for the rarest of the rare cases.</w:t>
        <w:br/>
        <w:br/>
        <w:t>‘Thus, even if death penalty is provided, it cannot be awarded as a</w:t>
        <w:br/>
        <w:br/>
        <w:t>matter of routine. But the dictum of rarest of rare cases will still be</w:t>
        <w:br/>
        <w:br/>
        <w:t>applicable.</w:t>
        <w:br/>
        <w:br/>
        <w:t>2.5. Sections in LP.C which preseribe Capital</w:t>
        <w:br/>
        <w:t>Punishment:</w:t>
        <w:br/>
        <w:br/>
        <w:t>Following are the Sections in the Indian Penal Code which</w:t>
        <w:br/>
        <w:br/>
        <w:t>prescribes for the capital punishment:-</w:t>
        <w:br/>
        <w:br/>
        <w:t>(1) Section 121 — waging or attempting to wage war, ot</w:t>
        <w:br/>
        <w:t>abetting the waging of war, against Government of India;</w:t>
        <w:br/>
        <w:br/>
        <w:t>2) Section 132 — Abetment of Mutiny, if Mutiny is committed</w:t>
        <w:br/>
        <w:t>in consequence thereof.</w:t>
        <w:br/>
        <w:br/>
        <w:t>8) Section 194 ~ Giving or fabricating false evidence with</w:t>
        <w:br/>
        <w:t>intent to cause any person to be convicted of a capital</w:t>
        <w:br/>
        <w:t>offence provided if innocent person be thereby convicted</w:t>
        <w:br/>
        <w:t>and executed.</w:t>
        <w:br/>
        <w:br/>
        <w:t>(4) Section 302 ~ Murder.</w:t>
        <w:br/>
        <w:br/>
        <w:t>(5) Section 303 — Murder by a person under sentence for</w:t>
        <w:br/>
        <w:br/>
        <w:t>imprisonment for life (this section has been struck down by</w:t>
        <w:br/>
        <w:br/>
        <w:t>the Hon'ble Supreme Court as it has been held to be</w:t>
        <w:br/>
        <w:br/>
        <w:t>violative of article 21 of the Constitution of India)</w:t>
        <w:br/>
        <w:br/>
        <w:t>(6) Section 305 — Abetment of suicide committed by child or</w:t>
        <w:br/>
        <w:t>insane or delirious person or an idiot or a person</w:t>
        <w:br/>
        <w:br/>
        <w:t>intoxicated.</w:t>
        <w:br/>
        <w:br/>
        <w:br/>
        <w:t>Page 24:</w:t>
        <w:br/>
        <w:t>4</w:t>
        <w:br/>
        <w:t>(7) Section 307 — Attempt by life convict to murder, if hurt is</w:t>
        <w:br/>
        <w:br/>
        <w:t>caused.</w:t>
        <w:br/>
        <w:t>(8) Section 364A — Kidnapping for ransom, ete.</w:t>
        <w:br/>
        <w:t>(9) Section 396 ~ Murder in dacoity.</w:t>
        <w:br/>
        <w:br/>
        <w:t>2.6 Death sentence : Code makers’ view:</w:t>
        <w:br/>
        <w:br/>
        <w:t>The authors of the</w:t>
        <w:br/>
        <w:t>Code stated:</w:t>
        <w:br/>
        <w:t>“We are convinced that it ought to be very sparingly</w:t>
        <w:br/>
        <w:t>inflicted, and we propose to employ it only in cases where</w:t>
        <w:br/>
        <w:t>cither murder or the highest offence against the State has</w:t>
        <w:br/>
        <w:t>been committed....To the great majority of mankind nothing</w:t>
        <w:br/>
        <w:br/>
        <w:t>is so dear as life, And we are of opinion that to put robbers,</w:t>
        <w:br/>
        <w:br/>
        <w:t>ravishers and mutilators on the same footing with murderers</w:t>
        <w:br/>
        <w:t>is an arrangement which diminishes the security of life.</w:t>
        <w:br/>
        <w:br/>
        <w:t>‘Those offences are almost always committed under such</w:t>
        <w:br/>
        <w:t>circumstances that the offender has it in his power to add</w:t>
        <w:br/>
        <w:t>murder to his guilt...As he has almost always the power to</w:t>
        <w:br/>
        <w:t>murder, he will often have a strong motive to murder,</w:t>
        <w:br/>
        <w:t>inasmuch as by murder he may often hope to remove the</w:t>
        <w:br/>
        <w:t>only witness of the crime which he has already committed</w:t>
        <w:br/>
        <w:t>If the punishment of the crime which he has already</w:t>
        <w:br/>
        <w:t>committed be exactly the same with the punishment for</w:t>
        <w:br/>
        <w:t>murder, he will have no restraining motive. A law which</w:t>
        <w:br/>
        <w:t>imprisons for rape and robbery and hangs for murder, holds</w:t>
        <w:br/>
        <w:t>‘out to ravishers and robbers a strong inducement to spare the</w:t>
        <w:br/>
        <w:br/>
        <w:t>lives of those whom they have injured. A law which hangs</w:t>
        <w:br/>
        <w:br/>
        <w:br/>
        <w:t>Page 25:</w:t>
        <w:br/>
        <w:t>2s</w:t>
        <w:br/>
        <w:t>for rape and robbery, and which also hangs for murder,</w:t>
        <w:br/>
        <w:br/>
        <w:t>holds out, indeed, if it be rigorously carried into effect, a</w:t>
        <w:br/>
        <w:t>strong motive to deter men from rape and robbery, but as</w:t>
        <w:br/>
        <w:t>soon as a man has ravished or robbed, it holds out to him a</w:t>
        <w:br/>
        <w:t>strong</w:t>
        <w:br/>
        <w:br/>
        <w:t>motive to follow up his crime with a murder.” (see Draft</w:t>
        <w:br/>
        <w:t>Penal Code, Note A, Page 93)</w:t>
        <w:br/>
        <w:br/>
        <w:t>2.7 Death Sentence only in rarest of rare cases</w:t>
        <w:br/>
        <w:t>guidelines:</w:t>
        <w:br/>
        <w:br/>
        <w:t>2.7.1 In Lehna Vs State of Haryana, 2002 (3) SCC 76, the</w:t>
        <w:br/>
        <w:t>Hon’ble Supreme Court has dealt with the c</w:t>
        <w:br/>
        <w:br/>
        <w:t>se law whereby</w:t>
        <w:br/>
        <w:br/>
        <w:t>guidelines were laid down for awarding capital sentence. The</w:t>
        <w:br/>
        <w:br/>
        <w:t>Hon’ble Court has further held that in Criminal Procedure Code,</w:t>
        <w:br/>
        <w:br/>
        <w:t>there is a definite swing towards life imprisonment.</w:t>
        <w:br/>
        <w:br/>
        <w:t>2.7.2 The apex Court observed:</w:t>
        <w:br/>
        <w:br/>
        <w:t>“Section 302 IPC prescribes death or life imprisonment as a</w:t>
        <w:br/>
        <w:t>penalty for murder. While doing so, the Code instructs to</w:t>
        <w:br/>
        <w:t>the Court as to its application. ‘The changes which the Code</w:t>
        <w:br/>
        <w:t>had undergone in the last three decades clearly indicate that</w:t>
        <w:br/>
        <w:t>Parliament has taken note of contemporary criminological</w:t>
        <w:br/>
        <w:t>thought and government. It is not difficult to discem that in</w:t>
        <w:br/>
        <w:t>the Code, there is definite swing towards life imprisonment.</w:t>
        <w:br/>
        <w:t>“Death sentence is ordinarily ruled out and can only be</w:t>
        <w:br/>
        <w:t>imposed for “special reasons”, as provided in Section 354</w:t>
        <w:br/>
        <w:t>(3). There is another provision in the Code which also uses</w:t>
        <w:br/>
        <w:t>the significant expression “special reason”. It is Section</w:t>
        <w:br/>
        <w:t>361. Section 360 of the 1973 Code re-enacts, in substance,</w:t>
        <w:br/>
        <w:t>Section 562 of the Criminal Procedure Code, 1898 (in short</w:t>
        <w:br/>
        <w:t>“the old Code”). Section 361 which is a new provision in</w:t>
        <w:br/>
        <w:br/>
        <w:br/>
        <w:br/>
        <w:t>Page 26:</w:t>
        <w:br/>
        <w:t>2.73,</w:t>
        <w:br/>
        <w:br/>
        <w:t>6</w:t>
        <w:br/>
        <w:t>the Code makes it mandatory for the court to record “special</w:t>
        <w:br/>
        <w:t>reasons” for not applying the provisions of Section 360.</w:t>
        <w:br/>
        <w:t>Section 361 thus casts a duty upon the court to apply the</w:t>
        <w:br/>
        <w:t>provisions of Section 360 wherever it is possible to do so</w:t>
        <w:br/>
        <w:t>and to state “special reasons” if it does not do so. In the</w:t>
        <w:br/>
        <w:t>context of Section 360, the “special reasons” contemplated</w:t>
        <w:br/>
        <w:t>by Section 361 must be such as to compel the court to hold</w:t>
        <w:br/>
        <w:t>that it is impossible to reform and rehabilitate the offender</w:t>
        <w:br/>
        <w:t>after examining the matter with due regard to the age,</w:t>
        <w:br/>
        <w:t>character and antecedents of the offender and the</w:t>
        <w:br/>
        <w:t>circumstances in which the offence was committed. This is</w:t>
        <w:br/>
        <w:t>some indication by the legislature that reformation and</w:t>
        <w:br/>
        <w:t>rehabilitation of offenders and not mere deterrence, are now</w:t>
        <w:br/>
        <w:t>among the foremost objects of the administration of criminal</w:t>
        <w:br/>
        <w:t>justice in our country. Section 361 and Section 354(3) have</w:t>
        <w:br/>
        <w:t>both entered the statute-book at the same time and they are</w:t>
        <w:br/>
        <w:t>part of the emerging picture of acceptance by the legislature</w:t>
        <w:br/>
        <w:t>of the new trends in criminology. It would not, therefore, be</w:t>
        <w:br/>
        <w:t>wrong to assume that the personality of the offender as</w:t>
        <w:br/>
        <w:t>revealed by his age, character, antecedents and other</w:t>
        <w:br/>
        <w:t>circumstances and the tractability of the offender to reform</w:t>
        <w:br/>
        <w:br/>
        <w:t>must necessarily play the most prominent role in</w:t>
        <w:br/>
        <w:t>determining the sentence to be awarded. Special reasons</w:t>
        <w:br/>
        <w:t>must have some relation to these factors. Criminal justice</w:t>
        <w:br/>
        <w:t>deals with complex human problems and diverse human</w:t>
        <w:br/>
        <w:t>beings. A Judge has to balance the personality of the</w:t>
        <w:br/>
        <w:t>offender with the circumstances, situations and the reactions</w:t>
        <w:br/>
        <w:t>and choose the appropriate sentence to be imposed.” (para</w:t>
        <w:br/>
        <w:t>14),</w:t>
        <w:br/>
        <w:br/>
        <w:t>‘The Hon’ble Supreme Court further observed:</w:t>
        <w:br/>
        <w:br/>
        <w:t>“It should be borne in mind that before the amendment of</w:t>
        <w:br/>
        <w:t>Section 367(5) of the old Code, by the Criminal Procedure</w:t>
        <w:br/>
        <w:t>Code (Amendment) Act, 1955 (26 of 1955) which came into</w:t>
        <w:br/>
        <w:t>force on 1.1.1956, on a conviction for an offence punishable</w:t>
        <w:br/>
        <w:t>with death, if the court sentenced the accused to any</w:t>
        <w:br/>
        <w:t>punishment other than death, the reason why sentence of</w:t>
        <w:br/>
        <w:t>death was not passed had to be stated in the judgment. After</w:t>
        <w:br/>
        <w:t>the amendment of Section 367(5) of the old Code by Act 26</w:t>
        <w:br/>
        <w:t>of 1955, it is not correct to hold that the normal penalty of</w:t>
        <w:br/>
        <w:t>imprisonment for life cannot be awarded in the absence of</w:t>
        <w:br/>
        <w:br/>
        <w:br/>
        <w:t>Page 27:</w:t>
        <w:br/>
        <w:t>7</w:t>
        <w:br/>
        <w:t>extenuating circumstances which reduce the gravity of the</w:t>
        <w:br/>
        <w:t>offence. ‘The matter is left, after the amendment, to the</w:t>
        <w:br/>
        <w:t>discretion of the court. The court must, however, take into</w:t>
        <w:br/>
        <w:t>account all the circumstances, and state its reasons for</w:t>
        <w:br/>
        <w:t>whichever of the two sentences it imposes in its discretion.</w:t>
        <w:br/>
        <w:t>Therefore, the former rule that the normal punishment for</w:t>
        <w:br/>
        <w:t>murder is death is no longer operative and it is now within</w:t>
        <w:br/>
        <w:t>the discretion of the court to pass either of the two sentences</w:t>
        <w:br/>
        <w:t>prescribed in this section; but whichever of the two</w:t>
        <w:br/>
        <w:t>sentences he passes, the Judge must give his reasons for</w:t>
        <w:br/>
        <w:t>imposing a particular sentence. The amendment of Section</w:t>
        <w:br/>
        <w:t>367(5) of the old Code does not affect the law regulating</w:t>
        <w:br/>
        <w:t>punishment under IPC. This amendment relates to</w:t>
        <w:br/>
        <w:t>procedure and now courts are no longer required to</w:t>
        <w:br/>
        <w:t>elaborate the reasons for not awarding the death penalty: but</w:t>
        <w:br/>
        <w:t>they cannot depart from sound judicial considerations</w:t>
        <w:br/>
        <w:t>preferring the lesser punishment.</w:t>
        <w:br/>
        <w:br/>
        <w:t>Section 354(3) of the Code marks a significant shift in the</w:t>
        <w:br/>
        <w:t>legislative policy underlying the old Code as in force</w:t>
        <w:br/>
        <w:br/>
        <w:t>immediately before 1.4.1974, according to which both the</w:t>
        <w:br/>
        <w:t>alternative sentences of death or imprisonment for life</w:t>
        <w:br/>
        <w:t>provided for murder were normal sentences. Now, under</w:t>
        <w:br/>
        <w:t>Section 354(3) of the Code the normal punishment for</w:t>
        <w:br/>
        <w:t>murder is imprisonment for life and death penalty is an</w:t>
        <w:br/>
        <w:t>exception. The court is required to state the reasons for the</w:t>
        <w:br/>
        <w:t>sentence awarded and in the case of death sentence “special</w:t>
        <w:br/>
        <w:t>reasons” are required to be stated; that is to say, only special</w:t>
        <w:br/>
        <w:t>facts and circumstances will warrant the passing of the death</w:t>
        <w:br/>
        <w:t>sentence.”</w:t>
        <w:br/>
        <w:br/>
        <w:t>2.74 In Allauddin Mian and others Vs State of Bihar (1989) 3</w:t>
        <w:br/>
        <w:t>SCC 5, the Supreme Court laid down certain broad guidelines for</w:t>
        <w:br/>
        <w:t>determining choice of sentence by Courts. It will be useful to refer</w:t>
        <w:br/>
        <w:br/>
        <w:t>to them as under:</w:t>
        <w:br/>
        <w:br/>
        <w:br/>
        <w:t>Page 28:</w:t>
        <w:br/>
        <w:t>28</w:t>
        <w:br/>
        <w:t>“In our justice delivery system several difficult decisions are</w:t>
        <w:br/>
        <w:t>left to the presiding officers, sometimes without providing</w:t>
        <w:br/>
        <w:t>the scales or the weights for the same. In cases of murder,</w:t>
        <w:br/>
        <w:t>however, since the choice is between capital punishment and</w:t>
        <w:br/>
        <w:t>life imprisonment the legislature has provided a guideline in</w:t>
        <w:br/>
        <w:t>the form of sub-section (3) of Section 354 of the Code of</w:t>
        <w:br/>
        <w:t>Criminal Procedure, 1973 (“the Code”) which reads as</w:t>
        <w:br/>
        <w:t>under:</w:t>
        <w:br/>
        <w:br/>
        <w:t>When the conviction is for an offence punishable with death</w:t>
        <w:br/>
        <w:t>or, in the alternative, with imprisonment for life or</w:t>
        <w:br/>
        <w:t>imprisonment for a term of years, the judgment shall state</w:t>
        <w:br/>
        <w:t>the reasons for the sentence awarded, and, in the case of</w:t>
        <w:br/>
        <w:br/>
        <w:t>sentence of death, the special reason for such sentence.</w:t>
        <w:br/>
        <w:br/>
        <w:t>‘This provision makes it obligatory in cases of conviction for</w:t>
        <w:br/>
        <w:t>an offence punishable with death or with imprisonment for</w:t>
        <w:br/>
        <w:t>life or for a term of years to assign reasons in support of the</w:t>
        <w:br/>
        <w:t>sentence awarded to the convict and further ordains that in</w:t>
        <w:br/>
        <w:t>case the judge awards the death penalty, “special reasons”</w:t>
        <w:br/>
        <w:t>for such Sentence shall be stated in the judgment. When the</w:t>
        <w:br/>
        <w:br/>
        <w:t>law casts a duty on the judge to state reasons it follows that</w:t>
        <w:br/>
        <w:t>he is under a legal obligation to explain his choice of the</w:t>
        <w:br/>
        <w:t>sentence. It may seem trite to say so, but the existence of the</w:t>
        <w:br/>
        <w:t>“special reasons clause’ in the above provision implies that</w:t>
        <w:br/>
        <w:t>the court can in fit cases impose the extreme penalty of</w:t>
        <w:br/>
        <w:t>death, Where a sentence of severity is imposed, it i</w:t>
        <w:br/>
        <w:t>imperative thatthe judge should indicate the basis upon</w:t>
        <w:br/>
        <w:t>which he considers a sentence of that magnitude justified.</w:t>
        <w:br/>
        <w:t>Unless there are special reasons, special to the facts of the</w:t>
        <w:br/>
        <w:t>particular case, which can be catalogued as justifying a</w:t>
        <w:br/>
        <w:t>severe punishment the judge would not award the death</w:t>
        <w:br/>
        <w:t>sentence. It may be stated that if a judge finds that he is</w:t>
        <w:br/>
        <w:t>unable to explain with reasonable accuracy the basis for</w:t>
        <w:br/>
        <w:t>selecting the higher of the two sentences his choice should</w:t>
        <w:br/>
        <w:t>fall on the lower sentence. In all such cases the law casts an</w:t>
        <w:br/>
        <w:t>obligation on the judge to make his choice after carefully</w:t>
        <w:br/>
        <w:t>‘examining the pros and cons of each case. It must at once be</w:t>
        <w:br/>
        <w:t>conceded that offenders of some particularly grossly brutal</w:t>
        <w:br/>
        <w:t>crimes which send tremors in the community have to be</w:t>
        <w:br/>
        <w:t>firmly dealt with to protect the community from the</w:t>
        <w:br/>
        <w:t>perpetrators of such crimes. Where the incidence of a</w:t>
        <w:br/>
        <w:br/>
        <w:br/>
        <w:br/>
        <w:t>Page 29:</w:t>
        <w:br/>
        <w:t>2»</w:t>
        <w:br/>
        <w:t>ertain crime is rapidly gr nd is-assumin ”</w:t>
        <w:br/>
        <w:t>‘may_be_necessary_for the courts to_award exemplary</w:t>
        <w:br/>
        <w:t>punishments to protect the community and to deter others</w:t>
        <w:br/>
        <w:t>from committing such crimes (emphasis supplied). Since</w:t>
        <w:br/>
        <w:t>the legislature in its wisdom though that in some rare cases</w:t>
        <w:br/>
        <w:t>it may still be necessary to impose the extreme punishment</w:t>
        <w:br/>
        <w:t>of death to deter others and to protect the society and in a</w:t>
        <w:br/>
        <w:t>given case the country, it left the choice of sentence to the</w:t>
        <w:br/>
        <w:t>Judiciary with the rider that the judge may visit the convict</w:t>
        <w:br/>
        <w:t>with the extreme punishment provided there exist special</w:t>
        <w:br/>
        <w:br/>
        <w:t>reasons for so doing.</w:t>
        <w:br/>
        <w:br/>
        <w:t>Even a casual glance at the provisions of the Penal Code</w:t>
        <w:br/>
        <w:t>will show that the punishments have been carefully graded</w:t>
        <w:br/>
        <w:t>corresponding with the gravity of offences; in grave wrongs</w:t>
        <w:br/>
        <w:t>the punishments prescribed are strict whereas for minor</w:t>
        <w:br/>
        <w:t>offences leniency is shown. Here again there is considerable</w:t>
        <w:br/>
        <w:t>room for manoeuvre because the choice of the punishment is</w:t>
        <w:br/>
        <w:t>left to the discretion of the judge with only the outer limits</w:t>
        <w:br/>
        <w:br/>
        <w:t>stated. There are only a few cases where a minimum</w:t>
        <w:br/>
        <w:t>punishment is prescribed. ‘The question then is what</w:t>
        <w:br/>
        <w:t>procedure does the judge follow for determining the</w:t>
        <w:br/>
        <w:t>punishment to be imposed in each case to fit the crime? The</w:t>
        <w:br/>
        <w:t>choice has to be made after following the procedure set out</w:t>
        <w:br/>
        <w:t>in sub-section (2) of Section 235 of the Code. The sub-</w:t>
        <w:br/>
        <w:t>section reads as under:</w:t>
        <w:br/>
        <w:br/>
        <w:t>If the accused is convicted, the judge shall, unless he</w:t>
        <w:br/>
        <w:t>proceeds in accordance with the provisions of Section 360,</w:t>
        <w:br/>
        <w:t>hear the accused on the question of sentence, and then pass</w:t>
        <w:br/>
        <w:t>sentence on him according to law.</w:t>
        <w:br/>
        <w:br/>
        <w:t>The requirement of hearing the accused is intended to satisfy</w:t>
        <w:br/>
        <w:t>the rule of natural justice. It is a fundamental requirement of</w:t>
        <w:br/>
        <w:t>fair play that the accused who was hitherto concentrating on</w:t>
        <w:br/>
        <w:t>the prosecution evidence on the question of guilt should, on</w:t>
        <w:br/>
        <w:t>being found guilty, be asked if he has anything to say or any</w:t>
        <w:br/>
        <w:t>evidence to tender on the question of sentence. This is all</w:t>
        <w:br/>
        <w:t>the more necessary since the courts are generally required to</w:t>
        <w:br/>
        <w:t>make the choice from a wide range of discretion in the</w:t>
        <w:br/>
        <w:br/>
        <w:br/>
        <w:br/>
        <w:t>Page 30:</w:t>
        <w:br/>
        <w:t>30</w:t>
        <w:br/>
        <w:t>matter of sentencing. To assist the court in determining the</w:t>
        <w:br/>
        <w:t>correct sentence to be imposed the legislature introduced</w:t>
        <w:br/>
        <w:t>sub-section (2) to Section 235.The said provision therefore</w:t>
        <w:br/>
        <w:t>satisfies a dual purpose; it satisfies the rule o natural justice</w:t>
        <w:br/>
        <w:t>by according to the accused an opportunity of being heard</w:t>
        <w:br/>
        <w:t>‘on the question of sentence and at the same time helps the</w:t>
        <w:br/>
        <w:t>court to choose the sentence to be awarded. Since the</w:t>
        <w:br/>
        <w:t>provision is intended to give the accused an opportunity to</w:t>
        <w:br/>
        <w:t>place before the court all the relevant material having a</w:t>
        <w:br/>
        <w:t>bearing on the question of sentence there can be no doubt</w:t>
        <w:br/>
        <w:t>that the provision is salutary and must be strictly followed.</w:t>
        <w:br/>
        <w:t>Itis clearly mandatory and should not be treated as a mere</w:t>
        <w:br/>
        <w:t>formality</w:t>
        <w:br/>
        <w:br/>
        <w:t>Sentences of severity are imposed to reflect the seriousness</w:t>
        <w:br/>
        <w:t>of the crime, to promote respect for the law, to provide just</w:t>
        <w:br/>
        <w:t>punishment for the offence, to afford adequate deterrent to</w:t>
        <w:br/>
        <w:t>criminal conduct and to protect the community from further</w:t>
        <w:br/>
        <w:t>similar conduct.</w:t>
        <w:br/>
        <w:br/>
        <w:t>It serves a threefold purposes (i) punitive; (ii) deterrent; and (ii)</w:t>
        <w:br/>
        <w:br/>
        <w:t>protective. That</w:t>
        <w:br/>
        <w:br/>
        <w:t>why the Court in Bachan Singh case (1980) 2</w:t>
        <w:br/>
        <w:t>SCC 684 observed that when the question of choice of sentence is</w:t>
        <w:br/>
        <w:t>under consideration the court must not only look to the crime and.</w:t>
        <w:br/>
        <w:t>the vietim but also the circumstances of the criminal and the</w:t>
        <w:br/>
        <w:t>impact of the crime on the community. Unless the nature of the</w:t>
        <w:br/>
        <w:t>crime and the circumstances of the offender reveal that the</w:t>
        <w:br/>
        <w:t>criminal is a menace to the society and the sentence of life</w:t>
        <w:br/>
        <w:t>imprisonment would be altogether inadequate, the court should</w:t>
        <w:br/>
        <w:t>ordinarily impose the lesser punishment and not the extreme</w:t>
        <w:br/>
        <w:t>punishment of death which should be reserved for exceptional</w:t>
        <w:br/>
        <w:br/>
        <w:t>cases only. In the subsequent decision of Machhi Singh Vs State</w:t>
        <w:br/>
        <w:br/>
        <w:br/>
        <w:t>Page 31:</w:t>
        <w:br/>
        <w:t>31</w:t>
        <w:br/>
        <w:t>of Punjab (1983) 3 SCC 470, the Court, after culling out the</w:t>
        <w:br/>
        <w:br/>
        <w:t>guidelines laid down in Bachan Singh cas</w:t>
        <w:br/>
        <w:br/>
        <w:t>(supra), observed that</w:t>
        <w:br/>
        <w:br/>
        <w:t>only in those exceptional cases in which the crime is so brutal,</w:t>
        <w:br/>
        <w:br/>
        <w:t>diabolical and revolting as to shock the collective conscience of</w:t>
        <w:br/>
        <w:t>the community, would it be permissible to award the death</w:t>
        <w:br/>
        <w:br/>
        <w:t>sentence,</w:t>
        <w:br/>
        <w:br/>
        <w:t>2.7.6 The following guidelines which emerge from Bachan Singh</w:t>
        <w:br/>
        <w:t>‘case [(1980) 2SCC 684] will have to be applied to the facts of each</w:t>
        <w:br/>
        <w:t>individual case where the question of imposition of death sentence</w:t>
        <w:br/>
        <w:br/>
        <w:t>arises, as given in Machhi Singh ease (1983) 3SCC 470 at p. 489.</w:t>
        <w:br/>
        <w:br/>
        <w:t>(i) The extreme penalty of death need not be inflicted</w:t>
        <w:br/>
        <w:br/>
        <w:t>except in gravest cases of extreme culpability</w:t>
        <w:br/>
        <w:br/>
        <w:t>(ii) Before opting for the death penalty the circumstances</w:t>
        <w:br/>
        <w:t>of the ‘offender’ also require to be taken into</w:t>
        <w:br/>
        <w:t>consideration along with the circumstances of the</w:t>
        <w:br/>
        <w:t>‘crime’</w:t>
        <w:br/>
        <w:br/>
        <w:t>ii) Life imprisonment is the rule and death sentence is</w:t>
        <w:br/>
        <w:t>an exception, Death sentence must be imposed only</w:t>
        <w:br/>
        <w:t>when life imprisonment appears to be an altogether</w:t>
        <w:br/>
        <w:t>inadequate punishment having regard to the relevant</w:t>
        <w:br/>
        <w:t>circumstances of the crime, and provided, and only</w:t>
        <w:br/>
        <w:t>provided, the option to impose sentence of</w:t>
        <w:br/>
        <w:t>imprisonment for life cannot be conscientiously</w:t>
        <w:br/>
        <w:br/>
        <w:t>exercised having regard to the nature and</w:t>
        <w:br/>
        <w:br/>
        <w:br/>
        <w:t>Page 32:</w:t>
        <w:br/>
        <w:t>2</w:t>
        <w:br/>
        <w:t>circumstances of the crime and all the relevant</w:t>
        <w:br/>
        <w:br/>
        <w:t>circumstances.</w:t>
        <w:br/>
        <w:br/>
        <w:t>(iv) A. balance sheet of aggravating and mitigating</w:t>
        <w:br/>
        <w:t>circumstances has to be drawn up and in doing so the</w:t>
        <w:br/>
        <w:t>mitigating circumstances have to be accorded full</w:t>
        <w:br/>
        <w:t>weightage and a just balance has to be struck between</w:t>
        <w:br/>
        <w:t>the aggravating and the mitigating circumstances</w:t>
        <w:br/>
        <w:br/>
        <w:t>before the option is exercised.</w:t>
        <w:br/>
        <w:br/>
        <w:t>2.7.7 In rarest of rare cases when the collective conscience of the</w:t>
        <w:br/>
        <w:br/>
        <w:t>so shocked, that it will expect the holders of the</w:t>
        <w:br/>
        <w:br/>
        <w:t>‘community is</w:t>
        <w:br/>
        <w:t>judicial power centre to inflict death penalty irrespective of their</w:t>
        <w:br/>
        <w:t>personal opinion as regards desirability or otherwise of retaining</w:t>
        <w:br/>
        <w:br/>
        <w:t>death penalty, death sentence can be awarded. ‘The community</w:t>
        <w:br/>
        <w:br/>
        <w:t>may entertain such sentiment in the following circumstances as</w:t>
        <w:br/>
        <w:t>observed by the Supreme Court in Lehna Singh case (supra, at p.</w:t>
        <w:br/>
        <w:t>86, paras 23-24)</w:t>
        <w:br/>
        <w:br/>
        <w:t>(1) When the murder is committed in an extremely brutal,</w:t>
        <w:br/>
        <w:t>grotesque, diabolical, revolting, or dastardly manner</w:t>
        <w:br/>
        <w:t>so as to arouse intense and extreme indignation of the</w:t>
        <w:br/>
        <w:br/>
        <w:t>‘community.</w:t>
        <w:br/>
        <w:br/>
        <w:t>(2) When the murder is committed for a motive which</w:t>
        <w:br/>
        <w:t>evinces total depravity and meanness; e.g. murder by</w:t>
        <w:br/>
        <w:br/>
        <w:t>hired assassin for money or reward; or cold-blooded</w:t>
        <w:br/>
        <w:br/>
        <w:t>murder for gains of a person vis-a-vis whom the</w:t>
        <w:br/>
        <w:br/>
        <w:br/>
        <w:t>Page 33:</w:t>
        <w:br/>
        <w:t>2.78</w:t>
        <w:br/>
        <w:br/>
        <w:t>3</w:t>
        <w:br/>
        <w:br/>
        <w:t>murderer is in a dominating position or in a pos</w:t>
        <w:br/>
        <w:br/>
        <w:t>ion of</w:t>
        <w:br/>
        <w:br/>
        <w:t>trust; or murder is committed in the course for betrayal</w:t>
        <w:br/>
        <w:t>of the motherland.</w:t>
        <w:br/>
        <w:br/>
        <w:t>(3) When murder of a member of a Scheduled Caste or</w:t>
        <w:br/>
        <w:t>minority community etc., is committed not for</w:t>
        <w:br/>
        <w:br/>
        <w:t>personal reasons but in circumstances which arouse</w:t>
        <w:br/>
        <w:br/>
        <w:t>social wrath, or in cases of ‘bride burning’ or ‘dowry</w:t>
        <w:br/>
        <w:br/>
        <w:t>deaths’ or when murder is committed in order to remarry</w:t>
        <w:br/>
        <w:br/>
        <w:t>‘for the sake of extracting dowry once again or to marry</w:t>
        <w:br/>
        <w:br/>
        <w:t>another woman on account of infatuation. (emphasis</w:t>
        <w:br/>
        <w:br/>
        <w:t>supplied)</w:t>
        <w:br/>
        <w:br/>
        <w:t>(4) When the crime is enormous in proportion; For</w:t>
        <w:br/>
        <w:t>instance when multiple murders, say of all or almost all</w:t>
        <w:br/>
        <w:t>the members of a family or a large number of persons.</w:t>
        <w:br/>
        <w:t>of a particular caste, community, or locality, are</w:t>
        <w:br/>
        <w:t>committed</w:t>
        <w:br/>
        <w:br/>
        <w:t>(5) When the victim of murder is an innocent child, or a</w:t>
        <w:br/>
        <w:t>helples</w:t>
        <w:br/>
        <w:br/>
        <w:t>woman or old or infirm person or a person</w:t>
        <w:br/>
        <w:br/>
        <w:t>vis-i-vis whom the murderer is in a dominating</w:t>
        <w:br/>
        <w:t>position, or a public figure generally loved and respected</w:t>
        <w:br/>
        <w:t>by the community.</w:t>
        <w:br/>
        <w:br/>
        <w:t>If upon taking an overall global view of all the</w:t>
        <w:br/>
        <w:br/>
        <w:t>circumstances in the light of the aforesaid propositions and taking</w:t>
        <w:br/>
        <w:br/>
        <w:t>into account the answers to the questions posed by way of the test</w:t>
        <w:br/>
        <w:br/>
        <w:br/>
        <w:t>Page 34:</w:t>
        <w:br/>
        <w:t>M</w:t>
        <w:br/>
        <w:t>for the rarest of rare cases, the circumstances of the case are such</w:t>
        <w:br/>
        <w:br/>
        <w:t>that death sentence is warranted, the court would proceed to do so.</w:t>
        <w:br/>
        <w:br/>
        <w:t>2.8 Some of the cases where the Hon’ble Supreme Court</w:t>
        <w:br/>
        <w:t>has commuted capital punishment to life</w:t>
        <w:br/>
        <w:t>imprisonment:</w:t>
        <w:br/>
        <w:br/>
        <w:t>2.8.1 In Machhi Singh Vs State of Punjab (1983) 3 SCC 470,</w:t>
        <w:br/>
        <w:t>the three-Judge Bench of the Supreme Court considered the</w:t>
        <w:br/>
        <w:br/>
        <w:t>Cons</w:t>
        <w:br/>
        <w:br/>
        <w:t>tution Bench decision Bachan Singh Vs State of Punjab</w:t>
        <w:br/>
        <w:t>and came to hold that where there is no proof of extreme</w:t>
        <w:br/>
        <w:t>culpability, the extreme penalty need not be given. The Supreme</w:t>
        <w:br/>
        <w:t>Court also further observed that the extreme penalty of death may</w:t>
        <w:br/>
        <w:br/>
        <w:t>be given only in the rarest of rare eases where aggravating</w:t>
        <w:br/>
        <w:br/>
        <w:t>circumstances are such that the extreme penalty meets the ends of</w:t>
        <w:br/>
        <w:br/>
        <w:t>justice.</w:t>
        <w:br/>
        <w:br/>
        <w:t>2.8.2. In Suresh Vs State of U.P., 2001 Cr. L.J. 1462 (SC), the</w:t>
        <w:br/>
        <w:t>conviction was based upon the evidence ofa child witness</w:t>
        <w:br/>
        <w:t>and Chandrachud, C.J. speaking for the Court held that it will not</w:t>
        <w:br/>
        <w:t>be safe to impose extreme penalty of death in a conviction based</w:t>
        <w:br/>
        <w:t>fon the deposition of a child. It was further observed that the</w:t>
        <w:br/>
        <w:t>extreme sentence cannot seek its. main support from the</w:t>
        <w:br/>
        <w:t>evidence of a child</w:t>
        <w:br/>
        <w:br/>
        <w:t>witness and it is not safe enough to act upon such deposition, even</w:t>
        <w:br/>
        <w:br/>
        <w:t>if true, for putting out a life</w:t>
        <w:br/>
        <w:br/>
        <w:t>2.8.3 In Raja Ram Yaday Vs State of Bihar, 1996 Cr. L.J. 2307:</w:t>
        <w:br/>
        <w:t>AIR 1996 SC 1631, the Hon’ble Supreme Court came to</w:t>
        <w:br/>
        <w:br/>
        <w:br/>
        <w:t>Page 35:</w:t>
        <w:br/>
        <w:t>35</w:t>
        <w:br/>
        <w:t>hold that a gruesome and cruel incident did take place and yet did</w:t>
        <w:br/>
        <w:br/>
        <w:t>not think it appropriate to affirm a sentence of death and</w:t>
        <w:br/>
        <w:t>commuted to life imprisonment. ‘The Hon’ble Apex Court held</w:t>
        <w:br/>
        <w:t>that:</w:t>
        <w:br/>
        <w:br/>
        <w:t>“We feel that although the murders had been committed in a</w:t>
        <w:br/>
        <w:t>premeditated and calculated manner with extreme cruelty</w:t>
        <w:br/>
        <w:t>and brutality, for which normally sentence of death will be</w:t>
        <w:br/>
        <w:t>wholly justified, in the special facts of the case, it will not be</w:t>
        <w:br/>
        <w:t>proper to award extreme sentence of death.”</w:t>
        <w:br/>
        <w:br/>
        <w:t>2.84 In“Sheikh Abdul Hamid &amp; Anr. Vs State of M.P. (1998)</w:t>
        <w:br/>
        <w:t>3 SCC 188” the Hon’ble Supreme Court has held that:</w:t>
        <w:br/>
        <w:br/>
        <w:t>“Special reasons given by the trial court in awarding death</w:t>
        <w:br/>
        <w:t>sentence to the appellants and confirmed by the High Court,</w:t>
        <w:br/>
        <w:t>were that it was such a cruel act where the appellants have</w:t>
        <w:br/>
        <w:t>‘not even spared the innocent child and the motive being to</w:t>
        <w:br/>
        <w:t>grab the property. We have given our earnest consideration</w:t>
        <w:br/>
        <w:t>to the question of sentence and the reasons given by the</w:t>
        <w:br/>
        <w:t>High</w:t>
        <w:br/>
        <w:br/>
        <w:t>Court for awarding death sentence to the appellants. Having</w:t>
        <w:br/>
        <w:br/>
        <w:t>regard to the guidelines</w:t>
        <w:br/>
        <w:br/>
        <w:t>tated above, it may be noticed that</w:t>
        <w:br/>
        <w:br/>
        <w:t>in the present case it was not pointed out by the prosecution</w:t>
        <w:br/>
        <w:br/>
        <w:t>that it was a cold-blooded murder. There is nothing on</w:t>
        <w:br/>
        <w:br/>
        <w:t>record to show how the murder has</w:t>
        <w:br/>
        <w:br/>
        <w:t>taken place. In the</w:t>
        <w:br/>
        <w:br/>
        <w:t>absence of such evidence, we do not find that the ease</w:t>
        <w:br/>
        <w:br/>
        <w:br/>
        <w:t>Page 36:</w:t>
        <w:br/>
        <w:t>36</w:t>
        <w:br/>
        <w:t>before us falls within the category of the rarest of rare cases,</w:t>
        <w:br/>
        <w:br/>
        <w:t>deserving extreme penalty of death.”</w:t>
        <w:br/>
        <w:br/>
        <w:t>2.8.5 In “Ronny Alias Ronald James Abwaris &amp; Ors. Vs State of</w:t>
        <w:br/>
        <w:t>Maharashtra (1998) 3 SCC 625” where there were more</w:t>
        <w:br/>
        <w:br/>
        <w:t>than one offender, it has been held by the Hon’ble Supreme</w:t>
        <w:br/>
        <w:br/>
        <w:t>Court that:</w:t>
        <w:br/>
        <w:br/>
        <w:t>“The possibility of reform and rehabilitation, however,</w:t>
        <w:br/>
        <w:t>cannot be ruled out. From the facts and circumstances, it is</w:t>
        <w:br/>
        <w:t>not possible to predict as to whom among the three played</w:t>
        <w:br/>
        <w:t>which part. It may be that the role of one has been more</w:t>
        <w:br/>
        <w:t>culpable in degree than that of the others and vice versa</w:t>
        <w:br/>
        <w:t>Where in a case like this it is not possible to say as to whose</w:t>
        <w:br/>
        <w:t>case falls within the “rarest of the rare” cases, it would serve</w:t>
        <w:br/>
        <w:t>the ends of justice if the capital punishment is commuted</w:t>
        <w:br/>
        <w:t>into life imprisonment.”</w:t>
        <w:br/>
        <w:br/>
        <w:t>2.8.6 In “Gurnam Singh &amp; Anr. Vs State of Punjab (1998) 7</w:t>
        <w:br/>
        <w:t>SCC 722”. The Hon'ble Supreme Court while commuting the</w:t>
        <w:br/>
        <w:br/>
        <w:t>death sentence to imprisonment for life has said that:</w:t>
        <w:br/>
        <w:br/>
        <w:t>“We are also of the view that in the absence of any evidence</w:t>
        <w:br/>
        <w:t>as regard the motive for abduction and as regards the</w:t>
        <w:br/>
        <w:t>accused who actually caused their deaths and the manner</w:t>
        <w:br/>
        <w:t>and circumstances in which they were caused, the</w:t>
        <w:br/>
        <w:t>Designated Court should not have imposed death sentence</w:t>
        <w:br/>
        <w:t>upon appellant Gurnam Singh.”</w:t>
        <w:br/>
        <w:br/>
        <w:t>2.8.7 In “Allauddin Mian &amp; Ors, Vs State of Bihar (1989) 3</w:t>
        <w:br/>
        <w:t>SCC 5” The Hon’ble Supreme Court has said that:</w:t>
        <w:br/>
        <w:br/>
        <w:t>“Having come to the conclusion that Allauddin Mian and</w:t>
        <w:br/>
        <w:t>Keyamuddin Mian are guilty of murder, the next question is</w:t>
        <w:br/>
        <w:t>what punishment should be awarded to them, namely,</w:t>
        <w:br/>
        <w:t>whether extinction of life or incarceration for life. Section</w:t>
        <w:br/>
        <w:br/>
        <w:br/>
        <w:t>Page 37:</w:t>
        <w:br/>
        <w:t>37</w:t>
        <w:br/>
        <w:t>302, IPC casts a heavy duty on the court to choose between</w:t>
        <w:br/>
        <w:t>death and imprisonment for life. When the Court is called</w:t>
        <w:br/>
        <w:t>upon to choose between the convicts ery “I want to live” and</w:t>
        <w:br/>
        <w:t>the prosecutor's demand “he deserves to die’ it goes without</w:t>
        <w:br/>
        <w:t>saying that the court must show a high degree of concen</w:t>
        <w:br/>
        <w:t>and sensitiveness in the choice of sentence.”</w:t>
        <w:br/>
        <w:br/>
        <w:t>2.9 Life Imprisonment means imprisonment for whole</w:t>
        <w:br/>
        <w:t>life:</w:t>
        <w:br/>
        <w:br/>
        <w:t>2.9.1 In Section 304B, the maximum sentence that can be awarded.</w:t>
        <w:br/>
        <w:br/>
        <w:t>is imprisonment for life.</w:t>
        <w:br/>
        <w:br/>
        <w:t>2.9.2 In Gopal Vinayak Godse Vs State of Maharashtra, (AIR</w:t>
        <w:br/>
        <w:t>1961 SC 600: 1961 Cr. LJ. 736: 1961 (3) SCR 440), the</w:t>
        <w:br/>
        <w:t>Con</w:t>
        <w:br/>
        <w:br/>
        <w:t>tution Bench of the Hon’ble Supreme Court held that the</w:t>
        <w:br/>
        <w:t>sentence of imprisonment for life is not for any definite period and</w:t>
        <w:br/>
        <w:t>the imprisonment for life must, prima facie, be treated as</w:t>
        <w:br/>
        <w:t>imprisonment for the whole of the remaining period of the</w:t>
        <w:br/>
        <w:t>convicted person’s natural life.</w:t>
        <w:br/>
        <w:br/>
        <w:t>2.9.3 In Zahid Hussein Vs State of W.B., (2001) 3 SCC 750, the</w:t>
        <w:br/>
        <w:br/>
        <w:t>Hon’ble Supreme Court has observed that:</w:t>
        <w:br/>
        <w:br/>
        <w:t>“4. ‘The Supreme Court after examining the provisions of</w:t>
        <w:br/>
        <w:t>Article 161 of the Constitution, CrPC and IPC has</w:t>
        <w:br/>
        <w:t>consistently held that a sentence of imprisonment for life</w:t>
        <w:br/>
        <w:t>does not automatically expire at the end of 20 years of</w:t>
        <w:br/>
        <w:t>imprisonment including remission, as a sentence of</w:t>
        <w:br/>
        <w:t>imprisonment for life means a sentence for the entire life of</w:t>
        <w:br/>
        <w:br/>
        <w:t>the prisoner unless the appropriate Government choos</w:t>
        <w:br/>
        <w:br/>
        <w:br/>
        <w:br/>
        <w:t>Page 38:</w:t>
        <w:br/>
        <w:t>38</w:t>
        <w:br/>
        <w:br/>
        <w:t>exercise its discretion to remit either the whole or part of the</w:t>
        <w:br/>
        <w:br/>
        <w:t>sentence, (See Gopal Vinayak Godse Vs State of</w:t>
        <w:br/>
        <w:t>Maharashtra, AIR 1961 SC 600: 1961 Cr. LJ. 736: (1961)</w:t>
        <w:br/>
        <w:t>3SCR 440; State of M.P. Vs Ratan Singh, AIR 1976 SC</w:t>
        <w:br/>
        <w:t>1552: 1976 Cr. LJ. 1192: (1976) 38CC 470: 1926 SCC</w:t>
        <w:br/>
        <w:t>(Cr) 428; Sohan Lal Vs Asha Ram , (1981) SCC 106; and</w:t>
        <w:br/>
        <w:t>Bhagirath Vs Delhi Admn., 1965 Cr. LJ. 1179 (1986) 2</w:t>
        <w:br/>
        <w:t>SCCS80: 1985 SCC (Cr) 280.</w:t>
        <w:br/>
        <w:br/>
        <w:t>5. We extract below sub-rules (4) and (29) of Rule 591 of</w:t>
        <w:br/>
        <w:t>the West Bengal Rules for the Superintendence and</w:t>
        <w:br/>
        <w:t>Management of Jails (for short ‘the Rules’).</w:t>
        <w:br/>
        <w:br/>
        <w:t>“(4) In considering the cases of prisoners submitted to it</w:t>
        <w:br/>
        <w:t>under sub-rules (1) and (2), the State Government shall take</w:t>
        <w:br/>
        <w:t>into consideration — (i) the cireumstances in each case, (ii)</w:t>
        <w:br/>
        <w:t>the character of the conviet’s crime, (iii) his conduct in</w:t>
        <w:br/>
        <w:br/>
        <w:t>prison, and (iv) the probability of his reverting to criminal</w:t>
        <w:br/>
        <w:br/>
        <w:t>habits or instigating others to commit crime. If the State</w:t>
        <w:br/>
        <w:t>Government is satisfied that the prisoner can be released</w:t>
        <w:br/>
        <w:t>without any danger to the society or to the public it may take</w:t>
        <w:br/>
        <w:t>steps for issue of orders for his release under Section 401 of</w:t>
        <w:br/>
        <w:t>the Code of Criminal Procedure, 1898.</w:t>
        <w:br/>
        <w:br/>
        <w:t>(29) Every case in which a convict, who has not received the</w:t>
        <w:br/>
        <w:t>benefit of any of the foregoing Rules, is about to complete a</w:t>
        <w:br/>
        <w:t>period of 20 years of continued detention including</w:t>
        <w:br/>
        <w:t>remission earned, if any, shall be submitted three months</w:t>
        <w:br/>
        <w:br/>
        <w:t>before such completion by the Superintendent of the Jail in</w:t>
        <w:br/>
        <w:br/>
        <w:br/>
        <w:t>Page 39:</w:t>
        <w:br/>
        <w:t>39</w:t>
        <w:br/>
        <w:t>which the convict is for the time being detained, through the</w:t>
        <w:br/>
        <w:br/>
        <w:t>Inspector General, for orders of the State Government. If</w:t>
        <w:br/>
        <w:t>the conviet’s jail records during the last three years of his</w:t>
        <w:br/>
        <w:t>detention are found to be satisfactory the State Government</w:t>
        <w:br/>
        <w:br/>
        <w:t>may remit the remainder of his sentence.</w:t>
        <w:br/>
        <w:t>6, These sub-rules do not provide for automatic release of a life</w:t>
        <w:br/>
        <w:t>convict after he has completed 20 years of the detention including</w:t>
        <w:br/>
        <w:t>remission. Under these sub-rules the only right which a life</w:t>
        <w:br/>
        <w:t>convict can be said to have acquired is a right to have his ease put</w:t>
        <w:br/>
        <w:t>up by the prison authorities in time to the State Government for</w:t>
        <w:br/>
        <w:t>consideration for premature release and in doing so that the</w:t>
        <w:br/>
        <w:t>Government would follow the guidelines mentioned in sub-rule</w:t>
        <w:br/>
        <w:t>),</w:t>
        <w:br/>
        <w:br/>
        <w:t>7. The Explanation to Section 61 of the Act is as</w:t>
        <w:br/>
        <w:br/>
        <w:t>follows:“Explanation .- For the purpose of calculation of</w:t>
        <w:br/>
        <w:br/>
        <w:t>the total period of imprisonment under this section, the period of</w:t>
        <w:br/>
        <w:t>imprisonment for life shall be taken to be equivalent to the period</w:t>
        <w:br/>
        <w:br/>
        <w:t>8. The Explanation came for consideration by the Supreme Court</w:t>
        <w:br/>
        <w:t>in Laxman Naskar (Life Conviet) Vs State of W.B. (2000) 7 SCC</w:t>
        <w:br/>
        <w:t>626: 2000 SCC (Cr.) 280, and this Court held that the said</w:t>
        <w:br/>
        <w:t>Explanation is only for the purpose of calculation of the total</w:t>
        <w:br/>
        <w:t>period of imprisonment of a life convict under Section 61, which</w:t>
        <w:br/>
        <w:br/>
        <w:t>shall be taken to be equivalent to the period of imprisonment for</w:t>
        <w:br/>
        <w:br/>
        <w:br/>
        <w:t>Page 40:</w:t>
        <w:br/>
        <w:t>40</w:t>
        <w:br/>
        <w:t>20 years and a ‘life convict would not be entitled to automatic</w:t>
        <w:br/>
        <w:br/>
        <w:t>release under this provision of law. We, therefore, find no</w:t>
        <w:br/>
        <w:t>substance in the submission made by Mr.Malik, the learned Senior</w:t>
        <w:br/>
        <w:t>Counsel. [Mr. Malik had submitted that in view of sub-rules (4)</w:t>
        <w:br/>
        <w:t>and (29) of Rule 591, all the petitioners were entitled to be</w:t>
        <w:br/>
        <w:t>released as of right as their total period of imprisonment was ‘more</w:t>
        <w:br/>
        <w:br/>
        <w:t>than 20 years},</w:t>
        <w:br/>
        <w:br/>
        <w:t>11, Following guidelines were framed by the Government or the</w:t>
        <w:br/>
        <w:br/>
        <w:t>premature release of life conviets, namely:</w:t>
        <w:br/>
        <w:br/>
        <w:t>(i) Whether the offence is an individual act of crime</w:t>
        <w:br/>
        <w:t>without affecting the society at large.</w:t>
        <w:br/>
        <w:br/>
        <w:t>(ii) Whether there is any chance of future recurrence of</w:t>
        <w:br/>
        <w:t>committing crime.</w:t>
        <w:br/>
        <w:br/>
        <w:t>(iii) Whether there is any fruitful purpose of confining of</w:t>
        <w:br/>
        <w:t>these conviets any more.</w:t>
        <w:br/>
        <w:br/>
        <w:t>(iv) Whether the convicts have lost potentiality in</w:t>
        <w:br/>
        <w:t>committing crime.</w:t>
        <w:br/>
        <w:br/>
        <w:t>(¥) Socio-economic condition of the convicts?</w:t>
        <w:br/>
        <w:t>families.</w:t>
        <w:br/>
        <w:br/>
        <w:t>12, ‘The Review Board refused to grant premature release of the</w:t>
        <w:br/>
        <w:t>petitioners on the following grounds: (1) police report is adverse;</w:t>
        <w:br/>
        <w:br/>
        <w:t>(2) the convicts are not overaged persons and as such have not lost</w:t>
        <w:br/>
        <w:t>the potentiality in committing crime; (3) since other co-convicts</w:t>
        <w:br/>
        <w:t>were trying to come out from jail, there was a possibility of</w:t>
        <w:br/>
        <w:t>regrouping for antisocial activities; (4) the offence was not an.</w:t>
        <w:br/>
        <w:t>individual act of crime but was _aflecting society at large; (5)</w:t>
        <w:br/>
        <w:br/>
        <w:t>convicts were antisocial; and (6) the witnesses who had deposed at</w:t>
        <w:br/>
        <w:br/>
        <w:br/>
        <w:t>Page 41:</w:t>
        <w:br/>
        <w:t>41</w:t>
        <w:br/>
        <w:t>the trial as well as local people were apprehensive of retaliation in</w:t>
        <w:br/>
        <w:br/>
        <w:t>theevent of —_ premature release.</w:t>
        <w:br/>
        <w:br/>
        <w:t>14... The conduct of the petitioners while in jail is an important</w:t>
        <w:br/>
        <w:t>factor to be considered as to whether they have lost their</w:t>
        <w:br/>
        <w:t>potentiality in committing crime due to long period of detention.</w:t>
        <w:br/>
        <w:t>The views of the witnesses who were examined during trial and</w:t>
        <w:br/>
        <w:t>the people of the locality cannot determine whether the petitioners</w:t>
        <w:br/>
        <w:t>would be a danger to the locality, if released prematurely. This has</w:t>
        <w:br/>
        <w:t>to be considered keeping in view the conduct of the petitioners</w:t>
        <w:br/>
        <w:t>during the period they were undergoing sentence. Age alone</w:t>
        <w:br/>
        <w:t>cannot be a factor while considering whether the petitioners still</w:t>
        <w:br/>
        <w:t>have potentiality of committing crime or not as it will depend on</w:t>
        <w:br/>
        <w:t>changes in mental attitude during incarceration.”</w:t>
        <w:br/>
        <w:br/>
        <w:t>294 In Ravindra Trimbak Chouthmal Vs State of</w:t>
        <w:br/>
        <w:t>Maharashtra, (1996) 4 SCC 148, Hon'ble Supreme</w:t>
        <w:br/>
        <w:t>Court commuted the sentence of death to imprisonment</w:t>
        <w:br/>
        <w:t>for life and further ordered that sentence passed under</w:t>
        <w:br/>
        <w:br/>
        <w:t>Section 201 to run not</w:t>
        <w:br/>
        <w:br/>
        <w:t>concurrently but consecutively: While doing so, the Court</w:t>
        <w:br/>
        <w:br/>
        <w:t>observed:</w:t>
        <w:br/>
        <w:br/>
        <w:t>“We have given considered thought to the question and we</w:t>
        <w:br/>
        <w:t>have not been able to place the case in that category which</w:t>
        <w:br/>
        <w:t>could be regarded as the “rarest of the rare” type. ‘This is so</w:t>
        <w:br/>
        <w:t>because dowry death has ceased to belong to that species</w:t>
        <w:br/>
        <w:t>killing. ‘The increasing number of dowry deaths would bear</w:t>
        <w:br/>
        <w:t>this. To halt the rising graph, we, at one point, thought to</w:t>
        <w:br/>
        <w:br/>
        <w:br/>
        <w:br/>
        <w:t>Page 42:</w:t>
        <w:br/>
        <w:t>2</w:t>
        <w:br/>
        <w:t>maintain the sentence; but we entertain doubt about the</w:t>
        <w:br/>
        <w:t>deterrent effect of death penalty. We, therefore, resist</w:t>
        <w:br/>
        <w:t>‘ourselves from upholding the death sentence, much though</w:t>
        <w:br/>
        <w:t>we would have desired annihilation of a despicable</w:t>
        <w:br/>
        <w:t>character like the appellant before us. We, therefore,</w:t>
        <w:br/>
        <w:t>commute the sentence of death to one of RI for life</w:t>
        <w:br/>
        <w:t>imprisonment.</w:t>
        <w:br/>
        <w:br/>
        <w:t>But then, it isa fit case, according to us, where, for the</w:t>
        <w:br/>
        <w:t>offence under Sections 201/34, the sentence awarded, which</w:t>
        <w:br/>
        <w:t>is RI for seven years being the maximum for a case of the</w:t>
        <w:br/>
        <w:t>present type, should be sustained, in view of what had been</w:t>
        <w:br/>
        <w:t>done to cause disappearance of the evidence relating to the</w:t>
        <w:br/>
        <w:t>commission of murder — the atrocious way in which the</w:t>
        <w:br/>
        <w:t>head was severed and the body was cut in nine pieces.</w:t>
        <w:br/>
        <w:t>These cry for maximum sentence. Not only this, the</w:t>
        <w:br/>
        <w:t>sentence has to run consecutively, and not concurrently,</w:t>
        <w:br/>
        <w:t>to show our strong disapproval of the loathsome, revolting</w:t>
        <w:br/>
        <w:t>and dreaded device adopted to cause disappearance of the</w:t>
        <w:br/>
        <w:t>dead body.”</w:t>
        <w:br/>
        <w:br/>
        <w:t>2.10 302 and 304 B of the</w:t>
        <w:br/>
        <w:br/>
        <w:t>2.10.1, Section 304B and Section 302 are clearly distinguishable.</w:t>
        <w:br/>
        <w:t>The court before framing of the charges should see and analyze</w:t>
        <w:br/>
        <w:br/>
        <w:t>that whether charge can be framed against the accused under</w:t>
        <w:br/>
        <w:br/>
        <w:t>Section 302 or not. Charge under 304B is made out in those cases</w:t>
        <w:br/>
        <w:t>where what is not clear is the cause of the death. The Section says</w:t>
        <w:br/>
        <w:t>where death is caused due to burns or bodily injuries or caused</w:t>
        <w:br/>
        <w:t>otherwise than under normal circumstances. ‘This shows that it</w:t>
        <w:br/>
        <w:t>may be clear that the death was due to burns or bodily injuries or is</w:t>
        <w:br/>
        <w:t>otherwise than under normal circumstances (courts say this covers</w:t>
        <w:br/>
        <w:br/>
        <w:t>suicide also) so what is not clear is whether those persons who</w:t>
        <w:br/>
        <w:br/>
        <w:br/>
        <w:br/>
        <w:t>Page 43:</w:t>
        <w:br/>
        <w:t>4B</w:t>
        <w:br/>
        <w:t>subject to cruelty or harassment are responsible for the cause of the</w:t>
        <w:br/>
        <w:br/>
        <w:t>burns or bodily injuries.</w:t>
        <w:br/>
        <w:br/>
        <w:t>2.10.2 In Hemchand Vs State of Haryana, 1994 (6) SCC 727,</w:t>
        <w:br/>
        <w:t>the Hon’ble Supreme Court has held that Section 113B of the</w:t>
        <w:br/>
        <w:t>Evidence Act says that when the question is whether a person has</w:t>
        <w:br/>
        <w:t>committed a dowry death of a woman and it is shown that soon</w:t>
        <w:br/>
        <w:t>before her death, such woman has been subjected by such person</w:t>
        <w:br/>
        <w:t>to cruelty or harassment for, or in connection with any demand for</w:t>
        <w:br/>
        <w:t>dowry, the court shall presume that such person had caused the</w:t>
        <w:br/>
        <w:t>dowry death, The Hon'ble Supreme Court has further held that</w:t>
        <w:br/>
        <w:t>proof of direct connection of the accused with her death is not</w:t>
        <w:br/>
        <w:t>essential. The absence of direct connection of the accused with</w:t>
        <w:br/>
        <w:t>death has to be taken into consideration in balancing the sentence</w:t>
        <w:br/>
        <w:br/>
        <w:t>to be awarded to the accused.</w:t>
        <w:br/>
        <w:br/>
        <w:t>2.10.3 In Ashok Kumar Vs State of Rajasthan, 1991 (1) SCC</w:t>
        <w:br/>
        <w:t>166, the Hon'ble Supreme Court has laid down that motive for a</w:t>
        <w:br/>
        <w:t>murder may or may not be. But in dowry deaths, it is inherent</w:t>
        <w:br/>
        <w:br/>
        <w:t>‘And hence, what is required of the court is to examine is as to who</w:t>
        <w:br/>
        <w:br/>
        <w:t>translated it into action as motive for it is not individual, but of</w:t>
        <w:br/>
        <w:br/>
        <w:t>family.</w:t>
        <w:br/>
        <w:br/>
        <w:t>2.11 Framing of charge - whether u/s 302 or 304 B:</w:t>
        <w:br/>
        <w:br/>
        <w:t>2.11.1 In Shamnsaheb M. Multani Vs State of Karnataka,</w:t>
        <w:br/>
        <w:t>(2001) 2 SCC 577 the Hon'ble Supreme Court has observed:</w:t>
        <w:br/>
        <w:br/>
        <w:br/>
        <w:t>Page 44:</w:t>
        <w:br/>
        <w:t>“4</w:t>
        <w:br/>
        <w:br/>
        <w:t>“The question raised before us is whether in a case where</w:t>
        <w:br/>
        <w:t>prosecution failed to prove the charge under Section 302</w:t>
        <w:br/>
        <w:t>IPC, but on the facts the ingredients of Section 304-B have</w:t>
        <w:br/>
        <w:t>winched to the fore, can the court convict him of that</w:t>
        <w:br/>
        <w:t>offence in the absence of the said offence being included in</w:t>
        <w:br/>
        <w:br/>
        <w:t>the charge.</w:t>
        <w:br/>
        <w:br/>
        <w:t>14, Sections 221 and 222 of the Code are the two</w:t>
        <w:br/>
        <w:t>provisions dealing with the power of a criminal court to</w:t>
        <w:br/>
        <w:t>convict the accused of an offence which is not included in</w:t>
        <w:br/>
        <w:t>the charge. The primary condition for application of</w:t>
        <w:br/>
        <w:t>Section 221 of the Code is that the court should have felt</w:t>
        <w:br/>
        <w:t>doubt, at the time of framing the charge, as to which of the</w:t>
        <w:br/>
        <w:t>several acts (which may be proved) will constitute the</w:t>
        <w:br/>
        <w:t>offence on account of the nature of the acts or series of acts</w:t>
        <w:br/>
        <w:t>alleged against the accused. In such a case the Section</w:t>
        <w:br/>
        <w:t>permits to convict the accused of the offence which he is</w:t>
        <w:br/>
        <w:br/>
        <w:t>shown to have committed though he was not charged with it.</w:t>
        <w:br/>
        <w:br/>
        <w:t>15, Section 222(1) of the Code deals with a case “when a</w:t>
        <w:br/>
        <w:t>person is charged with an offence con:</w:t>
        <w:br/>
        <w:br/>
        <w:t>ing of several</w:t>
        <w:br/>
        <w:t>particulars”. The Section permits the court to convict the</w:t>
        <w:br/>
        <w:t>accused “of the minor offence, though he was not charged</w:t>
        <w:br/>
        <w:br/>
        <w:t>ightly</w:t>
        <w:br/>
        <w:br/>
        <w:t>with it”, Sub-seetion (2) deals with a similar, but</w:t>
        <w:br/>
        <w:t>different situation</w:t>
        <w:br/>
        <w:br/>
        <w:br/>
        <w:t>Page 45:</w:t>
        <w:br/>
        <w:t>45</w:t>
        <w:br/>
        <w:br/>
        <w:t>222. (2) When a person is charged with an offence and</w:t>
        <w:br/>
        <w:t>facts are proved which reduce it to a minor offence, he may</w:t>
        <w:br/>
        <w:t>be convicted of the minor offence, although he is not</w:t>
        <w:br/>
        <w:br/>
        <w:t>charged with it”</w:t>
        <w:br/>
        <w:br/>
        <w:t>16, What is meant by “a minor offence” for the purpose of</w:t>
        <w:br/>
        <w:t>Section 222 of the Code? Although the said expression is</w:t>
        <w:br/>
        <w:t>not defined in the Code it can be discemed from the context</w:t>
        <w:br/>
        <w:t>that the test of minor offence is not merely that the</w:t>
        <w:br/>
        <w:t>prescribed punishment is less than the major offence. The</w:t>
        <w:br/>
        <w:t>two illustrations provided in the Section would bring the</w:t>
        <w:br/>
        <w:t>above point home well. Only if the two offences are</w:t>
        <w:br/>
        <w:t>cognate offences, wherein the main ingredients are common,</w:t>
        <w:br/>
        <w:t>the one punishable among them with a lesser sentence can</w:t>
        <w:br/>
        <w:br/>
        <w:t>be regarded as minor offence vis-a-vis the other offence.</w:t>
        <w:br/>
        <w:br/>
        <w:t>17. The composition of the offence under Section 304-B</w:t>
        <w:br/>
        <w:t>IPC is vastly different from the formation of the offence of</w:t>
        <w:br/>
        <w:t>murder under Section 302 IPC and hence the former cannot</w:t>
        <w:br/>
        <w:br/>
        <w:t>be regarded as minor offence vis-A-vis the latter. However,</w:t>
        <w:br/>
        <w:br/>
        <w:t>the position would be different when the charge</w:t>
        <w:br/>
        <w:br/>
        <w:t>contains the offence under Section 498-A IPC (husband or</w:t>
        <w:br/>
        <w:br/>
        <w:t>relative of husband of a woman subjecting her to cruelty),</w:t>
        <w:br/>
        <w:br/>
        <w:t>18, So when a person is charged with an offence under</w:t>
        <w:br/>
        <w:t>Sections 302 and 498-A IPC on the allegation that he caused</w:t>
        <w:br/>
        <w:br/>
        <w:br/>
        <w:t>Page 46:</w:t>
        <w:br/>
        <w:t>46</w:t>
        <w:br/>
        <w:t>the death ofa bride after subjecting her to harassment with a</w:t>
        <w:br/>
        <w:br/>
        <w:t>demand for dowry, within a period of 7 years of marriage, a</w:t>
        <w:br/>
        <w:t>situation may arise, as in this case, that the offence of</w:t>
        <w:br/>
        <w:t>murder is not established as against the accused.</w:t>
        <w:br/>
        <w:br/>
        <w:t>Nonetheles</w:t>
        <w:br/>
        <w:br/>
        <w:t>all other ingredients necessary for the offence</w:t>
        <w:br/>
        <w:t>under Section 304-B IPC would stand established. Can the</w:t>
        <w:br/>
        <w:t>accused be convicted in such a case for the offence under</w:t>
        <w:br/>
        <w:t>Section 304-B IPC without the said offence forming part of</w:t>
        <w:br/>
        <w:br/>
        <w:t>the charge?</w:t>
        <w:br/>
        <w:br/>
        <w:t>19. A two-Judge Bench of the Supreme Court (K.</w:t>
        <w:br/>
        <w:t>Jayachandra Reddy and G.N. Ray, JJ.) 1994 SCC (Cr.) 235</w:t>
        <w:br/>
        <w:t>has held in Lakhjit Singh Vs State of Punjab, 1994 supp. 1</w:t>
        <w:br/>
        <w:t>SCC 173, that if a prosecution failed to establish the offence</w:t>
        <w:br/>
        <w:t>under Section 302 IPC, which alone was included in the</w:t>
        <w:br/>
        <w:t>charge, but if the offence under Section 306 IPC was made</w:t>
        <w:br/>
        <w:t>‘out in the evidence it is permissible for the court to conviet</w:t>
        <w:br/>
        <w:br/>
        <w:t>the accused of the latter offence.</w:t>
        <w:br/>
        <w:br/>
        <w:t>21. The crux of the matter is this: Would there be occasion</w:t>
        <w:br/>
        <w:t>for a failure of justice by adopting such a course as to</w:t>
        <w:br/>
        <w:t>convict an accused of the offence under Section 304-B IPC</w:t>
        <w:br/>
        <w:br/>
        <w:t>when all the ingredients necessary for the said offence have</w:t>
        <w:br/>
        <w:t>come out in evidence, although he was not charged with the</w:t>
        <w:br/>
        <w:t>said offence? In this context a reference to Section 464(1)</w:t>
        <w:br/>
        <w:br/>
        <w:t>of the Code is apposite:</w:t>
        <w:br/>
        <w:br/>
        <w:br/>
        <w:t>Page 47:</w:t>
        <w:br/>
        <w:t>”</w:t>
        <w:br/>
        <w:t>“464. (1) No finding, sentence or order by a court of</w:t>
        <w:br/>
        <w:br/>
        <w:t>competent jurisdiction shall be deemed invalid merely on</w:t>
        <w:br/>
        <w:t>the ground that no charge was framed or on the ground of</w:t>
        <w:br/>
        <w:t>any error, omission or irregularity in the charge including</w:t>
        <w:br/>
        <w:t>any misjoinder of charges, unless, in the opinion of the court</w:t>
        <w:br/>
        <w:t>of appeal, confirmation or revision, a failure of justice has in</w:t>
        <w:br/>
        <w:br/>
        <w:t>fact been occasioned thereby”. (emphasis supplied)</w:t>
        <w:br/>
        <w:br/>
        <w:t>22. In other words, a convietion would be valid even if</w:t>
        <w:br/>
        <w:t>there is any omission or irregularity in the charge, provided</w:t>
        <w:br/>
        <w:br/>
        <w:t>it did not occasion a failure of justice.</w:t>
        <w:br/>
        <w:br/>
        <w:t>23. We often hear about “failure of justice” and quite</w:t>
        <w:br/>
        <w:t>often the submission in a criminal court is accentuated with</w:t>
        <w:br/>
        <w:br/>
        <w:t>the said expression. Perhaps</w:t>
        <w:br/>
        <w:br/>
        <w:t>it is too pliable or facile an</w:t>
        <w:br/>
        <w:t>expression which could be fitted in any situation of a case.</w:t>
        <w:br/>
        <w:br/>
        <w:t>The expr</w:t>
        <w:br/>
        <w:br/>
        <w:t>ion “failure of justice” would appear,</w:t>
        <w:br/>
        <w:t>sometimes, as an etymological chameleon (the simile is</w:t>
        <w:br/>
        <w:t>borrowed from Lord Diplock in Town Investments Ltd. Vs</w:t>
        <w:br/>
        <w:t>Deptt. Of the</w:t>
        <w:br/>
        <w:br/>
        <w:t>Environment, (1977) 1 All E.R 813: 1978 AC 359: (1977) 2</w:t>
        <w:br/>
        <w:t>WLR 450 (HL). The criminal court, particularly the</w:t>
        <w:br/>
        <w:t>superior court should make a close examination to ascertain</w:t>
        <w:br/>
        <w:br/>
        <w:t>whether</w:t>
        <w:br/>
        <w:br/>
        <w:t>there was really a failure of justice or whether it is only a</w:t>
        <w:br/>
        <w:br/>
        <w:t>camoullage.</w:t>
        <w:br/>
        <w:br/>
        <w:br/>
        <w:t>Page 48:</w:t>
        <w:br/>
        <w:t>48</w:t>
        <w:br/>
        <w:br/>
        <w:t>25. We have now to examine whether, on the evidence now</w:t>
        <w:br/>
        <w:t>‘on record the appellant can be convicted under Section 304-</w:t>
        <w:br/>
        <w:t>B IPC without the same being included as @ count in the</w:t>
        <w:br/>
        <w:t>charge framed. Section 304-B has been brought on the</w:t>
        <w:br/>
        <w:t>statute-book on 9-11-1986 as a package along with Section</w:t>
        <w:br/>
        <w:t>113-B of the Evidence Act,</w:t>
        <w:br/>
        <w:br/>
        <w:t>28. Under Section 4 of the Evidence Act “whenever it is</w:t>
        <w:br/>
        <w:t>directed by this Act that the court shall presume a fact, it</w:t>
        <w:br/>
        <w:t>shall regard such fact as proved, unless and until it is</w:t>
        <w:br/>
        <w:t>disproved”. So the court has no option but to presume that</w:t>
        <w:br/>
        <w:t>the accused had caused dowry death unless the accused</w:t>
        <w:br/>
        <w:t>disproves it, It is a statutory compulsion on the court</w:t>
        <w:br/>
        <w:t>However it is open to the accused to adduce such evidence</w:t>
        <w:br/>
        <w:t>for disproving the said compulsory presumption, as the</w:t>
        <w:br/>
        <w:t>burden is unmistakably on him to do so. He can discharge</w:t>
        <w:br/>
        <w:t>such burden either by eliciting answers through cross-</w:t>
        <w:br/>
        <w:t>examination of the witnesses of the prosecution or by</w:t>
        <w:br/>
        <w:t>adducing evidence on the defence side or by both.</w:t>
        <w:br/>
        <w:br/>
        <w:br/>
        <w:t>Page 49:</w:t>
        <w:br/>
        <w:t>49</w:t>
        <w:br/>
        <w:t>29. Atthis stage, we may note the difference in the legal</w:t>
        <w:br/>
        <w:br/>
        <w:t>position between the said offence and Section 306 IPC</w:t>
        <w:br/>
        <w:br/>
        <w:t>which was merely an offence of abetment of suicide earlier.</w:t>
        <w:br/>
        <w:t>‘The Section remained in the statute-book without any</w:t>
        <w:br/>
        <w:t>practical use till 1983. But by the introduction of Section</w:t>
        <w:br/>
        <w:t>113-A in the Evidence Act the said offence under Section</w:t>
        <w:br/>
        <w:t>306 IPC has acquired wider dimensions and has become a</w:t>
        <w:br/>
        <w:t>serious marriage-related offence. Section 113-A of the</w:t>
        <w:br/>
        <w:t>Evidence Act says that under certain conditions, almost</w:t>
        <w:br/>
        <w:t>similar to the conditions for dowry death the court may</w:t>
        <w:br/>
        <w:t>presume having regard to the circumstances of the case, that</w:t>
        <w:br/>
        <w:t>such suicide has been abetted by her husband etc. When the</w:t>
        <w:br/>
        <w:t>law says that the court may presume the fact, itis</w:t>
        <w:br/>
        <w:t>discretionary on the part of the court either to regard such</w:t>
        <w:br/>
        <w:t>fact as proved or not to do so, which depends upon all the</w:t>
        <w:br/>
        <w:t>other circumstances of the case. As there is no compulsion</w:t>
        <w:br/>
        <w:t>fon the court to act on the presumption the accused can</w:t>
        <w:br/>
        <w:t>persuade the court against drawing a presumption adverse to</w:t>
        <w:br/>
        <w:t>him,</w:t>
        <w:br/>
        <w:br/>
        <w:t>30. But the peculiar situation in respect of an offence</w:t>
        <w:br/>
        <w:t>under Section 304-B IPC, as discernible from the</w:t>
        <w:br/>
        <w:t>distinction pointed out above in respect of the offence</w:t>
        <w:br/>
        <w:t>under Section 306 IPC is this: Under the former the</w:t>
        <w:br/>
        <w:t>court has a statutory compulsion, merely on the</w:t>
        <w:br/>
        <w:t>establishment of two factual</w:t>
        <w:br/>
        <w:br/>
        <w:br/>
        <w:t>Page 50:</w:t>
        <w:br/>
        <w:t>50</w:t>
        <w:br/>
        <w:t>positions enumerated above, to presume that the accused has</w:t>
        <w:br/>
        <w:br/>
        <w:t>committed dowry death. If any accused wants to escape</w:t>
        <w:br/>
        <w:t>from the said catch the burden is on him to disprove it. Ifhe</w:t>
        <w:br/>
        <w:br/>
        <w:t>fails to rebut the presumption the court is bound to act on it</w:t>
        <w:br/>
        <w:br/>
        <w:t>31. Now take the case of an accused who was called upon</w:t>
        <w:br/>
        <w:t>to defend only a charge under Section 302 IPC. The burden</w:t>
        <w:br/>
        <w:t>of proof never shifts onto him, It ever remains on the</w:t>
        <w:br/>
        <w:t>prosecution which has to prove the charge beyond all</w:t>
        <w:br/>
        <w:t>reasonable doubt. The said traditional legal concept remains</w:t>
        <w:br/>
        <w:t>unchanged even now. In such a case the accused can wait</w:t>
        <w:br/>
        <w:t>till the prosecution evidence is over and then to show that</w:t>
        <w:br/>
        <w:t>the prosecution has failed to make out the said offence</w:t>
        <w:br/>
        <w:t>against him. No compulsory presumption would go to the</w:t>
        <w:br/>
        <w:t>assistance of the prosecution in such a situation. If that be</w:t>
        <w:br/>
        <w:t>so, when an accused has no notice of the offence under</w:t>
        <w:br/>
        <w:t>Section 304-B IPC, as he was defending a charge under</w:t>
        <w:br/>
        <w:t>Section 302 IPC alone, would it not lead to a grave</w:t>
        <w:br/>
        <w:t>miscarriage of justice when he is altematively convicted</w:t>
        <w:br/>
        <w:t>under Section 304-B IPC and sentenced to the serious</w:t>
        <w:br/>
        <w:t>punishment prescribed there under, which mandates a</w:t>
        <w:br/>
        <w:br/>
        <w:t>minimum sentence of imprisonment for seven years.</w:t>
        <w:br/>
        <w:br/>
        <w:t>31, The serious consequence which may ensue to the</w:t>
        <w:br/>
        <w:t>accused in such a situation can be limned through an</w:t>
        <w:br/>
        <w:t>illustration: If a bride was murdered within seven</w:t>
        <w:br/>
        <w:t>‘years of her marriage and there was evidence to show</w:t>
        <w:br/>
        <w:br/>
        <w:t>that either on</w:t>
        <w:br/>
        <w:br/>
        <w:br/>
        <w:t>Page 51:</w:t>
        <w:br/>
        <w:t>sl</w:t>
        <w:br/>
        <w:br/>
        <w:t>the previous day or a couple of days earlier she was</w:t>
        <w:br/>
        <w:t>subjected to harassment by her husband with demand for</w:t>
        <w:br/>
        <w:t>dowry, such husband would be guilty of the offence on the</w:t>
        <w:br/>
        <w:t>language of Section 304-B IPC read with Section 113-B of</w:t>
        <w:br/>
        <w:t>the Evidence Act. But if the murder of his wife was actually</w:t>
        <w:br/>
        <w:t>committed either by a dacoit or by a militant in a terrorist act</w:t>
        <w:br/>
        <w:t>the husband can lead evidence to show that he had no hand</w:t>
        <w:br/>
        <w:t>in her death at all. If he succeeds in discharging the burden</w:t>
        <w:br/>
        <w:t>of proof he is not liable to be convicted under Section 304-B</w:t>
        <w:br/>
        <w:t>IPC. But if the husband is charged only under Section 302</w:t>
        <w:br/>
        <w:t>IPC he has no burden to prove that his wife was murdered</w:t>
        <w:br/>
        <w:t>like that as he can have his traditional defence that the</w:t>
        <w:br/>
        <w:t>prosecution has failed to prove the charge of murder against</w:t>
        <w:br/>
        <w:br/>
        <w:t>him and claim an order of acquittal.</w:t>
        <w:br/>
        <w:br/>
        <w:t>33. The above illustration would amplify the gravity of</w:t>
        <w:br/>
        <w:t>the consequence befalling an accused if he was only asked</w:t>
        <w:br/>
        <w:t>to defend a charge under Section 302 IPC and was</w:t>
        <w:br/>
        <w:t>alternatively convicted under Section 304-B IPC without</w:t>
        <w:br/>
        <w:t>any notice to him, because he is deprived of the opportunity</w:t>
        <w:br/>
        <w:br/>
        <w:t>to disprove the burden cast on him by law.</w:t>
        <w:br/>
        <w:br/>
        <w:t>34. In such a situation, if the trial court finds that the</w:t>
        <w:br/>
        <w:t>prosecution has failed to make out the case under</w:t>
        <w:br/>
        <w:t>Section 302 IPC, but the offence under Section 304-B</w:t>
        <w:br/>
        <w:br/>
        <w:br/>
        <w:t>Page 52:</w:t>
        <w:br/>
        <w:t>2</w:t>
        <w:br/>
        <w:br/>
        <w:t>IPC has been made out, the court has to call upon the</w:t>
        <w:br/>
        <w:t>accused to enter on his defence in respect of the said</w:t>
        <w:br/>
        <w:t>offence. Without affording such an opportunity to the</w:t>
        <w:br/>
        <w:t>accused, a conviction under Section 304-B IPC would lead</w:t>
        <w:br/>
        <w:t>to real and serious miscarriage of justice. Even if no such</w:t>
        <w:br/>
        <w:t>count was included in the charge, when the court affords</w:t>
        <w:br/>
        <w:t>him an opportunity to discharge his burden by putting him</w:t>
        <w:br/>
        <w:t>to notice regarding the prima facie view of the court that he</w:t>
        <w:br/>
        <w:br/>
        <w:t>is liable to be convicted under Section 304-B IPC, unless he</w:t>
        <w:br/>
        <w:br/>
        <w:t>succeeds in disproving the presumption, itis possible for the</w:t>
        <w:br/>
        <w:t>court to enter upon a conviction of the said offence in the</w:t>
        <w:br/>
        <w:br/>
        <w:t>event of his failure to disprove the presumption.</w:t>
        <w:br/>
        <w:br/>
        <w:t>35. As the appellant was convicted by the High Court</w:t>
        <w:br/>
        <w:t>under Section 304-B IP</w:t>
        <w:br/>
        <w:br/>
        <w:t>"without such an opportunity being</w:t>
        <w:br/>
        <w:t>granted to him, we deem it necessary in the interest of</w:t>
        <w:br/>
        <w:t>justice to afford him that opportunity. ‘The case in the trial</w:t>
        <w:br/>
        <w:t>court should proceed against the appellant (not against the</w:t>
        <w:br/>
        <w:t>other two accused whose acquittal remains unchallenged</w:t>
        <w:br/>
        <w:t>now) from the stage of defence evidence. He is put to notice</w:t>
        <w:br/>
        <w:t>that unless he disproves the presumption, he is liable to be</w:t>
        <w:br/>
        <w:t>convicted under Section 304-B IPC”</w:t>
        <w:br/>
        <w:br/>
        <w:t>In Shanti Vs State of Haryana 1991(1) SCC 371, the</w:t>
        <w:br/>
        <w:t>Hon'ble Apex Court has held that Section 304B and</w:t>
        <w:br/>
        <w:t>498A are not mutually exclusive. They deal with two</w:t>
        <w:br/>
        <w:br/>
        <w:br/>
        <w:t>Page 53:</w:t>
        <w:br/>
        <w:t>3</w:t>
        <w:br/>
        <w:t>distinct offences. A person charged and acquitted under</w:t>
        <w:br/>
        <w:br/>
        <w:t>Section 304B can be convicted</w:t>
        <w:br/>
        <w:br/>
        <w:t>under Section 498A without charge being framed, if such case is</w:t>
        <w:br/>
        <w:t>made. But from the point of view of practice and procedure and to</w:t>
        <w:br/>
        <w:t>avoid technical defects, it is advisable in such cases to frame</w:t>
        <w:br/>
        <w:t>charges under both the Sections. If the case is established against</w:t>
        <w:br/>
        <w:t>the accused he can be convicted under both the Sections but no</w:t>
        <w:br/>
        <w:t>separate sentence need be awarded under Section 498A in view of</w:t>
        <w:br/>
        <w:t>substantive sentence being awarded for major offence under</w:t>
        <w:br/>
        <w:t>Section 3048.</w:t>
        <w:br/>
        <w:br/>
        <w:t>2.12, Summation</w:t>
        <w:br/>
        <w:br/>
        <w:t>From the aforesaid, it may thus be seen that traditionally</w:t>
        <w:br/>
        <w:t>marriage has been a sacramental institution. It continues to be so</w:t>
        <w:br/>
        <w:t>even at present. However, over a period of time, dowry emerged as</w:t>
        <w:br/>
        <w:t>a social evil, leading to increasing number of deaths of innocent</w:t>
        <w:br/>
        <w:t>brides. This trend assumed alarming proportions and dimensions,</w:t>
        <w:br/>
        <w:t>which led the legislature to ponder over the issue and devise</w:t>
        <w:br/>
        <w:t>means to curb the menace of dowry deaths. Where the cases of</w:t>
        <w:br/>
        <w:t>bride deaths squarely meet the requirements of the offence of</w:t>
        <w:br/>
        <w:t>murder or any other offence under the Penal Code, the guilty</w:t>
        <w:br/>
        <w:t>persons can be proceeded against accordingly. The law provides</w:t>
        <w:br/>
        <w:t>for death penalty in case of murder. Here also the judicial trend has</w:t>
        <w:br/>
        <w:br/>
        <w:t>been to award death penalty in rarest of rare cases and not as a</w:t>
        <w:br/>
        <w:br/>
        <w:br/>
        <w:t>Page 54:</w:t>
        <w:br/>
        <w:t>s4</w:t>
        <w:br/>
        <w:t>matter of routine. The case law on the subject vividly brings out</w:t>
        <w:br/>
        <w:br/>
        <w:t>the judicial guidelines for determining as to whether a given case</w:t>
        <w:br/>
        <w:t>falls in the category of rarest of rare case. These are aptly reflected</w:t>
        <w:br/>
        <w:br/>
        <w:t>in the cases</w:t>
        <w:br/>
        <w:br/>
        <w:t>where death sentence has been converted into life imprisonment.</w:t>
        <w:br/>
        <w:t>Generally, life sentence may extend to the whole life. The law,</w:t>
        <w:br/>
        <w:t>however, provides for release of life convicts upon completion of</w:t>
        <w:br/>
        <w:t>20 years detention subject to certain conditions laid down in this</w:t>
        <w:br/>
        <w:t>regard, Inadequacies in the then existing laws were noted where</w:t>
        <w:br/>
        <w:t>cases of bride deaths for reason of dowry could not be clearly</w:t>
        <w:br/>
        <w:t>brought in Section 302. Nonetheless circumstances were found to</w:t>
        <w:br/>
        <w:t>be such which indicate the suspicious nature of death that</w:t>
        <w:br/>
        <w:t>warranted appropriate punishment in order to effectively curb the</w:t>
        <w:br/>
        <w:t>menace of dowry death. Accordingly, a new substantive offence of</w:t>
        <w:br/>
        <w:t>dowry death was created on presumptive basis, casting the onus to</w:t>
        <w:br/>
        <w:t>rebut the presumption on the accused. The Evidence Act too was</w:t>
        <w:br/>
        <w:t>amended to provide for certain presumptions in this regard. The</w:t>
        <w:br/>
        <w:t>offence of dowry death as provided in Section 304-B is not the</w:t>
        <w:br/>
        <w:t>same offence as murder in terms of Section 302. A case may or</w:t>
        <w:br/>
        <w:t>may not fall under both the sections. Where an accused is charged</w:t>
        <w:br/>
        <w:t>for one offence, he can be convicted for another offence if the</w:t>
        <w:br/>
        <w:t>charged offence is failed to be made out but the ingredients of</w:t>
        <w:br/>
        <w:t>another offence are satisfied on available evidence, provided it</w:t>
        <w:br/>
        <w:t>does</w:t>
        <w:br/>
        <w:br/>
        <w:t>not lead to mi</w:t>
        <w:br/>
        <w:br/>
        <w:t>carriage of justice. In spite of such provisions</w:t>
        <w:br/>
        <w:t>in the law, the incidents of dowry deaths are not showing any</w:t>
        <w:br/>
        <w:t>significant decline or abatement. Hence the demand for more</w:t>
        <w:br/>
        <w:br/>
        <w:t>stringent punishment of death for the offence of dowry deaths.</w:t>
        <w:br/>
        <w:br/>
        <w:br/>
        <w:t>Page 55:</w:t>
        <w:br/>
        <w:t>55</w:t>
        <w:br/>
        <w:t>Whether such demand has any substance or not, will be discussed</w:t>
        <w:br/>
        <w:br/>
        <w:t>in the succeeding chapter.</w:t>
        <w:br/>
        <w:br/>
        <w:br/>
        <w:t>Page 56:</w:t>
        <w:br/>
        <w:t>56</w:t>
        <w:br/>
        <w:br/>
        <w:t>CHAPTER-3</w:t>
        <w:br/>
        <w:br/>
        <w:t>CONCLUSIONS AND RECOMMENDATIONS</w:t>
        <w:br/>
        <w:br/>
        <w:t>3.1 Theoretical Perspective:</w:t>
        <w:br/>
        <w:br/>
        <w:t>Different societies react differently to crimes and their</w:t>
        <w:br/>
        <w:t>perpetrators depending upon their respective value system and</w:t>
        <w:br/>
        <w:br/>
        <w:t>prevailing philosophy at a given time, Reasons for commission of |</w:t>
        <w:br/>
        <w:br/>
        <w:t>crimes and the personality traits of criminals are so varied,</w:t>
        <w:br/>
        <w:t>complex and innumerable that these are not amenable to any</w:t>
        <w:br/>
        <w:t>exhaustive description and comprehension, Criminals are</w:t>
        <w:br/>
        <w:t>sometimes viewed as born criminal and psychopath and sometimes</w:t>
        <w:br/>
        <w:t>4s victims of circumstances. This has been very aptly described by</w:t>
        <w:br/>
        <w:t>Elmer Hubart Johonson when he observed in Crime, Correction</w:t>
        <w:br/>
        <w:t>and Society at page 3 that a criminal may be described as a</w:t>
        <w:br/>
        <w:t>monster or be pictured as a hunted animal or as the helpless vietim</w:t>
        <w:br/>
        <w:t>of brutality. Likewise, socio-economic reasons, among others, are</w:t>
        <w:br/>
        <w:t>quite often ascribed as explanation for commission of crimes. Over</w:t>
        <w:br/>
        <w:t>a period of time, social approaches and responses to crimes and</w:t>
        <w:br/>
        <w:t>their perpetrators have been generalized and classified into</w:t>
        <w:br/>
        <w:t>different theoretical profiles. Theories of criminality have a two-</w:t>
        <w:br/>
        <w:t>fold purpose: they help to organize existing information about</w:t>
        <w:br/>
        <w:t>criminal behaviour into a coherent, systematic framework, and</w:t>
        <w:br/>
        <w:t>they serve to point out directions for further research by indicating</w:t>
        <w:br/>
        <w:t>potentially fruitful leads to be explored. In addition, theories of</w:t>
        <w:br/>
        <w:t>criminality may help establish some rational basis for Programmes</w:t>
        <w:br/>
        <w:br/>
        <w:br/>
        <w:t>Page 57:</w:t>
        <w:br/>
        <w:t>7</w:t>
        <w:br/>
        <w:br/>
        <w:t>aimed at controlling, reducing, eliminating or preventing crime</w:t>
        <w:br/>
        <w:t>and delinqueney. (See Criminology and Crime An Introduction by</w:t>
        <w:br/>
        <w:t>Harold J, Vetter and Ira J. Silverman (1986) p. 235). Accordingly,</w:t>
        <w:br/>
        <w:t>we see the emergence of certain theories of penology which are</w:t>
        <w:br/>
        <w:t>imbibed in varied degrees and proportion in almost all the legal</w:t>
        <w:br/>
        <w:t>orders the world over. ‘Thus, we have the punitive approach which</w:t>
        <w:br/>
        <w:br/>
        <w:t>is traditional in nature and universal in</w:t>
        <w:br/>
        <w:br/>
        <w:t>import and application</w:t>
        <w:br/>
        <w:t>whereby the criminal is viewed as a bad guy and punishment is</w:t>
        <w:br/>
        <w:t>inflicted on the offender as retribution and also to protect the</w:t>
        <w:br/>
        <w:t>society by deterring members of the society from commission of</w:t>
        <w:br/>
        <w:t>crimes. Then, there is another approach called therapeutic</w:t>
        <w:br/>
        <w:t>approach. According to this, a criminal is a victim of</w:t>
        <w:br/>
        <w:t>circumstances. In this approach, a criminal is viewed as a sick</w:t>
        <w:br/>
        <w:t>person, requiring treatment. ‘Thus, it may be seen that in the two</w:t>
        <w:br/>
        <w:t>approaches referred to above, criminal is the center of attraction</w:t>
        <w:br/>
        <w:t>and is viewed in two diametrically opposed perspectives and</w:t>
        <w:br/>
        <w:t>therefore, is meted out different treatment in each of these two</w:t>
        <w:br/>
        <w:t>approaches. There is yet another theory wherein the focus is not on</w:t>
        <w:br/>
        <w:t>the criminal but on the factors that lead one to become criminal</w:t>
        <w:br/>
        <w:t>and thrust is on removal of such factors with a view to prevent</w:t>
        <w:br/>
        <w:br/>
        <w:t>commission of erimes. This</w:t>
        <w:br/>
        <w:br/>
        <w:t>approach is thus called the preventive</w:t>
        <w:br/>
        <w:t>approach. Besides, certain other theories too have developed over</w:t>
        <w:br/>
        <w:t>the years dealing with different aspects of criminology. ‘There are</w:t>
        <w:br/>
        <w:t>some who deals with the manner in which criminal should be dealt</w:t>
        <w:br/>
        <w:br/>
        <w:t>with. To mention some of these are class</w:t>
        <w:br/>
        <w:br/>
        <w:t>cal and_ positivist</w:t>
        <w:br/>
        <w:t>theories, retribution theory, utilitarian theory, deterrent theory,</w:t>
        <w:br/>
        <w:br/>
        <w:t>corrective and reformative theory and rehabilitatory theory,</w:t>
        <w:br/>
        <w:br/>
        <w:br/>
        <w:t>Page 58:</w:t>
        <w:br/>
        <w:t>58</w:t>
        <w:br/>
        <w:t>humanitarian theory, ete. Then there are some others which focus</w:t>
        <w:br/>
        <w:br/>
        <w:t>on the factors</w:t>
        <w:br/>
        <w:br/>
        <w:t>that lead one to commit a crime. To mention, some of these</w:t>
        <w:br/>
        <w:t>theories are socio-economic theories</w:t>
        <w:br/>
        <w:br/>
        <w:t>sociological theories, socio-</w:t>
        <w:br/>
        <w:t>psychological and psychiatric and biological and anthropological</w:t>
        <w:br/>
        <w:t>theories. A blend of all these approaches will be found in all the</w:t>
        <w:br/>
        <w:t>legal systems the world over though in different proportions and</w:t>
        <w:br/>
        <w:t>degrees. These approaches are, however, not mutually exclusive.</w:t>
        <w:br/>
        <w:t>Rather they supplement each others. All these approaches deal</w:t>
        <w:br/>
        <w:t>with different facets of criminology and are, as such, necessary for</w:t>
        <w:br/>
        <w:t>understanding and appreciating criminal jurisprudence, especially,</w:t>
        <w:br/>
        <w:t>penology in an integrated manner and helps in the formulation of</w:t>
        <w:br/>
        <w:t>public policy on crimes and punishment by way of prevention and,</w:t>
        <w:br/>
        <w:br/>
        <w:t>correction.</w:t>
        <w:br/>
        <w:br/>
        <w:t>3.2 Kinds of Punishments:</w:t>
        <w:br/>
        <w:br/>
        <w:t>Various kinds of punishments are permissible under the law</w:t>
        <w:br/>
        <w:br/>
        <w:t>to punish persons found guilty of commission of different</w:t>
        <w:br/>
        <w:t>offences/crimes. To mention, some of these are corporal</w:t>
        <w:br/>
        <w:t>punishment, fines, forfeiture and confiscation of properties,</w:t>
        <w:br/>
        <w:t>banishment, externment, imprisonment, capital punishment or</w:t>
        <w:br/>
        <w:t>death sentence, corrective labour, compensation for injury by the</w:t>
        <w:br/>
        <w:t>offender, public censure, etc. Choice of appropriate sanction out of</w:t>
        <w:br/>
        <w:t>many that can be permissible under law may arise at two stages,</w:t>
        <w:br/>
        <w:t>fone at the legislative stage and another at the stage of</w:t>
        <w:br/>
        <w:t>administration of justice in a given case. ‘The first relates to the</w:t>
        <w:br/>
        <w:br/>
        <w:t>prescription of punishment for a given offence in the legislation.</w:t>
        <w:br/>
        <w:br/>
        <w:br/>
        <w:t>Page 59:</w:t>
        <w:br/>
        <w:t>39</w:t>
        <w:br/>
        <w:t>That may lay down the maximum and the minimum punishment</w:t>
        <w:br/>
        <w:br/>
        <w:t>for an offence. ‘The second stage relates to punishing an individual</w:t>
        <w:br/>
        <w:br/>
        <w:t>criminal within permissible limits so prescribed in the law</w:t>
        <w:br/>
        <w:t>depending upon the facts and circumstances of a given case. We</w:t>
        <w:br/>
        <w:t>are concerned here with the first stage, that is to say, whether</w:t>
        <w:br/>
        <w:t>Section 304B of Indian Penal Code, 1860 should be amended to</w:t>
        <w:br/>
        <w:t>provide for death sentence for the offence of dowry death. ‘The</w:t>
        <w:br/>
        <w:t>section presently provides for life imprisonment and a minimum</w:t>
        <w:br/>
        <w:t>sentence of seven years imprisonment. The subject of death</w:t>
        <w:br/>
        <w:t>sentence or capital punishment has generated endless debates the</w:t>
        <w:br/>
        <w:t>world over that failed to reach unanimous universal conclusions.</w:t>
        <w:br/>
        <w:t>India has retained death sentence on its statute book. However, in</w:t>
        <w:br/>
        <w:t>practice it is sparingly used in the rarest of rare cases. There is a</w:t>
        <w:br/>
        <w:t>distinct tendency to restrict its use to gravest offences committed</w:t>
        <w:br/>
        <w:br/>
        <w:t>in a diabolic way that shocks the conscience of the public at large</w:t>
        <w:br/>
        <w:br/>
        <w:t>3.3. Suggestions by the National Commission for Women</w:t>
        <w:br/>
        <w:br/>
        <w:t>The issue relating to the deep-rooted evil of dowry was also</w:t>
        <w:br/>
        <w:t>taken up in the convention organized by the National</w:t>
        <w:br/>
        <w:t>Commission for Women on 22™ November, 2005 at Symposia</w:t>
        <w:br/>
        <w:t>Hall of NSC, Pusa, New Delhi, The Commission proposed an</w:t>
        <w:br/>
        <w:t>amendment to enhance the punishment for dowry deaths under</w:t>
        <w:br/>
        <w:br/>
        <w:t>Section 304-B, IPC for the following reasons.</w:t>
        <w:br/>
        <w:br/>
        <w:t>(@) To keep this offence at par with murder and by no</w:t>
        <w:br/>
        <w:t>stretch of imagination it is less grave an offence than</w:t>
        <w:br/>
        <w:br/>
        <w:t>the murder;</w:t>
        <w:br/>
        <w:br/>
        <w:br/>
        <w:t>Page 60:</w:t>
        <w:br/>
        <w:t>0</w:t>
        <w:br/>
        <w:t>(b) To create deterrence in the minds</w:t>
        <w:br/>
        <w:br/>
        <w:t>of the people</w:t>
        <w:br/>
        <w:br/>
        <w:t>indulging in such heinous crimes by now it is more</w:t>
        <w:br/>
        <w:br/>
        <w:t>than clear that neither the Dowry Prohibition Act nor</w:t>
        <w:br/>
        <w:t>the amended provisions of IPC could deter the people</w:t>
        <w:br/>
        <w:t>and could not register the success. The Committee</w:t>
        <w:br/>
        <w:t>found that because of the above said discrepancies in</w:t>
        <w:br/>
        <w:t>the provision the law has failed in its objective. By</w:t>
        <w:br/>
        <w:t>incorporating the above changes law can be made</w:t>
        <w:br/>
        <w:br/>
        <w:t>effective.</w:t>
        <w:br/>
        <w:br/>
        <w:t>(©) Also the time limit of presumption may be increased</w:t>
        <w:br/>
        <w:t>because seven years is very short a time and often the</w:t>
        <w:br/>
        <w:t>offence is executed in a preplaned manner.</w:t>
        <w:br/>
        <w:br/>
        <w:t>(@)__ The minimum punishment should be increased</w:t>
        <w:br/>
        <w:br/>
        <w:t>from seven to ten years.</w:t>
        <w:br/>
        <w:br/>
        <w:t>3.4. Capital Punishment:</w:t>
        <w:br/>
        <w:br/>
        <w:t>Capital punishment, also known as the Death Penalty, is the</w:t>
        <w:br/>
        <w:t>execution of a convicted criminal by the state as punishment for</w:t>
        <w:br/>
        <w:t>ccrimes known as capital crimes or capital offences. It is the</w:t>
        <w:br/>
        <w:t>infliction by due legal process of the penalty of death as a</w:t>
        <w:br/>
        <w:t>punishment for crime. The idea of capital punishment is of great</w:t>
        <w:br/>
        <w:t>antiquity and formed a part of the primal concepts of the human.</w:t>
        <w:br/>
        <w:t>race. This has been one of the most primitive and commonly used</w:t>
        <w:br/>
        <w:t>forms of inflicting punishment for criminals as well as political</w:t>
        <w:br/>
        <w:t>days,</w:t>
        <w:br/>
        <w:br/>
        <w:t>es like most European (all except Belarus), Latin American,</w:t>
        <w:br/>
        <w:br/>
        <w:t>enemies. In the world-wide scenario prevalent now.</w:t>
        <w:br/>
        <w:br/>
        <w:t>countri</w:t>
        <w:br/>
        <w:br/>
        <w:t>many Pacific States (including Australia, New Zealand and East</w:t>
        <w:br/>
        <w:br/>
        <w:br/>
        <w:t>Page 61:</w:t>
        <w:br/>
        <w:t>6</w:t>
        <w:br/>
        <w:t>imor) and Canada have done away with capital punishment. Even</w:t>
        <w:br/>
        <w:br/>
        <w:t>among the non-Democratic nations, the practice is rare but not,</w:t>
        <w:br/>
        <w:br/>
        <w:t>predominant, The latest countries to abolish the death penalty for</w:t>
        <w:br/>
        <w:t>all crimes are Philippines in June 2006 and France in February</w:t>
        <w:br/>
        <w:t>2007. Still many civilized nations continue to harbour this punitive</w:t>
        <w:br/>
        <w:t>tradition. Chief among them are United States, Guatemala, and</w:t>
        <w:br/>
        <w:t>most of the Caribbean as well as some democracies in Asia (e.g,</w:t>
        <w:br/>
        <w:t>Japan and India) and Africa (e.g. Botswana and Zambia)</w:t>
        <w:br/>
        <w:br/>
        <w:t>3.5 The Indian Scenario</w:t>
        <w:br/>
        <w:br/>
        <w:t>3.5.1 In India, the deliberated penal penalty can be imposed only</w:t>
        <w:br/>
        <w:t>within the ambits of Sections. 121 (Waging war against the State),</w:t>
        <w:br/>
        <w:t>132. (abetting mutiny actually committed), 194 (giving or</w:t>
        <w:br/>
        <w:t>fabricating false evidence, upon which an innocent person suffers</w:t>
        <w:br/>
        <w:t>death), 302 (murder), 305 (abetment of suicide of a minor or</w:t>
        <w:br/>
        <w:t>insane, or intoxicated person), 307 (attempt to murder by a life</w:t>
        <w:br/>
        <w:t>convict), and 396 (dacoity accompanied with murder) of the Indian</w:t>
        <w:br/>
        <w:t>Penal Code. Further, cases of constructive liability leading to death</w:t>
        <w:br/>
        <w:t>penalty may arise under Sections 34 and 109-111 also. Besides the</w:t>
        <w:br/>
        <w:t>Penal code, there are many other laws like Explosive Substances</w:t>
        <w:br/>
        <w:t>Act, 1908; Narcotics Drugs and</w:t>
        <w:br/>
        <w:br/>
        <w:t>yychotropie Substances Act,</w:t>
        <w:br/>
        <w:t>1985; Prevention of Terrorism Act, 2002; Terrorist and Disruptive</w:t>
        <w:br/>
        <w:br/>
        <w:t>Activities (Prevention) Act, 1987 (since repealed); ete. which</w:t>
        <w:br/>
        <w:br/>
        <w:t>provide for impo:</w:t>
        <w:br/>
        <w:br/>
        <w:t>ion of capital punishment</w:t>
        <w:br/>
        <w:br/>
        <w:t>3.5.2. Hon’ble Supreme Court has ruled that death penalty per se</w:t>
        <w:br/>
        <w:br/>
        <w:t>isn’t unconstitutional, although some of the modes of carrying out</w:t>
        <w:br/>
        <w:br/>
        <w:br/>
        <w:t>Page 62:</w:t>
        <w:br/>
        <w:t>e</w:t>
        <w:br/>
        <w:t>ime may be otherwise. The Hon'ble Supreme Court held that</w:t>
        <w:br/>
        <w:br/>
        <w:t>its</w:t>
        <w:br/>
        <w:br/>
        <w:t>the s</w:t>
        <w:br/>
        <w:br/>
        <w:t>delay in carrying out execution of capital sentence entitles</w:t>
        <w:br/>
        <w:br/>
        <w:t>‘commutation to life imprisonment, but later overruled its decision.</w:t>
        <w:br/>
        <w:t>Peculiarly, the deterrent value of this penal punishment has been</w:t>
        <w:br/>
        <w:t>recognized in several cases by various jurists. (See Jagmohan</w:t>
        <w:br/>
        <w:t>Singh Vs State of Uttar Pradesh, AIR 1973 SC 947; Rajendra</w:t>
        <w:br/>
        <w:t>Prasad Vs State of Uttar Pradesh AIR 1979 SC 916; Bachan</w:t>
        <w:br/>
        <w:t>Singh Vs State of Punjab AIR 1980 SC 898; Machhi Singh Vs</w:t>
        <w:br/>
        <w:t>State of Punjab AIR 1983 SC 957)</w:t>
        <w:br/>
        <w:br/>
        <w:t>3.5.3 There are two conflicting views which can be broadly</w:t>
        <w:br/>
        <w:t>classified into two schools of thoughts, namely, the Retentionists</w:t>
        <w:br/>
        <w:t>(Pro-Capital Sentencing) and the Abolitionists (Anti-Capital</w:t>
        <w:br/>
        <w:t>Sentencing), Functioning under the Retentionists’ perspective,</w:t>
        <w:br/>
        <w:t>Utilitarian school of thought advocates that capital punishment</w:t>
        <w:br/>
        <w:t>prevents the convict from replicating the offence and acts as a</w:t>
        <w:br/>
        <w:t>deterrent for future offenders. Correspondingly, Retributive</w:t>
        <w:br/>
        <w:t>theorists lay down that as a foundational matter of justice, crime</w:t>
        <w:br/>
        <w:t>deserves to be reprimanded, and that should be equivalent to the</w:t>
        <w:br/>
        <w:t>injury caused. More recently, the exponents of capital punishment</w:t>
        <w:br/>
        <w:t>are stressing that the death penalty discourages criminal conduct</w:t>
        <w:br/>
        <w:t>‘on the part of those who are aware of the existence and horrors of</w:t>
        <w:br/>
        <w:t>this mode of treating criminals,</w:t>
        <w:br/>
        <w:br/>
        <w:t>3.5.4 Some of the famous Abolitionists like Montesquieu,</w:t>
        <w:br/>
        <w:t>Voltaire, Becearia, etc. have argued that since the penalty is</w:t>
        <w:br/>
        <w:t>irrevocable, it should not be resorted to.</w:t>
        <w:br/>
        <w:br/>
        <w:br/>
        <w:t>Page 63:</w:t>
        <w:br/>
        <w:t>68</w:t>
        <w:br/>
        <w:t>3.5.5 Most anti-death penalty organizations, most notably</w:t>
        <w:br/>
        <w:br/>
        <w:t>Amnesty International, base their stance on human rights,</w:t>
        <w:br/>
        <w:br/>
        <w:t>arguments. The anti-death penalty scholars claim that the society</w:t>
        <w:br/>
        <w:t>seeks an escapist attitude by taking away the life of an individual</w:t>
        <w:br/>
        <w:t>However, in India, adequate safeguards shield penalizing powers,</w:t>
        <w:br/>
        <w:t>in this regard. Even if. a High Court awards death sentence to the</w:t>
        <w:br/>
        <w:t>accused, on appeal against the Trial Court's acquittal of the same,</w:t>
        <w:br/>
        <w:t>the right of appeal to the Apex court is automatic, Additionally, a</w:t>
        <w:br/>
        <w:t>condemned prisoner retains the right to get his sentence</w:t>
        <w:br/>
        <w:t>commuted, suspended, remitted, reprieved, respited or pardoned</w:t>
        <w:br/>
        <w:t>by the Governor of the State concerned, followed by the President</w:t>
        <w:br/>
        <w:br/>
        <w:t>of India as provided in the Constitution of India,</w:t>
        <w:br/>
        <w:br/>
        <w:t>3.5.6 Perhaps, recent trends of public sentiment against capital</w:t>
        <w:br/>
        <w:t>punishment represent a broader realization that correction is more</w:t>
        <w:br/>
        <w:t>important to society than punishment.</w:t>
        <w:br/>
        <w:br/>
        <w:t>357 It may be pertinent to note that this Commission has dealt</w:t>
        <w:br/>
        <w:t>in details with diverse facets of capital punishment, in its</w:t>
        <w:br/>
        <w:t>35% Report, September, 1967. The answer to the query</w:t>
        <w:br/>
        <w:t>under consideration herein may be found in principle in</w:t>
        <w:br/>
        <w:t>that report although the question was not specifically dealt</w:t>
        <w:br/>
        <w:br/>
        <w:t>with reference to dowry death. In para 77 of that Report, it</w:t>
        <w:br/>
        <w:br/>
        <w:t>was observed that at first sight, the capital offfences (listed</w:t>
        <w:br/>
        <w:t>above in para 69) may not show any common element; but</w:t>
        <w:br/>
        <w:t>a close analysis reveals that there is a thread linking all</w:t>
        <w:br/>
        <w:t>these offences, namely, the principle that the sanctity of</w:t>
        <w:br/>
        <w:br/>
        <w:t>human life must be protected. It is the will or willful</w:t>
        <w:br/>
        <w:br/>
        <w:br/>
        <w:t>Page 64:</w:t>
        <w:br/>
        <w:t>64</w:t>
        <w:br/>
        <w:t>exposure of life to peril that seems to constitute the bas</w:t>
        <w:br/>
        <w:br/>
        <w:t>mn for the sentence of death. The Commission</w:t>
        <w:br/>
        <w:br/>
        <w:t>for a provis</w:t>
        <w:br/>
        <w:t>applied this principle while considering the question</w:t>
        <w:br/>
        <w:br/>
        <w:t>whether any other offence under the</w:t>
        <w:br/>
        <w:br/>
        <w:t>Indian Penal Code or any other law should be made capital</w:t>
        <w:br/>
        <w:t>offence. ‘The following offences were considered by the</w:t>
        <w:br/>
        <w:t>‘Commission in this regard, namely, adulteration of food and drugs,</w:t>
        <w:br/>
        <w:t>offences against Army, arson, espionage, kidnapping and</w:t>
        <w:br/>
        <w:t>abduction, homicide by negligence, rape, sabotage, smuggling and</w:t>
        <w:br/>
        <w:t>treason (Paras 462 to 540 at pp.156-179). The Commission did</w:t>
        <w:br/>
        <w:t>‘not recommend that any other offences under the Indian Penal</w:t>
        <w:br/>
        <w:t>Code or any other law should be punishable with death (Para 3(b)</w:t>
        <w:br/>
        <w:t>of Summary of Main Conclusions and Recommendation at p.356).</w:t>
        <w:br/>
        <w:t>While reaching these conclusions, the Commission reiterated that</w:t>
        <w:br/>
        <w:t>the cardinal principle of willful disregard of human life, which is</w:t>
        <w:br/>
        <w:t>the foundation of the sentence of death for the existing capital</w:t>
        <w:br/>
        <w:t>offences would have to be borne in mind and the question</w:t>
        <w:br/>
        <w:t>examined whether the existing law was not adequate. If it was</w:t>
        <w:br/>
        <w:t>found to be inadequate, then before embarking on an amendment,</w:t>
        <w:br/>
        <w:t>it would have to be considered whether a precise formula could be</w:t>
        <w:br/>
        <w:t>evolved which, while conforming to this principle, could define</w:t>
        <w:br/>
        <w:t>clearly the scope of the acts of commission that were proposed to</w:t>
        <w:br/>
        <w:t>be made capital (see Para 476 at p.160). Thus, the Comi</w:t>
        <w:br/>
        <w:br/>
        <w:t>ion,</w:t>
        <w:br/>
        <w:br/>
        <w:t>inter alia, observed that where an act of adulteration or arson</w:t>
        <w:br/>
        <w:br/>
        <w:t>causes death and the conditions of Section 300 on murder,</w:t>
        <w:br/>
        <w:br/>
        <w:t>particularly as to mens rea, are satisfied the case could be dealt</w:t>
        <w:br/>
        <w:br/>
        <w:t>with under Section 300/302, IPC and death</w:t>
        <w:br/>
        <w:br/>
        <w:t>sentence could be</w:t>
        <w:br/>
        <w:br/>
        <w:t>awarded under the law. If not so, then making such an act as a</w:t>
        <w:br/>
        <w:br/>
        <w:br/>
        <w:t>Page 65:</w:t>
        <w:br/>
        <w:t>6s</w:t>
        <w:br/>
        <w:t>capital offence would not be in symmetry with the s</w:t>
        <w:br/>
        <w:br/>
        <w:t>Indian Penal Code (See paras 463 ~ 466 at pp.156-157). Applying</w:t>
        <w:br/>
        <w:br/>
        <w:t>theme of the</w:t>
        <w:br/>
        <w:br/>
        <w:t>the same analogy to cases of dowry related deaths, if the</w:t>
        <w:br/>
        <w:t>conditions of murder in Section 300 are satisfied, the offender can</w:t>
        <w:br/>
        <w:br/>
        <w:t>certainly be awarded death sentence</w:t>
        <w:br/>
        <w:br/>
        <w:t>under Section 302 as per the norms laid down by the apex court in</w:t>
        <w:br/>
        <w:t>various eases for the award of death sentence, the most sacrosanct</w:t>
        <w:br/>
        <w:t>norm being the dictum of ‘rarest of rare cases’. If not, then making.</w:t>
        <w:br/>
        <w:t>dowry related death as a capital offence may not be in symmetry</w:t>
        <w:br/>
        <w:br/>
        <w:t>with the schemes of the Indian Penal Code.</w:t>
        <w:br/>
        <w:br/>
        <w:t>3.6 Dowry Death vis-a-vis Murder:</w:t>
        <w:br/>
        <w:br/>
        <w:t>3.6.1 Dowry death may or may not be a case of murder. Where it</w:t>
        <w:br/>
        <w:t>is a case of murder, death sentence can be awarded in</w:t>
        <w:br/>
        <w:t>appropriate cases. But when it is not so, imposition of</w:t>
        <w:br/>
        <w:t>death sentence may not be in symmetry with the cardinal</w:t>
        <w:br/>
        <w:t>principle underlying the capital offences in the Indian Penal</w:t>
        <w:br/>
        <w:t>Code. It may be noted that even before insertion of Section</w:t>
        <w:br/>
        <w:t>304B on dowry death in 1984, there have been cases of</w:t>
        <w:br/>
        <w:t>dowry deaths which were prosecuted for murder under</w:t>
        <w:br/>
        <w:t>Section 300, IPC. Thus, State (Delhi Administration) Vs</w:t>
        <w:br/>
        <w:t>Laxman Kumar and others (AIR 1986 SC 250) was a case</w:t>
        <w:br/>
        <w:t>of bride burning wherein the trial court accepted the</w:t>
        <w:br/>
        <w:t>prosecution case and considering it to be one of the</w:t>
        <w:br/>
        <w:t>atrocious dowry deaths, had sentenced each of the</w:t>
        <w:br/>
        <w:t>respondents to death, namely, the husband, the mother-in-</w:t>
        <w:br/>
        <w:br/>
        <w:t>law and brother-in-law. The High Court, however,</w:t>
        <w:br/>
        <w:br/>
        <w:br/>
        <w:t>Page 66:</w:t>
        <w:br/>
        <w:t>66</w:t>
        <w:br/>
        <w:t>acquitted the respondents of the charge of murder of one</w:t>
        <w:br/>
        <w:br/>
        <w:t>Sudha by setting fire to her. On appeal, the Supreme Court</w:t>
        <w:br/>
        <w:t>partly allowed the appeal. In para 47 of the Judgment, the</w:t>
        <w:br/>
        <w:br/>
        <w:t>Court made the following observations.</w:t>
        <w:br/>
        <w:br/>
        <w:t>“47. ‘The next relevant aspect for consideration is what</w:t>
        <w:br/>
        <w:br/>
        <w:t>should be the proper punishment to be imposed. ‘The</w:t>
        <w:br/>
        <w:br/>
        <w:t>leamed trial Judge had thought it proper to impose the</w:t>
        <w:br/>
        <w:t>punishment of death. Acquittal intervened and almost two</w:t>
        <w:br/>
        <w:t>yeas have elapsed since the respondents were acquitted</w:t>
        <w:br/>
        <w:t>and set at liberty by the High Court. In a suitable case of</w:t>
        <w:br/>
        <w:t>bride burning, death sentence may not be improper</w:t>
        <w:br/>
        <w:t>(emphasis supplied). But in the facts the case and</w:t>
        <w:br/>
        <w:t>particularly on account of the situation following the</w:t>
        <w:br/>
        <w:t>acquittal at the hands of the High Court and the time lag,</w:t>
        <w:br/>
        <w:t>we do not think it would be proper to restore the death</w:t>
        <w:br/>
        <w:t>sentence as a necessary corollary to the finding of guilt.</w:t>
        <w:br/>
        <w:t>We accordingly allow both the appeals partly and direct</w:t>
        <w:br/>
        <w:t>that the two respondents, Smt. Shakuntala and Laxman</w:t>
        <w:br/>
        <w:t>kumar shall be sentenced to imprisonment for life. Both</w:t>
        <w:br/>
        <w:t>the appeals against Subhash stand dismissed and his</w:t>
        <w:br/>
        <w:t>acquittal is upheld. Steps shall be taken by the trial Judge</w:t>
        <w:br/>
        <w:t>to give effect to this Judgement</w:t>
        <w:br/>
        <w:t>p.266).”</w:t>
        <w:br/>
        <w:br/>
        <w:t>promptly as feasible (at</w:t>
        <w:br/>
        <w:br/>
        <w:t>3.62 Smt. Lichhamadevi Vs State of Rajasthan AIR 1988 SC</w:t>
        <w:br/>
        <w:t>1785 was another case of dowry death that arose before the</w:t>
        <w:br/>
        <w:br/>
        <w:t>insertion of Section 304B in the Indian Penal Code. In this</w:t>
        <w:br/>
        <w:br/>
        <w:br/>
        <w:t>Page 67:</w:t>
        <w:br/>
        <w:t>or</w:t>
        <w:br/>
        <w:br/>
        <w:t>case, the trial Court acquitted the accused but High Court,</w:t>
        <w:br/>
        <w:br/>
        <w:t>reversing her acquittal, awarded death sentence. On appeal,</w:t>
        <w:br/>
        <w:t>the Supreme Court modified the death sentence to life</w:t>
        <w:br/>
        <w:t>imprisonment in view of the two opinions of the Courts</w:t>
        <w:br/>
        <w:t>below as to the guilt of the accused. It will be expedient to</w:t>
        <w:br/>
        <w:t>refer to the following observations made by the Court in</w:t>
        <w:br/>
        <w:br/>
        <w:t>this regard</w:t>
        <w:br/>
        <w:br/>
        <w:t>“15. ‘The case before us is not an accidental fire causing</w:t>
        <w:br/>
        <w:t>the death. This is certainly a case “being put on fire by</w:t>
        <w:br/>
        <w:t>someone”. The deceased having been burnt is not in</w:t>
        <w:br/>
        <w:t>dispute. It is a case of bride burning. The Court in State</w:t>
        <w:br/>
        <w:t>(Delhi Admn,) Vs Lakshman Kumar, 1985 Supp (2) SCR</w:t>
        <w:br/>
        <w:t>898 at p.931: (AIR 1986 SC 250 at p.266) has observed that</w:t>
        <w:br/>
        <w:t>in the case of bride burning, death sentence may not be</w:t>
        <w:br/>
        <w:t>improper. We agree. The persons who perpetrate such</w:t>
        <w:br/>
        <w:t>barbaric crime, without any human consideration must be</w:t>
        <w:br/>
        <w:t>given the extreme penalty. But in the present case, we do not</w:t>
        <w:br/>
        <w:t>think that the High Court was justified in awarding death</w:t>
        <w:br/>
        <w:t>sentence on the accused-appellant. In 1977 she was</w:t>
        <w:br/>
        <w:t>acquitted by the trial court. In 1985 the High Court reversed</w:t>
        <w:br/>
        <w:t>her acquittal and gave the extreme penalty. It was after a</w:t>
        <w:br/>
        <w:t>‘gap of eight yeas. When there are two opinions as to the</w:t>
        <w:br/>
        <w:t>guilt of the accused by the two Courts, ordinarily the proper</w:t>
        <w:br/>
        <w:t>sentence would be not death but imprisonment for life.</w:t>
        <w:br/>
        <w:t>‘Apart from that, there is no direct evidence that the appellant</w:t>
        <w:br/>
        <w:t>had sprinkled kerosene on Pushpa and lighted fire on her.</w:t>
        <w:br/>
        <w:t>There must have been other persons also who have</w:t>
        <w:br/>
        <w:t>combined and conspired together and committed the murder.</w:t>
        <w:br/>
        <w:t>Itis unfortunate that they are not before the Court. From the</w:t>
        <w:br/>
        <w:t>Judgment of the High Court, it is apparent that the decision</w:t>
        <w:br/>
        <w:t>to award death sentence is more out of anger than on</w:t>
        <w:br/>
        <w:t>reasons. The Judicial discretion should not be allowed to be</w:t>
        <w:br/>
        <w:t>swayed by emotions and indignation.”</w:t>
        <w:br/>
        <w:br/>
        <w:br/>
        <w:br/>
        <w:t>Page 68:</w:t>
        <w:br/>
        <w:t>68</w:t>
        <w:br/>
        <w:t>3.6.3. State of Punjab Vs Amarjit Singh AIR 1988 SC 2013 is</w:t>
        <w:br/>
        <w:br/>
        <w:t>another pre-Section 304B case of dowry death where the accused</w:t>
        <w:br/>
        <w:t>was convicted and sentenced for life imprisonment for his wife</w:t>
        <w:br/>
        <w:t>being put in fire for not satisfying his dowry demands.</w:t>
        <w:br/>
        <w:br/>
        <w:t>3.6.4 Subedar Tiwari Vs State of U.P. and others AIR 1989 SC</w:t>
        <w:br/>
        <w:t>737 is another case of bride burning where a highly educated wife</w:t>
        <w:br/>
        <w:t>died on unnatural death by burning within a short span of nine</w:t>
        <w:br/>
        <w:t>months of her marriage. Although it was not a dowry death, yet</w:t>
        <w:br/>
        <w:br/>
        <w:t>the case is relevant for the reason that the husband could be</w:t>
        <w:br/>
        <w:br/>
        <w:t>prosecuted and sentenced to suffer imprisonment for life for such</w:t>
        <w:br/>
        <w:t>an unnatural death under Section 302 if both accident and suicide</w:t>
        <w:br/>
        <w:br/>
        <w:t>could be excluded on facts.</w:t>
        <w:br/>
        <w:br/>
        <w:t>3.6.5 Panakanti Sampath Rao Vs State of A.P., (2006) 9 SCC</w:t>
        <w:br/>
        <w:t>658 is a case where the accused was charged with commission of</w:t>
        <w:br/>
        <w:t>offences under Sections 498A, 302 and 304B IPC and Sections 3</w:t>
        <w:br/>
        <w:t>and 4 of the Dowry Prohibition Act. The trial court acquitted him</w:t>
        <w:br/>
        <w:t>of the offence of murder under Section 302 but convicted him on.</w:t>
        <w:br/>
        <w:t>the remaining counts. He was sentenced to life imprisonment</w:t>
        <w:br/>
        <w:t>under Section 304B besides the punishment awarded under other</w:t>
        <w:br/>
        <w:t>charges. On appeal, the High Court found the accused guilty of the</w:t>
        <w:br/>
        <w:t>offence under Section 302 IPC. This was affirmed by the Supreme</w:t>
        <w:br/>
        <w:br/>
        <w:t>Court also.</w:t>
        <w:br/>
        <w:br/>
        <w:t>3.6.6 Wazir Chand and another Vs State of Haryana, AIR</w:t>
        <w:br/>
        <w:t>1989 SC 378 is another case of dowry death wherein the accused</w:t>
        <w:br/>
        <w:br/>
        <w:t>persons, the husband and the father-in-law were proceeded against</w:t>
        <w:br/>
        <w:br/>
        <w:br/>
        <w:t>Page 69:</w:t>
        <w:br/>
        <w:t>CG)</w:t>
        <w:br/>
        <w:t>under $s. 306 r/w 107 for abetting commission of suicide but were</w:t>
        <w:br/>
        <w:br/>
        <w:t>acquitted of the charge as suicide could not be proved. Yet they</w:t>
        <w:br/>
        <w:t>were convicted under Section 498A in view of the fact the</w:t>
        <w:br/>
        <w:br/>
        <w:t>harassment for dowry was proved.</w:t>
        <w:br/>
        <w:br/>
        <w:t>3.6.7. State of U.P. Vs Ashok Kumar Srivastava, AIR 1992 SC</w:t>
        <w:br/>
        <w:t>840 is another case of bride burning for dowry wherein a young</w:t>
        <w:br/>
        <w:t>woman aged about 25 years died of bums within less than a year</w:t>
        <w:br/>
        <w:t>of her marriage. The three accused were charged and convicted</w:t>
        <w:br/>
        <w:br/>
        <w:t>under Section 302/34 IPC by the trial court and were sentenced to</w:t>
        <w:br/>
        <w:br/>
        <w:t>imprisonment for life. However, the High Court acquitted the</w:t>
        <w:br/>
        <w:t>accused as the trustworthiness of some of the prosecution</w:t>
        <w:br/>
        <w:t>witnesses was suspected. Though ordinarily the Supreme Court is</w:t>
        <w:br/>
        <w:t>slow to interfere in an acquittal while exercising power under</w:t>
        <w:br/>
        <w:t>article 136 but in this case the apex court found that the approach</w:t>
        <w:br/>
        <w:t>of the High Court had resulted in gross miscarriage of justice. The</w:t>
        <w:br/>
        <w:t>court, therefore, did not find it possible to refuse to interfere in</w:t>
        <w:br/>
        <w:t>such a case where gruesome crime was committed which resulted</w:t>
        <w:br/>
        <w:t>in the extinction of young mother to be. Accordingly, the Supreme</w:t>
        <w:br/>
        <w:t>Court allowed the appeal restored the order of conviction and</w:t>
        <w:br/>
        <w:br/>
        <w:t>sentence passed by the trial court.</w:t>
        <w:br/>
        <w:br/>
        <w:t>3.6.8 The cu</w:t>
        <w:br/>
        <w:t>Bale Subrahmanyam Vs State of A.P. (1993) 2 SCC 684</w:t>
        <w:br/>
        <w:br/>
        <w:t>se of dowry claimed another victim in Kundula</w:t>
        <w:br/>
        <w:br/>
        <w:t>wherein the husband and mother-in-law of the deceased Kundula</w:t>
        <w:br/>
        <w:t>Koti Nagbani were convicted under Sections 302/34 IPC and</w:t>
        <w:br/>
        <w:br/>
        <w:t>sentenced to suffer imprisonment for life. It will be expedient to</w:t>
        <w:br/>
        <w:br/>
        <w:br/>
        <w:t>Page 70:</w:t>
        <w:br/>
        <w:t>0</w:t>
        <w:br/>
        <w:t>refer the following observations made by the Supreme Court in</w:t>
        <w:br/>
        <w:br/>
        <w:t>this case.</w:t>
        <w:br/>
        <w:br/>
        <w:t>*25. Of late there has been an alarming increase in cases</w:t>
        <w:br/>
        <w:t>relating to harassment, torture, abetted suicides and dowry</w:t>
        <w:br/>
        <w:t>deaths of young innocent brides. This growing cult of</w:t>
        <w:br/>
        <w:t>violence and exploitation of the young brides, though keeps</w:t>
        <w:br/>
        <w:t>‘on sending shock waves to the civilized society whenever it</w:t>
        <w:br/>
        <w:t>happens, continues unabated. ‘There is a constant erosion of</w:t>
        <w:br/>
        <w:t>the basic human values of tolerance and the spirit of “live</w:t>
        <w:br/>
        <w:t>and let live”. Lack of education and economic dependence</w:t>
        <w:br/>
        <w:t>‘of women have encouraged the greedy perpetrators of the</w:t>
        <w:br/>
        <w:t>crime, It is more disturbing and sad that in most of such</w:t>
        <w:br/>
        <w:t>reported cases it is the woman who plays pivotal role in this</w:t>
        <w:br/>
        <w:br/>
        <w:t>crime against the younger woman, as in this case with the</w:t>
        <w:br/>
        <w:t>husband either acting as a mute spectator or even an active</w:t>
        <w:br/>
        <w:br/>
        <w:t>participant in the crime, in utter disregard of his matrimonial</w:t>
        <w:br/>
        <w:t>obligations. In many cases, it has been noticed that</w:t>
        <w:br/>
        <w:t>husband, even after marriage continues to be “Mamma”</w:t>
        <w:br/>
        <w:t>baby” and the umbilical cord appears not to have been cut</w:t>
        <w:br/>
        <w:t>even at that stage.”</w:t>
        <w:br/>
        <w:br/>
        <w:t>3.6.9 Kailash Kaur Vs State of Punjab (1987) 2 SCC 631 is yet</w:t>
        <w:br/>
        <w:t>another case of unfortunate instance of gruesome murder of a</w:t>
        <w:br/>
        <w:t>young wife by the barbaric process of pouring kerosene oil all over</w:t>
        <w:br/>
        <w:t>the body and setting her on fire as the culmination of a long</w:t>
        <w:br/>
        <w:t>process of physical and mental harassment for extraction of more</w:t>
        <w:br/>
        <w:br/>
        <w:t>dowry. The prosecution case was that the sister</w:t>
        <w:br/>
        <w:br/>
        <w:t>Jaw caught hold</w:t>
        <w:br/>
        <w:t>of the deceased and the mother-in-law poured kerosene oil on her</w:t>
        <w:br/>
        <w:t>and set her on fire. The Supreme Court observed that “whenever</w:t>
        <w:br/>
        <w:t>such cases come before the court and offence is brought home to</w:t>
        <w:br/>
        <w:br/>
        <w:t>the accused beyond reasonable doubt, it</w:t>
        <w:br/>
        <w:br/>
        <w:t>the duty of the court to</w:t>
        <w:br/>
        <w:t>deal with it in most severe and strict manner and award the</w:t>
        <w:br/>
        <w:br/>
        <w:t>maximum penalty prescribed by the law in order that it may</w:t>
        <w:br/>
        <w:br/>
        <w:br/>
        <w:t>Page 71:</w:t>
        <w:br/>
        <w:t>1</w:t>
        <w:br/>
        <w:t>operate as a deterrent to other persons from committing such anti-</w:t>
        <w:br/>
        <w:br/>
        <w:t>social crim</w:t>
        <w:br/>
        <w:t>3.7 Role of Courts in Dowry Death Cases</w:t>
        <w:br/>
        <w:br/>
        <w:t>3.7.1 Awakening of the collective consciousness is the need of</w:t>
        <w:br/>
        <w:t>the day. Change of heart and attitude is what is needed. If</w:t>
        <w:br/>
        <w:t>man were to regain his harmony with others and replace</w:t>
        <w:br/>
        <w:t>hatred, greed, selfishness and anger by mutual love, trust</w:t>
        <w:br/>
        <w:br/>
        <w:t>and understanding and if woman were to receive education</w:t>
        <w:br/>
        <w:br/>
        <w:t>and become economically independent, the possibility of</w:t>
        <w:br/>
        <w:t>this pernicious social evil dying a natural death may not</w:t>
        <w:br/>
        <w:t>remain a dream only. ‘The legislature, realising the gravity</w:t>
        <w:br/>
        <w:br/>
        <w:t>of the situation has amended the laws and.</w:t>
        <w:br/>
        <w:br/>
        <w:t>provided for stringent punishments in such cases and even</w:t>
        <w:br/>
        <w:t>permitted the raising of presumptions against an accused in cases</w:t>
        <w:br/>
        <w:t>of unnatural deaths of the brides within the firs</w:t>
        <w:br/>
        <w:br/>
        <w:t>seven years of</w:t>
        <w:br/>
        <w:t>their marriage. The Dowry Prohibition Act was enacted in 1961</w:t>
        <w:br/>
        <w:t>‘and has been amended from time to time, but this piece of social</w:t>
        <w:br/>
        <w:t>legislation, keeping in view the growing menace of the social evil,</w:t>
        <w:br/>
        <w:t>also does not appear to have served much purpose as dowry</w:t>
        <w:br/>
        <w:t>seekers are hardly brought to books and convictions recorded are</w:t>
        <w:br/>
        <w:t>rather few. Laws are not enough to combat is evil. A wider social</w:t>
        <w:br/>
        <w:br/>
        <w:t>movement of educating women of their rights</w:t>
        <w:br/>
        <w:br/>
        <w:t>to conquer the</w:t>
        <w:br/>
        <w:t>menace, is what is needed more particularly in rural areas where</w:t>
        <w:br/>
        <w:t>women are still largely uneducated and less aware of their rights</w:t>
        <w:br/>
        <w:t>and fall an easy prey to their exploitation, The role of courts,</w:t>
        <w:br/>
        <w:t>under the circumstances assumes greater importance and it is</w:t>
        <w:br/>
        <w:br/>
        <w:t>expected that the courts would deal with such cases in a more</w:t>
        <w:br/>
        <w:br/>
        <w:br/>
        <w:t>Page 72:</w:t>
        <w:br/>
        <w:t>n</w:t>
        <w:br/>
        <w:t>realistic manner and not allow the criminals to escape on account</w:t>
        <w:br/>
        <w:br/>
        <w:t>of procedural technicalities or insignificant lacunae in the evidence</w:t>
        <w:br/>
        <w:t>as otherwise the criminals would receive encouragement and the</w:t>
        <w:br/>
        <w:t>victims of crime would be totally discouraged by the crime going</w:t>
        <w:br/>
        <w:t>unpunished. ‘The courts are expected to be sensitive in cases</w:t>
        <w:br/>
        <w:t>involving crime against women. The verdict of acquittal made by</w:t>
        <w:br/>
        <w:t>the trial court in this case is an apt illustration of the lack of</w:t>
        <w:br/>
        <w:br/>
        <w:t>sensitivity on the part of the trial court. It recorded the verdict of</w:t>
        <w:br/>
        <w:br/>
        <w:t>acquittal on mere surmises and conjectures and disregarded the</w:t>
        <w:br/>
        <w:t>evidence of the witnesses for wholly insufficient and insignificant</w:t>
        <w:br/>
        <w:t>reasons. It ignored the vital factors of the case without even</w:t>
        <w:br/>
        <w:t>properly discussing the same. (See in Kundula Bale</w:t>
        <w:br/>
        <w:br/>
        <w:t>Subrahmanyam Vs State of A.P. (1993) 2 SCC 684).</w:t>
        <w:br/>
        <w:br/>
        <w:t>3.7.2 In Kailash Kaur Vs State of Punjab (1987) 2 SCC 631,</w:t>
        <w:br/>
        <w:t>Avtar Singh, the husband, Kailash Kaur, the mother-in-law and.</w:t>
        <w:br/>
        <w:t>Mahinder Kaur, the sister-in-law were put in trial under Section</w:t>
        <w:br/>
        <w:t>302 for setting Amandeep Kaur, the deceased, on fire. The trial</w:t>
        <w:br/>
        <w:t>court acquitted the husband giving him the benefit of doubt, but</w:t>
        <w:br/>
        <w:t>convicted Kailash Kaur and Mahinder Kaur under Section 302 and.</w:t>
        <w:br/>
        <w:t>sentenced to undergo life imprisonment. On appeal, the High</w:t>
        <w:br/>
        <w:t>Court confirmed the conviction of Kailash Kaur but acquitted</w:t>
        <w:br/>
        <w:t>Mahinder Kaur giving her the benefit of doubt. When the matter</w:t>
        <w:br/>
        <w:t>came up before the Supreme court, it said, “we have very grave</w:t>
        <w:br/>
        <w:t>doubts about the legality, propriety and correctness of the decision</w:t>
        <w:br/>
        <w:t>of High Court insofar as it has acquitted Mahinder Kaur by giving</w:t>
        <w:br/>
        <w:t>her the benefit of doubt. But since the State has not preferred any</w:t>
        <w:br/>
        <w:t>appeal, we are not called upon to go into that aspect any further.</w:t>
        <w:br/>
        <w:br/>
        <w:t>As regards</w:t>
        <w:br/>
        <w:br/>
        <w:t>conviction of Kailash Kaur, the Court expressed its</w:t>
        <w:br/>
        <w:br/>
        <w:br/>
        <w:t>Page 73:</w:t>
        <w:br/>
        <w:t>B</w:t>
        <w:br/>
        <w:t>regret “that the Sessions Judge did not treat this case as a fit ease</w:t>
        <w:br/>
        <w:br/>
        <w:t>for awarding maximum penalty under the law and that no steps</w:t>
        <w:br/>
        <w:t>were taken by the State Government before the High Court for</w:t>
        <w:br/>
        <w:br/>
        <w:t>‘enhancement of the sentence.</w:t>
        <w:br/>
        <w:br/>
        <w:t>3.7.3 It will be expedient to refer to the editorial comments</w:t>
        <w:br/>
        <w:br/>
        <w:t>prefixed to this case, which read as follow</w:t>
        <w:br/>
        <w:br/>
        <w:t>[Ed.: This case is not the first time that the Supreme Court in</w:t>
        <w:br/>
        <w:t>unequivocal terms has commended death sentence to perpetrators</w:t>
        <w:br/>
        <w:t>of “gruesome murder of young wives ... as the culmination of a</w:t>
        <w:br/>
        <w:t>long process of physical and mental harassment and torture for</w:t>
        <w:br/>
        <w:br/>
        <w:t>extraction of dowry”. A three Judge Bench of the Court speaking</w:t>
        <w:br/>
        <w:br/>
        <w:t>through Thakkar, J. in Machhi Singh Vs State of Punjab, (1983)</w:t>
        <w:br/>
        <w:t>3 SCC 470; 1983 SCC (Cri.) 681, had clearly enunciated various</w:t>
        <w:br/>
        <w:t>circumstances which could be treated as ‘rarest of the rare” cases</w:t>
        <w:br/>
        <w:t>in which the accused convicted under Section 302, IPC must be</w:t>
        <w:br/>
        <w:t>punished with death sentence. One of the circumstances mentioned</w:t>
        <w:br/>
        <w:br/>
        <w:t>under the category “Ant</w:t>
        <w:br/>
        <w:br/>
        <w:t>cial and socially abhorrent nature of the</w:t>
        <w:br/>
        <w:t>crime’ was the “cases of “bride burning’, and what are known as</w:t>
        <w:br/>
        <w:t>“dowry deaths’ or when murder is committed in order to remarry</w:t>
        <w:br/>
        <w:t>for the sake of extracting dowry once again or to mary another</w:t>
        <w:br/>
        <w:br/>
        <w:t>woman on account of infatuation”. The Court felt that in such</w:t>
        <w:br/>
        <w:br/>
        <w:t>cases the “collective conscience” of the community “is so shocked</w:t>
        <w:br/>
        <w:br/>
        <w:t>that it will expect the holders of the judicial power centre to inflict</w:t>
        <w:br/>
        <w:t>death penalty irrespective of their personal opinion as regards</w:t>
        <w:br/>
        <w:t>desirability or otherwise of retaining death penalty”. (SCC pp.</w:t>
        <w:br/>
        <w:t>487-88, paras 32 and 35).</w:t>
        <w:br/>
        <w:br/>
        <w:br/>
        <w:t>Page 74:</w:t>
        <w:br/>
        <w:t>”</w:t>
        <w:br/>
        <w:br/>
        <w:t>Notwithstanding the consistent concem of the Court to</w:t>
        <w:br/>
        <w:t>award deterrent punishment to such bride killers, in the instant</w:t>
        <w:br/>
        <w:t>case the Sessions Court as well as the High Court preferred</w:t>
        <w:br/>
        <w:t>sentence of life imprisonment for the accused mother-in-law of the</w:t>
        <w:br/>
        <w:t>deceased victim. The Supreme Court confirmed the same even</w:t>
        <w:br/>
        <w:br/>
        <w:t>though the facts called for the extreme penalty. It is the socio-legal</w:t>
        <w:br/>
        <w:br/>
        <w:t>obligation of the Sessions Court and High Courts of the country to</w:t>
        <w:br/>
        <w:t>award capital punishment in such cases of bride killing so as to</w:t>
        <w:br/>
        <w:t>produce deterrent effect in consonance with the mandate of the</w:t>
        <w:br/>
        <w:br/>
        <w:t>Supreme Court</w:t>
        <w:br/>
        <w:br/>
        <w:t>Another disturbing feature in the present case is the acquittal</w:t>
        <w:br/>
        <w:t>of the abettor of the dastardly crime viz. the sister-in-law of the</w:t>
        <w:br/>
        <w:t>deceased who according to the dying declaration had caught hold</w:t>
        <w:br/>
        <w:t>of the deceased while the appellant-mother-in-law poured kerosene</w:t>
        <w:br/>
        <w:t>oil on her and set her on fire. Though the trial court had convicted</w:t>
        <w:br/>
        <w:br/>
        <w:t>her under Section 302 IPC the High Court acquitted her on ground</w:t>
        <w:br/>
        <w:br/>
        <w:t>of benefit of doubt. The Supreme Court expressed its “grave</w:t>
        <w:br/>
        <w:br/>
        <w:t>doubts about the legality, propriety and correctness of the dei</w:t>
        <w:br/>
        <w:br/>
        <w:t>ion</w:t>
        <w:br/>
        <w:br/>
        <w:t>of the High Court” in this regard but it was helpless since the State</w:t>
        <w:br/>
        <w:br/>
        <w:t>had not preferred any appeal against her acquittal. Thus an abettor</w:t>
        <w:br/>
        <w:t>of a serious crime escaped punishment due to sheer laxity on the</w:t>
        <w:br/>
        <w:t>part of</w:t>
        <w:br/>
        <w:br/>
        <w:t>the State administration. Again no appeal was taken against the</w:t>
        <w:br/>
        <w:br/>
        <w:t>acquittal of the husband by the trial court.</w:t>
        <w:br/>
        <w:br/>
        <w:br/>
        <w:t>Page 75:</w:t>
        <w:br/>
        <w:t>15</w:t>
        <w:br/>
        <w:t>The prosecution must keep in mind the trend set by the</w:t>
        <w:br/>
        <w:br/>
        <w:t>Legislature with the enactment of Section 498-A, IPC and the</w:t>
        <w:br/>
        <w:br/>
        <w:t>recent amendments to the Dowry Prohibition Act, 1961</w:t>
        <w:br/>
        <w:br/>
        <w:t>Pathak, J., as he then was, speaking for the Court in</w:t>
        <w:br/>
        <w:t>Bhagwant Singh Vs Commissioner of Police, Delhi, (1983) 3</w:t>
        <w:br/>
        <w:t>SCC 344 had made significant suggestions regarding creation of a</w:t>
        <w:br/>
        <w:t>special magisterial machinery for prompt investigation of such</w:t>
        <w:br/>
        <w:t>incidents, need for adoption of efficient investigative techniques</w:t>
        <w:br/>
        <w:t>and procedures taking into account peculiar features of such cases,</w:t>
        <w:br/>
        <w:t>association of a female police officer of sufficient rank and status</w:t>
        <w:br/>
        <w:t>with the investigation from its very inception, and extension of</w:t>
        <w:br/>
        <w:br/>
        <w:t>application of Coroners’ Act, 1871 to other cities besides those</w:t>
        <w:br/>
        <w:br/>
        <w:t>where it operates already. It is for the Government to implement</w:t>
        <w:br/>
        <w:br/>
        <w:t>these suggestions.)</w:t>
        <w:br/>
        <w:br/>
        <w:t>2.8 Different offences arising from the same facts:</w:t>
        <w:br/>
        <w:br/>
        <w:t>3.8.1 Offences under different Sections of the Indian Penal</w:t>
        <w:br/>
        <w:t>Code,1860 are distinet offences. A person can be convicted</w:t>
        <w:br/>
        <w:t>under more than one Section if the conditions of the</w:t>
        <w:br/>
        <w:br/>
        <w:t>charged Sections are satisfied in a given case. Thus</w:t>
        <w:br/>
        <w:br/>
        <w:t>in</w:t>
        <w:br/>
        <w:t>Ravindra Trimbak Chouthmal Vs Stat of Maharashtra</w:t>
        <w:br/>
        <w:t>(1996) 4 SCC 148, a case of dowry death, the accused</w:t>
        <w:br/>
        <w:br/>
        <w:t>husband was charged and convicted by trial court under</w:t>
        <w:br/>
        <w:br/>
        <w:t>Section 302 read with Section 120B, IPC for committing</w:t>
        <w:br/>
        <w:br/>
        <w:t>murder of his wife Vijaya. He was also found guilty under</w:t>
        <w:br/>
        <w:br/>
        <w:br/>
        <w:t>Page 76:</w:t>
        <w:br/>
        <w:t>16</w:t>
        <w:br/>
        <w:t>Sections 201/34, Sections 498A/34 and Sections 304B/34</w:t>
        <w:br/>
        <w:br/>
        <w:t>IPC. He was awarded the sentence of death for the offence</w:t>
        <w:br/>
        <w:t>under Section 302 read with Section 304B; to RI for seven</w:t>
        <w:br/>
        <w:t>years for the offence under Sections 201/34; to RI for three</w:t>
        <w:br/>
        <w:t>years and a fine of Rs.500/- in default RI for three months</w:t>
        <w:br/>
        <w:t>for Sections 4984/34; and RI for seven years for Sections</w:t>
        <w:br/>
        <w:t>304B/34 offence, the same being the minimum sentence</w:t>
        <w:br/>
        <w:t>prescribed under the law. On appeal to High Court,</w:t>
        <w:br/>
        <w:t>convietion under Sections 304B/34 IPC was set aside. But</w:t>
        <w:br/>
        <w:t>conviction under other Sections were confirmed when the</w:t>
        <w:br/>
        <w:t>matter came up before the Supreme Court, the following</w:t>
        <w:br/>
        <w:t>observations were made which have material bearing on the</w:t>
        <w:br/>
        <w:t>issue under consideration. The Supreme Court thus</w:t>
        <w:br/>
        <w:br/>
        <w:t>observed:</w:t>
        <w:br/>
        <w:br/>
        <w:t>“9.The present was thus a undermost foul, as pointed out by us</w:t>
        <w:br/>
        <w:t>in the opening paragraph. The motive was to get another girl</w:t>
        <w:br/>
        <w:br/>
        <w:t>for the appellant who could get dowry to satisfy the greed</w:t>
        <w:br/>
        <w:t>oft the father. Dowry deaths are blood-boiling, as human</w:t>
        <w:br/>
        <w:t>blood is spilled to satisfy raw greed, naked greed; a greed</w:t>
        <w:br/>
        <w:t>which has no limit. Nonetheless, the question is whether the</w:t>
        <w:br/>
        <w:t>extreme penalty was merited in the present case?</w:t>
        <w:br/>
        <w:br/>
        <w:t>10, We have given considered thought to the question and we</w:t>
        <w:br/>
        <w:t>have not been able to place the case in that category which</w:t>
        <w:br/>
        <w:t>could be regarded as the “rarest of the rare” type. This is so</w:t>
        <w:br/>
        <w:t>because dowry death has ceased to belong to that species of</w:t>
        <w:br/>
        <w:t>killing. The increasing number of dowry deaths would bear</w:t>
        <w:br/>
        <w:t>this. To halt the rising graph, we, at one point, thought to</w:t>
        <w:br/>
        <w:t>maintain the sentence; but we entertain doubt about the</w:t>
        <w:br/>
        <w:t>deterrent effect of a death penalty. We, therefore, resist</w:t>
        <w:br/>
        <w:t>ourselves from upholding the death sentence, much though</w:t>
        <w:br/>
        <w:t>we would have desired annihilation of a despicable</w:t>
        <w:br/>
        <w:t>character like the appellant before us. We, therefore,</w:t>
        <w:br/>
        <w:br/>
        <w:br/>
        <w:br/>
        <w:t>Page 77:</w:t>
        <w:br/>
        <w:t>1</w:t>
        <w:br/>
        <w:t>commute the sentence of death to one of RI for life</w:t>
        <w:br/>
        <w:t>imprisonment.”</w:t>
        <w:br/>
        <w:br/>
        <w:t>3.8.2. The conviction under Sections 201/34 was sustained but the</w:t>
        <w:br/>
        <w:t>sentence was directed to run consecutively and not concurrently to</w:t>
        <w:br/>
        <w:t>show Court’s strong disapproval of the loathsome, revolting and</w:t>
        <w:br/>
        <w:t>dreaded device adopted to cause disappearance of the dead body.</w:t>
        <w:br/>
        <w:t>Convictions under other Sections namely, Sections 316, 498A/34</w:t>
        <w:br/>
        <w:br/>
        <w:t>were set aside.</w:t>
        <w:br/>
        <w:br/>
        <w:t>3.83 On the other hand, merely because accused has been</w:t>
        <w:br/>
        <w:t>acquitted under Section 302, IPC, presumption as to dowry</w:t>
        <w:br/>
        <w:t>death does not stand automatically rebutted (See Alamgir</w:t>
        <w:br/>
        <w:t>Sani Vs State of Assam, AIR 2003 SC 2108). Furthermore,</w:t>
        <w:br/>
        <w:t>even if accusation under Section 304 B fails, a person can be</w:t>
        <w:br/>
        <w:t>convicted under Section 498A notwithstanding that cruelty</w:t>
        <w:br/>
        <w:t>is common essential to both the Sections. A person can also</w:t>
        <w:br/>
        <w:t>be convicted under Section 306 though</w:t>
        <w:br/>
        <w:br/>
        <w:t>accusation under Section 304B fails. (See Hira Lal and others</w:t>
        <w:br/>
        <w:t>Vs State (Govt. of NCT), Delhi, AIR 2003 SC 2865, see also</w:t>
        <w:br/>
        <w:t>Kaliyaperumal Vs State of Tamil Nadu, AIR 2003 SC 3828.</w:t>
        <w:br/>
        <w:br/>
        <w:t>s, it may be seen that the offence of murder is not the</w:t>
        <w:br/>
        <w:t>same thing as the offence of dowry death under Section</w:t>
        <w:br/>
        <w:t>304B though death of bride may be a common element in</w:t>
        <w:br/>
        <w:t>both the offences. The absence of direct connection between</w:t>
        <w:br/>
        <w:t>the husband and the death of wife distinguished offence of</w:t>
        <w:br/>
        <w:br/>
        <w:br/>
        <w:t>Page 78:</w:t>
        <w:br/>
        <w:t>8</w:t>
        <w:br/>
        <w:t>dowry death from the offence of murder. This is a strong</w:t>
        <w:br/>
        <w:br/>
        <w:t>mitigating factor as has been held by the Supreme Court in</w:t>
        <w:br/>
        <w:br/>
        <w:t>the case of Hem Chand Vs State of Haryana (1994) 6 SCC</w:t>
        <w:br/>
        <w:br/>
        <w:t>727. It may be relevant to note that in this ease, the Supreme</w:t>
        <w:br/>
        <w:br/>
        <w:t>Court has gone to the extent that even life imprisonment</w:t>
        <w:br/>
        <w:t>under Section 304B should not be awarded as a matter of</w:t>
        <w:br/>
        <w:t>routine in all cases of dowry deaths but only in rare cases.</w:t>
        <w:br/>
        <w:br/>
        <w:t>After quoting Section 304B, the Supreme Court observed:</w:t>
        <w:br/>
        <w:br/>
        <w:t>“The point for consideration is whether the extreme</w:t>
        <w:br/>
        <w:t>punishment of life imprisonment for life is warranted in the</w:t>
        <w:br/>
        <w:t>present case. A reading of Section 304B, IPC would show</w:t>
        <w:br/>
        <w:t>that when a question arises whether a person has committed</w:t>
        <w:br/>
        <w:t>the offence of dowry death of a woman what all that is</w:t>
        <w:br/>
        <w:t>necessary is it should be shown that soon before her</w:t>
        <w:br/>
        <w:t>unnatural death, which took place within seven years of</w:t>
        <w:br/>
        <w:t>marriage, the deceased has been subjected, by such person,</w:t>
        <w:br/>
        <w:t>to cruelty or harassment for or in connection with demand</w:t>
        <w:br/>
        <w:t>for dowry. If that is shown, the Court shall presume that</w:t>
        <w:br/>
        <w:t>such person has caused the dowry death. It can, therefore, be</w:t>
        <w:br/>
        <w:t>seen that irrespective of the fact whether such person is</w:t>
        <w:br/>
        <w:t>directly responsible for the death of the deceased or not by</w:t>
        <w:br/>
        <w:t>virtue of the presumption, he is deemed to have committed</w:t>
        <w:br/>
        <w:t>the dowry death if there were such cruelty or harassment and</w:t>
        <w:br/>
        <w:t>that if the unnatural death has occurred within seven years</w:t>
        <w:br/>
        <w:t>from the</w:t>
        <w:br/>
        <w:br/>
        <w:t>date of marriage. Likewise, there is a presumption under</w:t>
        <w:br/>
        <w:t>Section 113B of the Evidence Act as to the dowry death. It</w:t>
        <w:br/>
        <w:t>lays down that the Court shall presume that the person who</w:t>
        <w:br/>
        <w:t>has subjected the deceased wife to cruelty before her death</w:t>
        <w:br/>
        <w:t>caused the dowry death if it is shown that before her death,</w:t>
        <w:br/>
        <w:t>such woman had been subjected, by the accused, to cruelty</w:t>
        <w:br/>
        <w:t>or harassment in connection with any demand for dowry.</w:t>
        <w:br/>
        <w:t>Practically, this is the presumption that has been</w:t>
        <w:br/>
        <w:t>incorporated in Section 304B IPC also. It can, therefore, be</w:t>
        <w:br/>
        <w:t>seen that irrespective of the fact whether the accused has</w:t>
        <w:br/>
        <w:t>any direct connection with the death or not, he shall be</w:t>
        <w:br/>
        <w:br/>
        <w:br/>
        <w:br/>
        <w:t>Page 79:</w:t>
        <w:br/>
        <w:t>”</w:t>
        <w:br/>
        <w:t>presumed to have committed the dowry death provided the</w:t>
        <w:br/>
        <w:t>other requirements mentioned above are satisfied. In the</w:t>
        <w:br/>
        <w:t>instant case, no doubt, the prosecution has proved that the</w:t>
        <w:br/>
        <w:t>deceased died an unnatural death namely due to</w:t>
        <w:br/>
        <w:t>strangulation, but there is no direct evidence connecting the</w:t>
        <w:br/>
        <w:t>accused. It is also important to note in this context that there</w:t>
        <w:br/>
        <w:t>is no charge under Section 302 IPC ...... Therefore, at the</w:t>
        <w:br/>
        <w:t>most it can be said that the prosecution proved that it was an</w:t>
        <w:br/>
        <w:t>unnatural death in which case also Section 304B would be</w:t>
        <w:br/>
        <w:t>attracted. But this aspect has certainly to be taken into</w:t>
        <w:br/>
        <w:t>consideration in balancing the sentence to be awarded to the</w:t>
        <w:br/>
        <w:t>accused ..... AS mentioned above, Section 304B, IPC only</w:t>
        <w:br/>
        <w:t>raises presumption and lays down that minimum sentence</w:t>
        <w:br/>
        <w:t>should be seven years but it may extend to imprisonment for</w:t>
        <w:br/>
        <w:t>life. ‘Therefore, awarding extreme punishment of</w:t>
        <w:br/>
        <w:t>imprisonment for life should be in rare cases and not in</w:t>
        <w:br/>
        <w:t>every case.”</w:t>
        <w:br/>
        <w:br/>
        <w:t>3.8.5 From the aforesaid analysis, the following proposition</w:t>
        <w:br/>
        <w:br/>
        <w:t>emerges:</w:t>
        <w:br/>
        <w:br/>
        <w:t>1. The offence of dowry death in Section 304B, IPC</w:t>
        <w:br/>
        <w:t>does not fall into the categories of the offences for</w:t>
        <w:br/>
        <w:t>which death penalty has been provided in the Penal</w:t>
        <w:br/>
        <w:t>Code.</w:t>
        <w:br/>
        <w:br/>
        <w:t>2. Dowry death is different from the offence of murder.</w:t>
        <w:br/>
        <w:br/>
        <w:t>Death of a bride may fall under both the categories of</w:t>
        <w:br/>
        <w:br/>
        <w:t>offences, namely, murder and dowry death, in which</w:t>
        <w:br/>
        <w:t>case, death sentence may be awarded for committing</w:t>
        <w:br/>
        <w:t>the offence of murder in appropriate cases depending,</w:t>
        <w:br/>
        <w:br/>
        <w:t>upon the facts and circumstances of each case.</w:t>
        <w:br/>
        <w:br/>
        <w:br/>
        <w:t>Page 80:</w:t>
        <w:br/>
        <w:t>80</w:t>
        <w:br/>
        <w:br/>
        <w:t>3. Dowry death per se does not involve the direct</w:t>
        <w:br/>
        <w:t>connection between the accused and the offence</w:t>
        <w:br/>
        <w:t>because of its presumptive character. Where the</w:t>
        <w:br/>
        <w:t>evidence in a given case clearly shows that the</w:t>
        <w:br/>
        <w:t>accused willfully put human life to peril, the case will</w:t>
        <w:br/>
        <w:t>attract the provisions of Sections 300 rw 302 and it</w:t>
        <w:br/>
        <w:t>will no longer be a case of dowry death simpliciter.</w:t>
        <w:br/>
        <w:br/>
        <w:t>In view of the aforesaid, there is no justification for</w:t>
        <w:br/>
        <w:br/>
        <w:t>amending Section 304B to provide for death penalty. Such penalty</w:t>
        <w:br/>
        <w:br/>
        <w:t>will also not be in conformity with the principle of proportionality.</w:t>
        <w:br/>
        <w:br/>
        <w:t>3.8.6 During the course of deliberations in the Commission,</w:t>
        <w:br/>
        <w:t>suggestions were received that if the Section was not being</w:t>
        <w:br/>
        <w:t>amended to provide for death sentence, then at least the minimum.</w:t>
        <w:br/>
        <w:t>imprisonment of seven years under the section should be raised to</w:t>
        <w:br/>
        <w:br/>
        <w:t>ten years. This has been also one of the recommendations of the</w:t>
        <w:br/>
        <w:br/>
        <w:t>National Commission for Women, and has been referred to earlier</w:t>
        <w:br/>
        <w:br/>
        <w:t>in this chapter. The reason ascribed for this is that a victim of</w:t>
        <w:br/>
        <w:t>dowry death is generally forced to undergo long and persistent</w:t>
        <w:br/>
        <w:t>torture before being killed. There seems to be much substance in</w:t>
        <w:br/>
        <w:br/>
        <w:t>this recommendation and we concur in it, The recommendations of</w:t>
        <w:br/>
        <w:br/>
        <w:t>the National Commission for Women are already before the</w:t>
        <w:br/>
        <w:t>Government. It is for the Government to take an appropriate view</w:t>
        <w:br/>
        <w:br/>
        <w:t>‘on the above recommendation.</w:t>
        <w:br/>
        <w:br/>
        <w:t>3.9. Principle of Proportionality in Prescription of</w:t>
        <w:br/>
        <w:t>Punishment:</w:t>
        <w:br/>
        <w:br/>
        <w:br/>
        <w:t>Page 81:</w:t>
        <w:br/>
        <w:t>sl</w:t>
        <w:br/>
        <w:br/>
        <w:t>3.9.1 ‘The principle of proportionality in prescribing liability</w:t>
        <w:br/>
        <w:t>according to the culpability of each kind of criminal conduct has</w:t>
        <w:br/>
        <w:t>been very aptly elaborated by the Supreme Court in the case of</w:t>
        <w:br/>
        <w:t>Lehna Vs State of Haryana (2002) 3 SCC 76. It will be expedient</w:t>
        <w:br/>
        <w:t>to refer to the observations made by the apex court on this subject</w:t>
        <w:br/>
        <w:br/>
        <w:t>as under:</w:t>
        <w:br/>
        <w:br/>
        <w:t>“The criminal law adheres in general to the principle of</w:t>
        <w:br/>
        <w:t>proportionality in prescribing liability according to. the</w:t>
        <w:br/>
        <w:t>culpability of each kind of criminal conduct. It ordinarily</w:t>
        <w:br/>
        <w:t>allows some significant discretion to the Judge in arriving at a</w:t>
        <w:br/>
        <w:t>sentence in each case, presumably to permit sentences that</w:t>
        <w:br/>
        <w:t>reflect more subtle considerations of culpability that are</w:t>
        <w:br/>
        <w:t>raised by the special facts of each case. Punishment ought</w:t>
        <w:br/>
        <w:t>always to fit the crime; yet in practice sentences are</w:t>
        <w:br/>
        <w:t>determined largely by other considerations. Sometimes it is</w:t>
        <w:br/>
        <w:t>the correctional needs of the perpetrator that are offered to</w:t>
        <w:br/>
        <w:t>justify a sentence; sometimes the desirability of keeping him</w:t>
        <w:br/>
        <w:t>‘out of circulation, and sometimes even the tragic results of his,</w:t>
        <w:br/>
        <w:br/>
        <w:t>crime, Inevitably these consideration</w:t>
        <w:br/>
        <w:br/>
        <w:t>s cause a departure from</w:t>
        <w:br/>
        <w:t>just desert as the basis of punishment and create cases of</w:t>
        <w:br/>
        <w:br/>
        <w:t>apparent injustice that are serious and widespread.</w:t>
        <w:br/>
        <w:br/>
        <w:t>The principle of proportion between crime and punishment</w:t>
        <w:br/>
        <w:t>is a principle of just desert that serves as the foundation of</w:t>
        <w:br/>
        <w:t>every criminal sentence that is justifiable. As a principle of</w:t>
        <w:br/>
        <w:br/>
        <w:t>criminal justice it is hard less familiar or less important than</w:t>
        <w:br/>
        <w:br/>
        <w:br/>
        <w:t>Page 82:</w:t>
        <w:br/>
        <w:t>2</w:t>
        <w:br/>
        <w:t>the principle that only the guilty ought to be punished</w:t>
        <w:br/>
        <w:br/>
        <w:t>indeed, the requirement that punishment not to be</w:t>
        <w:br/>
        <w:t>disproportionately great, which is a corollary of just desert,</w:t>
        <w:br/>
        <w:t>is dictated by the same principle that does not allow</w:t>
        <w:br/>
        <w:t>punishment of the innocent, for any punishment in excess of</w:t>
        <w:br/>
        <w:t>what is deserved for the criminal conduct is punishment</w:t>
        <w:br/>
        <w:br/>
        <w:t>without guilt</w:t>
        <w:br/>
        <w:br/>
        <w:t>A conviet hovers between life and death when the question</w:t>
        <w:br/>
        <w:t>of gravity of the offence and award of adequate sentence</w:t>
        <w:br/>
        <w:t>comes up for consideration. Mankind has shifted from the</w:t>
        <w:br/>
        <w:t>state of nature towards a civilized society and it is no longer</w:t>
        <w:br/>
        <w:t>the physical opinion of the majority that takes away the</w:t>
        <w:br/>
        <w:t>liberty of a citizen by convieting him and making him suffer</w:t>
        <w:br/>
        <w:t>a sentence of imprisonment. Award of punishment following</w:t>
        <w:br/>
        <w:t>conviction at atrial in a system wedded to the rule of law is</w:t>
        <w:br/>
        <w:t>the outcome of cool deliberation in the court room after</w:t>
        <w:br/>
        <w:t>adequate hearing is afforded to the parties, accusations are</w:t>
        <w:br/>
        <w:t>brought against the accused, the prosecuted is given an</w:t>
        <w:br/>
        <w:t>opportunity of meeting the accusations by establishing his</w:t>
        <w:br/>
        <w:t>innocence. It is the outcome of cool deliberations and the</w:t>
        <w:br/>
        <w:t>screening of the material by the informed man i.e. the Judge</w:t>
        <w:br/>
        <w:br/>
        <w:t>that leads to determination of the lis.</w:t>
        <w:br/>
        <w:br/>
        <w:t>Proportion between crime and punishment</w:t>
        <w:br/>
        <w:br/>
        <w:t>s a goal espected</w:t>
        <w:br/>
        <w:t>in principle, and in spite of errant notions it remains a strong</w:t>
        <w:br/>
        <w:br/>
        <w:t>influence in the determination of sentences,</w:t>
        <w:br/>
        <w:br/>
        <w:t>‘The practice of</w:t>
        <w:br/>
        <w:br/>
        <w:t>punishing all</w:t>
        <w:br/>
        <w:br/>
        <w:t>serious crimes with equal i</w:t>
        <w:br/>
        <w:br/>
        <w:t>verity is now</w:t>
        <w:br/>
        <w:br/>
        <w:t>unknown in civilized societies; but such a radical departure</w:t>
        <w:br/>
        <w:br/>
        <w:br/>
        <w:t>Page 83:</w:t>
        <w:br/>
        <w:t>3.92</w:t>
        <w:br/>
        <w:br/>
        <w:t>8</w:t>
        <w:br/>
        <w:t>from the principle of proportionality has disappeared from</w:t>
        <w:br/>
        <w:br/>
        <w:t>the law only in recent times. Even now a single grave</w:t>
        <w:br/>
        <w:t>infraction is thought to call for uniformly drastic measures.</w:t>
        <w:br/>
        <w:t>Anything less than a penalty of greatest severity for any</w:t>
        <w:br/>
        <w:t>serious crime is thought than to be a measure of toleration</w:t>
        <w:br/>
        <w:t>that is unwarranted and unwise. But, in fact, quite apart</w:t>
        <w:br/>
        <w:t>from those considerations that make punishment</w:t>
        <w:br/>
        <w:t>Unjustifiable when it is out of proportion to the crime</w:t>
        <w:br/>
        <w:t>uniformly disproportionate punishment has some very</w:t>
        <w:br/>
        <w:br/>
        <w:t>undesirable practical consequences.”</w:t>
        <w:br/>
        <w:br/>
        <w:t>There is another important aspect that needs to be kept in</w:t>
        <w:br/>
        <w:br/>
        <w:t>view while dealing the subject under consideration, that is to say,</w:t>
        <w:br/>
        <w:br/>
        <w:t>the need for keeping emotional and sentimental feelings generated</w:t>
        <w:br/>
        <w:br/>
        <w:t>why incidence of dowry death within permissible bounds both</w:t>
        <w:br/>
        <w:br/>
        <w:t>while prescribing sentence for an offence and also while awarding</w:t>
        <w:br/>
        <w:br/>
        <w:t>a sentence in any case. It will be usefull to refer the following</w:t>
        <w:br/>
        <w:br/>
        <w:t>observations made in the case of State (Delhi Administration) Vs</w:t>
        <w:br/>
        <w:t>Laxman Kumar, AIR 1986 SC 250:</w:t>
        <w:br/>
        <w:br/>
        <w:t>“We appreciate the anxiety displayed by some of the women</w:t>
        <w:br/>
        <w:t>organizations in cases of wife burning crime to be</w:t>
        <w:br/>
        <w:br/>
        <w:t>condemned by one and all and if proved deserving the</w:t>
        <w:br/>
        <w:br/>
        <w:t>severest sentence, The evil of dowry is equally a matter of</w:t>
        <w:br/>
        <w:t>concer for the society as a whole and should be looked</w:t>
        <w:br/>
        <w:t>upon contemptuously both on the giver and the taker.</w:t>
        <w:br/>
        <w:br/>
        <w:t>The Courts cannot allow an emotional and sentimental</w:t>
        <w:br/>
        <w:br/>
        <w:t>feeling to come into the judicial pronouncements. Once</w:t>
        <w:br/>
        <w:br/>
        <w:br/>
        <w:t>Page 84:</w:t>
        <w:br/>
        <w:t>3.93</w:t>
        <w:br/>
        <w:br/>
        <w:t>84</w:t>
        <w:br/>
        <w:t>sentimental and emotional feelings are allowed to enter the</w:t>
        <w:br/>
        <w:br/>
        <w:t>judicial mind the Judge is bound to view the evidence with a</w:t>
        <w:br/>
        <w:t>bias and in that case the conclusion may also be biased</w:t>
        <w:br/>
        <w:t>resulting in some cases in great injustice. The eases have to</w:t>
        <w:br/>
        <w:t>be decided strictly on evidence howsoever cruel or</w:t>
        <w:br/>
        <w:t>horrifying the crime may be. All possible chances of</w:t>
        <w:br/>
        <w:t>innocent man being convicted have to be ruled out. There</w:t>
        <w:br/>
        <w:t>should be no hostile atmosphere against an accused in court.</w:t>
        <w:br/>
        <w:t>‘A hostile atmosphere is bound to interfere in an unbiased</w:t>
        <w:br/>
        <w:t>approach as well as a decision. This has to be avoided at all</w:t>
        <w:br/>
        <w:br/>
        <w:t>costs.”</w:t>
        <w:br/>
        <w:br/>
        <w:t>‘The Court further observed as follows:</w:t>
        <w:br/>
        <w:br/>
        <w:t>We were, however, disturbed by the fact that the High Court</w:t>
        <w:br/>
        <w:t>took notice of publicity through the news media and</w:t>
        <w:br/>
        <w:t>indicated its apprehension of flutter in the public mind. It is</w:t>
        <w:br/>
        <w:t>the obligation of every court to find out the truth and act</w:t>
        <w:br/>
        <w:t>according to law once the truth is discovered. In that search</w:t>
        <w:br/>
        <w:t>for truth obviously the Court has to function within the</w:t>
        <w:br/>
        <w:t>bounds set by law and act on the evidence placed before it.</w:t>
        <w:br/>
        <w:t>What happens outside the Court room when the Court is</w:t>
        <w:br/>
        <w:t>busy in its process of adjudication is indeed irrelevant and</w:t>
        <w:br/>
        <w:t>unless a proper cushion is provided to keep the proceedings</w:t>
        <w:br/>
        <w:t>within the court room dissociated from the heat generated</w:t>
        <w:br/>
        <w:t>outside the court room either through the news media or</w:t>
        <w:br/>
        <w:t>through flutter in the public mind, the cause of justice</w:t>
        <w:br/>
        <w:br/>
        <w:t>bound to suffer. Mankind has shifted from the state of</w:t>
        <w:br/>
        <w:t>nature towards a civilized society and it is no longer the</w:t>
        <w:br/>
        <w:t>physical power of litigating individual or the might of the</w:t>
        <w:br/>
        <w:t>ruler nor even the opinion of the majority that takes away</w:t>
        <w:br/>
        <w:t>the liberty of a citizen by convicting him and making him</w:t>
        <w:br/>
        <w:t>suffer a sentence of imprisonment. Award of punishment</w:t>
        <w:br/>
        <w:t>following conviction at a trial in a system wedded to rule of</w:t>
        <w:br/>
        <w:t>law is the outcome of cool deliberation in the court room</w:t>
        <w:br/>
        <w:t>after adequate hearing is afforded to the parties, accusations</w:t>
        <w:br/>
        <w:br/>
        <w:br/>
        <w:t>Page 85:</w:t>
        <w:br/>
        <w:t>394</w:t>
        <w:br/>
        <w:br/>
        <w:t>85</w:t>
        <w:br/>
        <w:t>are brought against the accused, the prosecutor is given an</w:t>
        <w:br/>
        <w:t>‘opportunity of supporting the charge and the accused i</w:t>
        <w:br/>
        <w:t>‘equally given an opportunity of meeting the accusations by</w:t>
        <w:br/>
        <w:t>establishing his innocence. It is the outcome of cool</w:t>
        <w:br/>
        <w:t>deliberations and the screening of the material by the</w:t>
        <w:br/>
        <w:t>informed mind of the Judge that leads to determination of</w:t>
        <w:br/>
        <w:t>the lis. If the cushion is lost and the Court room is allowed</w:t>
        <w:br/>
        <w:t>to vibrate with the heat generated outside it, the adjudicatory</w:t>
        <w:br/>
        <w:t>process suffers and the search for truth is stifled,</w:t>
        <w:br/>
        <w:br/>
        <w:t>‘The above approach may be germane to judicial proceedings</w:t>
        <w:br/>
        <w:t>before a court determining the guilt of an accused. It is not</w:t>
        <w:br/>
        <w:t>so in respect of legislative proceedings conceming</w:t>
        <w:br/>
        <w:t>prescription of a sentence in law for any given offence. The</w:t>
        <w:br/>
        <w:br/>
        <w:t>legislature ought not be oblivious to public sentiments and</w:t>
        <w:br/>
        <w:br/>
        <w:t>demands. Laws are made to satiasfy the needs of the society</w:t>
        <w:br/>
        <w:t>in which they operate. Admittedly, having regard to the</w:t>
        <w:br/>
        <w:t>number and the manner of dowry deaths, there are</w:t>
        <w:br/>
        <w:t>widespread public demands for stringent legal measures to</w:t>
        <w:br/>
        <w:t>effectively curb this social evil. But, at the same time, the</w:t>
        <w:br/>
        <w:t>cardinal principles of penology, especially those relating to</w:t>
        <w:br/>
        <w:t>sentencing, have to be duly adhered to. It is important that</w:t>
        <w:br/>
        <w:t>legal sanctions must be appropriate, pragmatic and effective.</w:t>
        <w:br/>
        <w:t>Sentence must not be too less or too harsh and more than</w:t>
        <w:br/>
        <w:br/>
        <w:t>what is necessary. Both will be counter</w:t>
        <w:br/>
        <w:br/>
        <w:t>productive. A rational balance has to be made in prescribing</w:t>
        <w:br/>
        <w:br/>
        <w:t>punishment for dowry deaths.</w:t>
        <w:br/>
        <w:br/>
        <w:br/>
        <w:t>Page 86:</w:t>
        <w:br/>
        <w:t>86</w:t>
        <w:br/>
        <w:t>3.9.5 It may be expedient to reiterate the word of caution sounded</w:t>
        <w:br/>
        <w:br/>
        <w:t>by this Commission in its 91* Report, viz;</w:t>
        <w:br/>
        <w:br/>
        <w:t>Given all these circumstances of the usual “dowry death’, it</w:t>
        <w:br/>
        <w:t>will be conceded that even where there is in a particular</w:t>
        <w:br/>
        <w:t>case, moral certainty that the death is the result of murder,</w:t>
        <w:br/>
        <w:t>the circumstances would be hostile to an early or easy</w:t>
        <w:br/>
        <w:t>discovery of the truth. Punitive measures ~ such that can be</w:t>
        <w:br/>
        <w:t>pursued with the ambit of the existing law — may be</w:t>
        <w:br/>
        <w:t>adequate in their formal content. But their successful</w:t>
        <w:br/>
        <w:t>enforcement is a matter of difficulty. ‘That is why there is</w:t>
        <w:br/>
        <w:t>need to supplement the punitive measures by appropriate</w:t>
        <w:br/>
        <w:t>preventive measures. This Report seeks to make a few</w:t>
        <w:br/>
        <w:t>modest suggestions as to what can be done in this regard. It</w:t>
        <w:br/>
        <w:t>is possible that the measures recommended here will be</w:t>
        <w:br/>
        <w:t>regarded as very mild by some persons or as radicals by</w:t>
        <w:br/>
        <w:t>others. But it is hoped that the discussion will at least give a</w:t>
        <w:br/>
        <w:t>new stance to the thinking on the subject. Some effective</w:t>
        <w:br/>
        <w:t>preventive measures whatever be there content and drift, are</w:t>
        <w:br/>
        <w:t>needed urgently. If this is not done soon, there is a grave</w:t>
        <w:br/>
        <w:t>risk</w:t>
        <w:br/>
        <w:br/>
        <w:t>that the problem of bride burning will grow out of control</w:t>
        <w:br/>
        <w:t>and a stage will come when one of the two possibilities will</w:t>
        <w:br/>
        <w:t>become real. Either there will be no enthusiasm left for</w:t>
        <w:br/>
        <w:t>trying out conerete solutions or there will come to be</w:t>
        <w:br/>
        <w:t>adopted solutions that might be wors</w:t>
        <w:br/>
        <w:br/>
        <w:t>than the problem. It</w:t>
        <w:br/>
        <w:br/>
        <w:t>will be the earnest endeavour of this Commission to see that</w:t>
        <w:br/>
        <w:br/>
        <w:t>neither of the two possibilities is materialized.</w:t>
        <w:br/>
        <w:br/>
        <w:br/>
        <w:br/>
        <w:t>Page 87:</w:t>
        <w:br/>
        <w:t>87</w:t>
        <w:br/>
        <w:br/>
        <w:t>3.9.6 Keeping this in view, we are of the considered view that</w:t>
        <w:br/>
        <w:t>there is no warrant for prescribing death sentence for the offence</w:t>
        <w:br/>
        <w:t>of dowry death as defined in Section 304B IPC having regard to</w:t>
        <w:br/>
        <w:t>presumptive character of the offence, absence of direct connection</w:t>
        <w:br/>
        <w:t>in between the death and the offender and gravity of the culpable</w:t>
        <w:br/>
        <w:br/>
        <w:t>conduct as well as the object sought to be achieved thereby.</w:t>
        <w:br/>
        <w:br/>
        <w:t>3.9.7. The reason for this is not for to seek Capital punishment has</w:t>
        <w:br/>
        <w:t>already been prescribed in Section 302 LP.C (in a case of</w:t>
        <w:br/>
        <w:t>murder). There is no necessity to prescribe capital</w:t>
        <w:br/>
        <w:t>punishment for offence committed under Section 304B</w:t>
        <w:br/>
        <w:t>(dowry death). There is distinction between section 302</w:t>
        <w:br/>
        <w:t>(murder), section 304B (dowry death) and Section 306</w:t>
        <w:br/>
        <w:t>(abetment to suicide) of the Indian Penal Code. If charge is</w:t>
        <w:br/>
        <w:t>framed under Section 304B, but after recording and</w:t>
        <w:br/>
        <w:t>appreciation of evidence, the case proved to be a case under</w:t>
        <w:br/>
        <w:t>Section 302, the charge can be altered and the accused can</w:t>
        <w:br/>
        <w:t>very well be punished under Section 302 and if the court</w:t>
        <w:br/>
        <w:t>finds that the case under Section 302 to be a rarest of rare</w:t>
        <w:br/>
        <w:t>cases, then the offender can very well be awarded with</w:t>
        <w:br/>
        <w:br/>
        <w:t>capital punishment.</w:t>
        <w:br/>
        <w:br/>
        <w:t>3.9.8 In Panakanti Sampath Rao Vs State of A.P.,(2006) 9 SCC</w:t>
        <w:br/>
        <w:t>658 the Hon’ble Supreme Court affirmed the order passed by the</w:t>
        <w:br/>
        <w:t>High Court converting conviction w/s 304B and 398A to 302 LP.C.</w:t>
        <w:br/>
        <w:t>the Hon'ble Supreme court held that:</w:t>
        <w:br/>
        <w:br/>
        <w:br/>
        <w:t>Page 88:</w:t>
        <w:br/>
        <w:t>88</w:t>
        <w:br/>
        <w:t>“There is ample evidence which shows that the appellant has</w:t>
        <w:br/>
        <w:t>harassed and ill-treated the deceased for dowry and the</w:t>
        <w:br/>
        <w:t>circumstances point out that he has caused the death of the</w:t>
        <w:br/>
        <w:t>deceased. Therefore, we find the appellant (A-1) guilty of</w:t>
        <w:br/>
        <w:t>the offence under Section 302 IPC”</w:t>
        <w:br/>
        <w:br/>
        <w:t>3.10. Recommendation.</w:t>
        <w:br/>
        <w:br/>
        <w:t>In view of the aforesaid, we do not recommend amendment</w:t>
        <w:br/>
        <w:t>of Section 304-B of the Indian Penal Code, 1860 to provide for</w:t>
        <w:br/>
        <w:t>death sentence as the maximum punishment in the case of a dowry</w:t>
        <w:br/>
        <w:t>death</w:t>
        <w:br/>
        <w:br/>
        <w:t>3.11 Valedietory remark.</w:t>
        <w:br/>
        <w:br/>
        <w:t>Before parting, we would like to reiterate the rider</w:t>
        <w:br/>
        <w:t>‘enunciated by the Supreme Court in its judgment in the case of K.</w:t>
        <w:br/>
        <w:t>Prema S.Rao Vs Yadla Srinivasa Rao AIR 2003 SC 11 at p.11</w:t>
        <w:br/>
        <w:t>(para 27) to the effect that “the Legislature has by amending the</w:t>
        <w:br/>
        <w:t>Penal Code and Evidence Act made Penal Law more strident for</w:t>
        <w:br/>
        <w:t>dealing with punishing offences against married women. Such</w:t>
        <w:br/>
        <w:t>strident laws would have a deterrent effect on the offenders only if</w:t>
        <w:br/>
        <w:t>they are so stridently implemented by the law courts to achieve the</w:t>
        <w:br/>
        <w:t>legislative intention”. We may add that the enforcement agencies</w:t>
        <w:br/>
        <w:t>too will have to be more sensitive and responsive to the needs of</w:t>
        <w:br/>
        <w:t>the situation arising from the incidents of dowry death. Dowry</w:t>
        <w:br/>
        <w:t>deaths are manifestation of socio-economic malady prevailing in</w:t>
        <w:br/>
        <w:br/>
        <w:t>as to</w:t>
        <w:br/>
        <w:br/>
        <w:t>the society. This has to be addressed at different levels</w:t>
        <w:br/>
        <w:t>curb the menace of dowry deaths and not at the legal redressal</w:t>
        <w:br/>
        <w:br/>
        <w:t>level</w:t>
        <w:br/>
        <w:br/>
        <w:br/>
        <w:t>Page 89:</w:t>
        <w:br/>
        <w:t>89</w:t>
        <w:br/>
        <w:br/>
        <w:t>alone. We will, however, refrain ourselves from entering into this</w:t>
        <w:br/>
        <w:br/>
        <w:t>arena as this does not strictly belong to legal realm.</w:t>
        <w:br/>
        <w:br/>
        <w:t>(Dr. Justice AR. Lakshmanan)</w:t>
        <w:br/>
        <w:t>Chairman</w:t>
        <w:br/>
        <w:br/>
        <w:t>(Prof. (Dr) Tahir Mahmood) (ord</w:t>
        <w:br/>
        <w:t>Member Member-Seeretary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