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51</w:t>
      </w:r>
    </w:p>
    <w:p>
      <w:r>
        <w:t>## IPC Section 51: Counterfeiting a Device or Mark Used for Authenticating Documents Described in Section 467, or Possessing Counterfeit Marked Material</w:t>
        <w:br/>
        <w:br/>
        <w:t>Section 51 of the Indian Penal Code (IPC) addresses the counterfeiting of devices or marks specifically used for authenticating *valuable security* documents as defined in Section 467.  It also criminalizes the possession of counterfeit marked material intended for the fraudulent or dishonest creation of such valuable security documents. This section plays a crucial role in safeguarding the integrity of valuable securities and preventing fraudulent activities that rely on counterfeit authentication mechanisms.  Understanding its nuances requires a comprehensive examination of its constituent elements, related sections, case laws, and its place within the broader legal framework concerning forgery and counterfeiting.</w:t>
        <w:br/>
        <w:br/>
        <w:t>**Elements of Section 51 IPC:**</w:t>
        <w:br/>
        <w:br/>
        <w:t>Section 51 encompasses two distinct offenses:</w:t>
        <w:br/>
        <w:br/>
        <w:t>**1. Counterfeiting a Device or Mark:**</w:t>
        <w:br/>
        <w:br/>
        <w:t>To establish the offense of counterfeiting under Section 51, the prosecution must prove the following elements beyond reasonable doubt:</w:t>
        <w:br/>
        <w:br/>
        <w:t>* **Counterfeiting:** The accused must have engaged in the act of counterfeiting a device or mark. This involves creating a fraudulent imitation of a genuine device or mark used for authenticating valuable security documents. The imitation must be sufficiently deceptive to potentially mislead others into believing it is genuine. The methods of counterfeiting can vary, including copying, imitating, or fabricating.</w:t>
        <w:br/>
        <w:br/>
        <w:t>* **Device or Mark Used for Authenticating Valuable Security Documents:** The counterfeited item must be a device or mark intended for authenticating documents specifically classified as "valuable security" under Section 467. Valuable security encompasses a wide range of documents, including wills, promissory notes, bills of exchange, and other instruments with significant legal and financial implications.  This element distinguishes Section 51 from Section 48, which deals with authentication devices for documents other than valuable securities.</w:t>
        <w:br/>
        <w:br/>
        <w:t>* **Specific Reference to Section 467:** Section 51 explicitly refers to Section 467, establishing a direct link between the counterfeited device or mark and the valuable security documents it is intended to authenticate.  This connection is crucial for determining the severity of the offense and the applicable punishment.</w:t>
        <w:br/>
        <w:br/>
        <w:br/>
        <w:t>**2. Possessing Counterfeit Marked Material:**</w:t>
        <w:br/>
        <w:br/>
        <w:t>The second part of Section 51 criminalizes the possession of counterfeit marked material.  To establish this offense, the prosecution must prove:</w:t>
        <w:br/>
        <w:br/>
        <w:t>* **Possession:** The accused must have physical possession or control over the counterfeit marked material. This can include direct physical possession or constructive possession, where the accused has the power and intention to exercise control over the material, even if not physically holding it.</w:t>
        <w:br/>
        <w:br/>
        <w:t>* **Counterfeit Marked Material:** The material possessed must bear a counterfeit device or mark of the kind used for authenticating valuable security documents as described in Section 467. This includes paper, documents, or other materials fraudulently marked with a counterfeit authentication device intended for creating or altering valuable securities.</w:t>
        <w:br/>
        <w:br/>
        <w:t>* **Fraudulent or Dishonest Intention:** The possession must be accompanied by a fraudulent or dishonest intention, as defined under Section 24 of the IPC. This means the accused must intend to use the counterfeit marked material to deceive someone into believing that a valuable security is genuine, causing wrongful gain to themselves or wrongful loss to another.  Mere possession without such an intention does not constitute an offense under this section.</w:t>
        <w:br/>
        <w:br/>
        <w:br/>
        <w:t>**Distinction between Section 51 and other related sections:**</w:t>
        <w:br/>
        <w:br/>
        <w:t>Section 51 is distinct from other counterfeiting provisions in the IPC.  While Section 48 deals with authentication devices for general documents, Section 51 focuses specifically on devices and marks used for valuable security documents as defined in Section 467.  It is also distinct from sections related to forgery (e.g., Section 467 itself) as it deals specifically with the counterfeiting of the authentication *mechanisms* rather than the document itself. For example, forging a signature on a will falls under Section 467, while counterfeiting the stamp or seal used to authenticate the will falls under Section 51.</w:t>
        <w:br/>
        <w:br/>
        <w:t>**Punishment under Section 51:**</w:t>
        <w:br/>
        <w:br/>
        <w:t>Section 51 prescribes imprisonment for life, or imprisonment of either description for a term which may extend to ten years, and shall also be liable to fine.  This severe punishment reflects the potential for significant harm caused by counterfeiting authentication mechanisms for valuable securities, which can facilitate major financial fraud and other serious offenses.</w:t>
        <w:br/>
        <w:br/>
        <w:br/>
        <w:t>**Evidentiary Considerations:**</w:t>
        <w:br/>
        <w:br/>
        <w:t>Proving an offense under Section 51 often requires both direct and circumstantial evidence.  The prosecution may rely on:</w:t>
        <w:br/>
        <w:br/>
        <w:t>* **Seizure of counterfeit devices or marked material:**  Physical evidence of the counterfeit items is crucial in establishing the act of counterfeiting or possession.</w:t>
        <w:br/>
        <w:t>* **Expert testimony:** Expert witnesses, such as forensic document examiners or specialists in authentication technologies, can analyze the counterfeit devices and marked material to establish their inauthenticity and compare them with genuine counterparts.  Linking these devices to the authentication of valuable securities requires expert knowledge of the relevant security features.</w:t>
        <w:br/>
        <w:t>* **Witness testimony:** Witnesses who can testify to the accused's possession, use, or creation of counterfeit devices or marked material can provide valuable evidence.  This might include individuals involved in the printing or distribution of such materials.</w:t>
        <w:br/>
        <w:t>* **Circumstantial evidence:** Evidence of the accused's access to materials and equipment used for counterfeiting, their financial transactions, or their association with known counterfeiters can strengthen the prosecution's case.</w:t>
        <w:br/>
        <w:t>* **Evidence of fraudulent or dishonest intent:** This can be inferred from the circumstances surrounding the possession or use of the counterfeit items, the accused's conduct, and any previous instances of similar activity.  The intent to use these devices for creating or altering valuable securities is a crucial aspect of this evidence.</w:t>
        <w:br/>
        <w:br/>
        <w:br/>
        <w:br/>
        <w:t>**Case Laws related to Section 51 IPC:**</w:t>
        <w:br/>
        <w:br/>
        <w:t>Judicial interpretations have helped clarify the scope and application of Section 51.  While specific case law directly referencing Section 51 might be limited due to its often being charged alongside other related offenses, the principles applied in cases dealing with counterfeiting and forgery of valuable securities are highly relevant.  These cases emphasize the need to prove the fraudulent or dishonest intent, the act of counterfeiting specifically related to Section 467 documents, and the nature of the device or mark in question.</w:t>
        <w:br/>
        <w:br/>
        <w:t>**Relationship with other provisions:**</w:t>
        <w:br/>
        <w:br/>
        <w:t>Section 51 often appears in conjunction with other provisions relating to forgery, cheating, and fraud, particularly Section 467.  For instance, if a person uses a counterfeit stamp to create a fraudulent will and then attempts to use this will to gain an inheritance, they could be charged with both counterfeiting under Section 51 and forgery under Section 467, potentially along with cheating under Section 420.  The combined application of these sections reflects the comprehensive approach of the IPC in addressing sophisticated fraudulent activities involving valuable securities.</w:t>
        <w:br/>
        <w:br/>
        <w:br/>
        <w:t>**Conclusion:**</w:t>
        <w:br/>
        <w:br/>
        <w:t>Section 51 of the IPC serves as a crucial safeguard against the counterfeiting of authentication devices and marks specifically related to valuable security documents. By criminalizing both the act of counterfeiting and the possession of counterfeit marked material with fraudulent intent, this section seeks to prevent the creation and circulation of such materials and protect the integrity of valuable legal and financial instruments.  Understanding the specific elements of this offense, its distinction from related provisions, and the relevant evidentiary considerations is crucial for legal professionals, law enforcement agencies, and anyone involved in handling and verifying valuable security documents. It contributes significantly to maintaining the trust and reliability of these critical instruments in legal and commercial transactions.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