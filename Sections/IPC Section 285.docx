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285</w:t>
      </w:r>
    </w:p>
    <w:p>
      <w:r>
        <w:t>## IPC Section 285: Negligent conduct with respect to fire or combustible matter</w:t>
        <w:br/>
        <w:br/>
        <w:t>Section 285 of the Indian Penal Code (IPC) addresses the critical aspect of public safety concerning negligent handling of fire or combustible materials. This comprehensive analysis will delve into the various facets of Section 285, examining its interpretation, essential elements, prescribed punishment, relationship with other legal provisions, relevant case laws, and its overarching significance in preventing fire-related accidents and protecting life and property.</w:t>
        <w:br/>
        <w:br/>
        <w:t>**I. The Text of Section 285:**</w:t>
        <w:br/>
        <w:br/>
        <w:t>Section 285 of the IPC states:</w:t>
        <w:br/>
        <w:br/>
        <w:t>"Whoever does, with fire or any combustible matter, any act so rashly or negligently as to endanger human life, or to be likely to cause hurt or injury to any person, shall be punished with imprisonment of either description for a term which may extend to six months, or with fine which may extend to one thousand rupees, or with both."</w:t>
        <w:br/>
        <w:br/>
        <w:t>**II. Dissecting the Elements of the Offence:**</w:t>
        <w:br/>
        <w:br/>
        <w:t>To establish an offence under Section 285, the prosecution must prove the following elements beyond a reasonable doubt:</w:t>
        <w:br/>
        <w:br/>
        <w:t>**A. Doing any act with fire or any combustible matter:**</w:t>
        <w:br/>
        <w:br/>
        <w:t>* **"Does any act"** implies a positive action involving the use, handling, storage, or disposal of fire or combustible material. Mere possession of combustible material without any act that endangers human life or is likely to cause hurt or injury does not fall under this section.</w:t>
        <w:br/>
        <w:br/>
        <w:t>* **"Fire"** refers to the rapid oxidation of a material in the exothermic chemical process of combustion, releasing heat, light, and various reaction products. The section encompasses any uncontrolled fire that poses a risk to human life or safety.</w:t>
        <w:br/>
        <w:br/>
        <w:t>* **"Combustible matter"** refers to any substance capable of igniting and burning.  This includes a wide range of materials, such as wood, paper, textiles, flammable liquids, gases, and certain chemicals.  The substance's susceptibility to ignition and its potential to cause harm are the determining factors.</w:t>
        <w:br/>
        <w:br/>
        <w:t>**B. Rash or negligent manner:**</w:t>
        <w:br/>
        <w:br/>
        <w:t>The act involving fire or combustible matter must be performed in a manner that is either rash or negligent.</w:t>
        <w:br/>
        <w:br/>
        <w:t>* **"Rash"** implies acting with disregard for the potential consequences, knowing that those consequences are likely to occur. It involves a conscious taking of an unjustifiable risk. The accused must have been aware of the potential fire hazard associated with their actions but proceeded regardless.</w:t>
        <w:br/>
        <w:br/>
        <w:t>* **"Negligent"** implies a failure to exercise reasonable care and caution, resulting in a foreseeable risk of fire and potential harm.  The accused may not have been aware of the specific danger but ought to have been, given the circumstances and the nature of the fire or combustible material involved.  The standard of care expected is that of a reasonable person in a similar situation.</w:t>
        <w:br/>
        <w:br/>
        <w:t>**C. Endangering human life or likely to cause hurt or injury:**</w:t>
        <w:br/>
        <w:br/>
        <w:t>The rash or negligent act must result in either endangering human life or being likely to cause hurt or injury to any person.</w:t>
        <w:br/>
        <w:br/>
        <w:t>* **"Endangering human life"** implies creating a situation where there is a real and substantial risk of death due to fire or its consequences, such as smoke inhalation or burns. The danger must be more than a mere possibility; it must be a concrete and foreseeable risk.</w:t>
        <w:br/>
        <w:br/>
        <w:t>* **"Likely to cause hurt or injury"** represents a lower threshold of harm. The act must create a reasonable probability of causing physical harm, even if the harm doesn't actually occur.  This includes burns, smoke inhalation, and injuries sustained during evacuation or fire suppression efforts.</w:t>
        <w:br/>
        <w:br/>
        <w:br/>
        <w:t>**III. Nature and Quantum of Punishment:**</w:t>
        <w:br/>
        <w:br/>
        <w:t>Section 285 prescribes punishment for the offence as imprisonment of either description for a term which may extend to six months, or with fine which may extend to one thousand rupees, or with both.</w:t>
        <w:br/>
        <w:br/>
        <w:t>* **Imprisonment of either description:** This refers to both rigorous imprisonment (with hard labour) and simple imprisonment (without hard labour). The court has discretion to choose the type of imprisonment depending on the specific circumstances of the case.</w:t>
        <w:br/>
        <w:br/>
        <w:t>* **Term which may extend to six months:** This indicates the maximum sentence that can be imposed. The actual duration of imprisonment will depend on the severity of the negligence, the degree of danger posed, and any resulting harm.</w:t>
        <w:br/>
        <w:br/>
        <w:t>* **Fine which may extend to one thousand rupees:** The court can impose a fine in addition to, or instead of, imprisonment. While the maximum fine specified is one thousand rupees, the court can impose a lower fine based on the circumstances.</w:t>
        <w:br/>
        <w:br/>
        <w:t>* **Both:** The court can impose both imprisonment and a fine if it deems appropriate. This is often the case where the negligence is particularly egregious or where actual harm has resulted.</w:t>
        <w:br/>
        <w:br/>
        <w:br/>
        <w:t>**IV. Illustrative Examples:**</w:t>
        <w:br/>
        <w:br/>
        <w:t>* A person carelessly discards a lit cigarette near a pile of dry leaves, causing a brush fire that threatens nearby homes. This negligent act, endangering human life and property, constitutes an offence under Section 285.</w:t>
        <w:br/>
        <w:br/>
        <w:t>* A factory worker leaves flammable chemicals near a heat source without proper ventilation, resulting in a fire that injures several employees. This rash act, likely to cause hurt or injury, is a violation of Section 285.</w:t>
        <w:br/>
        <w:br/>
        <w:t>* A homeowner stores fireworks in a residential area without taking necessary precautions, creating a significant fire hazard. This negligent act, endangering human life and property, falls under this section.</w:t>
        <w:br/>
        <w:br/>
        <w:br/>
        <w:t>**V. Distinction from Other Offences:**</w:t>
        <w:br/>
        <w:br/>
        <w:t>Section 285 should be distinguished from related offences such as:</w:t>
        <w:br/>
        <w:br/>
        <w:t>* **Section 435 &amp; 436 (Mischief by fire or explosive substance with intent to cause damage):**  These sections deal with intentional acts of arson and mischief, whereas Section 285 focuses on negligent conduct.</w:t>
        <w:br/>
        <w:br/>
        <w:t>* **Section 286 (Negligent conduct with respect to explosive substance):** While both sections address negligence, Section 286 specifically deals with explosive substances, whereas Section 285 focuses on fire and combustible materials.</w:t>
        <w:br/>
        <w:br/>
        <w:br/>
        <w:t>**VI.  Relevance in Preventing Fire-Related Accidents:**</w:t>
        <w:br/>
        <w:br/>
        <w:t>Section 285 plays a crucial role in preventing fire-related accidents and protecting life and property. By criminalizing negligent handling of fire and combustible materials, it promotes responsible behaviour and encourages safe practices in various settings, including homes, workplaces, and public spaces.</w:t>
        <w:br/>
        <w:br/>
        <w:br/>
        <w:t>**VII. Case Laws:**</w:t>
        <w:br/>
        <w:br/>
        <w:t>While specific case law directly referencing Section 285 might be limited in reported legal databases, the principles underlying this section are frequently applied in cases involving fire accidents, negligence, and public safety.  These cases highlight the importance of exercising due care and caution when handling fire and combustible materials and the potential legal consequences of negligence.</w:t>
        <w:br/>
        <w:br/>
        <w:br/>
        <w:t>**VIII. Relationship with Other Legal Provisions:**</w:t>
        <w:br/>
        <w:br/>
        <w:t>Section 285 operates alongside other fire safety regulations and building codes.  These regulations often prescribe specific requirements for fire prevention and safety measures in buildings, workplaces, and public spaces. They provide a framework for determining what constitutes reasonable care and caution in handling fire and combustible materials and help define the scope of negligence under Section 285.</w:t>
        <w:br/>
        <w:br/>
        <w:br/>
        <w:t>**IX. Conclusion:**</w:t>
        <w:br/>
        <w:br/>
        <w:t>Section 285 of the IPC is a vital provision for safeguarding public safety and preventing fire-related accidents. By criminalizing rash or negligent handling of fire and combustible materials, it promotes responsible behaviour and encourages safe practices. This section requires proof of an act involving fire or combustible material done in a rash or negligent manner, endangering human life or likely to cause hurt or injury. The prescribed punishment serves as a deterrent and underscores the importance of handling fire and combustible materials with due care and caution.  Effective enforcement of Section 285, along with other fire safety regulations, is essential for protecting lives and preventing devastating fire-related losses.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