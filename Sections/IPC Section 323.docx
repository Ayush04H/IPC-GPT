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323</w:t>
      </w:r>
    </w:p>
    <w:p>
      <w:r>
        <w:t>## Section 323 of the Indian Penal Code: Punishment for Voluntarily Causing Hurt</w:t>
        <w:br/>
        <w:br/>
        <w:t>Section 323 of the Indian Penal Code (IPC) prescribes the punishment for the offense of voluntarily causing hurt, as defined in Section 321. While Section 321 defines the offense, Section 323 lays out the legal consequences for committing such an act.  This section is crucial for understanding the framework of offenses against the human body within the Indian legal system. A comprehensive analysis of Section 323 requires careful consideration of its interplay with related provisions and judicial interpretations. This detailed exploration will delve into the various facets of Section 323, including its specific provisions, judicial pronouncements, relationship with other relevant sections, and its practical implications.</w:t>
        <w:br/>
        <w:br/>
        <w:t>**I. The Text of Section 323:**</w:t>
        <w:br/>
        <w:br/>
        <w:t>"Whoever, except in the case provided for by section 334, voluntarily causes hurt, shall be punished with imprisonment of either description for a term which may extend to one year, or with fine which may extend to one thousand rupees, or with both."</w:t>
        <w:br/>
        <w:br/>
        <w:t>**II. Deconstructing the Elements of the Section:**</w:t>
        <w:br/>
        <w:br/>
        <w:t>1. **"Whoever..."**: This term signifies that the section applies to any person who commits the offense, regardless of their relationship with the victim.</w:t>
        <w:br/>
        <w:br/>
        <w:t>2. **"Except in the case provided for by section 334..."**:  This clause refers to an exception carved out under Section 334, which deals with voluntarily causing hurt on grave and sudden provocation. If the act of causing hurt falls under the purview of Section 334, then Section 323 will not apply.  Instead, the lesser punishment prescribed under Section 334 will be applicable.</w:t>
        <w:br/>
        <w:br/>
        <w:t>3. **"Voluntarily causes hurt..."**: This phrase directly links to Section 321, which defines "voluntarily causing hurt."  Therefore, all the elements of Section 321 must be satisfied for Section 323 to be applicable.  This includes a conscious and willed act by the accused, coupled with either the intention to cause hurt or the knowledge that hurt is likely to be caused, resulting in actual hurt to the victim.</w:t>
        <w:br/>
        <w:br/>
        <w:t>4. **"Shall be punished with imprisonment of either description for a term which may extend to one year..."**: This specifies the imprisonment term for the offense.  "Imprisonment of either description" means both simple imprisonment and rigorous imprisonment can be imposed, depending on the severity of the hurt caused and other mitigating or aggravating circumstances. The maximum term of imprisonment is one year.</w:t>
        <w:br/>
        <w:br/>
        <w:t>5. **"...or with fine which may extend to one thousand rupees, or with both."**: This clause provides for the alternative or additional punishment of a fine. The maximum fine that can be imposed is one thousand rupees. The court has the discretion to impose only a fine, only imprisonment, or both imprisonment and a fine.</w:t>
        <w:br/>
        <w:br/>
        <w:br/>
        <w:t>**III. Understanding the Scope and Application of Section 323:**</w:t>
        <w:br/>
        <w:br/>
        <w:t>* **Emphasis on Punishment:** Section 323 focuses solely on the punishment for voluntarily causing hurt. It does not define the offense itself, which is done under Section 321.</w:t>
        <w:br/>
        <w:br/>
        <w:t>* **Discretion of the Court:**  The section provides a maximum punishment of one year imprisonment and/or a fine of one thousand rupees. The actual punishment imposed is at the discretion of the court, considering the specific facts and circumstances of each case, including the nature and severity of the hurt caused, the intention of the accused, and any mitigating or aggravating factors.</w:t>
        <w:br/>
        <w:br/>
        <w:t>* **Non-Cognizable Offense:**  The offense under Section 323 is generally classified as non-cognizable, meaning that the police cannot arrest the accused without a warrant from a magistrate. However, the classification of the offense may vary depending on the specific facts and circumstances, and in some cases, it may be treated as cognizable.</w:t>
        <w:br/>
        <w:br/>
        <w:t>* **Bailable Offense:** The offense is bailable, meaning that the accused is entitled to be released on bail, subject to certain conditions imposed by the court.</w:t>
        <w:br/>
        <w:br/>
        <w:t>* **Compoundable Offense:**  The offense is compoundable, meaning that the parties can reach a compromise and settle the matter out of court, with the permission of the court.  This allows for a more amicable resolution of disputes involving relatively minor injuries.</w:t>
        <w:br/>
        <w:br/>
        <w:br/>
        <w:t>**IV. Interplay with Related Sections and Distinctions:**</w:t>
        <w:br/>
        <w:br/>
        <w:t>* **Section 319 (Hurt):** This section defines "hurt," which is a prerequisite for the application of Section 323.</w:t>
        <w:br/>
        <w:br/>
        <w:t>* **Section 321 (Voluntarily Causing Hurt):** This section defines the offense of voluntarily causing hurt, for which Section 323 prescribes the punishment.</w:t>
        <w:br/>
        <w:br/>
        <w:t>* **Section 322 (Voluntarily Causing Grievous Hurt):** This section deals with the more serious offense of voluntarily causing grievous hurt, which attracts a harsher punishment under Section 325.</w:t>
        <w:br/>
        <w:br/>
        <w:t>* **Section 324 (Voluntarily Causing Hurt by Dangerous Weapons or Means):** This section addresses cases where hurt is voluntarily caused by dangerous weapons or means, also attracting a more severe punishment.</w:t>
        <w:br/>
        <w:br/>
        <w:t>* **Sections 325 to 328 (Punishments for Grievous Hurt and Related Offenses):** These sections prescribe punishments for various forms of grievous hurt and related offenses.</w:t>
        <w:br/>
        <w:br/>
        <w:t>* **Section 334 (Voluntarily Causing Hurt on Grave and Sudden Provocation):**  This section provides an exception to Section 323, prescribing a lesser punishment for cases where hurt is caused on grave and sudden provocation.</w:t>
        <w:br/>
        <w:br/>
        <w:t>* **Section 300 (Murder):**  If the act of voluntarily causing hurt results in death, the offense may escalate to culpable homicide or murder, depending on the intention and knowledge of the accused.</w:t>
        <w:br/>
        <w:br/>
        <w:t>* **Section 304A (Causing Death by Negligence):**  If death results from negligence while causing hurt, Section 304A might be applicable.</w:t>
        <w:br/>
        <w:br/>
        <w:br/>
        <w:t>**V. Judicial Interpretations and Case Law:**</w:t>
        <w:br/>
        <w:br/>
        <w:t>Judicial pronouncements have played a significant role in shaping the understanding and application of Section 323. Courts have clarified the meaning of "voluntarily causing hurt" and have addressed the interplay between Section 323 and other related sections. Some significant cases include:</w:t>
        <w:br/>
        <w:br/>
        <w:t>* **State of Karnataka v. Krishnappa (2000):** This case highlighted the importance of considering the nature and severity of the hurt caused when determining the appropriate punishment under Section 323.</w:t>
        <w:br/>
        <w:br/>
        <w:br/>
        <w:br/>
        <w:t>**VI. Practical Implications and Examples:**</w:t>
        <w:br/>
        <w:br/>
        <w:t>Understanding Section 323 is crucial for various practical scenarios, such as:</w:t>
        <w:br/>
        <w:br/>
        <w:t>* **Simple assaults:**  Physical altercations resulting in minor injuries, such as slaps, punches, or pushes, typically fall under the purview of Section 323.</w:t>
        <w:br/>
        <w:br/>
        <w:t>* **Domestic violence cases:**  In some cases of domestic violence involving physical harm, Section 323 might be applicable. However, specific laws related to domestic violence might also be invoked.</w:t>
        <w:br/>
        <w:br/>
        <w:br/>
        <w:t>**VII. Conclusion:**</w:t>
        <w:br/>
        <w:br/>
        <w:t>Section 323 of the IPC is a crucial provision that prescribes the punishment for the offense of voluntarily causing hurt.  This section plays a significant role in the framework of offenses against the human body and provides a range of punishments to address varying degrees of harm and culpability. A comprehensive understanding of Section 323, alongside its interplay with related sections and judicial interpretations, is essential for the accurate application of law in cases involving voluntarily causing hurt. This detailed explanation aims to provide a comprehensive understanding of Section 323 and its significance within the context of Indian criminal law. It is important to note that this explanation is for informational purposes only and should not be construed as legal advice. Consulting with a legal professional is crucial for any specific legal situation.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