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334</w:t>
      </w:r>
    </w:p>
    <w:p>
      <w:r>
        <w:t>## Section 334 of the Indian Penal Code: Voluntarily causing hurt on provocation</w:t>
        <w:br/>
        <w:br/>
        <w:t>Section 334 of the Indian Penal Code (IPC) addresses the specific situation where hurt is caused voluntarily, but under circumstances of grave and sudden provocation.  This section acknowledges that while causing hurt is a punishable offence, the culpability of the offender may be reduced if their actions were triggered by a serious and immediate provocation. It provides a lesser punishment compared to voluntarily causing hurt without such provocation, recognizing the mitigating factor of human fallibility in the face of extreme provocation.  This detailed analysis delves into the nuances of Section 334, exploring its elements, related provisions, and legal implications.</w:t>
        <w:br/>
        <w:br/>
        <w:br/>
        <w:t>**I. Text of Section 334:**</w:t>
        <w:br/>
        <w:br/>
        <w:t>The section reads as follows:</w:t>
        <w:br/>
        <w:br/>
        <w:t>"Whoever voluntarily causes hurt on grave and sudden provocation, if he neither intends nor knows himself to be likely to cause hurt to any person other than the person who gave the provocation, shall be punished with imprisonment of either description for a term which may extend to one month, or with fine which may extend to five hundred rupees, or with both."</w:t>
        <w:br/>
        <w:br/>
        <w:br/>
        <w:br/>
        <w:t>**II. Dissecting the Elements of Section 334:**</w:t>
        <w:br/>
        <w:br/>
        <w:br/>
        <w:t>To establish an offence under Section 334, the prosecution must prove the following elements beyond reasonable doubt, while the defense can seek to establish the mitigating circumstances:</w:t>
        <w:br/>
        <w:br/>
        <w:br/>
        <w:t>1. **Voluntary causing of hurt:** The accused must have voluntarily caused hurt to the victim. "Hurt" is defined under Section 319 of the IPC as “bodily pain, disease or infirmity.” This can range from minor injuries to more serious physical harm, as long as it interferes with the victim's health or comfort.  The act must be voluntary, a conscious and willed act of the accused.  However, the voluntariness in this case is mitigated by the provocation.</w:t>
        <w:br/>
        <w:br/>
        <w:br/>
        <w:t>2. **Grave and sudden provocation:**  The accused must have acted under grave and sudden provocation.  This involves two key aspects:</w:t>
        <w:br/>
        <w:br/>
        <w:br/>
        <w:t xml:space="preserve">    a. **Grave provocation:** The provocation must be serious and sufficient to cause a reasonable person to lose self-control.  The assessment of gravity is contextual and depends on factors like the accused's background, circumstances, and the nature of the provocation.  Mere words or gestures are generally not considered grave provocation unless they are extremely insulting or offensive.</w:t>
        <w:br/>
        <w:br/>
        <w:t xml:space="preserve">    b. **Sudden provocation:** The provocation must be immediate and unexpected, leaving little time for the accused to cool down and regain composure.  There should be a direct and immediate link between the provocation and the act of causing hurt.  If there is a significant time gap between the provocation and the reaction, it weakens the defense of sudden provocation.</w:t>
        <w:br/>
        <w:br/>
        <w:br/>
        <w:t>3. **Hurt caused only to the provoker:** The accused must have neither intended nor known themselves to be likely to cause hurt to anyone other than the person who gave the provocation.  If the accused intentionally or knowingly hurts someone other than the provoker, this section will not apply, even if there was grave and sudden provocation.</w:t>
        <w:br/>
        <w:br/>
        <w:br/>
        <w:t>**III.  The Test of "Grave and Sudden Provocation":**</w:t>
        <w:br/>
        <w:br/>
        <w:t>The courts have developed certain principles to assess whether provocation was "grave and sudden":</w:t>
        <w:br/>
        <w:br/>
        <w:br/>
        <w:t>* **Objective Test:**  The provocation must be objectively grave enough to cause an ordinary person to lose self-control.  The subjective feelings of the accused are relevant, but the test is primarily objective.</w:t>
        <w:br/>
        <w:br/>
        <w:t>* **Cultural Context:**  The court considers the cultural context and social norms in evaluating the gravity of the provocation. What might be considered grave provocation in one culture might not be in another.</w:t>
        <w:br/>
        <w:br/>
        <w:br/>
        <w:t>* **Cooling-off Period:**  A significant time lapse between the provocation and the reaction can negate the "suddenness" requirement.  The longer the cooling-off period, the weaker the defense of provocation.</w:t>
        <w:br/>
        <w:br/>
        <w:t>* **Cumulative Provocation:**  A series of smaller provocations culminating in a final triggering event can sometimes be considered grave and sudden provocation.</w:t>
        <w:br/>
        <w:br/>
        <w:br/>
        <w:t>* **No Right of Private Defense:** Section 334 applies where the right of private defense is not available.  If the accused's actions fall under the ambit of private defense, then the appropriate section for private defense will apply, and not Section 334.</w:t>
        <w:br/>
        <w:br/>
        <w:br/>
        <w:t>**IV. Distinguishing Section 334 from Related Offences:**</w:t>
        <w:br/>
        <w:br/>
        <w:br/>
        <w:t>Section 334 interacts with other sections in the IPC:</w:t>
        <w:br/>
        <w:br/>
        <w:br/>
        <w:t>* **Section 323 (Voluntarily causing hurt):** Section 334 is a specific form of Section 323, offering a lesser punishment due to the mitigating circumstance of grave and sudden provocation. If the provocation is not deemed grave and sudden, Section 323 would apply.</w:t>
        <w:br/>
        <w:br/>
        <w:t>* **Section 335 (Voluntarily causing grievous hurt on provocation):**  This section mirrors Section 334 but deals with *grievous hurt* caused on grave and sudden provocation.  The distinction lies in the severity of the injury inflicted.</w:t>
        <w:br/>
        <w:br/>
        <w:br/>
        <w:t>* **Exceptions to Section 300 (Murder):**  Culpable homicide is not murder if the offender, whilst deprived of the power of self-control by grave and sudden provocation, causes the death of the person who gave the provocation or causes the death of any other person by mistake or accident.  This is a partial defence to murder, reducing the charge to culpable homicide not amounting to murder.  Section 334 deals specifically with hurt, not death.</w:t>
        <w:br/>
        <w:br/>
        <w:br/>
        <w:t>* **Right of Private Defence (Sections 96-106):**  If the accused's actions are deemed to be within the scope of the right of private defence, the provisions related to private defence will apply, and not Section 334.  The right of private defence justifies the use of necessary force to repel an unlawful attack.</w:t>
        <w:br/>
        <w:br/>
        <w:br/>
        <w:t>**V.  Punishment under Section 334:**</w:t>
        <w:br/>
        <w:br/>
        <w:br/>
        <w:t>Section 334 provides for a relatively lenient punishment compared to Section 323.  It prescribes imprisonment of either description (rigorous or simple) for a term which may extend to one month, or a fine which may extend to five hundred rupees, or both.  The court determines the appropriate punishment based on the specific circumstances of the case.</w:t>
        <w:br/>
        <w:br/>
        <w:br/>
        <w:t>**VI. Evidentiary Considerations:**</w:t>
        <w:br/>
        <w:br/>
        <w:br/>
        <w:t>In cases involving Section 334, establishing the presence and nature of the provocation is crucial. Evidence that might be relevant includes:</w:t>
        <w:br/>
        <w:br/>
        <w:br/>
        <w:t>* **Testimonial evidence:** From the accused, the victim, and eyewitnesses, detailing the events leading up to the infliction of hurt, the nature of the provocation, and the accused's immediate reaction.</w:t>
        <w:br/>
        <w:br/>
        <w:t>* **Circumstantial evidence:**  This can help determine the gravity and suddenness of the provocation and the accused's state of mind.</w:t>
        <w:br/>
        <w:br/>
        <w:br/>
        <w:t>**VII. Illustrative Examples:**</w:t>
        <w:br/>
        <w:br/>
        <w:br/>
        <w:br/>
        <w:t>* A person insults another with deeply offensive language about their family, leading to a physical altercation.</w:t>
        <w:br/>
        <w:br/>
        <w:t>* A person discovers their spouse in a compromising position with another person and, in a fit of rage, inflicts minor injuries.</w:t>
        <w:br/>
        <w:br/>
        <w:br/>
        <w:br/>
        <w:t>**VIII. Conclusion:**</w:t>
        <w:br/>
        <w:br/>
        <w:br/>
        <w:br/>
        <w:t>Section 334 of the IPC acknowledges the mitigating factor of human fallibility in the face of grave and sudden provocation.  It provides a lesser punishment for voluntarily causing hurt in such circumstances, recognizing that while the act itself is unlawful, the culpability of the offender is reduced due to the provocation.  However, the defense of provocation is not absolute and requires careful scrutiny of the facts and circumstances.  The gravity and suddenness of the provocation, the cooling-off period, and the intent of the accused are all crucial factors in determining whether Section 334 applies.  Effective application of this section requires a nuanced understanding of human behavior and the complexities of emotional responses to provocation.  It is crucial to balance the need to hold individuals accountable for their actions with the recognition that human beings are not always capable of perfect self-control in the face of extreme provocation. Therefore, a thorough investigation and careful assessment of all evidence are essential in ensuring that justice is served in such cases.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