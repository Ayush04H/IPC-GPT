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233</w:t>
      </w:r>
    </w:p>
    <w:p>
      <w:r>
        <w:t>## Section 233 of the Indian Penal Code: Making or Selling Instrument for Counterfeiting Coin</w:t>
        <w:br/>
        <w:br/>
        <w:t>Section 233 of the Indian Penal Code (IPC) targets the tools and instruments used in the process of counterfeiting Indian coins.  This section complements Section 232 (counterfeiting Indian coin) by criminalizing the creation, possession, and sale of instruments specifically designed for counterfeiting.  By addressing the means of producing counterfeit coins, Section 233 aims to prevent the crime itself and protect the integrity of the nation's currency.  Understanding the nuances of this section is vital for comprehending its scope and application.</w:t>
        <w:br/>
        <w:br/>
        <w:t>**I. The Text of Section 233:**</w:t>
        <w:br/>
        <w:br/>
        <w:t>Section 233 of the IPC states:</w:t>
        <w:br/>
        <w:br/>
        <w:t>"Whoever makes or sells any instrument, or material, for the purpose of being used, or knowing or having reason to believe that it is likely to be used, for the purpose of counterfeiting any Indian coin, shall be punished with imprisonment of either description for a term which may extend to three years, and shall also be liable to fine."</w:t>
        <w:br/>
        <w:br/>
        <w:t>**II. Dissecting the Elements of Section 233:**</w:t>
        <w:br/>
        <w:br/>
        <w:t>This section encompasses several key elements that must be established for a conviction:</w:t>
        <w:br/>
        <w:br/>
        <w:t>**A. Making or Selling:**</w:t>
        <w:br/>
        <w:br/>
        <w:t>1. **"Makes":** This refers to the act of creating or constructing an instrument or material specifically designed or adapted for the purpose of counterfeiting Indian coins.  This includes manufacturing, assembling, or modifying existing tools to suit the purpose of counterfeiting.</w:t>
        <w:br/>
        <w:br/>
        <w:t>2. **"Sells":** This involves the transfer of ownership of such an instrument or material in exchange for consideration. This includes offering for sale, exposing for sale, or transferring possession with the intention of completing a sale.</w:t>
        <w:br/>
        <w:br/>
        <w:t>**B. Instrument or Material:**</w:t>
        <w:br/>
        <w:br/>
        <w:t>This refers to any tool, device, substance, or material specifically designed or adapted for counterfeiting Indian coins.  Examples include:</w:t>
        <w:br/>
        <w:br/>
        <w:t>* **Dies:** Metal blocks engraved with the design of a coin, used to stamp the impression onto metal blanks.</w:t>
        <w:br/>
        <w:t>* **Molds:**  Hollow forms used to cast molten metal into the shape of a coin.</w:t>
        <w:br/>
        <w:t>* **Presses:** Machines used to apply pressure to dies, impressing the design onto the metal blanks.</w:t>
        <w:br/>
        <w:t>* **Metal Blanks:**  Circular pieces of metal intended to be stamped or cast into coins.</w:t>
        <w:br/>
        <w:t>* **Engraving Tools:**  Instruments used to carve or etch designs onto dies or molds.</w:t>
        <w:br/>
        <w:t>* **Chemicals and Materials:**  Substances used in the counterfeiting process, such as metal alloys or cleaning agents.</w:t>
        <w:br/>
        <w:br/>
        <w:t>The instrument or material need not be exclusively designed for counterfeiting; it can be a common tool or material adapted or intended for that purpose.  The prosecution needs to demonstrate the link between the instrument/material and the intent to counterfeit coins.</w:t>
        <w:br/>
        <w:br/>
        <w:br/>
        <w:t>**C. Purpose and Knowledge:**</w:t>
        <w:br/>
        <w:br/>
        <w:t>1. **"For the purpose of being used for counterfeiting":** The prosecution must prove that the instrument or material was created or sold specifically for the purpose of counterfeiting Indian coins.  This requires establishing a nexus between the instrument/material and the intended illegal activity.</w:t>
        <w:br/>
        <w:br/>
        <w:t>2. **"Knowing or having reason to believe that it is likely to be used for counterfeiting":** This clause broadens the scope of the section.  Even if the accused didn't specifically intend the instrument/material to be used for counterfeiting, they can still be liable if they knew or had reason to believe that it was likely to be used for that purpose.  This requires demonstrating that a reasonable person in the accused's position would have been aware of the potential misuse of the instrument/material.</w:t>
        <w:br/>
        <w:br/>
        <w:t>This aspect of “reason to believe” introduces a subjective element, requiring an assessment of the accused's knowledge and circumstances. Factors considered might include prior dealings, the nature of the instrument/material, the buyer's reputation, and any other relevant circumstances.</w:t>
        <w:br/>
        <w:br/>
        <w:t>**III. Distinguishing Section 233 from Related Offenses:**</w:t>
        <w:br/>
        <w:br/>
        <w:t>It’s important to differentiate Section 233 from other relevant provisions in the IPC:</w:t>
        <w:br/>
        <w:br/>
        <w:t>* **Section 232 (Counterfeiting Indian Coin):** Section 232 deals with the actual act of counterfeiting, while Section 233 focuses on the instruments and materials used in the process.  Someone can be charged under both sections if they both create the instruments and use them to counterfeit coins.</w:t>
        <w:br/>
        <w:br/>
        <w:t>* **Sections 234-254 (Offenses Relating to Currency Notes and Bank Notes):** These sections address counterfeiting and related offenses concerning currency notes and bank notes, distinct from the coins covered under Section 233.</w:t>
        <w:br/>
        <w:br/>
        <w:t>* **Section 489C (Possession of Instrument or Material for Forging or Counterfeiting Currency Notes or Bank Notes):** This section relates to instruments for counterfeiting currency notes and bank notes, not coins.</w:t>
        <w:br/>
        <w:br/>
        <w:t>* **Section 489D (Making or Possessing Instruments or Materials for Counterfeiting Government Stamps):** This section covers instruments for counterfeiting government stamps, a different offense than counterfeiting coins.</w:t>
        <w:br/>
        <w:br/>
        <w:br/>
        <w:t>**IV. Punishment under Section 233:**</w:t>
        <w:br/>
        <w:br/>
        <w:t>Section 233 prescribes a punishment of imprisonment of either description for a term which may extend to three years and a fine.  The court determines the appropriate sentence within this limit based on the specifics of each case, considering factors like the nature and quantity of instruments/materials, the accused's knowledge and intent, and any previous criminal record.</w:t>
        <w:br/>
        <w:br/>
        <w:t>**V. Examples of Offenses under Section 233:**</w:t>
        <w:br/>
        <w:br/>
        <w:t>* Manufacturing dies specifically designed for stamping counterfeit Indian coins.</w:t>
        <w:br/>
        <w:t>* Selling metal blanks intended for use in a counterfeiting operation.</w:t>
        <w:br/>
        <w:t>* Modifying a commercially available press to be used for striking counterfeit coins.</w:t>
        <w:br/>
        <w:t>* Supplying chemicals used in the counterfeiting process to a known counterfeiter.</w:t>
        <w:br/>
        <w:t>* Selling engraving tools to someone who expresses an intention to use them for making counterfeit coin dies.</w:t>
        <w:br/>
        <w:br/>
        <w:br/>
        <w:t>**VI. Importance of Section 233:**</w:t>
        <w:br/>
        <w:br/>
        <w:t>Section 233 plays a vital role in preventing counterfeiting by targeting the tools and materials used in the process. By criminalizing the creation and distribution of these instruments, the law aims to disrupt counterfeiting operations and make it more difficult for counterfeiters to produce fake coins.  This contributes to:</w:t>
        <w:br/>
        <w:br/>
        <w:t>* **Maintaining the Integrity of the Currency:** Protecting the public's trust in the legitimate currency.</w:t>
        <w:br/>
        <w:t>* **Preventing Economic Damage:**  Minimizing the potential for inflation and disruption of trade caused by counterfeit coins.</w:t>
        <w:br/>
        <w:t>* **Safeguarding Government Revenue:**  Protecting seigniorage income.</w:t>
        <w:br/>
        <w:t>* **Deterring Criminal Activity:**  Discouraging individuals from engaging in counterfeiting or supporting counterfeiting operations.</w:t>
        <w:br/>
        <w:br/>
        <w:br/>
        <w:t>**VII. Conclusion:**</w:t>
        <w:br/>
        <w:br/>
        <w:t>Section 233 of the IPC is a crucial provision in the fight against counterfeiting. By focusing on the instruments and materials used in the process, it offers a proactive approach to preventing the crime itself.  The section's broad scope, encompassing both the making and selling of such instruments, and its emphasis on knowledge and intent make it a powerful tool for law enforcement.  A comprehensive understanding of this section is essential for legal professionals, law enforcement agencies, and the public to appreciate the legal ramifications of possessing or dealing with instruments potentially used for counterfeiting Indian coins.  It underlines the seriousness of contributing to counterfeiting activities, even indirectly, and helps maintain the integrity and stability of the Indian monetary system.</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