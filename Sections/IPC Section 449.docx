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449</w:t>
      </w:r>
    </w:p>
    <w:p>
      <w:r>
        <w:t>## Section 449 of the Indian Penal Code: House-trespass in order to commit offence punishable with death</w:t>
        <w:br/>
        <w:br/>
        <w:t>Section 449 of the Indian Penal Code (IPC) addresses a specific and aggravated form of house-trespass. It deals with situations where the unlawful entry into a dwelling or other specified premises is done with the intention to commit an offense punishable with death. This section highlights the enhanced gravity attached to trespasses committed with the intent to perpetrate the most serious of crimes.</w:t>
        <w:br/>
        <w:br/>
        <w:t>**Detailed Explanation of Key Elements:**</w:t>
        <w:br/>
        <w:br/>
        <w:t>To comprehensively understand Section 449, a thorough analysis of its constituent parts is necessary:</w:t>
        <w:br/>
        <w:br/>
        <w:t>**1. House-trespass:**</w:t>
        <w:br/>
        <w:br/>
        <w:t>This section builds upon the concept of "house-trespass" as defined in Section 448 of the IPC.  Therefore, it incorporates all the elements of house-trespass, namely:</w:t>
        <w:br/>
        <w:br/>
        <w:t>* **Unlawful Entry or Remaining:**  Entering or remaining in any building, tent, or vessel used as a human dwelling, or any enclosed space used for worship, custody of property, or business operations, without express or implied permission.</w:t>
        <w:br/>
        <w:t>* **Specified Premises:** The trespass must occur in a dwelling or one of the other specified premises listed in Section 448.  This includes not just residential houses but also shops, offices, places of worship, and enclosed areas used for storing goods or conducting business.</w:t>
        <w:br/>
        <w:t>* **"Entering into" and "Remaining in":**  The interpretation of these terms is the same as in Section 448. "Entering into" refers to any intrusion, even partial, into the premises. "Remaining in" covers situations where a person stays beyond their lawful right to be there.</w:t>
        <w:br/>
        <w:br/>
        <w:t>**2.  "In order to commit any offence punishable with death":**</w:t>
        <w:br/>
        <w:br/>
        <w:t xml:space="preserve">This is the crucial element that distinguishes Section 449 from simple house-trespass under Section 448. The trespasser must harbor the intention to commit an offense inside the trespassed premises that is punishable with the death penalty *at the time of the trespass*.  </w:t>
        <w:br/>
        <w:br/>
        <w:t>It is important to understand that:</w:t>
        <w:br/>
        <w:br/>
        <w:t>* **The intended offense doesn't need to be actually committed:**  The mere intention to commit a capital offense at the time of entry is sufficient to attract Section 449.  Even if the trespasser is apprehended before they can carry out their intended crime, they are still liable.</w:t>
        <w:br/>
        <w:t>* **The offense intended must be punishable with death at the time of the trespass:** If the law prescribing the death penalty for the intended offense is repealed or amended before the trial, it doesn't affect the applicability of Section 449. The crucial point is the intention at the time of entry.</w:t>
        <w:br/>
        <w:t>* **The intended offense must be specifically punishable with death:** If the offense is punishable with imprisonment or fine as well as death, Section 449 still applies.</w:t>
        <w:br/>
        <w:t>* **Examples of offenses punishable with death:** Some examples (which may vary depending on current laws) include murder, terrorism-related offenses, waging war against the State, and certain drug trafficking offenses.</w:t>
        <w:br/>
        <w:br/>
        <w:t>**Punishment for House-trespass to Commit a Capital Offense (Section 449):**</w:t>
        <w:br/>
        <w:br/>
        <w:t>The punishment prescribed under Section 449 is imprisonment for a term which may extend to ten years, and shall also be liable to fine.  This enhanced punishment compared to simple house-trespass (Section 448) reflects the heightened gravity of the offense, considering the potential consequences of the intended crime.</w:t>
        <w:br/>
        <w:br/>
        <w:br/>
        <w:t>**Distinction between Section 449 and Related Offenses:**</w:t>
        <w:br/>
        <w:br/>
        <w:t>It's crucial to differentiate Section 449 from related offenses:</w:t>
        <w:br/>
        <w:br/>
        <w:t>* **Section 448 (House-trespass):**  Section 449 is a specific and aggravated form of house-trespass under Section 448. The key difference is the specific intention to commit a capital offense.</w:t>
        <w:br/>
        <w:br/>
        <w:t>* **Section 442 (House-trespass after preparation for hurt, assault or wrongful restraint):** While Section 442 also involves house-trespass with the intention to commit specific offenses, these are offenses against the person (hurt, assault, wrongful restraint), not necessarily punishable by death.</w:t>
        <w:br/>
        <w:br/>
        <w:t>* **Section 443 (Lurking house-trespass or house-breaking):** Section 443 focuses on the secretive nature of the trespass, while Section 449 focuses on the intention to commit a capital offense.</w:t>
        <w:br/>
        <w:br/>
        <w:t>* **Section 302 (Murder):** If the intended capital offense is actually committed during the house-trespass, the offender will be liable for that offense (e.g., murder) in addition to Section 449.</w:t>
        <w:br/>
        <w:br/>
        <w:br/>
        <w:t>**Illustrations and Hypothetical Scenarios:**</w:t>
        <w:br/>
        <w:br/>
        <w:t>Several scenarios help illustrate the application of Section 449:</w:t>
        <w:br/>
        <w:br/>
        <w:t>* **Entering a house intending to murder the occupant:**  A person entering a house with a weapon, intending to kill the resident, commits an offense under Section 449, even if they are apprehended before committing the murder.</w:t>
        <w:br/>
        <w:br/>
        <w:t>* **Trespassing into a secure facility intending to commit a terrorist act:**  An individual who breaches security at a government installation with the intent to detonate a bomb, an act potentially punishable by death, is liable under Section 449.</w:t>
        <w:br/>
        <w:br/>
        <w:t>* **Entering a bank intending to kill the security guard during a robbery:** A person entering a bank with the intent to kill the security guard to facilitate a robbery is guilty under Section 449, even if the robbery and murder are not ultimately carried out.</w:t>
        <w:br/>
        <w:br/>
        <w:br/>
        <w:br/>
        <w:t>**Defenses against Section 449 Charges:**</w:t>
        <w:br/>
        <w:br/>
        <w:t>Similar to other trespass offenses, possible defenses against a charge under Section 449 include:</w:t>
        <w:br/>
        <w:br/>
        <w:t>* **Lack of criminal intent:**  If the prosecution fails to prove beyond a reasonable doubt that the accused had the specific intention to commit a capital offense at the time of entry, the charge may not hold.</w:t>
        <w:br/>
        <w:br/>
        <w:t>* **Consent of the person in possession:**  If the person in possession gave genuine and informed consent to the entry, there is no trespass.</w:t>
        <w:br/>
        <w:br/>
        <w:t>* **Right of private defense:** If the entry was justified by the right of private defense of person or property, it may not be considered unlawful trespass.</w:t>
        <w:br/>
        <w:br/>
        <w:t>* **Mistake of fact:** If the accused genuinely believed they had a right to enter the premises, and this belief was reasonable, they might have a defense. However, this defense is unlikely to succeed if the intended crime is a serious one like murder.</w:t>
        <w:br/>
        <w:br/>
        <w:br/>
        <w:t>**Importance and Relevance of Section 449:**</w:t>
        <w:br/>
        <w:br/>
        <w:t>Section 449 plays a significant role in safeguarding individuals and society from grave threats. It recognizes the inherent danger posed by individuals who intrude into private spaces harboring the intention to commit capital crimes. By imposing a harsher punishment for such trespasses, the law aims to deter potential offenders and protect the sanctity of dwellings and other protected premises.</w:t>
        <w:br/>
        <w:br/>
        <w:br/>
        <w:t>**Conclusion:**</w:t>
        <w:br/>
        <w:br/>
        <w:t>Section 449 of the IPC is a crucial provision that addresses a specific and serious form of house-trespass. It focuses on the intent to commit capital offenses within the trespassed premises, emphasizing the heightened danger associated with such intrusions.  This detailed explanation provides a comprehensive understanding of Section 449, including its core elements, distinction from related offenses, punishment,  potential defenses, and illustrative examples.  It underscores the law's commitment to protecting individuals and society from the most serious threats to life and security.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