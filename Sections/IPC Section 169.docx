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169</w:t>
      </w:r>
    </w:p>
    <w:p>
      <w:r>
        <w:t>## Section 169 of the Indian Penal Code: A Comprehensive Analysis</w:t>
        <w:br/>
        <w:br/>
        <w:t>Section 169 of the Indian Penal Code (IPC) addresses the offense of public servants unlawfully buying or bidding for property. This provision recognizes the potential for corruption and misuse of official position when public servants participate in transactions involving property that they are officially involved with. This comprehensive analysis delves into the various facets of Section 169, including its essential ingredients, judicial interpretations, relevant case laws, its relationship with other sections of the IPC, its significance in preventing corruption and maintaining the integrity of public administration, and the challenges in its practical application.</w:t>
        <w:br/>
        <w:br/>
        <w:t>**I. The Text of Section 169 IPC:**</w:t>
        <w:br/>
        <w:br/>
        <w:t>The section reads as follows:</w:t>
        <w:br/>
        <w:br/>
        <w:t>"Whoever, being a public servant, and being legally bound as such public servant, not to purchase or bid for certain property, purchases or bids for that property, either in his own name or in the name of another, or jointly, or in shares with others, shall be punished with simple imprisonment for a term which may extend to two years, or with fine, or with both."</w:t>
        <w:br/>
        <w:br/>
        <w:br/>
        <w:t>**II. Essential Ingredients of Section 169 IPC:**</w:t>
        <w:br/>
        <w:br/>
        <w:t>To secure a conviction under Section 169, the prosecution must prove the following elements beyond reasonable doubt:</w:t>
        <w:br/>
        <w:br/>
        <w:br/>
        <w:t>1. **The Accused is a Public Servant:** This element relies on the definition of "public servant" as provided in Section 21 of the IPC.  The definition is expansive, encompassing government employees, judges, officers of the court, individuals working for government-controlled corporations, and anyone receiving remuneration from the government.  Establishing this element is fundamental to the application of Section 169.</w:t>
        <w:br/>
        <w:br/>
        <w:br/>
        <w:t>2. **Legally Bound Not to Purchase or Bid for Certain Property:**  This element highlights the specific restriction imposed on certain public servants regarding their participation in property transactions.  This restriction usually arises from service rules, departmental regulations, or specific statutory provisions designed to prevent conflicts of interest and potential corruption.  The prosecution must demonstrate a clear and legally enforceable prohibition applicable to the accused public servant concerning the specific property in question.  The prohibition must be specific to the property involved and not a general prohibition against all property transactions.</w:t>
        <w:br/>
        <w:br/>
        <w:br/>
        <w:t>3. **Purchases or Bids for that Property:**  This element constitutes the actus reus (guilty act) of the offense.  The act of "purchasing" involves acquiring ownership of the property through a transaction. "Bidding" refers to participating in an auction or tender process to acquire the property.  The section covers both successful and unsuccessful bids. The prosecution must prove that the public servant actively participated in the transaction, either by purchasing the property outright or by submitting a bid.</w:t>
        <w:br/>
        <w:br/>
        <w:br/>
        <w:t>4. **Either in His Own Name or in the Name of Another, or Jointly, or in Shares with Others:** This clause addresses the possibility of the public servant attempting to circumvent the prohibition by using a proxy or participating in the transaction indirectly.  The section makes it clear that purchasing or bidding for the property in any capacity, whether directly or indirectly, constitutes an offense. This includes using a family member, friend, or associate as a front, purchasing jointly with others, or acquiring shares in a company that owns the property.</w:t>
        <w:br/>
        <w:br/>
        <w:br/>
        <w:t>**III. Mens Rea and Actus Reus:**</w:t>
        <w:br/>
        <w:br/>
        <w:br/>
        <w:t>* **Mens Rea:** While Section 169 doesn't explicitly specify a mens rea requirement, general principles of criminal law require the presence of some level of intent or knowledge.  The prosecution must establish that the public servant was aware of the legal prohibition against purchasing or bidding for the specific property and intentionally violated that prohibition.  A genuine, albeit unlikely, mistake or ignorance of the law could be a potential defense.</w:t>
        <w:br/>
        <w:br/>
        <w:t>* **Actus Reus:**  The actus reus is the act of purchasing or bidding for the prohibited property, either directly or indirectly. The prosecution must provide evidence demonstrating the public servant's active participation in the transaction.</w:t>
        <w:br/>
        <w:br/>
        <w:br/>
        <w:br/>
        <w:t>**IV. Distinction from Other Related Sections:**</w:t>
        <w:br/>
        <w:br/>
        <w:br/>
        <w:t>* **Section 168 (Public servant unlawfully engaging in trade):** While both sections deal with prohibited activities by public servants, Section 168 focuses on engaging in trade in general, while Section 169 specifically targets the purchase or bidding for specific properties.</w:t>
        <w:br/>
        <w:br/>
        <w:t>* **Prevention of Corruption Act, 1988:** This Act deals with broader aspects of corruption, including bribery and misuse of office. While a violation of Section 169 could potentially be linked to corruption, the section itself focuses specifically on the prohibited transaction, regardless of whether other corrupt practices are involved.</w:t>
        <w:br/>
        <w:br/>
        <w:br/>
        <w:br/>
        <w:t>**V. Judicial Interpretations and Case Laws:**</w:t>
        <w:br/>
        <w:br/>
        <w:br/>
        <w:t>Judicial interpretations of Section 169 are limited, and the application of the section often depends on the specific facts and circumstances of each case.  Case laws related to conflicts of interest and the duties of public servants can provide valuable insights into the underlying principles governing this section.</w:t>
        <w:br/>
        <w:br/>
        <w:br/>
        <w:t>**VI. Burden of Proof:**</w:t>
        <w:br/>
        <w:br/>
        <w:br/>
        <w:t>The burden of proof rests entirely with the prosecution to establish all the essential ingredients of the offense beyond a reasonable doubt.  They must prove that the accused is a public servant, subject to a legal prohibition against purchasing or bidding for the specific property, and actively participated in the prohibited transaction, directly or indirectly.</w:t>
        <w:br/>
        <w:br/>
        <w:br/>
        <w:br/>
        <w:t>**VII. Punishment:**</w:t>
        <w:br/>
        <w:br/>
        <w:br/>
        <w:t>Section 169 prescribes a punishment of simple imprisonment for a term which may extend to two years, or with fine, or with both.  The relatively lenient punishment compared to other offenses related to corruption reflects the emphasis on preventing conflicts of interest and maintaining the integrity of public service rather than punishing major financial crimes.</w:t>
        <w:br/>
        <w:br/>
        <w:br/>
        <w:br/>
        <w:t>**VIII. Significance of Section 169:**</w:t>
        <w:br/>
        <w:br/>
        <w:br/>
        <w:t>Section 169 plays a crucial role in preventing corruption and maintaining public trust in government institutions.  It safeguards against public servants exploiting their official positions for personal gain by acquiring properties they are officially involved with. This ensures fairness and transparency in government dealings and prevents potential conflicts of interest.</w:t>
        <w:br/>
        <w:br/>
        <w:br/>
        <w:br/>
        <w:br/>
        <w:t>**IX. Challenges in Application:**</w:t>
        <w:br/>
        <w:br/>
        <w:br/>
        <w:t>One of the primary challenges in applying Section 169 lies in establishing the precise scope of the legal prohibition against purchasing or bidding for specific properties.  The source and interpretation of such prohibitions can be complex and depend on the specific rules and regulations applicable to the public servant and the nature of the property involved.</w:t>
        <w:br/>
        <w:br/>
        <w:br/>
        <w:br/>
        <w:t>**X. Conclusion:**</w:t>
        <w:br/>
        <w:br/>
        <w:br/>
        <w:t>Section 169 of the IPC is an essential provision for safeguarding the integrity and impartiality of public administration. By prohibiting public servants from participating in property transactions where a conflict of interest may arise, the section promotes ethical conduct and prevents potential corruption.  The effectiveness of Section 169 relies on clear and well-defined regulations governing the conduct of public servants in property transactions and robust enforcement by authorities. Continued judicial scrutiny and interpretation of this section will further clarify its scope and application, strengthening its role in fostering transparency and accountability in public service.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