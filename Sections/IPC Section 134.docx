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134</w:t>
      </w:r>
    </w:p>
    <w:p>
      <w:r>
        <w:t>## Section 134 of the Indian Penal Code: Abetting Mutiny of Officers, Soldiers, Sailors or Airmen</w:t>
        <w:br/>
        <w:br/>
        <w:t>Section 134 of the Indian Penal Code (IPC) deals with the specific offense of abetting mutiny where both officers and subordinate ranks within the armed forces are involved. This section builds upon the foundation laid by Sections 131, 132, and 133, which address various aspects of abetment of mutiny.  Section 134 focuses on the more complex scenario where the incitement to mutiny targets both officers and those of lower ranks, recognizing the potential for greater disruption and damage to the chain of command when such a concerted effort to incite rebellion occurs.  A thorough understanding of this section requires a meticulous examination of its components, including the definitions of key terms, the essential elements of the offense, the prescribed punishments, and its relationship with other relevant provisions within the IPC and other applicable laws.</w:t>
        <w:br/>
        <w:br/>
        <w:t>**Defining Key Terms:**</w:t>
        <w:br/>
        <w:br/>
        <w:t>* **Abetment:** As defined in Section 107 of the IPC, abetment encompasses instigating a person to commit an offense, engaging in a conspiracy to commit an offense, or intentionally aiding a person in committing an offense. In the context of Section 134, abetment of mutiny means actively encouraging or assisting both officers and subordinate ranks within the armed forces to engage in mutiny.  This could involve disseminating inflammatory propaganda targeted at different ranks, organizing clandestine meetings to plan the mutiny, or providing resources to facilitate the rebellion.</w:t>
        <w:br/>
        <w:br/>
        <w:t>* **Mutiny:** While not explicitly defined within the IPC, mutiny generally refers to a collective and organized rebellion against constituted authority, particularly within the armed forces.  It involves a concerted effort by members of the military to resist lawful commands or overthrow their superiors. Mutiny is a grave offense that can severely disrupt the functioning of the armed forces and compromise national security.</w:t>
        <w:br/>
        <w:br/>
        <w:t>* **Officers, Soldiers, Sailors or Airmen:** This phrase explicitly includes all ranks within the Indian Army, Navy, and Air Force, emphasizing that the section applies to situations where the abetment targets both the leadership and the subordinate ranks.  This highlights the potential for a more widespread and damaging mutiny when both officers and other personnel are involved.</w:t>
        <w:br/>
        <w:br/>
        <w:t>**Elements of the Offense:**</w:t>
        <w:br/>
        <w:br/>
        <w:t>To establish an offense under Section 134, the prosecution must prove the following elements beyond a reasonable doubt:</w:t>
        <w:br/>
        <w:br/>
        <w:t>1. **Abetment of Mutiny:** The accused must have actively instigated, conspired with, or aided both officers and subordinate ranks within the armed forces to engage in mutiny. Mere passive knowledge of a potential mutiny is insufficient.  The prosecution must demonstrate a clear and intentional act by the accused to encourage or facilitate the mutiny, specifically targeting both officers and other personnel.</w:t>
        <w:br/>
        <w:br/>
        <w:t>2. **Targeting Both Officers and Subordinates:**  This is a crucial element that distinguishes Section 134 from other sections related to mutiny.  The abetment must be directed at both officers and those of lower ranks, highlighting the potential for a more widespread and organized rebellion. The prosecution must demonstrate that the accused's actions were intended to incite mutiny amongst both groups, demonstrating a concerted effort to disrupt the entire chain of command.</w:t>
        <w:br/>
        <w:br/>
        <w:t>3. **Intent to Cause Mutiny:** The prosecution must establish that the accused intended to cause mutiny by their actions.  This requires demonstrating that the accused knew that their actions were likely to incite mutiny and that they acted with the specific purpose of causing such rebellion within the armed forces.</w:t>
        <w:br/>
        <w:br/>
        <w:br/>
        <w:t>**Punishment:**</w:t>
        <w:br/>
        <w:br/>
        <w:t>Section 134 prescribes a severe punishment for those found guilty.  The offense is punishable with imprisonment for life or imprisonment for a term which may extend to ten years, and shall also be liable to fine. The severity of the punishment reflects the grave nature of the offense and its potential to disrupt the entire command structure of the armed forces.  The court will consider the specific circumstances of the case, including the nature and extent of the abetment, the potential impact on the armed forces, and the accused's role and intent, when determining the appropriate sentence.</w:t>
        <w:br/>
        <w:br/>
        <w:t>**Relationship with Other Provisions:**</w:t>
        <w:br/>
        <w:br/>
        <w:t>Section 134 is intricately linked to other provisions within the IPC and other laws that address offenses against the state and the armed forces.  Some of these related provisions include:</w:t>
        <w:br/>
        <w:br/>
        <w:t>* **Section 131 (Abetting Mutiny, or Attempting to Seduce a Soldier, Sailor or Airman from his Duty):** This section provides a broader framework for abetting mutiny, including attempts to induce individuals to abandon their duty.</w:t>
        <w:br/>
        <w:br/>
        <w:t>* **Section 132 (Abetment of Mutiny, if Mutiny is Committed in Consequence thereof):** This section deals with the situation where the abetment of mutiny results in the actual commission of mutiny.</w:t>
        <w:br/>
        <w:br/>
        <w:t>* **Section 133 (Abetting Mutiny by a Soldier, Sailor or Airman):**  This section specifically addresses the situation where a member of the armed forces abets mutiny within their own ranks.</w:t>
        <w:br/>
        <w:br/>
        <w:t>* **The Army Act, 1950, The Navy Act, 1957, and The Air Force Act, 1950:** These Acts contain specific provisions relating to mutiny and other disciplinary offenses within their respective branches of the armed forces. They provide a more detailed definition of mutiny and prescribe a range of punishments for different forms of mutiny and related offenses. These Acts operate alongside the IPC and provide a comprehensive legal framework for maintaining discipline within the military.</w:t>
        <w:br/>
        <w:br/>
        <w:br/>
        <w:t>**Significance of Section 134:**</w:t>
        <w:br/>
        <w:br/>
        <w:t>Section 134 plays a crucial role in safeguarding national security and maintaining the effectiveness of the armed forces.  It addresses a specific and potentially dangerous form of abetment, where both officers and subordinates are targeted, recognizing the potential for greater disruption and damage to the chain of command.  By criminalizing such actions and prescribing severe penalties, the section acts as a deterrent against attempts to incite widespread rebellion within the military.  This ensures the stability and cohesion of the armed forces and their ability to fulfill their responsibilities to the nation.</w:t>
        <w:br/>
        <w:br/>
        <w:br/>
        <w:t>**Why a Separate Section for Abetting Mutiny of Both Officers and Subordinates?**</w:t>
        <w:br/>
        <w:br/>
        <w:t>The existence of a separate section for abetting mutiny of both officers and subordinates reflects the legislature's understanding of the unique threat posed by this specific form of incitement.  When mutiny involves both officers and other ranks, it signifies a more organized and potentially widespread rebellion, capable of causing greater disruption and damage to the armed forces.  The concerted effort to undermine the entire chain of command poses a more serious threat to military discipline and effectiveness compared to situations where the incitement targets only one group.  This heightened risk justifies the specific focus and potentially harsher penalties under Section 134.</w:t>
        <w:br/>
        <w:br/>
        <w:br/>
        <w:t>**Conclusion:**</w:t>
        <w:br/>
        <w:br/>
        <w:t>Section 134 of the IPC is a vital provision for safeguarding national security and maintaining the integrity and effectiveness of the Indian armed forces. It addresses the specific offense of abetting mutiny where both officers and other ranks are targeted, recognizing the potential for widespread disruption and damage to the chain of command.  The section's focus on this particular form of abetment highlights the gravity of such actions and the severe consequences they can have for military discipline and national security.  The stringent penalties prescribed under Section 134 serve as a powerful deterrent against attempts to incite rebellion within the armed forces and contribute significantly to maintaining order and discipline within the military. This ensures that the armed forces remain a cohesive and disciplined force capable of defending the nation and fulfilling its constitutional obligations.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