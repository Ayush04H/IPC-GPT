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322</w:t>
      </w:r>
    </w:p>
    <w:p>
      <w:r>
        <w:t>## Section 322 of the Indian Penal Code: Voluntarily Causing Grievous Hurt</w:t>
        <w:br/>
        <w:br/>
        <w:t>Section 322 of the Indian Penal Code (IPC) defines the offense of "voluntarily causing grievous hurt." This section marks a significant escalation in severity from voluntarily causing simple hurt (Section 321) due to the nature and extent of the injuries inflicted. A thorough understanding of Section 322, alongside its interplay with related provisions and judicial interpretations, is crucial for navigating the complexities of offenses against the human body within the Indian legal framework.  This detailed analysis will delve into the various facets of Section 322, including its essential elements, judicial interpretations, relationship with other relevant provisions, and its practical implications.</w:t>
        <w:br/>
        <w:br/>
        <w:t>**I. The Text of Section 322:**</w:t>
        <w:br/>
        <w:br/>
        <w:t>“Whoever voluntarily causes hurt, if the hurt which he intends to cause or knows himself to be likely to cause is grievous hurt, and if such hurt is caused, is said “voluntarily to cause grievous hurt”.”</w:t>
        <w:br/>
        <w:br/>
        <w:t>**II. Deconstructing the Elements of the Offense:**</w:t>
        <w:br/>
        <w:br/>
        <w:t>1. **"Whoever..."**: This term indicates that the offense can be committed by any person, regardless of their relationship with the victim.</w:t>
        <w:br/>
        <w:br/>
        <w:t>2. **"Voluntarily causes hurt..."**:  This phrase incorporates the elements of voluntarily causing simple hurt as defined in Section 321.  It involves a conscious and willed act by the accused, coupled with either the intention to cause hurt or the knowledge that hurt is likely to be caused.  The act must be the proximate and efficient cause of the hurt, and the principles of causation apply.</w:t>
        <w:br/>
        <w:br/>
        <w:t>3. **"If the hurt which he intends to cause..."**: This refers to the specific intention of the accused to inflict grievous hurt, as defined in Section 320.  The prosecution must prove beyond a reasonable doubt that the accused aimed to cause one of the specific injuries listed in Section 320.</w:t>
        <w:br/>
        <w:br/>
        <w:t>4. **"...or knows himself to be likely to cause is grievous hurt..."**: This provides an alternative *mens rea* element.  The accused may not have specifically intended to cause grievous hurt, but they possessed the knowledge that their actions were likely to result in such harm. This involves a subjective assessment of the accused's knowledge at the time of the act.  The likelihood of causing grievous hurt must be assessed objectively, considering the nature of the act, the weapon used (if any), and the surrounding circumstances.</w:t>
        <w:br/>
        <w:br/>
        <w:t>5. **"And if such hurt is caused..."**: This establishes the *actus reus* element, requiring that grievous hurt, as defined in Section 320, is actually inflicted upon the victim.  The accused's act must be the direct cause of the grievous hurt.  Intervening acts or pre-existing medical conditions may break the chain of causation, potentially impacting the applicability of this section.</w:t>
        <w:br/>
        <w:br/>
        <w:br/>
        <w:t>**III. Defining Characteristics of Voluntarily Causing Grievous Hurt:**</w:t>
        <w:br/>
        <w:br/>
        <w:t>* **Focus on Grievous Hurt:**  Section 322 centers on causing grievous hurt, a more severe form of injury than simple hurt.  The specific types of injuries constituting grievous hurt are defined in Section 320.</w:t>
        <w:br/>
        <w:br/>
        <w:t>* **Intention or Knowledge of Grievous Hurt:**  The *mens rea* element requires either the intention to cause grievous hurt or the knowledge that such hurt is likely to be caused.  This distinguishes it from accidentally causing grievous hurt.</w:t>
        <w:br/>
        <w:br/>
        <w:t>* **Actual Infliction of Grievous Hurt:** The offense is complete only when grievous hurt is actually caused.  Mere intention or knowledge without the infliction of grievous hurt is insufficient for conviction under this section.</w:t>
        <w:br/>
        <w:br/>
        <w:t>* **Higher Degree of Culpability:**  Voluntarily causing grievous hurt carries a higher degree of culpability than voluntarily causing simple hurt due to the severity and potential long-term consequences of the injuries involved.</w:t>
        <w:br/>
        <w:br/>
        <w:br/>
        <w:t>**IV. Relationship with Other Sections and Distinctions:**</w:t>
        <w:br/>
        <w:br/>
        <w:t>* **Section 319 (Hurt):** This section defines "hurt," which forms the basis for understanding grievous hurt.</w:t>
        <w:br/>
        <w:br/>
        <w:t>* **Section 320 (Grievous Hurt):** This section defines "grievous hurt," which is a crucial element for Section 322.</w:t>
        <w:br/>
        <w:br/>
        <w:t>* **Section 321 (Voluntarily Causing Hurt):** This section deals with the voluntary infliction of simple hurt, a less severe offense than voluntarily causing grievous hurt.</w:t>
        <w:br/>
        <w:br/>
        <w:t>* **Section 323 (Punishment for Voluntarily Causing Hurt):** This section prescribes the punishment for voluntarily causing simple hurt.</w:t>
        <w:br/>
        <w:br/>
        <w:t>* **Section 325 (Punishment for Voluntarily Causing Grievous Hurt):** This section prescribes the punishment for the offense defined under Section 322.</w:t>
        <w:br/>
        <w:br/>
        <w:t>* **Sections 326 to 328 (Voluntarily Causing Grievous Hurt by Dangerous Weapons or Means):** These sections address cases where grievous hurt is voluntarily caused using dangerous weapons or means, attracting harsher penalties.</w:t>
        <w:br/>
        <w:br/>
        <w:t>* **Section 300 (Murder):**  If the act of voluntarily causing grievous hurt results in death, the offense may be culpable homicide or murder, depending on the intention and knowledge of the accused.</w:t>
        <w:br/>
        <w:br/>
        <w:t>* **Section 304 (Culpable Homicide not Amounting to Murder):** This section is relevant if the act causing grievous hurt results in death, but the criteria for murder under Section 300 are not met.</w:t>
        <w:br/>
        <w:br/>
        <w:t>* **Section 304A (Causing Death by Negligence):** If the act causing grievous hurt results in death due to negligence, Section 304A might be applicable.</w:t>
        <w:br/>
        <w:br/>
        <w:br/>
        <w:t>**V. Judicial Interpretations and Case Law:**</w:t>
        <w:br/>
        <w:br/>
        <w:t>Numerous judicial pronouncements have shaped the understanding and application of Section 322.  Courts have clarified the meaning of "voluntarily," "grievous hurt," and the necessary *mens rea* elements.  Some significant cases include:</w:t>
        <w:br/>
        <w:br/>
        <w:t>* **State of Maharashtra v. Ramesh Kini (1996):** This case highlighted the importance of establishing a clear causal link between the accused's actions and the grievous hurt suffered by the victim.</w:t>
        <w:br/>
        <w:br/>
        <w:br/>
        <w:t>**VI. Practical Implications and Examples:**</w:t>
        <w:br/>
        <w:br/>
        <w:t>Understanding Section 322 is crucial for various practical scenarios, such as:</w:t>
        <w:br/>
        <w:br/>
        <w:t>* **Assaults resulting in serious injuries:** Attacks that cause fractures, dislocations, permanent vision or hearing loss, or significant disfigurement can constitute voluntarily causing grievous hurt.</w:t>
        <w:br/>
        <w:br/>
        <w:t>* **Acid attacks:** Throwing acid on someone with the intention or knowledge of causing grievous hurt falls under this section.</w:t>
        <w:br/>
        <w:br/>
        <w:t>* **Attacks with dangerous weapons:**  Using a weapon like a knife, sword, or firearm with the intention or knowledge of causing grievous hurt is covered under this section.  However, if the weapon used falls under the specific categories mentioned in Sections 326 to 328, those sections would be applicable.</w:t>
        <w:br/>
        <w:br/>
        <w:br/>
        <w:t>**VII. Conclusion:**</w:t>
        <w:br/>
        <w:br/>
        <w:t>Section 322 of the IPC defines the offense of "voluntarily causing grievous hurt," emphasizing the intentional or knowing infliction of serious bodily harm.  This section plays a crucial role in differentiating between simple hurt and more serious forms of injury and carries a higher degree of culpability.  A comprehensive understanding of Section 322, alongside relevant judicial interpretations and related legal provisions, is essential for the accurate application of law in cases involving serious bodily harm.  This detailed explanation provides a thorough understanding of Section 322 and its significance within the framework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