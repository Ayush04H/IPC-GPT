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331</w:t>
      </w:r>
    </w:p>
    <w:p>
      <w:r>
        <w:t>## Section 331 of the Indian Penal Code: Voluntarily causing grievous hurt to extort confession, or to compel restoration of property</w:t>
        <w:br/>
        <w:br/>
        <w:t>Section 331 of the Indian Penal Code (IPC) addresses the grave crime of voluntarily causing grievous hurt to extort a confession or compel the restoration of property. This provision builds upon the principles enshrined in Section 330 (Voluntarily causing hurt to extort confession, or to compel restoration of property) but deals with a more severe form of physical harm – grievous hurt.  The infliction of grievous hurt for such purposes carries significantly higher legal repercussions, reflecting the heightened severity and potential long-term consequences for the victim.  This in-depth analysis explores the complexities of Section 331, examining its elements, related provisions, and legal implications.</w:t>
        <w:br/>
        <w:br/>
        <w:t>**I. Text of Section 331:**</w:t>
        <w:br/>
        <w:br/>
        <w:t>The section reads as follows:</w:t>
        <w:br/>
        <w:br/>
        <w:t>“Whoever voluntarily causes grievous hurt to any person for the purpose of extorting from that person or any other person any confession, or any information which may lead to the detection of an offence or misconduct, or for the purpose of compelling that person or any other person to restore or to cause the restoration of any property or valuable security, or to satisfy any claim or demand, or to give information which may lead to the restoration of any property or valuable security, shall be punished with imprisonment for life, or with imprisonment of either description for a term which may extend to ten years, and shall also be liable to fine.”</w:t>
        <w:br/>
        <w:br/>
        <w:br/>
        <w:t>**II. Dissecting the Elements of Section 331:**</w:t>
        <w:br/>
        <w:br/>
        <w:t>To establish an offence under Section 331, the prosecution must prove the following elements beyond reasonable doubt:</w:t>
        <w:br/>
        <w:br/>
        <w:t>1. **Voluntary causing of grievous hurt:** The accused must have voluntarily inflicted grievous hurt upon the victim. "Grievous hurt" is defined under Section 320 of the IPC and includes eight specific categories of injury:</w:t>
        <w:br/>
        <w:br/>
        <w:t xml:space="preserve">    a. Emasculation.</w:t>
        <w:br/>
        <w:t xml:space="preserve">    b. Permanent privation of the sight of either eye.</w:t>
        <w:br/>
        <w:t xml:space="preserve">    c. Permanent privation of the hearing of either ear.</w:t>
        <w:br/>
        <w:t xml:space="preserve">    d. Privation of any member or joint.</w:t>
        <w:br/>
        <w:t xml:space="preserve">    e. Destruction or permanent impairing of the powers of any member or joint.</w:t>
        <w:br/>
        <w:t xml:space="preserve">    f. Permanent disfiguration of the head or face.</w:t>
        <w:br/>
        <w:t xml:space="preserve">    g. Fracture or dislocation of a bone or tooth.</w:t>
        <w:br/>
        <w:t xml:space="preserve">    h. Any hurt which endangers life or which causes the sufferer to be during the space of twenty days in severe bodily pain, or unable to follow his ordinary pursuits.</w:t>
        <w:br/>
        <w:br/>
        <w:t>The infliction of grievous hurt must be a voluntary act, meaning a conscious and willed act of the accused. Accidental infliction of grievous hurt does not fall under this section.</w:t>
        <w:br/>
        <w:br/>
        <w:br/>
        <w:t>2. **Purpose of extortion of confession or information, or compelling restoration of property:** The grievous hurt must be inflicted for one of the following specific purposes:</w:t>
        <w:br/>
        <w:br/>
        <w:t xml:space="preserve">    a. **Extorting a confession:** The accused intended to force the victim to admit to a crime, regardless of their actual guilt.</w:t>
        <w:br/>
        <w:t xml:space="preserve">    b. **Extorting information leading to the detection of an offence or misconduct:** The accused intended to compel the victim to reveal information that could help uncover a crime or misconduct, regardless of the victim’s involvement.</w:t>
        <w:br/>
        <w:t xml:space="preserve">    c. **Compelling restoration of property or valuable security:** The accused intended to force the victim or any other person to return property or valuable security, regardless of rightful possession.</w:t>
        <w:br/>
        <w:t xml:space="preserve">    d. **Compelling satisfaction of a claim or demand:**  The accused aimed to use force to make the victim or another person fulfill a claim or demand, even if the claim is disputed or illegitimate.</w:t>
        <w:br/>
        <w:t xml:space="preserve">    e. **Compelling information leading to the restoration of property or valuable security:**  The accused sought to extract information from the victim that could lead to the recovery of property or valuable security.</w:t>
        <w:br/>
        <w:br/>
        <w:br/>
        <w:t>3. **Concurrence of Act and Intention:**  The intention to extort a confession, information, or compel restoration of property must exist at the time of inflicting the grievous hurt. A direct causal link must exist between the grievous hurt and the intended objective. If the grievous hurt was inflicted for a different reason, and the idea of extortion or compulsion arose later, it would not constitute an offence under Section 331.</w:t>
        <w:br/>
        <w:br/>
        <w:br/>
        <w:t>**III. Distinguishing Section 331 from Related Offences:**</w:t>
        <w:br/>
        <w:br/>
        <w:br/>
        <w:t>Section 331 shares similarities with other offences in the IPC, but crucial distinctions exist:</w:t>
        <w:br/>
        <w:br/>
        <w:br/>
        <w:t>* **Section 329 (Voluntarily causing grievous hurt to extort property, or to constrain to an illegal act):**  While both sections involve inflicting grievous hurt for unlawful gain, Section 331 specifically focuses on extorting confessions or compelling the restoration of property. Section 329 deals with extortion of any property and compelling illegal acts.</w:t>
        <w:br/>
        <w:br/>
        <w:t>* **Section 330 (Voluntarily causing hurt to extort confession, or to compel restoration of property):**  This section covers the same objectives as Section 331 but deals with simple hurt, while Section 331 focuses on the more severe *grievous hurt*.  This distinction is reflected in the higher penalties under Section 331.</w:t>
        <w:br/>
        <w:br/>
        <w:br/>
        <w:t>* **Section 348 (Wrongful confinement to extort confession, or compel restoration of property):**  This section focuses on wrongful confinement as the means of extortion or compulsion, while Section 331 focuses on inflicting grievous hurt.</w:t>
        <w:br/>
        <w:br/>
        <w:t>* **Sections 384-389 (Extortion and related offences):**  These sections address various forms of extortion, including putting a person in fear of injury, death, grievous hurt, or accusation of an offence. Section 331 focuses on the actual infliction of *grievous hurt* for the specific purposes mentioned in the section.</w:t>
        <w:br/>
        <w:br/>
        <w:br/>
        <w:t>**IV. Punishment under Section 331:**</w:t>
        <w:br/>
        <w:br/>
        <w:br/>
        <w:t>Section 331 prescribes a significantly harsher punishment compared to Section 330.  It provides for imprisonment for life, or imprisonment of either description (rigorous or simple) for a term which may extend to ten years, along with a fine.  The court determines the appropriate sentence based on the specific facts and circumstances of the case, the severity of the grievous hurt inflicted, and the nature of the confession or property involved.</w:t>
        <w:br/>
        <w:br/>
        <w:br/>
        <w:br/>
        <w:t>**V. Evidentiary Considerations:**</w:t>
        <w:br/>
        <w:br/>
        <w:br/>
        <w:t>Securing a conviction under Section 331 requires strong evidence to prove all elements of the offence beyond reasonable doubt. This may include:</w:t>
        <w:br/>
        <w:br/>
        <w:br/>
        <w:t>* **Medical evidence:** Crucial to establish the nature and extent of injuries, confirming they constitute grievous hurt as defined under Section 320.</w:t>
        <w:br/>
        <w:t>* **Forensic evidence:**  May be relevant depending on the means used to inflict grievous hurt.</w:t>
        <w:br/>
        <w:t>* **Testimonial evidence:** From the victim, witnesses, and investigating officers. This can establish the circumstances surrounding the incident, the accused's actions, and intent.</w:t>
        <w:br/>
        <w:t>* **Documentary evidence:**  Might include any confession obtained, documents related to the property in question, or any other relevant written material.</w:t>
        <w:br/>
        <w:t>* **Circumstantial evidence:**  Can be used to establish the accused's intent to extort a confession or compel restoration of property. This might include evidence of prior interactions between the accused and victim, any disputes regarding property, or any other evidence suggesting a motive for the crime.</w:t>
        <w:br/>
        <w:br/>
        <w:br/>
        <w:br/>
        <w:t>**VI. Illustrative Examples:**</w:t>
        <w:br/>
        <w:br/>
        <w:br/>
        <w:br/>
        <w:t>* A police officer breaks a suspect's bones to force a confession.</w:t>
        <w:br/>
        <w:br/>
        <w:t>* A landlord permanently disfigures a tenant to compel them to vacate the property.</w:t>
        <w:br/>
        <w:br/>
        <w:t>* A creditor blinds a debtor to force them to repay a loan.</w:t>
        <w:br/>
        <w:br/>
        <w:br/>
        <w:br/>
        <w:t>**VII. Conclusion:**</w:t>
        <w:br/>
        <w:br/>
        <w:br/>
        <w:t>Section 331 of the IPC stands as a critical safeguard against using extreme violence and coercion to obtain confessions or compel the restoration of property.  It recognizes the devastating impact of grievous hurt on victims and imposes stringent penalties to deter such heinous acts.  The section's focus on the intent behind the infliction of grievous hurt highlights the aggravated nature of this offence. The potential long-term consequences for victims, including permanent disability, disfigurement, and psychological trauma, underscore the importance of robustly enforcing this provision. Effective prosecution requires meticulous investigation, thorough evidence collection, and careful legal analysis. The complexities of this section necessitate a nuanced understanding of its elements, the distinctions between it and related offences, and the gravity of the harm inflicted for accurate application and effective enforcement.  Therefore, careful consideration of the specific facts and circumstances of each case is paramount in determining whether an offence under Section 331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