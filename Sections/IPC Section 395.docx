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395</w:t>
      </w:r>
    </w:p>
    <w:p>
      <w:r>
        <w:t>## Indian Penal Code Section 395: Punishment for Dacoity</w:t>
        <w:br/>
        <w:br/>
        <w:t>Section 395 of the Indian Penal Code (IPC) prescribes the punishment for the offense of dacoity, as defined under Section 391. Dacoity is essentially robbery committed by five or more people acting together. This element of collective criminality distinguishes it from robbery and leads to harsher penalties. This comprehensive analysis will explore the various aspects of Section 395, including its connection to Section 391, the prescribed punishments, the interplay with related sections dealing with aggravated forms of dacoity, potential defenses, relevant case laws, and sentencing considerations.</w:t>
        <w:br/>
        <w:br/>
        <w:br/>
        <w:t>**I. The Text of Section 395:**</w:t>
        <w:br/>
        <w:br/>
        <w:t>"Punishment for dacoity.—Whoever commits dacoity shall be punished with imprisonment for life, or with rigorous imprisonment for a term which may extend to ten years, and shall also be liable to fine."</w:t>
        <w:br/>
        <w:br/>
        <w:br/>
        <w:br/>
        <w:t>**II. Connection with Section 391 (Dacoity):**</w:t>
        <w:br/>
        <w:br/>
        <w:t>Section 395 focuses solely on the punishment for dacoity.  The definition of dacoity itself is provided in Section 391. To apply Section 395, the prosecution must first establish that all the elements of dacoity, as defined in Section 391, are met. This involves proving that a robbery or attempted robbery was committed by five or more persons acting conjointly.</w:t>
        <w:br/>
        <w:br/>
        <w:br/>
        <w:t>**III. Prescribed Punishment:**</w:t>
        <w:br/>
        <w:br/>
        <w:t>Section 395 prescribes a punishment of life imprisonment or rigorous imprisonment for a term which may extend to ten years, and a fine. This punishment reflects the seriousness of dacoity, recognizing the increased threat to public order and safety posed by a group of individuals committing robbery together.  The judge has discretion to impose a sentence within the prescribed range, considering the specific facts and circumstances of each case.</w:t>
        <w:br/>
        <w:br/>
        <w:br/>
        <w:t>**IV. Interplay with Related Sections Dealing with Aggravated Forms of Dacoity:**</w:t>
        <w:br/>
        <w:br/>
        <w:t>Section 395 provides the punishment for basic dacoity.  However, the IPC also contains provisions dealing with more aggravated forms of dacoity, which carry even harsher penalties:</w:t>
        <w:br/>
        <w:br/>
        <w:t>* **Section 396 (Dacoity with murder):**  If any one of five or more persons, who are conjointly committing dacoity, commits murder in so committing dacoity, every one of those persons shall be punished with death, or with 1[imprisonment for life], or with rigorous imprisonment for a term which may extend to ten years, and shall also be liable to fine.</w:t>
        <w:br/>
        <w:br/>
        <w:t>* **Section 397 (Robbery, or dacoity, with attempt to cause death or grievous hurt):**  If, at the time of committing robbery or dacoity, the offender uses any deadly weapon, or causes grievous hurt to any person, or attempts to cause death or grievous hurt, the imprisonment shall not be less than seven years and may extend to imprisonment for life, and the offender shall also be liable to fine.</w:t>
        <w:br/>
        <w:br/>
        <w:t>* **Section 398 (Attempt to commit robbery or dacoity when armed with deadly weapon):** If, at the time of attempting to commit robbery or dacoity, the offender is armed with any deadly weapon, the imprisonment may extend to fourteen years. While this section does not prescribe a minimum punishment, it enhances the maximum punishment for attempted robbery or dacoity when the offender is armed with a deadly weapon.</w:t>
        <w:br/>
        <w:br/>
        <w:br/>
        <w:br/>
        <w:t>**V.  Distinction between Section 392 (Punishment for Robbery) and Section 395:**</w:t>
        <w:br/>
        <w:br/>
        <w:t>The primary difference lies in the number of offenders involved. Section 392 prescribes the punishment for robbery, which can be committed by a single person or a group of fewer than five.  Section 395 deals with dacoity, which requires the participation of five or more persons acting together. The higher punishment for dacoity reflects the increased potential for violence and intimidation when a group commits robbery.</w:t>
        <w:br/>
        <w:br/>
        <w:br/>
        <w:t>**VI.  Essential Elements for Prosecution (under Section 391 read with 395):**</w:t>
        <w:br/>
        <w:br/>
        <w:t>To secure a conviction for dacoity and apply the punishment under Section 395, the prosecution must prove beyond reasonable doubt that:</w:t>
        <w:br/>
        <w:br/>
        <w:t>1. A robbery or attempted robbery was committed.</w:t>
        <w:br/>
        <w:t>2. Five or more persons were involved.</w:t>
        <w:br/>
        <w:t>3. These persons acted conjointly in the commission or attempted commission of the robbery.</w:t>
        <w:br/>
        <w:t>4. The accused was one of the persons who committed, attempted, or aided the robbery.</w:t>
        <w:br/>
        <w:br/>
        <w:br/>
        <w:t>**VII.  Potential Defenses against a charge of Dacoity (relevant to Section 395):**</w:t>
        <w:br/>
        <w:br/>
        <w:t>Several defenses can be raised against a charge of dacoity, which would impact the application of Section 395:</w:t>
        <w:br/>
        <w:br/>
        <w:t>1. **No robbery or attempted robbery:** The accused might argue that the essential elements of robbery were not present, thus negating the charge of dacoity.</w:t>
        <w:br/>
        <w:t>2. **Fewer than five persons involved:**  The defense could challenge the prosecution's claim regarding the number of participants, arguing that fewer than five people were involved, thereby reducing the charge to robbery.</w:t>
        <w:br/>
        <w:t>3. **Lack of conjoint action:**  The accused could argue that they were merely present at the scene but did not act conjointly with the others, meaning they were not part of the dacoity.</w:t>
        <w:br/>
        <w:t>4. **No participation or aiding:**  Even if five or more persons were present, the accused might argue they neither participated in the robbery nor aided its commission, claiming they were innocent bystanders.</w:t>
        <w:br/>
        <w:t>5. **Mistake of fact:** The accused might claim they acted under a genuine and reasonable mistake of fact that negated the criminal intent, believing they were participating in a lawful activity.</w:t>
        <w:br/>
        <w:t>6. **Duress:**  Though difficult to establish, the accused could argue they were forced to participate in the dacoity under duress.</w:t>
        <w:br/>
        <w:t>7. **Alibi:**  The accused might claim they were somewhere else at the time of the dacoity.</w:t>
        <w:br/>
        <w:br/>
        <w:br/>
        <w:br/>
        <w:br/>
        <w:t>**VIII. Relevant Case Laws:**</w:t>
        <w:br/>
        <w:br/>
        <w:t>Numerous case laws have interpreted and applied Sections 391 and 395, providing guidance on various issues related to dacoity and its punishment. These precedents address questions such as the definition of "conjoint action," the level of participation required to be considered part of the dacoity, and the factors considered in sentencing.  Consulting relevant case law is essential for understanding the practical application of these sections.</w:t>
        <w:br/>
        <w:br/>
        <w:br/>
        <w:t>**IX. Sentencing Considerations under Section 395:**</w:t>
        <w:br/>
        <w:br/>
        <w:t>While Section 395 provides for a broad range of punishment, from rigorous imprisonment up to ten years to life imprisonment, judges consider various factors when determining the appropriate sentence:</w:t>
        <w:br/>
        <w:br/>
        <w:t>* **Nature of the dacoity:** The specific circumstances of the dacoity, including the degree of planning, the use of weapons, the level of violence, and the value of property stolen.</w:t>
        <w:br/>
        <w:t>* **Role of the accused:**  The specific role played by the accused in the dacoity.  A leader or instigator is likely to receive a harsher sentence than a less involved participant.</w:t>
        <w:br/>
        <w:t>* **Criminal history:** Prior convictions, especially for violent offenses, will influence the sentence.</w:t>
        <w:br/>
        <w:t>* **Impact on the victims:** The physical and psychological harm suffered by the victims.</w:t>
        <w:br/>
        <w:t>* **Aggravating factors:**  Factors like the use of deadly weapons, causing grievous hurt, or targeting vulnerable victims can lead to a more severe sentence.</w:t>
        <w:br/>
        <w:t>* **Mitigating factors:** Factors like a minor role in the offense, lack of prior criminal record, cooperation with the authorities, and remorse can lead to a less severe sentence.</w:t>
        <w:br/>
        <w:br/>
        <w:br/>
        <w:br/>
        <w:t>**X.  Dacoity and Unlawful Assembly:**</w:t>
        <w:br/>
        <w:br/>
        <w:t>Dacoity often involves an unlawful assembly, as defined under Section 141 of the IPC. When a group of five or more persons assembles with the common object of committing robbery and then proceeds to commit dacoity, they can be charged with both dacoity and participation in an unlawful assembly.  Section 149 of the IPC holds every member of an unlawful assembly liable for any offense committed in prosecuting the common object. Therefore, even members who did not directly participate in the dacoity can be held responsible if it was committed in furtherance of the common object of the unlawful assembly.</w:t>
        <w:br/>
        <w:br/>
        <w:br/>
        <w:t>**XI. Conclusion:**</w:t>
        <w:br/>
        <w:br/>
        <w:t>Section 395 of the IPC prescribes the punishment for dacoity, a serious offense that involves the collective commission of robbery. Understanding its connection to Section 391, the prescribed punishment, the interplay with related sections dealing with aggravated forms of dacoity, potential defenses, relevant case law, and sentencing considerations is essential for both the prosecution and defense.  This detailed analysis provides a comprehensive overview of Section 395 and its implications.  However, it is always advisable to consult a legal professional for specific legal advice related to individual cases.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