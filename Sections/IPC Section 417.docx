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417</w:t>
      </w:r>
    </w:p>
    <w:p>
      <w:r>
        <w:t>## Section 417 of the Indian Penal Code: Punishment for Cheating</w:t>
        <w:br/>
        <w:br/>
        <w:t>Section 417 of the Indian Penal Code (IPC) prescribes the punishment for the offense of cheating as defined under Section 415.  While Section 415 defines the elements that constitute cheating, Section 417 outlines the consequences for those found guilty of this offense.  This section recognizes the need to deter deceitful practices and hold perpetrators accountable for the harm they cause through their fraudulent activities.  This essay provides a comprehensive analysis of Section 417, exploring its connection to Section 415, examining the prescribed punishment, discussing factors influencing sentencing, analyzing relevant case laws, and highlighting the section's role in deterring fraudulent behavior and protecting victims of cheating.</w:t>
        <w:br/>
        <w:br/>
        <w:t>**I. The Text of Section 417:**</w:t>
        <w:br/>
        <w:br/>
        <w:t>Section 417 of the IPC states:</w:t>
        <w:br/>
        <w:br/>
        <w:t>"Punishment for cheating.—Whoever cheats shall be punished with imprisonment of either description for a term which may extend to one year, or with fine, or with both."</w:t>
        <w:br/>
        <w:br/>
        <w:br/>
        <w:t>**II. Connection to Section 415:**</w:t>
        <w:br/>
        <w:br/>
        <w:t>Section 417 is inextricably linked to Section 415, which defines the offense of cheating.  Section 417 doesn't define the offense itself; it solely prescribes the punishment for an act already established as "cheating" under Section 415.  Therefore, a thorough understanding of Section 415 and its essential ingredients—deception, fraudulent or dishonest inducement, and resulting or likely damage or harm—is crucial for applying Section 417.  The prosecution must first prove beyond a reasonable doubt that the accused has committed the offense of cheating as defined under Section 415 before the punishment under Section 417 can be imposed.</w:t>
        <w:br/>
        <w:br/>
        <w:br/>
        <w:t>**III.  The Prescribed Punishment:**</w:t>
        <w:br/>
        <w:br/>
        <w:t>Section 417 provides for a punishment of:</w:t>
        <w:br/>
        <w:br/>
        <w:t>* **Imprisonment of either description for a term which may extend to one year:**  This means the imprisonment can be either simple or rigorous, depending on the discretion of the court.  Simple imprisonment primarily involves confinement without hard labor, while rigorous imprisonment includes hard labor.</w:t>
        <w:br/>
        <w:br/>
        <w:t>* **Fine:** The court can impose a fine in addition to or instead of imprisonment. The amount of the fine is at the court's discretion, considering the circumstances of the case.</w:t>
        <w:br/>
        <w:br/>
        <w:t>* **Both:**  The court can also impose both imprisonment and a fine.</w:t>
        <w:br/>
        <w:br/>
        <w:br/>
        <w:t>**IV.  Factors Influencing Sentencing:**</w:t>
        <w:br/>
        <w:br/>
        <w:t>While Section 417 provides a maximum punishment of one year imprisonment, the actual sentence imposed by the court can vary depending on several factors, including:</w:t>
        <w:br/>
        <w:br/>
        <w:t>* **Nature and Gravity of the Deception:** The severity of the deception employed by the accused plays a significant role in determining the sentence.  A more elaborate or sophisticated deception might attract a harsher punishment.</w:t>
        <w:br/>
        <w:br/>
        <w:t>* **Extent of the Damage or Harm:** The amount of financial loss, emotional distress, or reputational damage suffered by the victim is a key consideration.  Greater harm typically leads to a more severe sentence.</w:t>
        <w:br/>
        <w:br/>
        <w:t>* **Accused's Motive and Intention:** The accused's motive for cheating and their intention behind the deception are relevant factors.  A purely malicious motive or a calculated intent to defraud might result in a harsher punishment compared to a situation involving a momentary lapse of judgment.</w:t>
        <w:br/>
        <w:br/>
        <w:t>* **Accused's Criminal History:**  The accused's prior criminal record, especially any previous convictions for cheating or related offenses, can influence the sentence.  Repeat offenders are likely to face more severe penalties.</w:t>
        <w:br/>
        <w:br/>
        <w:t>* **Mitigating Circumstances:**  The court may also consider any mitigating factors, such as the accused's age, background, cooperation with the investigation, or remorse for their actions.  These factors can potentially reduce the severity of the sentence.</w:t>
        <w:br/>
        <w:br/>
        <w:br/>
        <w:t>**V.  Cheating and Enhanced Punishment under Other Sections:**</w:t>
        <w:br/>
        <w:br/>
        <w:t>It's important to note that cheating can attract harsher punishments under other sections of the IPC depending on the specific circumstances.  For instance:</w:t>
        <w:br/>
        <w:br/>
        <w:t>* **Section 420 (Cheating and dishonestly inducing delivery of property):**  If the cheating involves inducing the delivery of property, the punishment can be imprisonment for a term which may extend to seven years and a fine.</w:t>
        <w:br/>
        <w:br/>
        <w:t>* **Section 416 (Cheating by Personation) read with Section 419 (Punishment for Cheating by Personation):** If the cheating involves impersonating another person, the punishment can be imprisonment of either description for a term which may extend to three years, or with fine, or with both.</w:t>
        <w:br/>
        <w:br/>
        <w:t>* **Section 409 (Criminal breach of trust by public servant, or by banker, merchant or agent):**  If the cheating involves a criminal breach of trust by a specific category of individuals, such as a public servant, banker, merchant, or agent, the punishment can be more severe.</w:t>
        <w:br/>
        <w:br/>
        <w:br/>
        <w:t>**VI.  Distinction between Section 417 and Section 415:**</w:t>
        <w:br/>
        <w:br/>
        <w:t>While intrinsically linked, it's crucial to differentiate between Section 415 and Section 417:</w:t>
        <w:br/>
        <w:br/>
        <w:t>* **Section 415 defines the offense:** It outlines the essential ingredients that constitute the act of cheating.</w:t>
        <w:br/>
        <w:br/>
        <w:t>* **Section 417 prescribes the punishment:**  It specifies the penalties for the offense defined under Section 415.  It doesn't define the offense itself.</w:t>
        <w:br/>
        <w:br/>
        <w:br/>
        <w:t>**VII.  Burden of Proof:**</w:t>
        <w:br/>
        <w:br/>
        <w:t>While Section 417 deals with punishment, the burden of proving the underlying offense of cheating still rests with the prosecution.  They must establish all the elements of cheating under Section 415 beyond a reasonable doubt before the court can impose the punishment prescribed under Section 417.</w:t>
        <w:br/>
        <w:br/>
        <w:br/>
        <w:t>**VIII. Case Laws related to Section 417:**</w:t>
        <w:br/>
        <w:br/>
        <w:t>Numerous judicial decisions have interpreted and applied Section 417, offering guidance on the appropriate punishment for cheating in various circumstances.  These cases often consider the factors mentioned earlier, such as the nature of the deception, the extent of the harm, the accused's motive, and mitigating circumstances, to determine the appropriate sentence.</w:t>
        <w:br/>
        <w:br/>
        <w:br/>
        <w:br/>
        <w:t>**IX.  Section 417 and its Significance:**</w:t>
        <w:br/>
        <w:br/>
        <w:t>Section 417 plays a crucial role in:</w:t>
        <w:br/>
        <w:br/>
        <w:t>* **Deterring fraudulent behavior:** By providing for punishment, it discourages individuals from engaging in deceitful practices.</w:t>
        <w:br/>
        <w:br/>
        <w:t>* **Protecting victims of cheating:**  It provides a legal recourse for those who have suffered harm due to cheating, holding perpetrators accountable for their actions.</w:t>
        <w:br/>
        <w:br/>
        <w:br/>
        <w:t>* **Upholding the rule of law:** It ensures that those who violate the law by engaging in cheating are subject to legal consequences.</w:t>
        <w:br/>
        <w:br/>
        <w:br/>
        <w:t>* **Maintaining trust and fair dealing:**  It reinforces the importance of honesty and integrity in social and commercial interactions.</w:t>
        <w:br/>
        <w:br/>
        <w:br/>
        <w:t>**X.  Conclusion:**</w:t>
        <w:br/>
        <w:br/>
        <w:t>Section 417 of the IPC is a vital component in the legal framework against cheating. By prescribing punishment for the offense defined under Section 415, it serves as a deterrent against fraudulent activities and provides a mechanism for holding perpetrators accountable. The actual punishment imposed under Section 417 can vary depending on the specific circumstances of each case, taking into account the nature of the deception, the extent of the harm, the accused's motive, and any mitigating factors. Understanding the nuances of Section 417, its relationship with Section 415, and its application by the courts is essential for law enforcement, legal professionals, and anyone concerned about protecting themselves and others from the detrimental impact of cheating.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