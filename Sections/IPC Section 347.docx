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347</w:t>
      </w:r>
    </w:p>
    <w:p>
      <w:r>
        <w:t>## Section 347 of the Indian Penal Code: Wrongful Confinement</w:t>
        <w:br/>
        <w:br/>
        <w:t>Section 347 of the Indian Penal Code (IPC) deals with the offense of wrongful confinement. It defines the act of wrongfully restraining a person, restricting their freedom of movement, and prescribes the punishment for such an act.  This essay will delve into the intricacies of Section 347, exploring its various aspects, including the essential ingredients, the meaning of "wrongful restraint" and "confinement," the difference between wrongful confinement and wrongful restraint, the nature of the offense, the burden of proof, exceptions, defenses, and relevant case laws.</w:t>
        <w:br/>
        <w:br/>
        <w:t>**I. Definition and Essential Ingredients:**</w:t>
        <w:br/>
        <w:br/>
        <w:t>Section 347 of the IPC states: "Whoever wrongfully confines any person shall be punished with imprisonment of either description for a term which may extend to one year, or with fine, or with both."</w:t>
        <w:br/>
        <w:br/>
        <w:t>To establish the offense of wrongful confinement under Section 347, the prosecution must prove the following essential ingredients:</w:t>
        <w:br/>
        <w:br/>
        <w:t>1. **Wrongful confinement:** There must be an act of wrongfully confining a person. This involves restricting the person's freedom of movement without any lawful justification.</w:t>
        <w:br/>
        <w:br/>
        <w:t>2. **Knowledge of confinement:** The accused must have knowledge that their act is likely to cause wrongful confinement. While intention to confine is not specifically required, the accused must be aware that their actions are resulting in the confinement of another person.</w:t>
        <w:br/>
        <w:br/>
        <w:t>3. **Person:** The subject of the offense must be a "person." This includes any human being, regardless of age, gender, or any other characteristic.</w:t>
        <w:br/>
        <w:br/>
        <w:t>**II. Understanding "Wrongful Restraint" and "Confinement":**</w:t>
        <w:br/>
        <w:br/>
        <w:t>Section 347 relies on the concept of "wrongful confinement," which is distinct from, yet builds upon, the concept of "wrongful restraint" defined under Section 339 of the IPC.  Understanding the difference between these two is crucial for comprehending the scope of Section 347.</w:t>
        <w:br/>
        <w:br/>
        <w:t>**A. Wrongful Restraint (Section 339):**</w:t>
        <w:br/>
        <w:br/>
        <w:t>Wrongful restraint occurs when a person obstructs another, preventing them from proceeding in any direction they have a right to proceed.  The obstruction can be physical, or even by a show of force or threat, which induces fear and prevents movement.  The key here is the *obstruction* of movement in *any* direction.</w:t>
        <w:br/>
        <w:br/>
        <w:t>**B. Wrongful Confinement (Section 347):**</w:t>
        <w:br/>
        <w:br/>
        <w:t>Wrongful confinement, on the other hand, goes beyond mere obstruction. It involves the complete restraint of a person's liberty of movement, effectively confining them within certain limits.  This means preventing the person from leaving a particular space or area, even if they are free to move within that confined space.  The key difference is the *complete restraint* of liberty, restricting movement *out* of a particular area.</w:t>
        <w:br/>
        <w:br/>
        <w:t>**III. Distinguishing Wrongful Confinement from Wrongful Restraint:**</w:t>
        <w:br/>
        <w:br/>
        <w:t>The key difference between wrongful confinement and wrongful restraint lies in the extent of restriction on movement. While wrongful restraint obstructs movement in any direction, wrongful confinement restricts movement out of a particular area. Imagine a person being blocked from walking down a street (wrongful restraint) versus being locked inside a room (wrongful confinement).</w:t>
        <w:br/>
        <w:br/>
        <w:t>Furthermore, wrongful confinement necessarily involves wrongful restraint, but the reverse is not true.  Every instance of wrongful confinement includes wrongful restraint, but not every instance of wrongful restraint constitutes wrongful confinement.  The distinction is the degree of restriction imposed.</w:t>
        <w:br/>
        <w:br/>
        <w:t>**IV. Nature of the Offense:**</w:t>
        <w:br/>
        <w:br/>
        <w:t>Wrongful confinement is a cognizable offense, meaning the police can arrest the accused without a warrant. It is bailable, meaning the accused has the right to be released on bail, and it is triable by a Magistrate.  This indicates that the offense, while serious, is not considered as grave as other offenses like murder or culpable homicide.</w:t>
        <w:br/>
        <w:br/>
        <w:t>**V. Burden of Proof:**</w:t>
        <w:br/>
        <w:br/>
        <w:t>The burden of proving the offense of wrongful confinement lies with the prosecution. They must establish all the essential ingredients of the offense beyond a reasonable doubt. The accused is presumed innocent until proven guilty.</w:t>
        <w:br/>
        <w:br/>
        <w:t>**VI. Exceptions:**</w:t>
        <w:br/>
        <w:br/>
        <w:t>There are certain situations where confining a person may be justified and thus not considered wrongful confinement. These exceptions typically involve lawful authority or situations where confinement is necessary for the safety and well-being of the person being confined. For example:</w:t>
        <w:br/>
        <w:br/>
        <w:t>* **Lawful arrest by police:**  If a police officer arrests a person according to the prescribed legal procedures, it is not considered wrongful confinement.</w:t>
        <w:br/>
        <w:t>* **Detention of mentally ill persons:** Confining a mentally ill person for their own safety or for the safety of others, following due process, is not wrongful confinement.</w:t>
        <w:br/>
        <w:t>* **Parental control:** Parents have the right to exercise reasonable control over their children, including restricting their movement within reasonable limits. This would not constitute wrongful confinement.</w:t>
        <w:br/>
        <w:br/>
        <w:t>**VII. Defenses:**</w:t>
        <w:br/>
        <w:br/>
        <w:t>An accused charged with wrongful confinement can raise various defenses, including:</w:t>
        <w:br/>
        <w:br/>
        <w:t>* **Lack of knowledge:** The accused can argue that they were unaware that their actions were causing the confinement of another person.</w:t>
        <w:br/>
        <w:t>* **Consent:** If the person being confined consented to the confinement, it would not be wrongful.</w:t>
        <w:br/>
        <w:t>* **Justification:** The accused can argue that the confinement was justified, for example, to prevent harm to the person being confined or to others.</w:t>
        <w:br/>
        <w:t>* **Mistake of fact:**  If the accused acted under a genuine and reasonable belief in a set of facts that, if true, would have made their actions lawful, it can be a defense.</w:t>
        <w:br/>
        <w:br/>
        <w:t>**VIII. Relevant Case Laws:**</w:t>
        <w:br/>
        <w:br/>
        <w:t>Several court judgments have shed light on the interpretation and application of Section 347. Some notable cases include:</w:t>
        <w:br/>
        <w:br/>
        <w:t>* ***Raju v. State of Karnataka*:**  This case emphasized the need for complete restraint of a person's liberty for the offense of wrongful confinement to be established.  Mere obstruction of movement in a particular direction would not suffice.</w:t>
        <w:br/>
        <w:t>* * **State of Maharashtra v. Maruti Sitaram**:* This case highlighted the importance of the accused's knowledge that their actions are likely to cause wrongful confinement.</w:t>
        <w:br/>
        <w:t>* * **Ashok Kumar v. State**:* This case discussed the distinction between wrongful restraint and wrongful confinement, emphasizing the greater degree of restriction required for the latter.</w:t>
        <w:br/>
        <w:br/>
        <w:t>**IX. Conclusion:**</w:t>
        <w:br/>
        <w:br/>
        <w:t>Section 347 of the IPC is a crucial provision safeguarding the fundamental right to personal liberty. It penalizes the act of wrongfully confining a person, ensuring that individuals are free to move without unlawful restrictions. The distinction between wrongful confinement and wrongful restraint is crucial for a proper understanding of the provision.  The prosecution must prove the essential ingredients of the offense beyond reasonable doubt, while the accused has the opportunity to raise various defenses.  The interpretation and application of Section 347 continue to evolve through judicial pronouncements, ensuring that it remains a relevant and effective tool for protecting personal liberty in a dynamic legal landscape.  Understanding the nuances of this section is vital for both law enforcement agencies and individuals to ensure the protection of this fundamental right.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