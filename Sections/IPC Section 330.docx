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330</w:t>
      </w:r>
    </w:p>
    <w:p>
      <w:r>
        <w:t>## Section 330 of the Indian Penal Code: Voluntarily causing hurt to extort confession, or to compel restoration of property</w:t>
        <w:br/>
        <w:br/>
        <w:t>Section 330 of the Indian Penal Code (IPC) addresses the serious crime of voluntarily causing hurt to extort a confession or compel the restoration of property. This provision recognizes the inherent injustice and potential for abuse in using physical harm to force individuals to admit to crimes or return property, regardless of their actual guilt or possession.  It underscores the importance of due process and the prohibition against coerced confessions or restitution. This detailed analysis explores the intricacies of Section 330, examining its elements, related provisions, and legal implications.</w:t>
        <w:br/>
        <w:br/>
        <w:br/>
        <w:t>**I. Text of Section 330:**</w:t>
        <w:br/>
        <w:br/>
        <w:t>The section reads as follows:</w:t>
        <w:br/>
        <w:br/>
        <w:t>"Whoever voluntarily causes hurt to any person for the purpose of extorting from that person or any other person any confession, or any information which may lead to the detection of an offence or misconduct, or for the purpose of compelling that person or any other person to restore or to cause the restoration of any property or valuable security, or to satisfy any claim or demand, or to give information which may lead to the restoration of any property or valuable security, shall be punished with imprisonment of either description for a term which may extend to seven years, and shall also be liable to fine."</w:t>
        <w:br/>
        <w:br/>
        <w:br/>
        <w:t>**II. Dissecting the Elements of Section 330:**</w:t>
        <w:br/>
        <w:br/>
        <w:br/>
        <w:t>To establish an offence under Section 330, the prosecution must prove the following elements beyond reasonable doubt:</w:t>
        <w:br/>
        <w:br/>
        <w:t>1. **Voluntary causing of hurt:** The accused must have voluntarily caused hurt to the victim.  "Hurt" is defined under Section 319 of the IPC as “bodily pain, disease or infirmity.” This can range from minor injuries to more serious physical harm that interferes with the victim's health or comfort.  The act must be voluntary, meaning a conscious and willed act of the accused. Accidental infliction of hurt would not fall under this section.</w:t>
        <w:br/>
        <w:br/>
        <w:br/>
        <w:t>2. **Purpose of extortion of confession or information, or compelling restoration of property:** The hurt must be inflicted for one of the following specific purposes:</w:t>
        <w:br/>
        <w:br/>
        <w:br/>
        <w:t xml:space="preserve">    a. **Extorting a confession:** The accused must have intended to force the victim to admit to a crime, whether or not the victim actually committed the crime.</w:t>
        <w:br/>
        <w:br/>
        <w:br/>
        <w:t xml:space="preserve">    b. **Extorting information leading to the detection of an offence or misconduct:** The accused intended to compel the victim to reveal information that could help uncover a crime or misconduct, regardless of the victim's involvement.</w:t>
        <w:br/>
        <w:br/>
        <w:br/>
        <w:t xml:space="preserve">    c. **Compelling restoration of property or valuable security:**  The accused intended to force the victim or any other person to return property or valuable security, whether or not the victim rightfully possessed it.</w:t>
        <w:br/>
        <w:br/>
        <w:br/>
        <w:t xml:space="preserve">    d. **Compelling satisfaction of a claim or demand:** The accused aimed to use force to make the victim or another person fulfill a claim or demand, even if the claim is disputed or illegitimate.</w:t>
        <w:br/>
        <w:br/>
        <w:br/>
        <w:t xml:space="preserve">    e. **Compelling information leading to the restoration of property or valuable security:** The accused sought to extract information from the victim that could lead to the recovery of property or valuable security.</w:t>
        <w:br/>
        <w:br/>
        <w:br/>
        <w:t>3. **Concurrence of Act and Intention:** The intention to extort a confession, information, or compel restoration of property must exist at the time of inflicting the hurt. There must be a direct causal link between the hurt and the intended objective.  If the hurt was inflicted for a different reason, and the idea of extortion or compulsion arose later, it would not constitute an offence under Section 330.</w:t>
        <w:br/>
        <w:br/>
        <w:br/>
        <w:t>**III.  Distinguishing Section 330 from Related Offences:**</w:t>
        <w:br/>
        <w:br/>
        <w:br/>
        <w:t>Section 330 overlaps with other offences in the IPC, but distinct differences are crucial:</w:t>
        <w:br/>
        <w:br/>
        <w:br/>
        <w:t>* **Section 327 (Voluntarily causing hurt to extort property or to constrain to an illegal act):**  While both sections involve inflicting hurt for unlawful gain, Section 330 specifically focuses on extorting confessions or compelling the restoration of property. Section 327 deals with extortion of any property and compelling illegal acts.</w:t>
        <w:br/>
        <w:br/>
        <w:br/>
        <w:t>* **Section 331 (Voluntarily causing grievous hurt to extort confession, or to compel restoration of property):**  This section covers the same objectives as Section 330 but deals with the more severe act of inflicting *grievous hurt*.  Section 330 deals only with simple hurt.  The distinction is reflected in the higher penalties under Section 331.</w:t>
        <w:br/>
        <w:br/>
        <w:t>* **Section 348 (Wrongful confinement to extort confession, or compel restoration of property):**  This section focuses on wrongful confinement as the means of extortion or compulsion, while Section 330 focuses on inflicting hurt.</w:t>
        <w:br/>
        <w:br/>
        <w:t>* **Section 384 (Extortion):**  Extortion involves putting a person in fear of injury and dishonestly inducing them to deliver any property or valuable security.  While Section 330 can involve extortion of property, it specifically requires the infliction of hurt. Section 384 encompasses threats or intimidation without actual physical harm.</w:t>
        <w:br/>
        <w:br/>
        <w:br/>
        <w:br/>
        <w:t>**IV. Punishment under Section 330:**</w:t>
        <w:br/>
        <w:br/>
        <w:br/>
        <w:t>Section 330 prescribes a punishment of imprisonment of either description (rigorous or simple) for a term which may extend to seven years, and a fine. The severity of the punishment can vary depending on the specific circumstances of the case, the degree of hurt inflicted, and the nature of the confession or property involved.</w:t>
        <w:br/>
        <w:br/>
        <w:br/>
        <w:br/>
        <w:t>**V.  Evidentiary Considerations:**</w:t>
        <w:br/>
        <w:br/>
        <w:br/>
        <w:t>To secure a conviction under Section 330, the prosecution must present sufficient evidence to prove all the essential elements of the offence beyond reasonable doubt. This might include:</w:t>
        <w:br/>
        <w:br/>
        <w:t>* **Medical evidence:**  To establish the fact of hurt and its severity.</w:t>
        <w:br/>
        <w:t>* **Testimonial evidence:** From the victim, witnesses, and investigating officers.  This can establish the circumstances surrounding the incident and the accused's actions and intent.</w:t>
        <w:br/>
        <w:t>* **Documentary evidence:** This might include any confession obtained, documents related to the property in question, or any other relevant written material.</w:t>
        <w:br/>
        <w:t>* **Circumstantial evidence:** To establish the intention of the accused. This might include evidence of the accused's prior interactions with the victim, any disputes regarding property, or any other evidence suggesting a motive for the crime.</w:t>
        <w:br/>
        <w:br/>
        <w:br/>
        <w:br/>
        <w:t>**VI. Illustrative Examples:**</w:t>
        <w:br/>
        <w:br/>
        <w:br/>
        <w:t>* A police officer beats a suspect to force a confession.</w:t>
        <w:br/>
        <w:t>* A landlord assaults a tenant to compel them to vacate the property.</w:t>
        <w:br/>
        <w:t>* A creditor injures a debtor to force them to repay a loan.</w:t>
        <w:br/>
        <w:t>* A person hurts another to force them to reveal the location of hidden treasure.</w:t>
        <w:br/>
        <w:br/>
        <w:br/>
        <w:t>**VII. Conclusion:**</w:t>
        <w:br/>
        <w:br/>
        <w:br/>
        <w:t>Section 330 of the IPC serves as a crucial safeguard against using physical harm to coerce confessions or compel the restoration of property.  It recognizes the inherent power imbalance in such situations and the potential for abuse. By criminalizing such conduct, the section aims to protect individuals from being subjected to violence and coercion for unlawful purposes. The section's focus on the intent behind the infliction of hurt underscores the gravity of the offence.  Effective enforcement requires diligent investigation, thorough evidence gathering, and careful legal analysis.  The complexities of this section necessitate a sound understanding of its elements and the distinctions between it and related offences for accurate application and effective enforcement. Therefore, careful consideration of the specific facts and circumstances of each case is paramount in determining whether an offence under Section 330 has been committed.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