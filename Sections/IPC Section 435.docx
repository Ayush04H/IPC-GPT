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435</w:t>
      </w:r>
    </w:p>
    <w:p>
      <w:r>
        <w:t>## IPC Section 435: Mischief by fire or explosive substance with intent to cause damage to amount of one hundred or (in case of agricultural produce) ten rupees</w:t>
        <w:br/>
        <w:br/>
        <w:t>Section 435 of the Indian Penal Code (IPC) addresses the specific offence of mischief committed by fire or explosive substance, where the intention is to cause damage amounting to one hundred rupees or more (or ten rupees or more in the case of agricultural produce). This section highlights the dangerous nature of mischief involving fire or explosives and the potential for significant property damage and even loss of life.  It differentiates itself from simpler mischief offences by focusing on the intent to cause a specific level of financial harm and by incorporating the particularly destructive methods employed.</w:t>
        <w:br/>
        <w:br/>
        <w:t>**Detailed Analysis of Section 435:**</w:t>
        <w:br/>
        <w:br/>
        <w:t>Let's break down the key components of Section 435 for a thorough understanding:</w:t>
        <w:br/>
        <w:br/>
        <w:t>**1. "Mischief":**</w:t>
        <w:br/>
        <w:br/>
        <w:t>Like other sections dealing with mischief, Section 435 is grounded in the general concept of "mischief" defined in Section 425 of the IPC. Mischief broadly encompasses any intentional act causing wrongful loss or damage to the property of another.  Section 435 adds specificity by focusing on mischief committed through fire or explosive substances and with the intent to cause substantial damage.</w:t>
        <w:br/>
        <w:br/>
        <w:t>**2. "By fire or explosive substance":**</w:t>
        <w:br/>
        <w:br/>
        <w:t>This phrase highlights the methods used to commit the mischief.  It specifies two distinct but equally dangerous means:</w:t>
        <w:br/>
        <w:br/>
        <w:t>* **Fire:**  This includes any act involving the use of fire to damage property, such as setting fire to a building, vehicle, or agricultural field.  The fire doesn't have to be directly applied by the accused; actions that indirectly cause a fire, like leaving a gas stove on intentionally, can also fall under this provision.</w:t>
        <w:br/>
        <w:t>* **Explosive substance:** This encompasses any material that can cause an explosion, such as dynamite, gunpowder, or other explosive devices.  It also includes substances that can become explosive under certain conditions.</w:t>
        <w:br/>
        <w:br/>
        <w:t>The use of fire or explosive substances signifies a higher degree of recklessness and potential for harm compared to other forms of mischief.</w:t>
        <w:br/>
        <w:br/>
        <w:t>**3. "With intent to cause damage":**</w:t>
        <w:br/>
        <w:br/>
        <w:t>This crucial element highlights the *mens rea* or the mental aspect of the offence.  The prosecution must prove that the accused acted with the specific intention to cause damage to the property. Accidental fires or explosions, even if they cause substantial damage, don't fall under this section.  The intent to cause damage must be present from the outset.</w:t>
        <w:br/>
        <w:br/>
        <w:t>**4. "To amount of one hundred or (in case of agricultural produce) ten rupees":**</w:t>
        <w:br/>
        <w:br/>
        <w:t>This clause specifies the intended monetary value of the damage.  The accused must have intended to cause damage worth at least:</w:t>
        <w:br/>
        <w:br/>
        <w:t>* **One hundred rupees:**  For general property, excluding agricultural produce. This threshold acknowledges that mischief involving fire or explosives can easily cause substantial financial losses.</w:t>
        <w:br/>
        <w:t>* **Ten rupees:** For agricultural produce. This lower threshold recognizes the vulnerability of agricultural produce to fire and the potential for significant economic hardship for farmers even with relatively smaller monetary losses.</w:t>
        <w:br/>
        <w:br/>
        <w:t>It’s important to note that the actual damage caused doesn’t have to reach the specified amount. The offence is complete even if the intended damage doesn’t fully materialize, as long as the act of mischief was committed with the intention to cause damage exceeding the specified threshold.</w:t>
        <w:br/>
        <w:br/>
        <w:br/>
        <w:t>**Punishment under Section 435:**</w:t>
        <w:br/>
        <w:br/>
        <w:t>Section 435 stipulates a punishment of imprisonment, which may extend to fourteen years, and shall also be liable to fine.  This severe punishment reflects the dangerous nature of the offence and the potential for substantial harm to property and even human life.</w:t>
        <w:br/>
        <w:br/>
        <w:br/>
        <w:t>**Difference between Section 435 and other sections related to Mischief:**</w:t>
        <w:br/>
        <w:br/>
        <w:t>Section 435 is distinct from the general mischief section (Section 425) and other specific mischief offences due to several key factors:</w:t>
        <w:br/>
        <w:br/>
        <w:t>* **Method:** It focuses specifically on mischief committed through fire or explosive substances.</w:t>
        <w:br/>
        <w:t>* **Intent:**  It emphasizes the intent to cause a specific amount of financial damage.</w:t>
        <w:br/>
        <w:t>* **Punishment:**  It carries a significantly harsher punishment compared to other mischief offences, reflecting the greater potential for harm.</w:t>
        <w:br/>
        <w:br/>
        <w:t>For instance, if someone damages property worth more than fifty rupees without using fire or explosives, they might be charged under Section 427. However, if fire or explosives are used with the intent to cause damage exceeding one hundred rupees (or ten rupees for agricultural produce), even if the actual damage is less, Section 435 would apply.</w:t>
        <w:br/>
        <w:br/>
        <w:br/>
        <w:br/>
        <w:t>**Illustrations:**</w:t>
        <w:br/>
        <w:br/>
        <w:t>* A disgruntled employee sets fire to their employer's warehouse, intending to cause damage worth lakhs of rupees. This clearly falls under Section 435.</w:t>
        <w:br/>
        <w:t>* A farmer sets fire to their neighbor's sugarcane field, intending to cause damage exceeding ten rupees.  This constitutes an offence under Section 435.</w:t>
        <w:br/>
        <w:t>*  A person throws a firecracker into a crowded market, intending to cause widespread damage, even if the actual damage is less than one hundred rupees. This could also fall under Section 435, depending on the circumstances and the prosecution's ability to prove intent.</w:t>
        <w:br/>
        <w:br/>
        <w:br/>
        <w:t>**Landmark Case Laws Related to Section 435:**</w:t>
        <w:br/>
        <w:br/>
        <w:t>While specific case laws might vary based on jurisdiction and specific facts, judicial interpretations often revolve around the following:</w:t>
        <w:br/>
        <w:br/>
        <w:t>* **Proof of intent:**  Establishing the accused's intent to cause the specified amount of damage is crucial. Circumstantial evidence, such as previous threats or the nature and extent of the fire/explosion, can be used to infer intent.</w:t>
        <w:br/>
        <w:t>* **Valuation of damage:** Determining the actual and intended value of the damage can be complex. Expert testimony and market prices are often used to establish the value of the damaged property.</w:t>
        <w:br/>
        <w:t>* **Connection between the act and the damage:** The prosecution needs to demonstrate a clear link between the use of fire/explosives and the resulting damage.</w:t>
        <w:br/>
        <w:br/>
        <w:br/>
        <w:t>**Importance of Section 435:**</w:t>
        <w:br/>
        <w:br/>
        <w:t>Section 435 plays a critical role in deterring acts of mischief involving fire or explosives, which pose significant threats to property and public safety. By prescribing a severe punishment, it underscores the gravity of these offences and the importance of protecting individuals and their property from such reckless acts.</w:t>
        <w:br/>
        <w:br/>
        <w:br/>
        <w:t>**Conclusion:**</w:t>
        <w:br/>
        <w:br/>
        <w:t>Section 435 of the IPC provides a crucial legal framework for addressing the specific and dangerous form of mischief involving fire or explosive substances. By focusing on the intent to cause a specific amount of damage and by prescribing a stringent punishment, it acts as a deterrent and emphasizes the importance of safeguarding lives and property from such destructive acts. Understanding the nuances of Section 435 is essential for both legal professionals and the general public to appreciate the legal ramifications of using fire or explosives to cause damage.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