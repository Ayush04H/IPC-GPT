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268</w:t>
      </w:r>
    </w:p>
    <w:p>
      <w:r>
        <w:t>## IPC Section 268: A Comprehensive Analysis of Public Nuisance</w:t>
        <w:br/>
        <w:br/>
        <w:t>Section 268 of the Indian Penal Code (IPC) defines the offense of public nuisance.  This provision serves as a cornerstone of public order and safety, protecting the general public from acts or omissions that cause common injury, danger, or annoyance. Understanding the nuances of Section 268 is crucial for legal professionals, law enforcement, public health officials, and citizens alike.  This in-depth analysis explores the section's definition, essential elements, scope, exceptions, punishments, related provisions, landmark judgments, and practical implications.</w:t>
        <w:br/>
        <w:br/>
        <w:t>**I. Definition and Scope:**</w:t>
        <w:br/>
        <w:br/>
        <w:t>Section 268 of the IPC states:</w:t>
        <w:br/>
        <w:br/>
        <w:t>&gt;“A person is guilty of a public nuisance who does any act or is guilty of an illegal omission which causes any common injury, danger or annoyance to the public or to the people in general who dwell or occupy property in the vicinity, or which must necessarily cause injury, obstruction, danger or annoyance to persons who may have occasion to use any public right.”</w:t>
        <w:br/>
        <w:br/>
        <w:br/>
        <w:t>This definition encompasses both acts and omissions.  An **act** refers to a positive action taken by an individual, while an **illegal omission** refers to a failure to perform a legal duty that results in public nuisance. The section's objective is to penalize actions or inactions that negatively impact the public or a substantial portion of it.</w:t>
        <w:br/>
        <w:br/>
        <w:t>**Key elements of Section 268:**</w:t>
        <w:br/>
        <w:br/>
        <w:t>1. **Act or illegal omission:** The offense can be committed either through a positive action or by neglecting a legal duty.  The act or omission must be the direct cause of the nuisance.</w:t>
        <w:br/>
        <w:br/>
        <w:br/>
        <w:t>2. **Common Injury, Danger, or Annoyance:** The act or omission must cause one of these three outcomes. "Common" signifies that the harm affects a considerable number of people or the general public, not just a specific individual.</w:t>
        <w:br/>
        <w:br/>
        <w:t xml:space="preserve">    * **Injury:** This refers to actual physical harm or damage to property.  It can include health hazards arising from pollution or unsanitary conditions.</w:t>
        <w:br/>
        <w:br/>
        <w:br/>
        <w:t xml:space="preserve">    * **Danger:** This implies a potential for harm or injury.  Examples include obstructing a public road, creating a fire hazard, or storing dangerous substances unsafely.</w:t>
        <w:br/>
        <w:br/>
        <w:br/>
        <w:t xml:space="preserve">    * **Annoyance:** This encompasses any activity that causes discomfort, inconvenience, or offense to the senses. Examples include excessive noise, foul smells, or indecent exposure.</w:t>
        <w:br/>
        <w:br/>
        <w:br/>
        <w:t>3. **Public or people in the vicinity:** The nuisance must affect the general public or those residing in the affected area. This distinguishes public nuisance from private nuisance, which affects only specific individuals.</w:t>
        <w:br/>
        <w:br/>
        <w:br/>
        <w:t>4. **Public right:** The act or omission must interfere with the lawful use of a public right, such as the right to use a public road, access public spaces, or enjoy clean air and water.</w:t>
        <w:br/>
        <w:br/>
        <w:br/>
        <w:br/>
        <w:t>**II. Distinguishing Public Nuisance from Private Nuisance:**</w:t>
        <w:br/>
        <w:br/>
        <w:t>While both public and private nuisance involve interference with the enjoyment of property or rights, the key difference lies in the scope of the impact. Public nuisance affects the general public or a significant segment of it, while private nuisance affects only specific individuals or their property. Remedies for private nuisance are typically sought through civil lawsuits, whereas public nuisance is a criminal offense under Section 268.</w:t>
        <w:br/>
        <w:br/>
        <w:t>**III. Illustrative Examples of Public Nuisance:**</w:t>
        <w:br/>
        <w:br/>
        <w:t>Numerous activities can constitute public nuisance under Section 268. Some examples include:</w:t>
        <w:br/>
        <w:br/>
        <w:t>* Obstructing public roads: Blocking roads with vehicles, construction materials, or other obstacles.</w:t>
        <w:br/>
        <w:br/>
        <w:br/>
        <w:t>* Pollution: Discharging pollutants into the air, water, or land, causing widespread environmental damage and health risks.</w:t>
        <w:br/>
        <w:br/>
        <w:br/>
        <w:t>* Unsanitary conditions: Maintaining filthy premises, accumulating garbage, or allowing sewage to overflow, creating health hazards.</w:t>
        <w:br/>
        <w:br/>
        <w:br/>
        <w:t>* Noise pollution: Generating excessive noise from loudspeakers, construction activities, or industrial operations.</w:t>
        <w:br/>
        <w:br/>
        <w:br/>
        <w:t>* Indecent exposure: Publicly displaying obscene materials or engaging in indecent behavior.</w:t>
        <w:br/>
        <w:br/>
        <w:br/>
        <w:t>* Dangerous structures: Allowing dilapidated buildings or unsafe structures to pose a risk to the public.</w:t>
        <w:br/>
        <w:br/>
        <w:br/>
        <w:t>* Carrying on offensive trades: Operating businesses that emit foul smells or generate hazardous waste in residential areas.</w:t>
        <w:br/>
        <w:br/>
        <w:br/>
        <w:br/>
        <w:t>**IV. Exceptions and Defenses:**</w:t>
        <w:br/>
        <w:br/>
        <w:t>While Section 268 broadly defines public nuisance, certain exceptions and defenses may apply:</w:t>
        <w:br/>
        <w:br/>
        <w:t>* Acts authorized by law: Actions performed under legal authority, such as road closures for public events or construction activities permitted by relevant authorities, do not constitute public nuisance.</w:t>
        <w:br/>
        <w:br/>
        <w:br/>
        <w:t>* Reasonable use of property: Normal and reasonable use of one's property, even if it causes some inconvenience to others, may not be considered public nuisance. The court will assess the reasonableness of the use based on factors like the nature of the activity, the location, and the impact on others.</w:t>
        <w:br/>
        <w:br/>
        <w:br/>
        <w:t>* Act of God: Natural events like floods, earthquakes, or storms that cause public inconvenience are generally not considered public nuisance.</w:t>
        <w:br/>
        <w:br/>
        <w:br/>
        <w:t>* Absence of intent:  While intent is not strictly required for public nuisance, the absence of malicious intent can be a mitigating factor during sentencing.  The focus is on the act itself and its impact on the public, regardless of the individual's intentions.</w:t>
        <w:br/>
        <w:br/>
        <w:br/>
        <w:t>**V. Punishment for Public Nuisance:**</w:t>
        <w:br/>
        <w:br/>
        <w:t>Section 290 of the IPC prescribes the punishment for public nuisance:</w:t>
        <w:br/>
        <w:br/>
        <w:t>&gt;“Whoever commits a public nuisance in any case not otherwise punishable by this Code, shall be punished with fine which may extend to two hundred rupees.”</w:t>
        <w:br/>
        <w:br/>
        <w:t>Although the monetary amount seems modest, the court can impose additional measures, such as ordering the abatement of the nuisance. Moreover, repeated or serious violations can lead to more stringent penalties under other sections of the IPC or relevant environmental laws.</w:t>
        <w:br/>
        <w:br/>
        <w:br/>
        <w:t>**VI. Related Provisions:**</w:t>
        <w:br/>
        <w:br/>
        <w:t>Several other sections of the IPC deal with related offenses:</w:t>
        <w:br/>
        <w:br/>
        <w:t>* **Section 269 (Negligent act likely to spread infection of disease dangerous to life):** This addresses specific instances of public nuisance concerning public health.</w:t>
        <w:br/>
        <w:br/>
        <w:br/>
        <w:t>* **Section 270 (Malignant act likely to spread infection of disease dangerous to life):** This section deals with a more severe form of the offense described in Section 269, where the act is done malignantly.</w:t>
        <w:br/>
        <w:br/>
        <w:br/>
        <w:t>* **Section 278 (Making atmosphere noxious to health):** This deals with polluting the air and rendering it harmful to health.</w:t>
        <w:br/>
        <w:br/>
        <w:br/>
        <w:t>* **Section 291 (Continuance of nuisance after injunction to discontinue):** This addresses the continued nuisance after a legal order to stop.</w:t>
        <w:br/>
        <w:br/>
        <w:br/>
        <w:br/>
        <w:t>**VII. Landmark Judgments:**</w:t>
        <w:br/>
        <w:br/>
        <w:t>Numerous judicial decisions have shaped the interpretation and application of Section 268. These cases have clarified the scope of the offense, established principles for determining public nuisance, and emphasized the need to balance individual rights with public welfare.  Legal research on relevant case law is essential for a comprehensive understanding of the section's practical application.  These judgments consider various factors, including the locality, duration, and intensity of the nuisance, the sensitivity of the affected population, and the availability of alternative solutions.</w:t>
        <w:br/>
        <w:br/>
        <w:br/>
        <w:t>**VIII. Practical Implications:**</w:t>
        <w:br/>
        <w:br/>
        <w:t>Section 268 has significant practical implications for various stakeholders:</w:t>
        <w:br/>
        <w:br/>
        <w:t>* Law enforcement: Police and other law enforcement agencies are crucial in investigating and prosecuting public nuisance offenses. They ensure public safety and enforce court orders related to abatement.</w:t>
        <w:br/>
        <w:br/>
        <w:br/>
        <w:t>* Local authorities: Municipal corporations and other local bodies are responsible for maintaining public spaces, regulating businesses, and preventing public nuisance within their jurisdiction.</w:t>
        <w:br/>
        <w:br/>
        <w:br/>
        <w:t>* Public health officials:  These professionals play a key role in identifying and addressing public health risks arising from unsanitary conditions, pollution, and other forms of public nuisance.</w:t>
        <w:br/>
        <w:br/>
        <w:br/>
        <w:t>* Citizens: Individuals have a responsibility to refrain from activities that constitute public nuisance. They can also report such offenses to authorities and participate in community efforts to address them.</w:t>
        <w:br/>
        <w:br/>
        <w:br/>
        <w:br/>
        <w:br/>
        <w:t>**IX. Conclusion:**</w:t>
        <w:br/>
        <w:br/>
        <w:t>Section 268 of the IPC is a vital legal tool for maintaining public order, promoting public health, and protecting the collective well-being of society. Understanding its nuances, including its definition, scope, essential elements, exceptions, related provisions, and relevant case law, is crucial for effective enforcement and fostering a safe and harmonious environment.  While the prescribed fine under Section 290 might appear minimal, the power to order abatement and the potential for invoking related provisions provide a flexible and proportionate response to diverse public nuisance instances.  The evolving jurisprudence surrounding this section continues to refine its application and ensure its relevance in tackling modern challenges related to public health, safety, and environmental protection.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