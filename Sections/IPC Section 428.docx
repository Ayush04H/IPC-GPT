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428</w:t>
      </w:r>
    </w:p>
    <w:p>
      <w:r>
        <w:t>## Section 428 of the Indian Penal Code: Mischief by killing or maiming animal of the value of ten rupees</w:t>
        <w:br/>
        <w:br/>
        <w:t>Section 428 of the Indian Penal Code (IPC) addresses the specific offense of mischief committed by killing or maiming an animal valued at ten rupees or more. This provision falls under the broader category of mischief, defined in Section 425, but focuses specifically on acts targeting animals.  This detailed analysis will delve into the intricacies of Section 428, examining its constituent elements, exploring relevant judicial interpretations, clarifying its relationship with related provisions, and highlighting its significance in protecting animal welfare and property rights.</w:t>
        <w:br/>
        <w:br/>
        <w:br/>
        <w:t>**I. The Text of Section 428:**</w:t>
        <w:br/>
        <w:br/>
        <w:t>Section 428 of the IPC states: "Whoever commits mischief by killing, maiming or rendering useless, any animal or animals of the value of ten rupees or upwards, shall be punished with imprisonment of either description for a term which may extend to two years, or with fine, or with both."</w:t>
        <w:br/>
        <w:br/>
        <w:br/>
        <w:t>**II. Understanding "Mischief" in the Context of Section 428:**</w:t>
        <w:br/>
        <w:br/>
        <w:t>Section 428 builds upon the general definition of "mischief" provided in Section 425 of the IPC. Section 425 states: "Whoever, with intent to cause, or knowing that he is likely to cause, wrongful loss or damage to the public or to any person, causes the destruction of any property, or any such change in any property or in the situation thereof as destroys or diminishes its value or utility, or affects it injuriously, commits “mischief”."  Therefore, to establish an offense under Section 428, the prosecution must first prove that the act constitutes mischief as defined in Section 425, with the added specific elements related to animals.</w:t>
        <w:br/>
        <w:br/>
        <w:br/>
        <w:t>**III. Deconstructing the Elements of Section 428:**</w:t>
        <w:br/>
        <w:br/>
        <w:t>To secure a conviction under Section 428, the prosecution must prove the following elements beyond reasonable doubt:</w:t>
        <w:br/>
        <w:br/>
        <w:br/>
        <w:t>**A. Commission of Mischief:**</w:t>
        <w:br/>
        <w:br/>
        <w:t>This requires demonstrating that the accused committed "mischief" as defined in Section 425.  This involves proving the intent to cause wrongful loss or damage, knowledge of the likelihood of causing such loss or damage, and the actual act causing the destruction, diminution of value or utility, or injurious affection of the animal.  This establishes the foundational element of mischief before applying the specific provisions of Section 428.</w:t>
        <w:br/>
        <w:br/>
        <w:br/>
        <w:t>**B. Act of Killing, Maiming, or Rendering Useless:**</w:t>
        <w:br/>
        <w:br/>
        <w:t>This element focuses on the specific actions covered by Section 428:</w:t>
        <w:br/>
        <w:br/>
        <w:t>* **Killing:**  Causing the death of the animal.</w:t>
        <w:br/>
        <w:t>* **Maiming:** Inflicting a serious injury that permanently disables or disfigures the animal.</w:t>
        <w:br/>
        <w:t>* **Rendering useless:**  Causing an injury or impairment that significantly diminishes the animal's usefulness or value to its owner.</w:t>
        <w:br/>
        <w:br/>
        <w:t>This encompasses a range of actions that cause harm to the animal, from outright killing to causing significant and lasting impairment.</w:t>
        <w:br/>
        <w:br/>
        <w:br/>
        <w:t>**C. Animal or Animals of the Value of Ten Rupees or Upwards:**</w:t>
        <w:br/>
        <w:br/>
        <w:t>This element sets a monetary threshold for the value of the animal or animals affected by the mischief. The prosecution must establish that the animal or animals involved have a combined value of at least ten rupees.  This threshold, while seemingly low in contemporary terms, reflects the historical context of the IPC and the relative value of animals at the time of its enactment.  However, the principle remains relevant, emphasizing that the offense is aggravated by the financial loss suffered by the owner.</w:t>
        <w:br/>
        <w:br/>
        <w:br/>
        <w:t>**Determining the Value of the Animal:**</w:t>
        <w:br/>
        <w:br/>
        <w:t>The determination of the animal's value is crucial for applying Section 428.  Factors considered include:</w:t>
        <w:br/>
        <w:br/>
        <w:t>* **Market value:** The prevailing market price for a similar animal is typically the primary factor in determining value.</w:t>
        <w:br/>
        <w:t>* **Utility value:**  The animal's usefulness to its owner, such as its ability to provide work, produce milk, or serve as breeding stock, is also considered.</w:t>
        <w:br/>
        <w:t>* **Sentimental value:** While sentimental value is not typically a primary factor in legal proceedings, it can be considered in certain circumstances, especially if the animal has a unique value to its owner beyond its market price or utility.</w:t>
        <w:br/>
        <w:br/>
        <w:t>The assessment of value often requires expert testimony, such as from veterinarians, animal traders, or agricultural specialists.</w:t>
        <w:br/>
        <w:br/>
        <w:br/>
        <w:t>**IV.  Judicial Interpretations:**</w:t>
        <w:br/>
        <w:br/>
        <w:t>Judicial pronouncements on Section 428 have emphasized the importance of accurately assessing the value of the animal.  The prosecution must present sufficient evidence to demonstrate that the animal's value meets the stipulated threshold. The courts have also clarified that the value is assessed at the time of the mischief, not at the time of purchase or any potential future value.</w:t>
        <w:br/>
        <w:br/>
        <w:br/>
        <w:t>**V.  Relationship with Section 426 (Mischief):**</w:t>
        <w:br/>
        <w:br/>
        <w:t>Section 428 is a specific form of mischief, with a higher punishment than the general mischief offense defined in Section 426.  If the act involves killing, maiming, or rendering useless an animal valued at less than ten rupees, Section 426 may be applied.  If the value is ten rupees or more, Section 428 is invoked.</w:t>
        <w:br/>
        <w:br/>
        <w:br/>
        <w:t>**VI.  Relationship with Section 429 (Mischief by killing or maiming cattle, etc.):**</w:t>
        <w:br/>
        <w:br/>
        <w:t>Section 429 deals with a similar offense but focuses specifically on cattle and other animals of higher value (fifty rupees or more).  If the animal involved is cattle or another animal covered by Section 429, and its value meets the higher threshold, Section 429 is applied instead of Section 428.</w:t>
        <w:br/>
        <w:br/>
        <w:br/>
        <w:t>**VII.  Relationship with the Prevention of Cruelty to Animals Act, 1960:**</w:t>
        <w:br/>
        <w:br/>
        <w:t>The Prevention of Cruelty to Animals Act, 1960, provides broader protection for animals against cruelty and suffering.  While Section 428 focuses on the financial aspect of harming an animal, the Prevention of Cruelty to Animals Act addresses the ethical and welfare aspects.  Both provisions can be invoked in cases where the act involves both mischief and cruelty.</w:t>
        <w:br/>
        <w:br/>
        <w:br/>
        <w:t>**VIII. Significance and Implications:**</w:t>
        <w:br/>
        <w:br/>
        <w:t>Section 428 plays a significant role in protecting animal welfare and property rights. By specifically addressing mischief targeted at animals, this provision recognizes the value and importance of animals in society. The enhanced punishment for such acts serves as a deterrent and provides legal recourse for owners who suffer financial loss due to the killing or maiming of their animals.</w:t>
        <w:br/>
        <w:br/>
        <w:br/>
        <w:t>**IX.  Challenges in Prosecution:**</w:t>
        <w:br/>
        <w:br/>
        <w:t>Prosecuting cases under Section 428 can be challenging due to the need to accurately assess the value of the animal.  This often requires expert testimony and thorough investigation.  Furthermore, as with other mischief offenses, proving the intent or knowledge element can be complex and requires careful presentation of evidence.</w:t>
        <w:br/>
        <w:br/>
        <w:br/>
        <w:t>**X.  Preventive Measures:**</w:t>
        <w:br/>
        <w:br/>
        <w:t>Preventive measures include:</w:t>
        <w:br/>
        <w:br/>
        <w:t>* **Animal welfare education:** Promoting awareness about animal welfare and responsible animal ownership can help prevent acts of cruelty and mischief.</w:t>
        <w:br/>
        <w:t>* **Security measures:**  Implementing security measures to protect animals, such as fences, enclosures, and surveillance systems.</w:t>
        <w:br/>
        <w:t>* **Community involvement:**  Encouraging community participation in reporting and preventing animal cruelty.</w:t>
        <w:br/>
        <w:br/>
        <w:br/>
        <w:t>**XI. Conclusion:**</w:t>
        <w:br/>
        <w:br/>
        <w:t>Section 428 of the IPC serves as an important legal tool for protecting animals from acts of mischief that result in their killing, maiming, or rendering useless.  By providing specific provisions for such offenses, this section recognizes the value of animals and provides a framework for holding individuals accountable for their actions.  Effective enforcement of this provision requires thorough investigation, accurate assessment of the animal's value, and careful presentation of evidence.  Understanding the nuances of Section 428 and its relationship with related provisions is crucial for upholding animal welfare and ensuring justice for victims of such offenses.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