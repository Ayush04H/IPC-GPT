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373</w:t>
      </w:r>
    </w:p>
    <w:p>
      <w:r>
        <w:t>## Section 373 of the Indian Penal Code: Buying Minors for Purposes of Prostitution</w:t>
        <w:br/>
        <w:br/>
        <w:t>Section 373 of the Indian Penal Code (IPC) addresses the specific crime of buying minors for the purpose of prostitution.  This comprehensive analysis will delve into the various facets of this section, examining its definition, essential components, punishment, historical context, judicial interpretations, related offenses, challenges in enforcement, and its significance in combating the demand side of the child sex trade.</w:t>
        <w:br/>
        <w:br/>
        <w:t>**Definition and Scope:**</w:t>
        <w:br/>
        <w:br/>
        <w:t>Section 373 of the IPC states: "Whoever buys, hires or otherwise obtains possession of any person under the age of eighteen years with intent that such person shall at any age be employed or used for the purpose of prostitution or illicit intercourse with any person or for any unlawful and immoral purpose, or knowing it to be likely that such person will at any age be employed or used for any such purpose, shall be punished with imprisonment of either description for a term which may extend to ten years, and shall also be liable to fine."</w:t>
        <w:br/>
        <w:br/>
        <w:t>This section criminalizes the act of acquiring possession of a minor through buying, hiring, or other means, with the intention or knowledge that the child will be used for prostitution or illicit intercourse.  The section specifically targets the demand side of the child sex trade, focusing on those who create the market for the exploitation of children.  It complements Section 372, which addresses the selling of minors for similar purposes.</w:t>
        <w:br/>
        <w:br/>
        <w:t>**Key Elements of the Offense:**</w:t>
        <w:br/>
        <w:br/>
        <w:t>To establish an offense under Section 373, the prosecution must prove the following elements beyond a reasonable doubt:</w:t>
        <w:br/>
        <w:br/>
        <w:t>1. **Buying, Hiring, or Obtaining Possession:** The accused must have engaged in one of the specified acts of acquiring control over the minor, including buying, hiring, or otherwise obtaining possession.  This encompasses various forms of transactions or arrangements that result in the accused gaining control over the child for the purpose of exploitation.</w:t>
        <w:br/>
        <w:br/>
        <w:t>2. **Minor:** The victim must be a person under the age of eighteen years. This age limit aligns with the legal definition of a child and recognizes their heightened vulnerability to exploitation. The prosecution must provide sufficient evidence to prove the victim's age, such as birth certificates, school records, or medical documentation.</w:t>
        <w:br/>
        <w:br/>
        <w:t>3. **Intent or Knowledge of Exploitation:** The accused must have either intended that the minor be used for prostitution or illicit intercourse or known that it was likely that the minor would be used for such purposes.  This mental element is crucial for establishing the offense. The prosecution must demonstrate that the accused was aware of the potential consequences of their actions and acted with the requisite intent or knowledge.</w:t>
        <w:br/>
        <w:br/>
        <w:t>4. **Purpose of Prostitution or Illicit Intercourse:** The acquisition of the minor must be for the purpose of prostitution or illicit intercourse. Prostitution involves engaging in sexual activity for payment or other consideration, while illicit intercourse refers to sexual activity outside the bounds of marriage.  The section also encompasses other unlawful and immoral purposes, broadening its scope to include various forms of sexual exploitation.</w:t>
        <w:br/>
        <w:br/>
        <w:t>**Punishment:**</w:t>
        <w:br/>
        <w:br/>
        <w:t>Section 373 prescribes a punishment of imprisonment for a term which may extend to ten years and a fine.  The severity of the punishment reflects the gravity of the offense and society's condemnation of child sexual exploitation. The court has the discretion to determine the appropriate sentence within the prescribed limits, considering the specific circumstances of the case, including the victim's vulnerability, the nature and extent of the exploitation, and the accused's role.</w:t>
        <w:br/>
        <w:br/>
        <w:t>**Historical Context:**</w:t>
        <w:br/>
        <w:br/>
        <w:t>Section 373, like Section 372, was enacted during the British colonial period to address the growing concern over child prostitution and trafficking. The section aimed to criminalize the demand that fuels this exploitative trade and protect children from sexual abuse.</w:t>
        <w:br/>
        <w:br/>
        <w:t>**Judicial Interpretations:**</w:t>
        <w:br/>
        <w:br/>
        <w:t>Judicial pronouncements have played a crucial role in shaping the understanding and application of Section 373.  Courts have emphasized the importance of proving the accused's intent or knowledge of the minor's intended exploitation.  They have also clarified the scope of "otherwise obtaining possession," encompassing various forms of transactions or arrangements that result in the accused gaining control over the child.</w:t>
        <w:br/>
        <w:br/>
        <w:t>**Related Offenses:**</w:t>
        <w:br/>
        <w:br/>
        <w:t>Section 373 should be distinguished from other related offenses:</w:t>
        <w:br/>
        <w:br/>
        <w:t>* **Section 372 (Selling Minors for Purposes of Prostitution):** This section addresses the supply side of the child sex trade, while Section 373 targets the demand side.  Both sections work in tandem to combat child sexual exploitation from both ends.</w:t>
        <w:br/>
        <w:br/>
        <w:t>* **Section 370 (Trafficking in Persons):**  While both sections address exploitation, Section 370 has a broader scope, encompassing various forms of trafficking for different purposes, including forced labor, sexual exploitation, and organ removal.  Section 373 specifically focuses on buying minors for prostitution or illicit intercourse.</w:t>
        <w:br/>
        <w:br/>
        <w:t>* **POCSO Act (Protection of Children from Sexual Offences Act, 2012):**  The POCSO Act provides a more comprehensive and specialized legal framework for addressing child sexual abuse, including offenses related to prostitution and trafficking.  While Section 373 remains relevant, the POCSO Act is often the primary legislation applied in cases of child sexual exploitation.</w:t>
        <w:br/>
        <w:br/>
        <w:br/>
        <w:t>**Challenges in Enforcement:**</w:t>
        <w:br/>
        <w:br/>
        <w:t>Enforcing Section 373 presents several challenges:</w:t>
        <w:br/>
        <w:br/>
        <w:t>* **Proving Intent or Knowledge:** Establishing the accused's intent or knowledge that the minor will be used for exploitation can be difficult, especially when transactions are conducted discreetly.  The prosecution often relies on circumstantial evidence, which can be challenging to gather.</w:t>
        <w:br/>
        <w:br/>
        <w:t>* **Undercover Operations:**  Law enforcement agencies often utilize undercover operations to apprehend individuals involved in buying minors for prostitution. These operations require careful planning and execution to ensure the safety of undercover officers and gather admissible evidence.</w:t>
        <w:br/>
        <w:br/>
        <w:t>* **Prosecution of Clients:**  Prosecuting individuals who buy sex from minors can be challenging due to the reluctance of victims to testify and the difficulty in proving the client's knowledge of the victim's age.</w:t>
        <w:br/>
        <w:br/>
        <w:br/>
        <w:br/>
        <w:t>**Significance in Combating Child Sexual Exploitation:**</w:t>
        <w:br/>
        <w:br/>
        <w:t>Despite the challenges, Section 373 plays a crucial role in combating child sexual exploitation by targeting the demand that fuels this illicit trade.  By criminalizing the act of buying minors for prostitution, the section aims to deter potential offenders and reduce the market for child sexual abuse.  Effective implementation of the section, along with public awareness campaigns, specialized training for law enforcement, and comprehensive support services for victims, are essential for achieving this goal.</w:t>
        <w:br/>
        <w:br/>
        <w:br/>
        <w:t>**Conclusion:**</w:t>
        <w:br/>
        <w:br/>
        <w:t>Section 373 of the IPC serves as a vital legal tool for addressing the demand side of the child sex trade. By criminalizing the act of buying minors for prostitution or illicit intercourse, the section aims to protect vulnerable children and hold those who perpetuate their exploitation accountable. Continued efforts in law enforcement, judicial interpretation, and public awareness are crucial for ensuring the effective implementation of this provision and creating a society where children are free from the threat of sexual exploitation.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