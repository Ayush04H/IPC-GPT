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122</w:t>
      </w:r>
    </w:p>
    <w:p>
      <w:r>
        <w:t>## Section 122 of the Indian Penal Code: Collecting arms, etc., with intention of waging war against the Government of India</w:t>
        <w:br/>
        <w:br/>
        <w:t>Section 122 of the Indian Penal Code (IPC) addresses the crucial preparatory stage of waging war against the Government of India – the collection of arms, ammunition, or other materials with the specific intention of engaging in such hostilities. This section criminalizes the act of accumulating the resources necessary for armed rebellion, even before the actual war commences. This proactive approach aims to prevent the escalation of discontent into full-blown armed conflict and safeguard national security.</w:t>
        <w:br/>
        <w:br/>
        <w:t>**Deconstructing Section 122:**</w:t>
        <w:br/>
        <w:br/>
        <w:t>To understand the implications of Section 122 fully, a detailed analysis of its key elements is necessary:</w:t>
        <w:br/>
        <w:br/>
        <w:t>**1. Collecting arms, etc.:**</w:t>
        <w:br/>
        <w:br/>
        <w:t>This phrase encompasses gathering various resources that can be used to wage war. It includes:</w:t>
        <w:br/>
        <w:br/>
        <w:t>* **Arms:** This refers to weapons of any kind, including firearms, explosives, swords, and any other instrument designed for offensive or defensive purposes.</w:t>
        <w:br/>
        <w:t>* **Ammunition:** This includes cartridges, shells, gunpowder, and any other material used to propel projectiles from weapons.</w:t>
        <w:br/>
        <w:t>* **Other materials:**  This broad category includes any other item that can be used in waging war, such as vehicles, communication equipment, supplies, and even financial resources.</w:t>
        <w:br/>
        <w:br/>
        <w:t>The "collection" need not involve acquiring ownership of these items; it can include gathering them from various sources, storing them, or otherwise gaining control over them for the purpose of waging war.  The quantity of collected items is relevant in determining the seriousness of the offence, with larger collections indicating a more advanced stage of preparation.</w:t>
        <w:br/>
        <w:br/>
        <w:t>**2. Intention of waging war against the Government of India:**</w:t>
        <w:br/>
        <w:br/>
        <w:t>This is the crucial element that distinguishes a legitimate collection of arms from a criminal offence under Section 122.  The prosecution must prove beyond reasonable doubt that the collection of arms, etc., was done with the specific intention of waging war against the Government of India.  This intention cannot be inferred from mere possession of arms; it must be established through evidence of the accused's actions, statements, and the surrounding circumstances.</w:t>
        <w:br/>
        <w:br/>
        <w:t>**3. Against the Government of India:**</w:t>
        <w:br/>
        <w:br/>
        <w:t>Similar to Section 121, the target of the planned war must be the Government of India, representing the legitimate authority of the state.  This includes challenging the central government's authority as well as the authority of state governments.  It does not encompass the collection of arms for self-defense or for other lawful purposes.</w:t>
        <w:br/>
        <w:br/>
        <w:t>**4.  Ingredients for Prosecution:**</w:t>
        <w:br/>
        <w:br/>
        <w:t>To successfully prosecute someone under Section 122, the following elements must be established:</w:t>
        <w:br/>
        <w:br/>
        <w:t>* **Possession or Control:** The prosecution must prove that the accused possessed or controlled the arms, ammunition, or other materials in question.  This can be established through direct evidence, such as witness testimony or physical evidence, or through circumstantial evidence, such as the accused being seen near the location where the items were stored.</w:t>
        <w:br/>
        <w:t>* **Knowledge of Possession:** The accused must have known that they were possessing or controlling the items.  Ignorance of the presence of the items is a valid defense.</w:t>
        <w:br/>
        <w:t>* **Intention to Wage War:** The prosecution must demonstrate a clear link between the collected materials and the intention to wage war against the government.  This can be established through evidence of the accused's statements, associations with known rebels, or participation in activities aimed at overthrowing the government.</w:t>
        <w:br/>
        <w:br/>
        <w:br/>
        <w:t>**5. Punishment:**</w:t>
        <w:br/>
        <w:br/>
        <w:t>Section 122 prescribes a punishment of imprisonment for life, or imprisonment which may extend to ten years, and shall also be liable to fine.  This severe punishment reflects the seriousness of the offence, recognizing that collecting arms with the intent to wage war represents a significant threat to national security. The option of life imprisonment underscores the potential for catastrophic consequences if such preparations are allowed to escalate into actual conflict.</w:t>
        <w:br/>
        <w:br/>
        <w:t>**Illustrative Examples:**</w:t>
        <w:br/>
        <w:br/>
        <w:t>To clarify the application of Section 122, let's examine some examples:</w:t>
        <w:br/>
        <w:br/>
        <w:t>* **Example 1:** A group of individuals secretly acquires a large cache of firearms, ammunition, and explosives, and hides them in a remote location.  They are also found to be actively recruiting members for an armed rebellion against the government.  This would constitute an offence under Section 122.</w:t>
        <w:br/>
        <w:t>* **Example 2:**  An individual purchases several firearms and large quantities of ammunition under a false pretense.  They are later found to be associated with a separatist group known for its violent activities against the government.  This could constitute an offence under Section 122, depending on the evidence of their intention to wage war.</w:t>
        <w:br/>
        <w:t>* **Example 3:** A person is found to be storing a large quantity of explosives in their home.  During interrogation, they reveal their plan to use the explosives to attack government buildings as part of a larger movement to overthrow the government. This would constitute an offence under Section 122.</w:t>
        <w:br/>
        <w:br/>
        <w:br/>
        <w:t>**Distinguishing Section 122 from related sections:**</w:t>
        <w:br/>
        <w:br/>
        <w:t>Section 122 has unique characteristics that differentiate it from other related provisions:</w:t>
        <w:br/>
        <w:br/>
        <w:t>* **Section 121 (Waging or attempting to wage war against the Government of India):** Section 121 deals with the actual act of waging war or attempting to wage war.  Section 122 focuses on the preparatory stage of collecting arms with the intention of waging war.  A person can be charged under both sections if they collect arms with the intent to wage war and subsequently engage in hostilities against the government.</w:t>
        <w:br/>
        <w:t>* **Section 121A (Conspiracy to commit offences punishable by Section 121):**  This section deals with the agreement between two or more individuals to commit the offence under Section 121, which includes waging or attempting to wage war. While Section 122 focuses on the act of collecting arms, Section 121A focuses on the agreement to commit the larger offence.</w:t>
        <w:br/>
        <w:t>* **Section 123 (Concealing with intent to facilitate design to wage war):** This section deals with concealing weapons or other materials with the intent to facilitate a plan to wage war. Section 122 focuses on the collection of such materials, whereas Section 123 deals with concealing them after they have been collected.</w:t>
        <w:br/>
        <w:t>* **Arms Act, 1959:** This Act regulates the possession and use of firearms and ammunition.  While violations of the Arms Act can be prosecuted separately, Section 122 specifically targets the collection of arms with the intention of waging war against the government.</w:t>
        <w:br/>
        <w:br/>
        <w:br/>
        <w:t>**The rationale behind Section 122:**</w:t>
        <w:br/>
        <w:br/>
        <w:t>Section 122 serves a crucial preventative function by criminalizing the collection of arms with the intention of waging war. By targeting the preparatory stage, the law aims to prevent the escalation of potentially violent situations and safeguard national security. This proactive approach acknowledges that addressing the root causes of conflict and preventing the accumulation of resources for armed rebellion is more effective than dealing with the consequences of a full-blown war.</w:t>
        <w:br/>
        <w:br/>
        <w:t>**Conclusion:**</w:t>
        <w:br/>
        <w:br/>
        <w:t>Section 122 of the IPC is a vital component of national security legislation, addressing the dangerous preparatory stage of waging war against the Government of India. By criminalizing the act of collecting arms, ammunition, and other materials with the specific intention of engaging in hostilities against the government, the section plays a crucial role in maintaining public order and preventing armed conflict. Understanding the nuances of Section 122 is essential for law enforcement, legal professionals, and the general public alike, as it contributes to a greater awareness of the factors that threaten national security and the legal framework designed to address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