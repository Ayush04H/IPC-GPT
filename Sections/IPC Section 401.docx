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401</w:t>
      </w:r>
    </w:p>
    <w:p>
      <w:r>
        <w:t>## Section 401 of the Indian Penal Code: Punishment for belonging to gang of thieves</w:t>
        <w:br/>
        <w:br/>
        <w:t>Section 401 of the Indian Penal Code (IPC) deals with the offense of belonging to a “gang of thieves.” This section recognizes that organized gangs dedicated to theft pose a significant threat to property and public order.  It aims to disrupt and dismantle such criminal enterprises by criminalizing membership, even in the absence of direct evidence linking an individual to a specific theft. This proactive approach allows law enforcement to target the underlying criminal organization and potentially prevent future thefts.</w:t>
        <w:br/>
        <w:br/>
        <w:t>**Understanding the Elements of Section 401:**</w:t>
        <w:br/>
        <w:br/>
        <w:t>To secure a conviction under Section 401, the prosecution must prove the following elements beyond a reasonable doubt:</w:t>
        <w:br/>
        <w:br/>
        <w:t>1. **Belonging to a Gang:** This requires demonstrating that the accused individual is a member of a particular group or association of persons. Mere acquaintance with some individuals who happen to be thieves is insufficient. The prosecution must establish a consistent and active association that indicates membership, such as participating in gang activities, attending meetings, contributing to gang funds, adhering to gang rules, or actively aiding and abetting the gang's objectives.</w:t>
        <w:br/>
        <w:br/>
        <w:t>2. **Gang of Thieves:**  The group to which the accused belongs must be characterized as a "gang of thieves." This signifies a group of people habitually associated for the purpose of committing theft. The gang's primary objective and common intention must be to engage in theft, as defined in Section 378 of the IPC.  This involves the dishonest taking or moving of movable property out of the possession of any person without that person's consent and with the intention of taking such property out of that person's possession.  Evidence demonstrating the gang’s character as a “gang of thieves” might include past convictions of members for theft, witness testimony about the gang's activities, and recovery of tools or other materials commonly used in thefts.  A single instance of theft by a group might not suffice to label them a "gang"; a pattern of thefts or clear evidence of an organized structure for committing thefts is generally required.</w:t>
        <w:br/>
        <w:br/>
        <w:t>3. **Knowledge of the Gang's Purpose:**  The accused individual must be aware that the gang they belong to is associated for the purpose of committing thefts.  This element involves proving the accused's knowledge of the gang’s criminal objective.  It is not essential for the accused to have participated in every theft committed by the gang; however, they must be aware of the gang’s primary purpose as being habitually engaged in thefts. Evidence for this can include intercepted communications, witness testimony, the accused's own statements, or circumstantial evidence showing an awareness of the gang's activities.</w:t>
        <w:br/>
        <w:br/>
        <w:br/>
        <w:t>**Distinguishing Section 401 from Other Related Sections:**</w:t>
        <w:br/>
        <w:br/>
        <w:t>* **Section 378 (Theft):** Section 378 defines the substantive offense of theft. Section 401 focuses on *belonging* to a gang of thieves, irrespective of whether the accused has actually participated in a specific theft.</w:t>
        <w:br/>
        <w:br/>
        <w:t>* **Section 379 (Punishment for Theft):** This section prescribes the punishment for the committed offense of theft. Section 401 penalizes the association with a gang of thieves, regardless of direct involvement in a specific theft.</w:t>
        <w:br/>
        <w:br/>
        <w:t>* **Section 400 (Punishment for Belonging to Gang of Dacoits):**  This section is similar to Section 401, but it deals specifically with gangs of dacoits. The key distinction lies in the type of offense the gang is organized to commit—dacoity in Section 400 and theft in Section 401.  Dacoity involves theft with the added elements of five or more persons and the use of force or threat of immediate injury.</w:t>
        <w:br/>
        <w:br/>
        <w:t>* **Section 120B (Criminal Conspiracy):** While there may be some overlap, Section 401 specifically targets belonging to a gang of thieves. A broader conspiracy to commit a crime, including theft, could fall under Section 120B.  However, if the conspiracy involves being a member of a gang habitually associated for theft, Section 401 would be applicable.  The critical difference is the ongoing nature of the association and the specific focus on theft in Section 401.</w:t>
        <w:br/>
        <w:br/>
        <w:t>* **Section 399 (Making Preparation to Commit Dacoity):** Section 399 focuses on the preparation for a specific act of dacoity.  Section 401 targets ongoing membership in a gang organized for the general purpose of committing thefts, not preparation for a specific theft.</w:t>
        <w:br/>
        <w:br/>
        <w:br/>
        <w:t>**Punishment under Section 401:**</w:t>
        <w:br/>
        <w:br/>
        <w:t>The punishment for belonging to a gang of thieves under Section 401 is imprisonment of either description for a term which may extend to three years, and shall also be liable to fine.  The punishment is less severe than that for belonging to a gang of dacoits (Section 400) reflecting the difference in the gravity of the offences the gangs are associated with.</w:t>
        <w:br/>
        <w:br/>
        <w:t>**Evidentiary Considerations:**</w:t>
        <w:br/>
        <w:br/>
        <w:t>Proving an offense under Section 401 requires a thorough investigation and careful gathering of evidence. This might include:</w:t>
        <w:br/>
        <w:br/>
        <w:t>* **Surveillance:**  Extended surveillance operations can reveal the accused’s interactions with known gang members, participation in gang activities, and patterns of behavior consistent with membership.</w:t>
        <w:br/>
        <w:br/>
        <w:t>* **Witness Testimony:**  Testimony from informants, former gang members, or undercover officers can establish the existence of the gang, its purpose, and the accused's membership.</w:t>
        <w:br/>
        <w:br/>
        <w:t>* **Documentary Evidence:**  Records of gang meetings, financial transactions related to the gang's activities, or communications between gang members can link the accused to the gang and demonstrate their awareness of its purpose.</w:t>
        <w:br/>
        <w:br/>
        <w:t>* **Confessional Statements:**  Voluntary admissions made by the accused, though they must be cautiously evaluated and corroborated by other independent evidence, can provide valuable insights into the accused's role within the gang.</w:t>
        <w:br/>
        <w:br/>
        <w:t>* **Circumstantial Evidence:**  Evidence such as repeatedly being found in the company of known gang members, possession of tools commonly used in thefts, or unexplained possession of stolen property can be presented as circumstantial evidence of the accused's involvement with the gang.</w:t>
        <w:br/>
        <w:br/>
        <w:br/>
        <w:t>**Conclusion:**</w:t>
        <w:br/>
        <w:br/>
        <w:t>Section 401 of the IPC is a valuable legal tool for law enforcement agencies to target organized gangs of thieves. By criminalizing membership in such groups, it aims to disrupt their activities and reduce theft.  The section requires the prosecution to demonstrate the accused's belonging to a gang, the gang’s character as a "gang of thieves," and the accused’s knowledge of the gang’s criminal purpose.  The prescribed punishment, while less severe than that for belonging to a gang of dacoits, emphasizes the seriousness of this offense. Successful prosecution under this section relies on thorough investigation, diligent evidence collection, and robust legal arguments to establish all elements of the offense beyond reasonable doubt.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