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GOVERNMENT OF INDIA</w:t>
        <w:br/>
        <w:br/>
        <w:t>LAW</w:t>
        <w:br/>
        <w:t>COMMISSION</w:t>
        <w:br/>
        <w:t>OF</w:t>
        <w:br/>
        <w:br/>
        <w:t>INDIA</w:t>
        <w:br/>
        <w:br/>
        <w:t>Passive Euthanasia — A Relook</w:t>
        <w:br/>
        <w:br/>
        <w:t>Report No.241</w:t>
        <w:br/>
        <w:br/>
        <w:t>AUGUST 2012</w:t>
        <w:br/>
        <w:br/>
        <w:br/>
        <w:t>Page 2:</w:t>
        <w:br/>
        <w:t>nf te 843 24 Rech/NewDe</w:t>
        <w:br/>
        <w:br/>
        <w:t>Gaoah et wet ot wen ue) —</w:t>
        <w:br/>
        <w:t>mer fadge Spree Cont of di) 23384475,</w:t>
        <w:br/>
        <w:t>ew terres Ber92748</w:t>
        <w:br/>
        <w:br/>
        <w:t>‘ren fe ae at</w:t>
        <w:br/>
        <w:t>Chairman</w:t>
        <w:br/>
        <w:br/>
        <w:t>By the DO. letter No.17(9)/2011-1-1251 dated 20.04.2011, addresed by the then Law</w:t>
        <w:br/>
        <w:t>‘Baking legston on sstnaaasl, wisn ints sctouat the sation 10etn fuper the Law</w:t>
        <w:br/>
        <w:t>Commission This lever nas been addzeseed in the aftermath ofthe fudement ste Supre=</w:t>
        <w:br/>
        <w:t>(Cour n Arune Ramachandra Shanbaug2011) 4 SCC 454) The Supreme Court ld own the</w:t>
        <w:br/>
        <w:t>la on the subject of passive euthanasia in relation to incompetent patents such as patents it</w:t>
        <w:br/>
        <w:t>‘Bereistane Vopratve Stes cr sraoribin soma oroftnasund mind and then cbonod</w:t>
        <w:br/>
        <w:t>futearaph 124: Follwong the technique used m Vishabha's case (1997) 6 SCC 24), we gre</w:t>
        <w:br/>
        <w:t>[yg down the aw tis connecton which wt continue fo be the fount Parament makes</w:t>
        <w:br/>
        <w:t>aw on the subject” The same sbservanen was guested in paragragh 135 of the ead</w:t>
        <w:br/>
        <w:t>Jolement The Supreme Court put is sel of approval on passe euthanasia, Le. witdraing</w:t>
        <w:br/>
        <w:t>[eustnning meres suject to the safeguard that in opect of a scraper pane,</w:t>
        <w:br/>
        <w:br/>
        <w:t>ermision of the High Court has t ke obtained, The procedure to be followed by the High</w:t>
        <w:br/>
        <w:t>(Gouge hae been lad down. The High Court should seek the epinion of Commatie of thee</w:t>
        <w:br/>
        <w:br/>
        <w:t>‘edicl experts and also put on notice the close relations and in ther sbrence, the neat fiend</w:t>
        <w:br/>
        <w:t>tthe ptient ad the Sate. The role cf the High Court has been described to be that of parens</w:t>
        <w:br/>
        <w:t>perce</w:t>
        <w:br/>
        <w:br/>
        <w:t>2. The Law Commission is in agreement with the view expressed ty the previous Law</w:t>
        <w:br/>
        <w:t>Commiceen and the Supreme Court that Passive suthanaria thould be allowed eubject to</w:t>
        <w:br/>
        <w:t>‘ertin saleguarde, ie ie hit that on humanitarian contderstions and also for proving</w:t>
        <w:br/>
        <w:t>rote a te Soctce who gemma tia tha ast itcreste terminal pent, ht</w:t>
        <w:br/>
        <w:t>law proposed is considered necessary” As regards the safeguards. the Lav Commission hs</w:t>
        <w:br/>
        <w:t>Subetantalyendoroed the vews of te Supreme Cour. However i regard to preparation and</w:t>
        <w:br/>
        <w:t>Componton of panel of medical expart, we have fallen in line wth the suggroun made Ey the</w:t>
        <w:br/>
        <w:t>ra Law Commun in 196th Repor</w:t>
        <w:br/>
        <w:br/>
        <w:t>Le, withdrawal of ie supporting measures to ving paientatwhich is ilerent from euthanasia</w:t>
        <w:br/>
        <w:t>‘ed cited suse) deer up Bal ered “Te Med Tes of Terma lt Paces</w:t>
        <w:br/>
        <w:t>(Protecon of Paints nd Medical Practitioners) Bill 2006” The safemuard to be observed by</w:t>
        <w:br/>
        <w:t>{he attending doctors before mithdraweng the Kie-supportsjaema have been sugested Ly the</w:t>
        <w:br/>
        <w:t>Commicron. Ae fr aoa sompstent patent io concerned, the Comminson obocrved that he</w:t>
        <w:br/>
        <w:t>‘he has a htt take the desnon for withdravang oma Continued medical reatzeat ad the</w:t>
        <w:br/>
        <w:t>Seid decision ia binding on the doctor and he cannot face ie aupport systems on aa unig</w:t>
        <w:br/>
        <w:t>fatint. The Supreme Court also made it clear that ia India. @ a person consciously and</w:t>
        <w:br/>
        <w:t>‘Slontendy refuses to tke Lie uving medial eaten 0 ot a chime, The dacussion st</w:t>
        <w:br/>
        <w:t>[Aruna coe centered round non ohuntary passe euthansain which in apptcae to paint</w:t>
        <w:br/>
        <w:t>‘wno a notin a muon to ates tor erwe re she sin cot or rv a te ie eth CE</w:t>
        <w:br/>
        <w:t>Supreme Court and the Law Commission (196th Report) relied on aad extanstly qucted the</w:t>
        <w:br/>
        <w:t>opinions of House of Lorde in the care of Airedale in which the primacy ws given co the est</w:t>
        <w:br/>
        <w:t>Revert teat We hare gen supplenestal sentons in husitcation of passive cuthanesia</w:t>
        <w:br/>
        <w:t>Specialy fom the pot of Wat of Article 21 ofthe Constitution,</w:t>
        <w:br/>
        <w:br/>
        <w:t>‘pala walle fs cara war, waver dey 4 Rech — v0 opr</w:t>
        <w:br/>
        <w:t>(Offer UL Bing hogenen Rod, New D180 001</w:t>
        <w:br/>
        <w:t>fra = rrr, fea ~ 110 001</w:t>
        <w:br/>
        <w:t>Residence 3 Joosth, New Debi —31D001</w:t>
        <w:br/>
        <w:t>Emap redbOyahoo.oin</w:t>
        <w:br/>
        <w:br/>
        <w:br/>
        <w:br/>
        <w:t>Page 3:</w:t>
        <w:br/>
        <w:t>4. Tay mention here tha: che main dierence between. the recomrmerdaticne of the Law</w:t>
        <w:br/>
        <w:br/>
        <w:t>fat Ure fack ak Une Ler Corben wetigead enna</w:t>
        <w:br/>
        <w:t>declacatry calief before che High Cours whereas the Supreme Court mace mandatory to get</w:t>
        <w:br/>
        <w:t>Clearance from the [Ligh Court to give effect to the decision to withdraw life support to an</w:t>
        <w:br/>
        <w:t>Sacompctont paticet, Ine opinion of the Cosumitice of Lpersa shoud be obtained Gy the Hish</w:t>
        <w:br/>
        <w:t>Court, a5 per che Supreme Cour's judgment whereas according to the Law Commiscicn’s</w:t>
        <w:br/>
        <w:t>recommentation, the attending med:cal practtioner wl have to oztain the expert opinioe from.</w:t>
        <w:br/>
        <w:t>se eppeeved poate ofaesical eaperts befire laking = decisions lo ladtaw Witt cal</w:t>
        <w:br/>
        <w:t>tuestireat so ‘suca patient. In such an evect, it would be open to sie lations, medeal</w:t>
        <w:br/>
        <w:t>practitioner ete. to sprroach the Tigh Court for en appropriate declaratory relist. The present</w:t>
        <w:br/>
        <w:t>Yaw Comoisaica fools that it 19 alee and deouabl to fodow the procedur laud down Gy the</w:t>
        <w:br/>
        <w:t>‘Supreane Coust in Anona’s ace ve that the High Courts approval wil bea condition precedent</w:t>
        <w:br/>
        <w:t>for stopping the fe supporting measures.</w:t>
        <w:br/>
        <w:br/>
        <w:t>5. Accordingly, changes have been made in the Medical Treatment of Terminally</w:t>
        <w:br/>
        <w:t>Patients (Protection of Patients acd Medical Tracttioners) Dil drafted ty the 17:2 Law</w:t>
        <w:br/>
        <w:t>Commission in the your 20Ub. Iho bil haa Geer. recast aa snckcated in paras 1.1 t= 15./ of te</w:t>
        <w:br/>
        <w:t>‘Report. Ihe curmary of recoramendations are a: para 1¢. Ihe seviced draft ill i at Annexire-</w:t>
        <w:br/>
        <w:t>I. The Commission considers 1 dasirable to enact a law on che lnes euggerted by the</w:t>
        <w:br/>
        <w:t>Commission at :oe eariest so that the uncertainty may be removed and the procedie</w:t>
        <w:br/>
        <w:t>prescribed bythe Supreme Court may be efired.</w:t>
        <w:br/>
        <w:br/>
        <w:t>‘With regards and cod wishes,</w:t>
        <w:br/>
        <w:br/>
        <w:t>(ov. Reda</w:t>
        <w:br/>
        <w:t>‘Si Salman Khussnia, 16.</w:t>
        <w:br/>
        <w:t>Fone Ureon Mins rar Taw ara Taste</w:t>
        <w:br/>
        <w:br/>
        <w:t>Shaate Ehime</w:t>
        <w:br/>
        <w:br/>
        <w:t>New Del,</w:t>
        <w:br/>
        <w:br/>
        <w:br/>
        <w:t>Page 4:</w:t>
        <w:br/>
        <w:t>PASSIVE EUTHANASIA - A RELOOK</w:t>
        <w:br/>
        <w:br/>
        <w:t>INDEX</w:t>
        <w:br/>
        <w:br/>
        <w:t>SI. No. Title Page Nos</w:t>
        <w:br/>
        <w:br/>
        <w:t>7 Introduction 13</w:t>
        <w:br/>
        <w:br/>
        <w:t>2 Taw Commission's 196% Report a4</w:t>
        <w:br/>
        <w:br/>
        <w:t>3. Passive Euthanasia - How the Law Commission and| 4-5</w:t>
        <w:br/>
        <w:t>Supreme Court viewed it</w:t>
        <w:br/>
        <w:br/>
        <w:t>4 The question broadly and our approach 57</w:t>
        <w:br/>
        <w:br/>
        <w:t>5. The Bill proposed by 17° Law Commission and its) 7-12</w:t>
        <w:br/>
        <w:t>features</w:t>
        <w:br/>
        <w:br/>
        <w:t>6 ‘Supreme Court's decision in Aruna’s case (2011) 1217</w:t>
        <w:br/>
        <w:br/>
        <w:t>7 Medical ethics and duty of the doctor 17-20</w:t>
        <w:br/>
        <w:br/>
        <w:t>8. ‘Analysis by 17 Law Commission 20-23</w:t>
        <w:br/>
        <w:br/>
        <w:t>8. Legalizing euthanasia - the perspectives and views 23-26</w:t>
        <w:br/>
        <w:br/>
        <w:t>70 Whether legislation necessary? a7</w:t>
        <w:br/>
        <w:br/>
        <w:t>7 Passive euthanasia - issues discussed 27-34</w:t>
        <w:br/>
        <w:br/>
        <w:t>72 Palliative care a4</w:t>
        <w:br/>
        <w:br/>
        <w:t>73 ‘Changes now proposed in the draft 34-40</w:t>
        <w:br/>
        <w:br/>
        <w:t>14. Summary of Recommendations 40-42</w:t>
        <w:br/>
        <w:t>‘Annexure — | (The Bill redrafted by the Commission) 43-49</w:t>
        <w:br/>
        <w:t>‘Annexure — (The Bill drafted earlier byt7th Law) 60-65</w:t>
        <w:br/>
        <w:br/>
        <w:t>Commission.</w:t>
        <w:br/>
        <w:br/>
        <w:br/>
        <w:br/>
        <w:t>Page 5:</w:t>
        <w:br/>
        <w:t>Passive Euthanasia</w:t>
        <w:br/>
        <w:br/>
        <w:t>Arelook</w:t>
        <w:br/>
        <w:br/>
        <w:t>1. Introduction</w:t>
        <w:br/>
        <w:br/>
        <w:t>4.1 The word ‘Euthanasia’ is a derivative from the Greek words ‘eu’ and</w:t>
        <w:br/>
        <w:t>‘thanotos’ which literally mean “good death”. It is otherwise described as mercy</w:t>
        <w:br/>
        <w:t>killing. The death of a terminally ill patient is accelerated through active or</w:t>
        <w:br/>
        <w:t>passive means in order to relieve such patient of pain or suffering. It appears</w:t>
        <w:br/>
        <w:t>that the word was used in the 17% Century by Francis Bacon to refer to an</w:t>
        <w:br/>
        <w:t>easy, painless and happy death for which it was the physician's duty and</w:t>
        <w:br/>
        <w:br/>
        <w:t>responsit</w:t>
        <w:br/>
        <w:t>House of Lords Select Committee on ‘Medical Ethics’ in England defined</w:t>
        <w:br/>
        <w:t>Euthanasia as “a deliberate intervention undertaken with the express</w:t>
        <w:br/>
        <w:br/>
        <w:t>¥y to alleviate the physical suffering of the body of the patient. The</w:t>
        <w:br/>
        <w:br/>
        <w:t>intention of ending a life to relieve intractable suffering’. The European</w:t>
        <w:br/>
        <w:t>‘Association of Palliative Care (EPAC) Ethics Task Force, in a discussion on</w:t>
        <w:br/>
        <w:t>Euthanasia in 2003, clarified that “medicalised killing of a person without the</w:t>
        <w:br/>
        <w:t>person's consent, whether non-voluntary (where the person in unable to</w:t>
        <w:br/>
        <w:t>consent) or involuntary (against the person's will) is not euthanasia: it is a</w:t>
        <w:br/>
        <w:t>murder. Hence, euthanasia can be voluntary only”</w:t>
        <w:br/>
        <w:br/>
        <w:t>1.2 We are here concerned with passive euthanasia as distinct from ‘active</w:t>
        <w:br/>
        <w:t>euthanasia’. The distinction has been highlighted in the decision of the</w:t>
        <w:br/>
        <w:t>Supreme Court of India in Aruna Ramachandra Shanbaug vs. Union of India’</w:t>
        <w:br/>
        <w:t>Active euthanasia involves taking specific steps such as injecting the patient</w:t>
        <w:br/>
        <w:t>with a lethal substance e.g. Sodium Pentothal which causes the person to go</w:t>
        <w:br/>
        <w:t>in deep sleep in a few seconds and the person dies painlessly in sleep, thus it</w:t>
        <w:br/>
        <w:t>amounts to killing a person by a positive act in order to end suffering of a</w:t>
        <w:br/>
        <w:t>person in a state of terminal illness. It is considered to be a crime all over the</w:t>
        <w:br/>
        <w:t>world (irrespective of the will of the patient) except where permitted by</w:t>
        <w:br/>
        <w:t>legislation, as observed earlier by Supreme Court. In India too, active</w:t>
        <w:br/>
        <w:br/>
        <w:t>(2011) 4 S00 454</w:t>
        <w:br/>
        <w:br/>
        <w:br/>
        <w:t>Page 6:</w:t>
        <w:br/>
        <w:t>euthanasia is illegal and a crime under Section 302 or 304 of the IPC.</w:t>
        <w:br/>
        <w:t>Physician assisted suicide is a crime under Section 306 IPC (abetment to</w:t>
        <w:br/>
        <w:t>suicide)’. Passive euthanasia, otherwise known as ‘negative euthanasia’,</w:t>
        <w:br/>
        <w:t>however, stands on a different footing. It involves withholding of medical</w:t>
        <w:br/>
        <w:t>treatment or withholding life support system for continuance of life e.9.,</w:t>
        <w:br/>
        <w:t>withholding of antibiotic where without doing it, the patient is likely to die or</w:t>
        <w:br/>
        <w:t>removing the heart-lung machine from a patient in coma. Passive euthanasia</w:t>
        <w:br/>
        <w:t>is legal even without legislation provided certain conditions and safeguards are</w:t>
        <w:br/>
        <w:t>maintained (vide para 39 of SCC in Aruna’s case). The core point of distinction</w:t>
        <w:br/>
        <w:t>between active and passive euthanasia as noted by Supreme Court is that in</w:t>
        <w:br/>
        <w:t>active euthanasia, something is done to end the patient's life while in passive</w:t>
        <w:br/>
        <w:t>euthanasia, something is not done that would have preserved the patient’ life.</w:t>
        <w:br/>
        <w:t>To quote the words of learned Judge in Aruna's case, in passive euthanasia,</w:t>
        <w:br/>
        <w:t>‘the doctors are not actively killing anyone; they are simply not saving him’</w:t>
        <w:br/>
        <w:t>The Court graphically said “while we usually applaud someone who saves</w:t>
        <w:br/>
        <w:t>another person's life, we do not normally condemn someone for failing to do</w:t>
        <w:br/>
        <w:t>0". The Supreme Court pointed out that according to the proponents of</w:t>
        <w:br/>
        <w:t>Euthanasia, while we can debate whether active euthanasia should be legal,</w:t>
        <w:br/>
        <w:t>there cannot be any doubt about passive euthanasia as “you cannot prosecute</w:t>
        <w:br/>
        <w:t>‘someone for failing to save a life". The Supreme Court then repelled the view</w:t>
        <w:br/>
        <w:t>that the distinction is valid and in doing so, relied on the landmark English</w:t>
        <w:br/>
        <w:t>decision of House of Lords in Airedale case®, which will be referred to in detail</w:t>
        <w:br/>
        <w:t>later.</w:t>
        <w:br/>
        <w:br/>
        <w:t>1.3 Passive euthanasia is further classified as voluntary and non-voluntary.</w:t>
        <w:br/>
        <w:t>Voluntary euthanasia is where the consent is taken from the patient. In non-</w:t>
        <w:br/>
        <w:t>voluntary euthanasia, the consent is unavailable on account of the condition</w:t>
        <w:br/>
        <w:t>of the patient for example, when he is in coma. The Supreme Court then</w:t>
        <w:br/>
        <w:t>observed</w:t>
        <w:br/>
        <w:br/>
        <w:t>* fbid at 481</w:t>
        <w:br/>
        <w:t>5 Airedale NHS Trust ve. Bland (1993)1 All ER 821</w:t>
        <w:br/>
        <w:br/>
        <w:t>2</w:t>
        <w:br/>
        <w:br/>
        <w:br/>
        <w:t>Page 7:</w:t>
        <w:br/>
        <w:t>‘while there is no legal difficulty in the case of the former, the latter poses</w:t>
        <w:br/>
        <w:t>several problems, which we shall address”. The Supreme Court was concerned</w:t>
        <w:br/>
        <w:t>with a case of non-voluntary passive euthanasia because the patient was in</w:t>
        <w:br/>
        <w:t>coma.</w:t>
        <w:br/>
        <w:br/>
        <w:t>2. Law Commission's 196" Report</w:t>
        <w:br/>
        <w:br/>
        <w:t>24 The Law Commission of India, in its 196 Report, had in its opening</w:t>
        <w:br/>
        <w:t>remarks clarified in unmistakable terms that the Commission was not dealing</w:t>
        <w:br/>
        <w:t>with “euthanasi</w:t>
        <w:br/>
        <w:t>‘Commission was dealing with a different matter, i.e, “withholding life-support</w:t>
        <w:br/>
        <w:t>measures to patients terminally ill and universally in all countries, such</w:t>
        <w:br/>
        <w:t>withdrawal is treated as lawful’. Time and again, it was pointed out by the</w:t>
        <w:br/>
        <w:t>Commission that withdrawal of life support to patients is very much different</w:t>
        <w:br/>
        <w:t>from euthanasia and assisted suicide, a distinction which has been sharply</w:t>
        <w:br/>
        <w:t>focused in Aruna's case as well. Aruna’s case (supra) preferred to use the</w:t>
        <w:br/>
        <w:t>compendious expression - “passive euthanasia’.</w:t>
        <w:br/>
        <w:br/>
        <w:t>or “assisted suicide” which are unlawful but the</w:t>
        <w:br/>
        <w:br/>
        <w:t>22 The 17" Law Commission of India took up the subject for consideration</w:t>
        <w:br/>
        <w:t>at the instance of Indian Society of Critical Care Medicine, Mumbai which</w:t>
        <w:br/>
        <w:t>held a Seminar attended by medical and legal experts. It was inaugurated by</w:t>
        <w:br/>
        <w:t>the then Union Law Minister. The Law Commission studied a vast literature on</w:t>
        <w:br/>
        <w:t>the subject before the preparation of report.</w:t>
        <w:br/>
        <w:br/>
        <w:t>2.3. In the introductory chapter, the Law Commission also clarified:</w:t>
        <w:br/>
        <w:br/>
        <w:t>“In this Report, we are of the view that ‘Euthanasia’ and ‘Assisted</w:t>
        <w:br/>
        <w:t>Suicide’ must continue to be offences under our law. The scope of the</w:t>
        <w:br/>
        <w:t>inquiry is, therefore, confined to examining the various legal concepts</w:t>
        <w:br/>
        <w:t>applicable to ‘withdrawal of life support measures’ and to suggest the</w:t>
        <w:br/>
        <w:t>manner and circumstances in which the medical profession could take</w:t>
        <w:br/>
        <w:t>decisions for withdrawal of life support if it was in the ‘best interests’ of</w:t>
        <w:br/>
        <w:t>the patient. Further, question arises as to in what circumstances a patient</w:t>
        <w:br/>
        <w:br/>
        <w:t>“ Medical Treatment to Terminally Ill Patients (Protection of Patients and Medical</w:t>
        <w:br/>
        <w:t>Practitioners)</w:t>
        <w:br/>
        <w:br/>
        <w:br/>
        <w:t>Page 8:</w:t>
        <w:br/>
        <w:t>can refuse to take treatment and ask for withdrawal or withholding of life</w:t>
        <w:br/>
        <w:t>support measure, if it is an informed decision."</w:t>
        <w:br/>
        <w:br/>
        <w:t>2.4 The following pertinent observations made by the then Chairman of the</w:t>
        <w:br/>
        <w:t>Law Commission in the forwarding letter dated 28 August 2006 addressed to</w:t>
        <w:br/>
        <w:t>the Hon'ble Minister are extracted below:</w:t>
        <w:br/>
        <w:br/>
        <w:t>hundred years ago, when medicine and medical technology had not</w:t>
        <w:br/>
        <w:t>invented the artificial methods of keeping a terminally ill patient alive by</w:t>
        <w:br/>
        <w:t>‘medical treatment, including by means of ventilators and artificial feeding,</w:t>
        <w:br/>
        <w:t>such patients were meeting their death on account of natural causes.</w:t>
        <w:br/>
        <w:t>Today, it is accepted, a terminally ill person has a common law right to</w:t>
        <w:br/>
        <w:t>refuse modern medical procedures and allow nature to take its own</w:t>
        <w:br/>
        <w:t>course, as was done in good old times. It is well-settled law in all</w:t>
        <w:br/>
        <w:t>countries that a terminally ill patient who is conscious and is competent,</w:t>
        <w:br/>
        <w:t>can take an ‘informed decision’ to die a natural death and direct that he</w:t>
        <w:br/>
        <w:t>or she be not given medical treatment which may merely prolong life.</w:t>
        <w:br/>
        <w:t>There are currently a large number of such patients who have reached a</w:t>
        <w:br/>
        <w:t>stage in their illness when according to well-informed body of medical</w:t>
        <w:br/>
        <w:t>opinion, there are no chances of recovery. But modern medicine and</w:t>
        <w:br/>
        <w:t>technology may yet enable such patients to prolong life to no purpose and</w:t>
        <w:br/>
        <w:t>during such prolongation, patients could go through extreme pain and</w:t>
        <w:br/>
        <w:t>suffering. Several such patients prefer palliative care for reducing pain</w:t>
        <w:br/>
        <w:t>and suffering and do not want medical treatment which will merely</w:t>
        <w:br/>
        <w:t>prolong life or postpone death.”</w:t>
        <w:br/>
        <w:br/>
        <w:t>25 As stated in Airdale’s case by Lord Goff: “It is of course the development</w:t>
        <w:br/>
        <w:t>of modern medical technology, and in particular the development of life-support</w:t>
        <w:br/>
        <w:t>systems, which has rendered such as the present so much more relevant than in</w:t>
        <w:br/>
        <w:t>the past”, That observation made in 1993 in the case of a PVS patient applies</w:t>
        <w:br/>
        <w:t>with greater force to the present day medical scenario.</w:t>
        <w:br/>
        <w:br/>
        <w:t>3. Passive Euthanasia ~ How the Law Commission &amp; Supreme Court viewed it</w:t>
        <w:br/>
        <w:br/>
        <w:t>3.1. Passive Euthanasia has been advocated by the Law Commission of India</w:t>
        <w:br/>
        <w:t>in the 196 Report both in the case of competent patients and incompetent</w:t>
        <w:br/>
        <w:t>patients who are terminally ill, In the case of incompetent patients, the</w:t>
        <w:br/>
        <w:t>attending medical practitioner should obtain the opinion of three medical</w:t>
        <w:br/>
        <w:t>experts whose names are on the approved panel and thereafter he shall inform</w:t>
        <w:br/>
        <w:br/>
        <w:t>4</w:t>
        <w:br/>
        <w:br/>
        <w:br/>
        <w:t>Page 9:</w:t>
        <w:br/>
        <w:t>the Patient (if conscious) and other close relatives. Then he shall wait for 18</w:t>
        <w:br/>
        <w:t>days before withholding or withdrawing medical treatment including</w:t>
        <w:br/>
        <w:t>discontinuance of life supporting systems. This 15 days’ time was</w:t>
        <w:br/>
        <w:t>contemplated with a view to enable the patient (if conscious) or relatives or</w:t>
        <w:br/>
        <w:t>guardian to move an original petition in the High Court seeking declaratory</w:t>
        <w:br/>
        <w:t>relief that the proposed act or omission by the medical practitioner /hospital</w:t>
        <w:br/>
        <w:t>in respect of withholding medical treatments is lawful or unlawful. High Court</w:t>
        <w:br/>
        <w:t>will then give a final declaration which shall be binding on all concerned and</w:t>
        <w:br/>
        <w:t>will have the effect of protecting the doctor or hospital from any civil or</w:t>
        <w:br/>
        <w:t>criminal liability. The Supreme Court in Aruna's case has put its seal of</w:t>
        <w:br/>
        <w:t>approval on (non-voluntary) passive euthanasia subject to the safeguards laid</w:t>
        <w:br/>
        <w:t>down in the judgment. In the arena of safeguards, the Supreme Court</w:t>
        <w:br/>
        <w:t>adopted an approach different from that adopted by the Law Commission. The</w:t>
        <w:br/>
        <w:t>Supreme Court ruled in Aruna’s case that in the case of incompetent patients,</w:t>
        <w:br/>
        <w:t>specific permission of the High Court has to be obtained by the close relatives</w:t>
        <w:br/>
        <w:t>‘or next friend or the doctor / hospital staff attending on the patient. On such</w:t>
        <w:br/>
        <w:t>application being filed, the High Court should seek the opinion of a Committee</w:t>
        <w:br/>
        <w:t>of three experts selected from a panel prepared by it after consultation with</w:t>
        <w:br/>
        <w:t>medical authorities. On the basis of the report and after taking into account</w:t>
        <w:br/>
        <w:t>the wishes of the relations or next friend, the High Court should give its</w:t>
        <w:br/>
        <w:t>verdict. At paragraph 135, it was declared: “the above procedure should be</w:t>
        <w:br/>
        <w:t>followed all over India until Parliament makes legislation on this. subject.”</w:t>
        <w:br/>
        <w:t>Earlier at para 124 also, the learned Judges stated “we are laying down the</w:t>
        <w:br/>
        <w:t>Jaw in this connection which will continue to be the law until parliament makes</w:t>
        <w:br/>
        <w:t>a law on the subject.”</w:t>
        <w:br/>
        <w:br/>
        <w:t>4, The question broadly and our approach</w:t>
        <w:br/>
        <w:br/>
        <w:t>4.4 The question now is whether parliament should enact a law on the</w:t>
        <w:br/>
        <w:t>subject permitting passive euthanasia in the case of terminally ill patients ~</w:t>
        <w:br/>
        <w:t>both competent to express the desire and incompetent to express the wish or</w:t>
        <w:br/>
        <w:t>to take an informed decision. If so, what should be the modalities of</w:t>
        <w:br/>
        <w:br/>
        <w:t>5</w:t>
        <w:br/>
        <w:br/>
        <w:br/>
        <w:t>Page 10:</w:t>
        <w:br/>
        <w:t>legislation? This is exactly the reason why the Government of India speaking</w:t>
        <w:br/>
        <w:t>through the Minister for Law and Justice has referred the matter to the Law</w:t>
        <w:br/>
        <w:t>Commission of India. In the letter dated 20 April 2011 addressed by the</w:t>
        <w:br/>
        <w:t>Hon'ble Minister, after referring to the observations made by the Supreme</w:t>
        <w:br/>
        <w:t>Court in Aruna’s case, has requested the Commission “to give its considered</w:t>
        <w:br/>
        <w:t>report on the feasibility of making legislation on euthanasia taking into account</w:t>
        <w:br/>
        <w:t>the earlier 196” Report of the Law Commission.”</w:t>
        <w:br/>
        <w:br/>
        <w:t>4.2 Before proceeding further, we must acknowledge the fact that the Law</w:t>
        <w:br/>
        <w:t>Commission before formulating its recommendations in its 196 Report, has</w:t>
        <w:br/>
        <w:t>made an exhaustive study, considered the pros and cons of the issue and</w:t>
        <w:br/>
        <w:t>recorded its conclusions which were put in legislative framework. Five years</w:t>
        <w:br/>
        <w:t>later, the Supreme Court of India in Aruna’s case has rendered a landmark</w:t>
        <w:br/>
        <w:t>judgment approving passive euthanasia subject to certain safeguards and</w:t>
        <w:br/>
        <w:t>conditions envisaged in the judgment. There was an elaborate reference to the</w:t>
        <w:br/>
        <w:t>legal position obtaining in other countries, the best medical practices and the</w:t>
        <w:br/>
        <w:t>law laid down in series of authoritative pronouncements in UK and USA. Both</w:t>
        <w:br/>
        <w:t>the Supreme Court and Law Commission felt sufficient justification for</w:t>
        <w:br/>
        <w:t>allowing passive euthanasia in principle, falling in line with most of the</w:t>
        <w:br/>
        <w:t>countries in the world. The Supreme Court as well as the Commission</w:t>
        <w:br/>
        <w:t>considered it to be no crime and found no objection from legal or constitutional</w:t>
        <w:br/>
        <w:t>point of view.</w:t>
        <w:br/>
        <w:br/>
        <w:t>4.3. Unless there are compelling reasons - and we find none, for differing</w:t>
        <w:br/>
        <w:t>with the view taken by the apex Court and the Law Commission, the views</w:t>
        <w:br/>
        <w:t>deserve respect. At the same time, we had a fresh look of the entire matter and</w:t>
        <w:br/>
        <w:t>have reached the conclusion that a legislation on the subject is desirable.</w:t>
        <w:br/>
        <w:t>Such legislation while approving the passive euthanasia should introduce</w:t>
        <w:br/>
        <w:t>safeguards to be followed in the case of such patients who are not in a position</w:t>
        <w:br/>
        <w:t>to express their desire or give consent (incompetent patients). As regards the</w:t>
        <w:br/>
        <w:t>procedure and safeguards to be adopted, the Commission is inclined to follow</w:t>
        <w:br/>
        <w:t>substantially the opinion of the Supreme Court in preference to the Law</w:t>
        <w:br/>
        <w:t>Commission's view. We have, however, suggested certain variations in so far</w:t>
        <w:br/>
        <w:br/>
        <w:t>6</w:t>
        <w:br/>
        <w:br/>
        <w:br/>
        <w:t>Page 11:</w:t>
        <w:br/>
        <w:t>‘as the preparation and composition of panel of medical experts to be</w:t>
        <w:br/>
        <w:t>nominated by the High Courts. Many other provisions proposed by the Law</w:t>
        <w:br/>
        <w:t>Commission in its 196 Report have been usefully adopted. A revised draft</w:t>
        <w:br/>
        <w:t>Bill has been prepared by the present Commission which is enclosed to</w:t>
        <w:br/>
        <w:t>this report. We shall elaborate our views and changes proposed at the</w:t>
        <w:br/>
        <w:t>appropriate juncture.</w:t>
        <w:br/>
        <w:br/>
        <w:t>5. The Bill proposed by 17" Law Commission and its features</w:t>
        <w:br/>
        <w:br/>
        <w:t>5.1 We shall start our discussion by taking an overview of the Law</w:t>
        <w:br/>
        <w:t>Commission's 196! Report and the main features of legislation suggested by</w:t>
        <w:br/>
        <w:t>the Law Commission under the title - “Medical Treatment to Terminally il</w:t>
        <w:br/>
        <w:t>Patients (Protection of Patients and Medical Practitioners) Bill 2006" (vide</w:t>
        <w:br/>
        <w:t>Annexure - I). At the risk of repetition, we may mention that the main</w:t>
        <w:br/>
        <w:t>difference between the recommendations of the Law Commission (in 196"</w:t>
        <w:br/>
        <w:t>Report) and the law laid down by the Supreme Court (pro tempore) lies in the</w:t>
        <w:br/>
        <w:t>fact that the Law Commission suggested enactment of an enabling provision</w:t>
        <w:br/>
        <w:t>for seeking declaratory relief before the High Court whereas the Supreme</w:t>
        <w:br/>
        <w:t>Court made it mandatory to get clearance from the High Court to give effect to</w:t>
        <w:br/>
        <w:t>the decision to withdraw life support to an incompetent patient. The opinion</w:t>
        <w:br/>
        <w:t>of the Committee of experts should be obtained by the High Court, as per the</w:t>
        <w:br/>
        <w:t>Supreme Court's judgment whereas according to the Law Commission's</w:t>
        <w:br/>
        <w:t>recommendations, the attending medical practitioner will have to obtain the</w:t>
        <w:br/>
        <w:t>experts’ opinion from an approved panel of medical experts before taking a</w:t>
        <w:br/>
        <w:t>decision to withdraw/withhold medical treatment to such patient. In such an</w:t>
        <w:br/>
        <w:t>event, it would be open to the patient, relations, etc. to approach the High</w:t>
        <w:br/>
        <w:t>Court for an appropriate declaratory relief.</w:t>
        <w:br/>
        <w:br/>
        <w:t>5.2 The 196!” Report of the Law Commission stated the fundamental</w:t>
        <w:br/>
        <w:t>principle that a terminally ill but competent patient has a right to refuse</w:t>
        <w:br/>
        <w:t>treatment including discontinuance of life sustaining measures and the same</w:t>
        <w:br/>
        <w:br/>
        <w:br/>
        <w:t>Page 12:</w:t>
        <w:br/>
        <w:t>is binding on the doctor, “provided that the decision of the patient is an</w:t>
        <w:br/>
        <w:t>". ‘Patient! has been defined as a person suffering from</w:t>
        <w:br/>
        <w:t>terminal illness. “Terminal illness” has also been defined under Section 2</w:t>
        <w:br/>
        <w:t>(m). The definition of a ‘competent patient’ has to be understood by the</w:t>
        <w:br/>
        <w:t>definition of ‘incompetent patient’. ‘Incompetent patient’ means a patient</w:t>
        <w:br/>
        <w:t>who is a minor or a person of unsound mind or a patient who is unable to</w:t>
        <w:br/>
        <w:t>weigh, understand or retain the relevant information about his or her medical</w:t>
        <w:br/>
        <w:t>treatment or unable to make an ‘informed decision’ because of impairment of</w:t>
        <w:br/>
        <w:t>or a disturbance in the functioning of the mind or brain or a person who is</w:t>
        <w:br/>
        <w:t>unable to communicate the informed decision regarding medical treatment</w:t>
        <w:br/>
        <w:t>through speech, sign or language or any other mode (vide Section 2(d) of the</w:t>
        <w:br/>
        <w:t>Bill, 2006). “Medical Treatment” has been defined in Section 2(i) as treatment</w:t>
        <w:br/>
        <w:t>intended to sustain, restore or replace vital functions which, when applied to a</w:t>
        <w:br/>
        <w:t>patient suffering from terminal illness, would serve only to prolong the process</w:t>
        <w:br/>
        <w:t>of dying and includes life sustaining treatment by way of surgical operation or</w:t>
        <w:br/>
        <w:br/>
        <w:t>informed decision’</w:t>
        <w:br/>
        <w:br/>
        <w:t>the administration of medicine etc. and use of mechanical or artificial means</w:t>
        <w:br/>
        <w:t>such as ventilation, arti</w:t>
        <w:br/>
        <w:t>expressions “best interests" and “informed decision” have also been defined in</w:t>
        <w:br/>
        <w:t>the proposed Bill. “Best Interests", according to Section 2(b), includes the</w:t>
        <w:br/>
        <w:t>best interests of both on incompetent patient and competent patient who has</w:t>
        <w:br/>
        <w:t>not taken an informed decision and it ought not to be limited to medical</w:t>
        <w:br/>
        <w:t>interests of the patient but includes ethical, social, emotional and other</w:t>
        <w:br/>
        <w:t>welfare considerations. The term ‘informed decision’ means, as per Section 2</w:t>
        <w:br/>
        <w:t>(e) “the decision as to continuance or withholding or withdrawing medical</w:t>
        <w:br/>
        <w:t>treatment taken by a patient who is competent and who is, or has been</w:t>
        <w:br/>
        <w:t>informed about - (i) the nature of his or her illness, (ii) any alternative form of</w:t>
        <w:br/>
        <w:t>treatment that may be available, (ii) the consequences of those forms of</w:t>
        <w:br/>
        <w:t>treatment, and (iv) the consequences of remaining untreated”</w:t>
        <w:br/>
        <w:br/>
        <w:t>ial nutrition and cardio resuscitation. The</w:t>
        <w:br/>
        <w:br/>
        <w:t>5.3. At this juncture, we may mention that this terminology - ‘informed</w:t>
        <w:br/>
        <w:t>decision’ has been borrowed from the decided cases in England (UK) and</w:t>
        <w:br/>
        <w:br/>
        <w:t>8</w:t>
        <w:br/>
        <w:br/>
        <w:br/>
        <w:t>Page 13:</w:t>
        <w:br/>
        <w:t>other countries. It broadly means that the lack of capacity to decide (inspite of</w:t>
        <w:br/>
        <w:t>consciousness of the patient) has precluded him from taking ‘informed</w:t>
        <w:br/>
        <w:t>decision’. though the patient might be conscious. The said definition of</w:t>
        <w:br/>
        <w:t>informed decision’ can be best understood by reference to one or two</w:t>
        <w:br/>
        <w:t>illustrative cases cited by the Commission in the 196” Report. In Re: MB</w:t>
        <w:br/>
        <w:t>(Medical Treatment)’ - a Court of appeal decision rendered by Butler Sloss</w:t>
        <w:br/>
        <w:t>LuJ., had this to say after considering the facts of that case:</w:t>
        <w:br/>
        <w:br/>
        <w:t>On the facts, the evidence of the obstetrician and the consultant</w:t>
        <w:br/>
        <w:t>psychiatrist established that the patient could not bring herself to undergo</w:t>
        <w:br/>
        <w:t>the caesarian section she desired because a panic-fear of needles</w:t>
        <w:br/>
        <w:t>dominated everything and, at the critical point she was not capable of</w:t>
        <w:br/>
        <w:t>‘making a decision at all, On that basis, it was clear that she was at the</w:t>
        <w:br/>
        <w:br/>
        <w:t>time suffering from an impairment of her mental functioning which</w:t>
        <w:br/>
        <w:t>disabled her and was temporarily incompetent. (emphasis supplied)</w:t>
        <w:br/>
        <w:br/>
        <w:t>Furthermore, since the mother (pregnant lady) and father wanted the child</w:t>
        <w:br/>
        <w:t>to be born alive and the mother (the pregnant lady) was in favour of the</w:t>
        <w:br/>
        <w:t>operation, subject only to her needle phobia, and was likely to suffer long</w:t>
        <w:br/>
        <w:t>term damage if the child was born handicapped or dead, it must follow</w:t>
        <w:br/>
        <w:t>that medical intervention was in the patient's best interests, with the use</w:t>
        <w:br/>
        <w:t>of force if necessary for it to be carried out. In these circumstances, the</w:t>
        <w:br/>
        <w:t>judge was right in granting the declaration.</w:t>
        <w:br/>
        <w:br/>
        <w:t>5.4 On the question of capacity to decide, the Court of Appeal quoted Lord</w:t>
        <w:br/>
        <w:t>Donaldson in the case of Re: T (An Adult) (Refusal of Medical Treatment) ~ a</w:t>
        <w:br/>
        <w:t>1992 decision on the same point:- “The right to decide one's own fate</w:t>
        <w:br/>
        <w:t>presupposes a capacity to do so. Every adult is presumed to have that</w:t>
        <w:br/>
        <w:t>capacity, but it is a presumption which can be rebutted. This is not a question</w:t>
        <w:br/>
        <w:t>of the degree of intelligence or education of the adult concerned. However, a</w:t>
        <w:br/>
        <w:t>‘small minority of the population lack the necessary mental capacity due to</w:t>
        <w:br/>
        <w:t>mental illness or retarded development (see, for example Re F (Mental Patient)</w:t>
        <w:br/>
        <w:t>{Sterilization)®. This is a permanent or at least a long term state. Others who</w:t>
        <w:br/>
        <w:t>would normally have that capacity may be deprived of it or have it</w:t>
        <w:br/>
        <w:t>reduced by reason of temporary factors, such as unconsciousness or</w:t>
        <w:br/>
        <w:br/>
        <w:t>© 1997 (2) FLA 426</w:t>
        <w:br/>
        <w:t>© 1990 (2) AC 1</w:t>
        <w:br/>
        <w:br/>
        <w:br/>
        <w:t>Page 14:</w:t>
        <w:br/>
        <w:t>confusion or other effects of shock, severe fatigue, pain or drugs used in</w:t>
        <w:br/>
        <w:t>their treatment.”</w:t>
        <w:br/>
        <w:br/>
        <w:t>5.5 In another case which is also a case of caesarian operation - Rockdale</w:t>
        <w:br/>
        <w:t>Healthcare Trust cited by Butler Sloss L.J., it was found that the patient was</w:t>
        <w:br/>
        <w:t>not capable of weighing up information that she was given as she was “in the</w:t>
        <w:br/>
        <w:t>throes of labour with all that is involved in terms of pain and emotional</w:t>
        <w:br/>
        <w:t>stress"</w:t>
        <w:br/>
        <w:br/>
        <w:t>5.6 Butler Sloss LJ. laid down inter alia the following propositions on the</w:t>
        <w:br/>
        <w:t>capacity of a woman to decide in the context of caesarian cases:</w:t>
        <w:br/>
        <w:br/>
        <w:t>person lacks capacity if some impairment or disturbance of mental</w:t>
        <w:br/>
        <w:t>functioning renders the person unable to make a decision whether to</w:t>
        <w:br/>
        <w:t>consent to or refuse treatment. That inability to make a decision will occur</w:t>
        <w:br/>
        <w:t>when (a) the patient is unable to comprehend and retain the information</w:t>
        <w:br/>
        <w:t>which is material to the decision, especially as to the likely consequences</w:t>
        <w:br/>
        <w:t>of having or not having the treatment in question; (b) the patient is unable</w:t>
        <w:br/>
        <w:t>1 use the information and weigh it in the balance as part of the process of</w:t>
        <w:br/>
        <w:t>arriving at the decision. If, as Thorpe J observed in Re C (above), a</w:t>
        <w:br/>
        <w:t>compulsive disorder or phobia from which the patient suffers stifles belief</w:t>
        <w:br/>
        <w:t>in the information presented to her, then the decision may not be @ true</w:t>
        <w:br/>
        <w:t>one.”</w:t>
        <w:br/>
        <w:br/>
        <w:t>5.7 The Consultation Paper of the Law Commission of U.K. has adopted a</w:t>
        <w:br/>
        <w:t>similar approach in dealing with the subject of “Mental Capacity" and this has</w:t>
        <w:br/>
        <w:t>been referred to by Butler Sloss LJ. The definition of ‘informed decision’</w:t>
        <w:br/>
        <w:t>given in the 196% Report of Law Commission of India is almost on the same</w:t>
        <w:br/>
        <w:t>lines as what Butler Sloss LJ. said and the Law Commission of U.K. suggested</w:t>
        <w:br/>
        <w:t>in 1995.</w:t>
        <w:br/>
        <w:br/>
        <w:t>5.8 The Law Commission of India clarified that where a competent patient</w:t>
        <w:br/>
        <w:t>takes an ‘informed decision’ to allow nature to have its course, the patient is,</w:t>
        <w:br/>
        <w:t>under common law, not guilty of attempt to commit suicide (u/s 309 IPC) nor</w:t>
        <w:br/>
        <w:t>is the doctor who omits to give treatment, guilty of abetting suicide (u/s 306</w:t>
        <w:br/>
        <w:t>1PC) oF of culpable homicide (u/s 299 read with Section 304 of IPC)</w:t>
        <w:br/>
        <w:br/>
        <w:t>5.9 As far as (i) incompetent patients as defined above and (ii) competent</w:t>
        <w:br/>
        <w:t>patients who have not taken ‘informed decision’, a doctor can take a decision</w:t>
        <w:br/>
        <w:br/>
        <w:t>10</w:t>
        <w:br/>
        <w:br/>
        <w:br/>
        <w:t>Page 15:</w:t>
        <w:br/>
        <w:t>to withhold or withdraw ‘medical treatment’ if that is in the ‘best interests’ of</w:t>
        <w:br/>
        <w:t>the patient and is based on the opinion of a body of three medical experts. The</w:t>
        <w:br/>
        <w:t>‘best interest’ test, stated by the Law Commission, is based on the test laid</w:t>
        <w:br/>
        <w:t>down in Bolam's case” - a test reiterated in Jacob Mathews case® by the</w:t>
        <w:br/>
        <w:t>Supreme Court. The procedure for the constitution of the body of experts has</w:t>
        <w:br/>
        <w:t>been set out in detail. The Director General of Health Services in relation to</w:t>
        <w:br/>
        <w:t>Union territories and the Directors of Medical Services in the States should</w:t>
        <w:br/>
        <w:t>prepare that panel and notify the same. The requirement of maintaining a</w:t>
        <w:br/>
        <w:t>register by the doctor attending on the patient has been laid down in Section &amp;</w:t>
        <w:br/>
        <w:t>of the proposed Bill. The register shall contain all the relevant details</w:t>
        <w:br/>
        <w:t>regarding the patient and the treatment being given to the patient, and should</w:t>
        <w:br/>
        <w:t>also contain the opinion of the doctor as to whether the patient is competent or</w:t>
        <w:br/>
        <w:t>incompetent, the views of the experts and what is in the best interests of the</w:t>
        <w:br/>
        <w:t>incompetent patient. The medical practitioner shall then inform the patient (if</w:t>
        <w:br/>
        <w:t>he is conscious) and the parents or other close relatives or next friend who can</w:t>
        <w:br/>
        <w:t>approach the High Court by filing a Original Petition which shall be heard by a</w:t>
        <w:br/>
        <w:t>Division Bench of the High Court (vide Section 12 of the said Bill). Certain</w:t>
        <w:br/>
        <w:t>procedural aspects relating to the hearing and disposal of the OP have been</w:t>
        <w:br/>
        <w:t>laid down. If no order of the High Court has been received within the period of</w:t>
        <w:br/>
        <w:t>15 days, it is permissible for the medical practitioner to withhold or withdraw</w:t>
        <w:br/>
        <w:t>further treatment pursuant to the decision he has already taken in the best</w:t>
        <w:br/>
        <w:t>interests of the patient. However, he can continue to extend palliative care to</w:t>
        <w:br/>
        <w:t>the patient. The Medical Council of India has been enjoined to issue the</w:t>
        <w:br/>
        <w:t>guidelines from time to time for the guidance of medical practitioners in the</w:t>
        <w:br/>
        <w:t>matter of withholding or withdrawing the medical treatment to competent or</w:t>
        <w:br/>
        <w:t>incompetent patients suffering from terminal illness (vide Section 14). The</w:t>
        <w:br/>
        <w:t>Law Commission, for the reasons stated in Chapter Vil, under the heading</w:t>
        <w:br/>
        <w:t>‘Whether advance directives (living will) should be allowed legal sanctity in our</w:t>
        <w:br/>
        <w:t>country”, was not in favour of recognizing the advance medical directive even if</w:t>
        <w:br/>
        <w:t>7 (1957) 1 WLR S82</w:t>
        <w:br/>
        <w:br/>
        <w:t>= (2006) 5 SCC 472</w:t>
        <w:br/>
        <w:br/>
        <w:t>"</w:t>
        <w:br/>
        <w:br/>
        <w:br/>
        <w:t>Page 16:</w:t>
        <w:br/>
        <w:t>it is in writing. The Commission observed that as a matter of public policy,</w:t>
        <w:br/>
        <w:t>such directive should be made legally ineffective overriding the common law</w:t>
        <w:br/>
        <w:t>right. Accordingly, Section 4 was introduced in the Bill.</w:t>
        <w:br/>
        <w:br/>
        <w:t>6 Supreme Courts’ decision in Aruna’s case (2011)</w:t>
        <w:br/>
        <w:br/>
        <w:t>6.1 The case of Aruna Ramachandra Shanbaug (201 1) 4 SCC 454) is the first</w:t>
        <w:br/>
        <w:t>case in India which deliberated at length on ‘euthanasia’. The Supreme Court,</w:t>
        <w:br/>
        <w:t>while making it clear that passive euthanasia is permissible in our country as</w:t>
        <w:br/>
        <w:t>in other countries, proceeded to lay down the safeguards and guidelines to be</w:t>
        <w:br/>
        <w:t>observed in the case of a terminally ill patient who is not in a position to</w:t>
        <w:br/>
        <w:t>signify consent on account of physical or mental predicaments such as</w:t>
        <w:br/>
        <w:t>irreversible coma and unsound mind. It was held that a close relation or a</w:t>
        <w:br/>
        <w:t>‘surrogate’ cannot take a decision to discontinue or withdraw artificial lite</w:t>
        <w:br/>
        <w:t>sustaining measures and that the High Court's approval has to be sought to</w:t>
        <w:br/>
        <w:t>adopt such a course. The High Court in its turn will have to obtain the</w:t>
        <w:br/>
        <w:t>opinion of three medical experts. In that case, Aruna Shanbaug was in</w:t>
        <w:br/>
        <w:t>Persistent Vegetative State (PVS for short) for more than three decades and the</w:t>
        <w:br/>
        <w:t>Court found that there was a little possibility of coming out of PVS. However,</w:t>
        <w:br/>
        <w:t>the Court pointed out that she was not dead. She was abandoned by her</w:t>
        <w:br/>
        <w:t>family and was being looked after by staff of KEM Hospital in which she</w:t>
        <w:br/>
        <w:t>worked earlier as staff nurse. The Court started the discussion by pointing</w:t>
        <w:br/>
        <w:t>cout the distinction between active and passive euthanasia and observed that</w:t>
        <w:br/>
        <w:t>“the general legal position all over the world seems to be that while active</w:t>
        <w:br/>
        <w:t>euthanasia is illegal unless there is legislation permitting it, passive euthanasia</w:t>
        <w:br/>
        <w:t>is legal even without legislation provided certain conditions and safeguards are</w:t>
        <w:br/>
        <w:t>maintained”. The distinctive feature of PVS, it was pointed out, is that brain</w:t>
        <w:br/>
        <w:t>stem remains active and functioning while the cortex. has lost its function and</w:t>
        <w:br/>
        <w:t>‘activity. The Supreme Court addressed the question when a person can be</w:t>
        <w:br/>
        <w:t>said to be dead.{t was answered by saying that “one is dead when one’s brain</w:t>
        <w:br/>
        <w:t>is dead”. Brain death is different from PVS. Reference was made to American</w:t>
        <w:br/>
        <w:t>Uniform Definition of Death, 1980. Then it was concluded: “Hence, a present-</w:t>
        <w:br/>
        <w:br/>
        <w:t>12</w:t>
        <w:br/>
        <w:br/>
        <w:br/>
        <w:t>Page 17:</w:t>
        <w:br/>
        <w:t>day understanding of death as the irreversible end of life must imply total brain</w:t>
        <w:br/>
        <w:t>failure such that neither breathing nor circulation is possible any more”.</w:t>
        <w:br/>
        <w:br/>
        <w:t>6.2 After referring extensively to the opinions expressed in Airedale case, the</w:t>
        <w:br/>
        <w:t>Supreme Court stated that the law in U.K. is fairly well-settled that in the case</w:t>
        <w:br/>
        <w:t>of incompetent patient, if the doctors act on the basis of informed medical</w:t>
        <w:br/>
        <w:t>opinion and withdraw the artificial life support system, the said act cannot be</w:t>
        <w:br/>
        <w:t>regarded as a crime. The question was then posed as to who is to decide what</w:t>
        <w:br/>
        <w:t>the patient's best interest is where he or she is in a Persistent Vegetative State</w:t>
        <w:br/>
        <w:t>(PVS). It was then answered by holding that although the wishes of the</w:t>
        <w:br/>
        <w:t>parents, spouse or other close relatives and the opinion of the attending</w:t>
        <w:br/>
        <w:t>doctors should carry due weight, it is not decisive and it is ultimately for the</w:t>
        <w:br/>
        <w:t>Court to decide as parens patriae as to what is in the best interest of the</w:t>
        <w:br/>
        <w:t>patient. The High Court has been entrusted with this responsibility, following</w:t>
        <w:br/>
        <w:t>what Lord Keith said in Airdale case. The Supreme Court referred to the dicta</w:t>
        <w:br/>
        <w:t>in the Court of appeal decision in J. (A minor} (Wardship: medical treatment),</w:t>
        <w:br/>
        <w:t>that the Court as a representative of sovereign as parens patriae will adopt the</w:t>
        <w:br/>
        <w:t>same standard which a reasonable and responsible parent would do. The</w:t>
        <w:br/>
        <w:t>same is the standard for a ‘surrogate’ as well. But, there is no decision-</w:t>
        <w:br/>
        <w:t>making role to a ‘surrogate’ or anyone else except the High Court, as per the</w:t>
        <w:br/>
        <w:t>decision in Aruna’s case.</w:t>
        <w:br/>
        <w:br/>
        <w:t>6.3 Referring to the U.S. decisions and in particular the observations of</w:t>
        <w:br/>
        <w:t>Cardozo J., the Supreme Court pointed out that the informed consent</w:t>
        <w:br/>
        <w:t>doctrine has become firmly entrenched in American Tort Law (vide para 93 of</w:t>
        <w:br/>
        <w:t>SCC). The logical corollary of the doctrine of informed consent is that the</w:t>
        <w:br/>
        <w:t>patient generally possesses the right not to consent i.e., to refuse treatment’.</w:t>
        <w:br/>
        <w:t>The court relied on the observation of Rehnquist C.J. that “the notion of bodily</w:t>
        <w:br/>
        <w:t>integrity has been embodied in the requirement that informed consent is</w:t>
        <w:br/>
        <w:t>generally required for medical treatment’. The Supreme Court referred</w:t>
        <w:br/>
        <w:br/>
        <w:t>9 (1980) 3 Al</w:t>
        <w:br/>
        <w:br/>
        <w:t>13</w:t>
        <w:br/>
        <w:br/>
        <w:br/>
        <w:t>Page 18:</w:t>
        <w:br/>
        <w:t>extensively to Cruzan’s case'® , wherein the U.S. Supreme Court affirmed the</w:t>
        <w:br/>
        <w:t>view of the State Supreme Court that the permission to withdraw artificial</w:t>
        <w:br/>
        <w:t>feeding and hydration equipment to Nancy Cruzan who was in a PVS state</w:t>
        <w:br/>
        <w:t>ought not to be allowed. It was observed that there was a powerful dissenting</w:t>
        <w:br/>
        <w:t>opinion by Brennan J. with whom two Judges concurred. The Supreme Court</w:t>
        <w:br/>
        <w:t>then highlighted the fact that in Cruzan case, there was a statute of the State</w:t>
        <w:br/>
        <w:t>of Missouri unlike in Airedale case (where there was none), which required</w:t>
        <w:br/>
        <w:t>clear and convincing evidence that while the patient was competent, had</w:t>
        <w:br/>
        <w:t>desired that if she becomes incompetent and enters into a PVS, her life</w:t>
        <w:br/>
        <w:t>support system should be withdrawn. There was no such evidence in that</w:t>
        <w:br/>
        <w:t>case. It was in that background, in Cruzan’s case, the Court's permission was</w:t>
        <w:br/>
        <w:t>refused.</w:t>
        <w:br/>
        <w:br/>
        <w:t>6.4 Coming to Indian law on the subject, it was pointed out that in Gian</w:t>
        <w:br/>
        <w:t>Kaur’s caset" , the Supreme Court approvingly referred to the view taken by</w:t>
        <w:br/>
        <w:t>House of Lords in Airedale case on the point that Euthanasia can be made</w:t>
        <w:br/>
        <w:t>lawful only by legislation. Then it was observed: “It may be noted that in Gian</w:t>
        <w:br/>
        <w:t>Kaur case although the Supreme Court has quoted with approval the view of</w:t>
        <w:br/>
        <w:t>House of Lords in Airedale case, it has not clarified who can decide whether life</w:t>
        <w:br/>
        <w:t>support should be discontinued in the case of an incompetent person eg. a</w:t>
        <w:br/>
        <w:t>person in coma or PVS. This vexed question has been arising often in India</w:t>
        <w:br/>
        <w:t>because there are a large number of cases where persons go into coma (due to</w:t>
        <w:br/>
        <w:t>an accident or some other reason) or for some other reason are unable to give</w:t>
        <w:br/>
        <w:t>consent, and then the question arises as to who should give consent for</w:t>
        <w:br/>
        <w:t>withdrawal of life support”. Then, it was observed: “in our opinion, if we leave it</w:t>
        <w:br/>
        <w:t>solely to the patient's relatives or to the doctors or next friend to decide whether</w:t>
        <w:br/>
        <w:t>to withdraw the life support of an incompetent person, there is always a risk in</w:t>
        <w:br/>
        <w:t>our country that this may be misused by some unscrupulous persons who wish</w:t>
        <w:br/>
        <w:t>10 inherit or otherwise grab property of the patient’</w:t>
        <w:br/>
        <w:br/>
        <w:t>‘© 497 US 261</w:t>
        <w:br/>
        <w:t>(1996) 2 SCc 648</w:t>
        <w:br/>
        <w:br/>
        <w:t>14</w:t>
        <w:br/>
        <w:br/>
        <w:br/>
        <w:t>Page 19:</w:t>
        <w:br/>
        <w:t>6.5 Proceeding to discuss the question whether life support system (which is</w:t>
        <w:br/>
        <w:t>done by feeding her) should be withdrawn and at whose instance, the Supreme</w:t>
        <w:br/>
        <w:t>Court laid down the law with prefacing observations at paragraph 124 as</w:t>
        <w:br/>
        <w:t>follows: “There is no statutory provision in our country as to the legal procedure</w:t>
        <w:br/>
        <w:t>for withdrawing life support to a person in PVS or who is otherwise incompetent</w:t>
        <w:br/>
        <w:t>to take a decision in this connection. We agree with Mr. Andhyarujina that</w:t>
        <w:br/>
        <w:t>passive Euthanasia should be permitted in our country in certain situations, and</w:t>
        <w:br/>
        <w:t>we disagree with the learned Attorney General that it should never be permitted.</w:t>
        <w:br/>
        <w:t>Hence, following the technique used in Vishaka'? case, we are laying down the</w:t>
        <w:br/>
        <w:t>Jaw in this connection which will continue to be the law until Parliament makes</w:t>
        <w:br/>
        <w:t>a law on the subject”</w:t>
        <w:br/>
        <w:br/>
        <w:t>() A decision has to be taken to discontinue life support either by the</w:t>
        <w:br/>
        <w:br/>
        <w:t>parent or the spouse or other close relative or in the absence of any of</w:t>
        <w:br/>
        <w:t>them, such a decision can be taken even by a person or a body of</w:t>
        <w:br/>
        <w:t>persons acting as a next friend. It can also be taken by the doctors</w:t>
        <w:br/>
        <w:t>attending the patient. However, the decision should be taken bona fide</w:t>
        <w:br/>
        <w:t>in the best interest of the patient.</w:t>
        <w:br/>
        <w:t>In the present case, we have already noted that Aruna Shanbaug's</w:t>
        <w:br/>
        <w:t>parents are dead and other close relatives are not interested in her</w:t>
        <w:br/>
        <w:t>ever since she had the unfortunate assault on her. As already noted</w:t>
        <w:br/>
        <w:t>above, it is the KEM Hospital staff, who have been amazingly caring</w:t>
        <w:br/>
        <w:t>for her day and night for so many long years, who really are her next</w:t>
        <w:br/>
        <w:t>friends, and not Ms. Pinki Virani who has only visited her on few</w:t>
        <w:br/>
        <w:t>‘occasions and written a book on her. Hence, it is for KEM Hospital</w:t>
        <w:br/>
        <w:t>staff to take that decision. KEM Hospital staff have clearly expressed</w:t>
        <w:br/>
        <w:t>their wish that Aruna Shanbaug should be allowed to live.</w:t>
        <w:br/>
        <w:br/>
        <w:t>However, assuming that the KEM Hospital staff at some future time</w:t>
        <w:br/>
        <w:t>changes its’ mind, in our opinion, in such a situation, KEM Hospital</w:t>
        <w:br/>
        <w:t>would have to apply to the Bombay High Court for approval of the</w:t>
        <w:br/>
        <w:t>decision to withdraw life support.</w:t>
        <w:br/>
        <w:br/>
        <w:t>(i) Hence, even if a decision is taken by the near relatives or doctors or</w:t>
        <w:br/>
        <w:t>next friend to withdraw life support, such a decision requires approval</w:t>
        <w:br/>
        <w:t>from the High Court concerned as laid down in Airedale case.</w:t>
        <w:br/>
        <w:br/>
        <w:t>* Cause title &amp; citation tobe given</w:t>
        <w:br/>
        <w:t>+ Underlining ours</w:t>
        <w:br/>
        <w:br/>
        <w:t>15</w:t>
        <w:br/>
        <w:br/>
        <w:br/>
        <w:t>Page 20:</w:t>
        <w:br/>
        <w:t>In our opinion, this is even more necessary in our country as we cannot</w:t>
        <w:br/>
        <w:t>tule out the possibility of mischief being done by relatives or others for</w:t>
        <w:br/>
        <w:t>inheriting the property of the patient”.</w:t>
        <w:br/>
        <w:br/>
        <w:t>In our opinion, if we leave solely to the patient's relatives or to the</w:t>
        <w:br/>
        <w:t>doctors or next friend to decide whether to withdraw the life support of</w:t>
        <w:br/>
        <w:t>an incompetent person, there is always a risk in our country that this</w:t>
        <w:br/>
        <w:t>may be misused by some unscrupulous person who wish fo inherit or</w:t>
        <w:br/>
        <w:t>otherwise grab the property of the patient.</w:t>
        <w:br/>
        <w:br/>
        <w:t>“We cannot rule out the possibility that unscrupulous persons with the</w:t>
        <w:br/>
        <w:t>help of some unscrupulous doctors may fabricate material to show that</w:t>
        <w:br/>
        <w:t>itis a terminal case with no chance of recovery. In our opinion, while</w:t>
        <w:br/>
        <w:t>giving great weight to the wishes of the parents, spouse, or other close</w:t>
        <w:br/>
        <w:t>relatives or next friend of the incompetent patient and also giving due</w:t>
        <w:br/>
        <w:t>weight to the opinion of the attending doctors, we cannot leave it</w:t>
        <w:br/>
        <w:t>entirely to their discretion whether to discontinue the lift support or not.</w:t>
        <w:br/>
        <w:t>We agree with the decision of Lord Keith in Airedale case that the</w:t>
        <w:br/>
        <w:t>approval of the High Court should be taken in this connection. This is</w:t>
        <w:br/>
        <w:t>in the interest of the protection of the patient, protection of the doctors,</w:t>
        <w:br/>
        <w:t>relatives and next friend, and for reassurance of the patient's family as</w:t>
        <w:br/>
        <w:t>well as the public. This is also in consonance with the doctrine of</w:t>
        <w:br/>
        <w:t>parens patriae which is well-known principle of law”. (see p. 520 of</w:t>
        <w:br/>
        <w:t>SCC}</w:t>
        <w:br/>
        <w:br/>
        <w:t>6.6 Then Supreme Court explained the doctrine of ‘Parens Patriae’.</w:t>
        <w:br/>
        <w:t>‘The Supreme Court then observed that Article 226 of the Constitution</w:t>
        <w:br/>
        <w:t>gives ample powers to the High Court to pass suitable orders on the</w:t>
        <w:br/>
        <w:t>application filed by the near relatives or next friend or the doctors/hospital</w:t>
        <w:br/>
        <w:t>staff seeking permission to withdraw the life support to an incompetent</w:t>
        <w:br/>
        <w:t>patient,</w:t>
        <w:br/>
        <w:t>6.7 The procedure to be adopted by the High Court has been laid down in</w:t>
        <w:br/>
        <w:t>paragraph 134 (p. 522)as follows: “When such an application is filed, the Chief</w:t>
        <w:br/>
        <w:t>Justice of the High Court should forthwith constitute a Bench of at least two</w:t>
        <w:br/>
        <w:t>Judges who should decide to grant approval or not. Before doing so the Bench</w:t>
        <w:br/>
        <w:t>should seek the opinion of a committee of three reputed doctors to be nominated</w:t>
        <w:br/>
        <w:t>by the Bench after consulting such medical authorities/medical practitioners as</w:t>
        <w:br/>
        <w:t>it may deem fit. Preferably one of the three doctors should be a neurologist, one</w:t>
        <w:br/>
        <w:t>should be a psychiatrist, and the third a physician. For this purpose a panel of</w:t>
        <w:br/>
        <w:br/>
        <w:t>16</w:t>
        <w:br/>
        <w:br/>
        <w:br/>
        <w:t>Page 21:</w:t>
        <w:br/>
        <w:t>doctors in every city may be prepared by the High Court in consultation with the</w:t>
        <w:br/>
        <w:t>State Government/Union Territory and their fees for this purpose may be fixed.</w:t>
        <w:br/>
        <w:t>The committee of three doctors nominated by the Bench should carefully</w:t>
        <w:br/>
        <w:t>examine the patient and also consult the record of the patient as well as taking</w:t>
        <w:br/>
        <w:t>the views of the hospital staff and submit its report to the High Court Bench.</w:t>
        <w:br/>
        <w:t>Simultaneously with appointing the committee of doctors, the High Court Bench</w:t>
        <w:br/>
        <w:t>shall also issue notice to the State and close relatives e.g. parents, spouse,</w:t>
        <w:br/>
        <w:t>brothers ‘sisters ete. of the patient, and in their absence his/her next friend, and</w:t>
        <w:br/>
        <w:t>supply @ copy of the report of the doctor's committee to them as soon as it is</w:t>
        <w:br/>
        <w:t>available. After hearing them, the High Court bench should give its verdict.</w:t>
        <w:br/>
        <w:br/>
        <w:t>The above procedure should be followed all over India until Parliament</w:t>
        <w:br/>
        <w:t>‘makes legislation on this subject.”</w:t>
        <w:br/>
        <w:br/>
        <w:t>7. Medical ethics and duty of the doctor</w:t>
        <w:br/>
        <w:br/>
        <w:t>7.1 What is the duty of the doctor? Is he bound to take patient's consent for</w:t>
        <w:br/>
        <w:t>starting or continuing the treatment including surgery or artificial ventilation</w:t>
        <w:br/>
        <w:t>etc? How is he expected to act where a patient is not in a position to express</w:t>
        <w:br/>
        <w:t>his will or take an informed decision? ‘These are the primary questions which</w:t>
        <w:br/>
        <w:t>come up for discussion and these issues were addressed in Airedale and</w:t>
        <w:br/>
        <w:t>Aruna.</w:t>
        <w:br/>
        <w:br/>
        <w:t>7.2 In this context, two cardinal principles of medical ethics are stated to be</w:t>
        <w:br/>
        <w:t>patient autonomy and beneficence (vide P. 482 of SCC in Aruna’s case}</w:t>
        <w:br/>
        <w:br/>
        <w:t>1. “Autonomy means the right to self-determination, where the informed</w:t>
        <w:br/>
        <w:t>patient has a right to choose the manner of his treatment. To be</w:t>
        <w:br/>
        <w:t>autonomous, the patient should be competent to make decision and</w:t>
        <w:br/>
        <w:t>Choices. In the event that he is incompetent to make choices, his wishes</w:t>
        <w:br/>
        <w:t>expressed in advance in the form of a living will, OR the wishes of</w:t>
        <w:br/>
        <w:t>surrogates acting on his behalf (substituted judgment) are to be</w:t>
        <w:br/>
        <w:t>respected.</w:t>
        <w:br/>
        <w:br/>
        <w:t>The surrogate is expected to represent what the patient may have decided</w:t>
        <w:br/>
        <w:t>had he/she been competent, or to act in the patient's best interest.</w:t>
        <w:br/>
        <w:br/>
        <w:t>17</w:t>
        <w:br/>
        <w:br/>
        <w:br/>
        <w:t>Page 22:</w:t>
        <w:br/>
        <w:t>2. Beneticence is acting in what (or judged to be) in the patient’s best</w:t>
        <w:br/>
        <w:t>interest. Acting in the patient's best interest means following a course of</w:t>
        <w:br/>
        <w:t>action that is best for the patient, and is not in influenced by personal</w:t>
        <w:br/>
        <w:t>convictions, motives or other considerations...”</w:t>
        <w:br/>
        <w:br/>
        <w:t>7.3 Both the Supreme Court as well as the Law Commission relied on the</w:t>
        <w:br/>
        <w:br/>
        <w:t>opinion of House of Lords on these aspects. The contours of controversy has</w:t>
        <w:br/>
        <w:br/>
        <w:t>been put in the following words by Lord Gott in Airedale case ~ “Even so, where</w:t>
        <w:br/>
        <w:br/>
        <w:t>(for example) a patient is brought into hospital in such a condition that, without</w:t>
        <w:br/>
        <w:br/>
        <w:t>the benefit of a life support system, he will not continue to live, the decision has</w:t>
        <w:br/>
        <w:br/>
        <w:t>to be made whether or not to give him that benefit, if available. That decision can</w:t>
        <w:br/>
        <w:t>only be made in the best interests of the patient. No doubt, his best interests will</w:t>
        <w:br/>
        <w:t>ordinarily require that he should be placed on a life support system as soon as</w:t>
        <w:br/>
        <w:br/>
        <w:t>necessary, if only to make an accurate assessment of his condition and a</w:t>
        <w:br/>
        <w:br/>
        <w:t>prognosis for the future. But if he neither recovers sufficiently to be taken off it</w:t>
        <w:br/>
        <w:br/>
        <w:t>nor dies, the question will ultimately arise whether he should be kept on it</w:t>
        <w:br/>
        <w:t>indefinitely. As I see it, that question (assuming the continued availability of the</w:t>
        <w:br/>
        <w:t>system) can only be answered by reference to the best interests of the</w:t>
        <w:br/>
        <w:t>patient himself, having regard to established medical practice. ...... The</w:t>
        <w:br/>
        <w:t>question which lies at the heart of the present case is, as | see it, whether on</w:t>
        <w:br/>
        <w:t>that principle the doctors responsible for the treatment and care of Anthony</w:t>
        <w:br/>
        <w:br/>
        <w:t>Bland can justifiably discontinue the process of artificial feeding upon which the</w:t>
        <w:br/>
        <w:br/>
        <w:t>prolongation of his life depends”. That question was dealt with in the following</w:t>
        <w:br/>
        <w:br/>
        <w:t>words: “itis crucial for the understanding of this question that the question itself</w:t>
        <w:br/>
        <w:t>should be correctly formulated. The question is not whether the doctor should</w:t>
        <w:br/>
        <w:t>take a course which will kill his patient, or even take a course which has the</w:t>
        <w:br/>
        <w:t>effect of accelerating his death. The question is whether the doctor should or</w:t>
        <w:br/>
        <w:t>should not continue to provide his patient with medical treatment or care which,</w:t>
        <w:br/>
        <w:t>if continued, will prolong his patient's life. The question is sometimes put in</w:t>
        <w:br/>
        <w:t>striking or emotional terms, which can be misleading”. To stay clear of such</w:t>
        <w:br/>
        <w:t>misconception, the right question to be asked and answered was stated as =~</w:t>
        <w:br/>
        <w:t>The question is not whether it is in the best interests of the patient that he</w:t>
        <w:br/>
        <w:br/>
        <w:t>18</w:t>
        <w:br/>
        <w:br/>
        <w:br/>
        <w:t>Page 23:</w:t>
        <w:br/>
        <w:t>should die. The question is whether itis in the best interests of the patient that</w:t>
        <w:br/>
        <w:t>his life should be prolonged by the continuance of this form of medical treatment</w:t>
        <w:br/>
        <w:t>or care.” Then, it was observed:- “The correct formulation of the question is of</w:t>
        <w:br/>
        <w:t>particular importance in a case such as the present, where the patient is totally</w:t>
        <w:br/>
        <w:t>unconscious and where there is no hope whatsoever of any amelioration of his</w:t>
        <w:br/>
        <w:t>condition. In circumstances such as these, it may be difficult to say that itis in</w:t>
        <w:br/>
        <w:t>his best interests that treatment should be ended. But if the question is asked,</w:t>
        <w:br/>
        <w:t>as in my opinion it should be, whether it is in his best interests that treatment</w:t>
        <w:br/>
        <w:t>Which has the effect of artificially prolonging his life should be continued, that</w:t>
        <w:br/>
        <w:t>question can sensibly be answered to the effect that itis not in his best interests</w:t>
        <w:br/>
        <w:t>t0 do so."</w:t>
        <w:br/>
        <w:br/>
        <w:t>The following words of Lord Goff touching on the duty and obligation of a</w:t>
        <w:br/>
        <w:t>doctor towards a terminally ill incompetent patient are quite apposite:</w:t>
        <w:br/>
        <w:br/>
        <w:t>“The doctor who is caring for such a patient cannot, in my opinion, be</w:t>
        <w:br/>
        <w:t>under an absolute obligation to prolong his life by any means available to</w:t>
        <w:br/>
        <w:t>him, regardless of the quality of the patients life. Common humanity</w:t>
        <w:br/>
        <w:t>requires otherwise, as do medical ethics and good medical practice</w:t>
        <w:br/>
        <w:t>accepted in this country and overseas. As | see it, the doctor's decision</w:t>
        <w:br/>
        <w:t>Whether or not to take any such step must (subject to his patient's ability</w:t>
        <w:br/>
        <w:t>to give or withhold his consent) be made in the best interests of the</w:t>
        <w:br/>
        <w:t>patient. It is this principle too which, in my opinion, underlies the</w:t>
        <w:br/>
        <w:t>established rule that a doctor may, when caring for a patient who is, for</w:t>
        <w:br/>
        <w:t>example, dying of cancer, lawfully administer painkilling drugs despite</w:t>
        <w:br/>
        <w:t>the fact that he knows that an incidental effect of that application will be</w:t>
        <w:br/>
        <w:t>10 abbreviate the patients life.”</w:t>
        <w:br/>
        <w:br/>
        <w:t>7.4 Lord Goff then made a pertinent observation that discontinuance of</w:t>
        <w:br/>
        <w:t>artificial feeding in such case (PVS and the like) is not equivalent to cutting a</w:t>
        <w:br/>
        <w:t>mountaineer’s rope or severing the air pipe of a deep sea diver. In the same</w:t>
        <w:br/>
        <w:t>case, Lord Brown Wilkinson having said that the doctor cannot owe to the</w:t>
        <w:br/>
        <w:t>patient any duty to maintain his life where that life can only be sustained by</w:t>
        <w:br/>
        <w:t>intrusive medical care to which the patient will not consent, further clarified</w:t>
        <w:br/>
        <w:t>the legal position thus : “If there comes a stage where the responsible doctor</w:t>
        <w:br/>
        <w:t>comes to the reasonable conclusion (which accords with the views of a</w:t>
        <w:br/>
        <w:br/>
        <w:t>19</w:t>
        <w:br/>
        <w:br/>
        <w:br/>
        <w:t>Page 24:</w:t>
        <w:br/>
        <w:t>responsible body of medical opinion), that further continuance of an intrusive life</w:t>
        <w:br/>
        <w:t>support system is not in the “best interests” of the patient, he can no longer</w:t>
        <w:br/>
        <w:t>lawfully continue that life support system; to do so would constitute the crime of</w:t>
        <w:br/>
        <w:t>battery and the tort of trespass to the person. Therefore, he cannot be in breach</w:t>
        <w:br/>
        <w:t>of any duty to maintain the patient's life. Therefore, he is not guilty of murder</w:t>
        <w:br/>
        <w:t>by omission”.</w:t>
        <w:br/>
        <w:br/>
        <w:t>7.5 These passages have been approvingly quoted by learned Judges of the</w:t>
        <w:br/>
        <w:t>Supreme Court in Aruna’s case.</w:t>
        <w:br/>
        <w:br/>
        <w:t>7.6 The observations of Lord Mustill in Airedale’s case which were quoted by</w:t>
        <w:br/>
        <w:t>Supreme Court are also relevant - “Threaded through the technical arguments</w:t>
        <w:br/>
        <w:t>addressed to the House were the strands of a much wider position, that it is in</w:t>
        <w:br/>
        <w:t>the best interests of the community at large that Anthony Bland's life should</w:t>
        <w:br/>
        <w:t>now end. The doctors have done all they can. Nothing will be gained by going on</w:t>
        <w:br/>
        <w:t>and much will be lost. The distress of the family will get steadily worse. The</w:t>
        <w:br/>
        <w:t>strain on the devotion of a medical staff charged with the care of a patient</w:t>
        <w:br/>
        <w:t>whose condition will never improve, who may live for years and who does not</w:t>
        <w:br/>
        <w:t>even recognize that he is being cared for, will continue to mount. The large</w:t>
        <w:br/>
        <w:t>resources of skill, labour and money now being devoted to Anthony Bland might</w:t>
        <w:br/>
        <w:t>in the opinion of many be more fruitfully employed in improving the condition of</w:t>
        <w:br/>
        <w:t>other patients, who if treated may have useful, healthy and enjoyable lives for</w:t>
        <w:br/>
        <w:t>years to come”.</w:t>
        <w:br/>
        <w:br/>
        <w:t>7.7 The negative effects of compelling a doctor to continue the treatment to a</w:t>
        <w:br/>
        <w:t>PVS patient till the end have thus been forcibly portrayed.</w:t>
        <w:br/>
        <w:br/>
        <w:t>8 Analysis by 17% Law Commission</w:t>
        <w:br/>
        <w:br/>
        <w:t>8.1. The Law Commission summarized Airedale’s case as follows:-</w:t>
        <w:br/>
        <w:br/>
        <w:t>“The above judgment of the House of Lords in Airedale lays down a</w:t>
        <w:br/>
        <w:t>crucial principle of law when it says that withholding or withdrawal of life</w:t>
        <w:br/>
        <w:t>support to a dying patient merely amounts to allowing the patient to die a</w:t>
        <w:br/>
        <w:t>natural death and that where death in the normal course is certain,</w:t>
        <w:br/>
        <w:t>withholding or withdrawal of life support is not an offence.</w:t>
        <w:br/>
        <w:br/>
        <w:t>20</w:t>
        <w:br/>
        <w:br/>
        <w:br/>
        <w:t>Page 25:</w:t>
        <w:br/>
        <w:t>Wf a patient capable of giving informed consent refuses to give</w:t>
        <w:br/>
        <w:t>consent or has, in advance, refused such consent, the doctor cannot</w:t>
        <w:br/>
        <w:t>administer life support systems to continue his life even if the doctor</w:t>
        <w:br/>
        <w:t>thinks that it is in the patient's interest to administer such system. The</w:t>
        <w:br/>
        <w:t>patient's right of self-determination is absolute. But the duty of a doctor to</w:t>
        <w:br/>
        <w:t>save life of a patient is not absolute. He can desist from prolonging life by</w:t>
        <w:br/>
        <w:t>artificial means if it is in the best interests of the patient. Such an</w:t>
        <w:br/>
        <w:t>‘omission is not an offence. The doctor or the hospital may seek a</w:t>
        <w:br/>
        <w:t>declaration from the Court that such withholding, which is proposed, will</w:t>
        <w:br/>
        <w:t>be lawful.”</w:t>
        <w:br/>
        <w:br/>
        <w:t>8.2 The Law Commission brought out two important aspects concerning</w:t>
        <w:br/>
        <w:t>passive euthanasia. First, the observations in Gian Kaur vs. State of Punjab"</w:t>
        <w:br/>
        <w:t>which is a Constitution Bench decision. In that case the Supreme Court</w:t>
        <w:br/>
        <w:t>upheld the constitutional validity of both Section 306 and 309 of Indian Penal</w:t>
        <w:br/>
        <w:t>Code whereunder the abetment to suicide and attempt to suicide are made</w:t>
        <w:br/>
        <w:t>punishable. In the context of Section 306, the Supreme Court touched upon</w:t>
        <w:br/>
        <w:t>the subject of withdrawal of life support. Airedale's case was also cited in that</w:t>
        <w:br/>
        <w:t>judgment. The Supreme Court reiterated the proposition that euthanasia can</w:t>
        <w:br/>
        <w:t>only be legalized by enacting a suitable law. However, the distinction pointed</w:t>
        <w:br/>
        <w:t>out in Airedale between euthanasia which can be legalized by legislation and</w:t>
        <w:br/>
        <w:t>withdrawal of life support which is permissible in certain circumstances was</w:t>
        <w:br/>
        <w:t>recognized by the Supreme Court in Gian Kaur's case. Another significant</w:t>
        <w:br/>
        <w:t>observation made in the same case while dealing with Article 21 of the</w:t>
        <w:br/>
        <w:t>Constitution is the following:- “These are not cases of extinguishing life but only</w:t>
        <w:br/>
        <w:t>of accelerating conclusion of the process of natural death which has</w:t>
        <w:br/>
        <w:t>already commenced. The debate even in such cases to permit physician-</w:t>
        <w:br/>
        <w:t>assisted termination of life is inconclusive’. That is how the Law Commission</w:t>
        <w:br/>
        <w:t>drew support from the dictum of the Supreme Court in Gian Kaur's case.</w:t>
        <w:br/>
        <w:br/>
        <w:t>8.3 Another approach of the Law Commission is from the stand point of the</w:t>
        <w:br/>
        <w:t>‘General Exceptions" contained in Indian Penal Code. Some of these</w:t>
        <w:br/>
        <w:t>provisions were relied upon to demonstrate that the doctor acting on the basis,</w:t>
        <w:br/>
        <w:t>of a desire expressed by the patient suffering from terminal illness or acting in</w:t>
        <w:br/>
        <w:br/>
        <w:t>supra, note 11</w:t>
        <w:br/>
        <w:t>a</w:t>
        <w:br/>
        <w:br/>
        <w:br/>
        <w:t>Page 26:</w:t>
        <w:br/>
        <w:t>the best interest of a patient in coma or PVS state etc. shall not be deemed to</w:t>
        <w:br/>
        <w:t>have committed a crime. After discussing the various ‘exceptions’, the Law</w:t>
        <w:br/>
        <w:t>Commission concluded as follows: “in our view Section 76 - 79 are more</w:t>
        <w:br/>
        <w:t>appropriate than Section 88 and there is no offence under Section 299 read</w:t>
        <w:br/>
        <w:t>with Section 304 of IPC", Section 76 says that “nothing is an offence which is</w:t>
        <w:br/>
        <w:t>done by a person who is, or who by reason of a mistake of fact and not by</w:t>
        <w:br/>
        <w:t>reason of mistake of law in good faith believes himself to be, bound by law to</w:t>
        <w:br/>
        <w:t>do it", Section 79 enacts the exception as follows: “nothing is an offence</w:t>
        <w:br/>
        <w:t>which is done by any person who is justified by law or by reason of mistake of</w:t>
        <w:br/>
        <w:t>fact, and not by reason of mistake of law, in good faith believes himself to be</w:t>
        <w:br/>
        <w:t>justified by law in doing it</w:t>
        <w:br/>
        <w:br/>
        <w:t>8.4 Section 76, it was clarified, was attracted to a case of withholding or</w:t>
        <w:br/>
        <w:t>withdrawal of medical treatment at the instance of a competent patient who</w:t>
        <w:br/>
        <w:t>decides not to have the treatment. Section 79, it was stated, applies to the</w:t>
        <w:br/>
        <w:t>doctor's action in the case of both competent and incompetent patients. Then,</w:t>
        <w:br/>
        <w:t>it was observed</w:t>
        <w:br/>
        <w:br/>
        <w:t>in our view where a medical practitioner is under a duty at</w:t>
        <w:br/>
        <w:t>‘common law to obey refusal of a patient who is an adult and who is competent,</w:t>
        <w:br/>
        <w:t>to take medical treatment, he cannot be accused of gross negligence resulting in</w:t>
        <w:br/>
        <w:t>the death of a person within the above parameters.” Likewise, it was pointed</w:t>
        <w:br/>
        <w:t>out that in the case of an incompetent patient or a patient who is not in a</w:t>
        <w:br/>
        <w:t>position to take informed decision, if the doctor decides to withhold or</w:t>
        <w:br/>
        <w:t>withdraw the treatment in the best interests of patient, based upon the</w:t>
        <w:br/>
        <w:t>opinion of experts then such withholding or withdrawal cannot be said to be a</w:t>
        <w:br/>
        <w:t>grossly negligent act. Section 304-A of I.P.C. will not therefore be attracted</w:t>
        <w:br/>
        <w:br/>
        <w:t>8.5 The Law Commission relied on the decision of Supreme Court in Jacob</w:t>
        <w:br/>
        <w:t>Mathew’s case in which it was pointed out in the context of gross negligence</w:t>
        <w:br/>
        <w:t>under 304-A, that it must be established that no medical professional in</w:t>
        <w:br/>
        <w:br/>
        <w:t>ordinary senses and prudence could have done or failed to do the thing</w:t>
        <w:br/>
        <w:t>which was attributed to the accused doctor.</w:t>
        <w:br/>
        <w:br/>
        <w:t>22</w:t>
        <w:br/>
        <w:br/>
        <w:br/>
        <w:t>Page 27:</w:t>
        <w:br/>
        <w:t>8.6 At the same time, the Commission, by way of abundant caution,</w:t>
        <w:br/>
        <w:t>‘suggested the introduction of a Section (Section 11) in the proposed Bill to the</w:t>
        <w:br/>
        <w:t>effect that the act or omission by the doctor in such situations is lawful. On</w:t>
        <w:br/>
        <w:t>the point of criminal liability, the Law Commission also referred to the holding</w:t>
        <w:br/>
        <w:t>in Airedale (UK) and Cruzan (US) that the omission of the doctor in giving or</w:t>
        <w:br/>
        <w:t>continuing the medical treatment did not amount to an offence. In this</w:t>
        <w:br/>
        <w:t>context, we may mention here that there is a criticism of the ‘act’ and</w:t>
        <w:br/>
        <w:t>‘omission’ approach adopted in Airdale’s case in holding that no criminal</w:t>
        <w:br/>
        <w:t>offence is committed by the doctor by withdrawing the artificial life-prolonging</w:t>
        <w:br/>
        <w:t>treatment. The omission involved therein, it was pointed out, did not amount</w:t>
        <w:br/>
        <w:t>to an offence. Irrespective of this approach, the Law Commission, in its 196%</w:t>
        <w:br/>
        <w:t>Report, reached the conclusion that no substantive offence is made out and in</w:t>
        <w:br/>
        <w:t>any case the ‘general exceptions’ in IPC excluded the criminal liability of the</w:t>
        <w:br/>
        <w:t>doctors.</w:t>
        <w:br/>
        <w:br/>
        <w:t>8.7 Coming to civil liability in torts, the Law Commission after referring to</w:t>
        <w:br/>
        <w:t>Jacob Mathew and Bolam relied on the proposition stated in Halsbury’s of</w:t>
        <w:br/>
        <w:t>England (4% Edition, Volume 30, para 35) that if the doctor had acted in</w:t>
        <w:br/>
        <w:t>accordance with the practice accepted as proper by a responsible body of</w:t>
        <w:br/>
        <w:t>medical men skilled in that particular art, even though a body of adverse</w:t>
        <w:br/>
        <w:t>opinion also existed among medical men, he is not guilty of negligence.</w:t>
        <w:br/>
        <w:br/>
        <w:t>9. _Legalizing euthanasia — the perspectives and views</w:t>
        <w:br/>
        <w:br/>
        <w:t>9.1 The question of recognizing and legalizing euthanasia is being debated</w:t>
        <w:br/>
        <w:t>all over the world. The views pro and contra rest on philosophical, moral,</w:t>
        <w:br/>
        <w:t>ethical and legal perspectives. Different views have emerged, some of them</w:t>
        <w:br/>
        <w:t>being extreme. In a comprehensive Dissertation on “Legislative Passive</w:t>
        <w:br/>
        <w:t>Euthanasia” presented by Mr. Sayan Das'*, various view points have been</w:t>
        <w:br/>
        <w:t>discussed and vast literature on the subject including end - of - life care has</w:t>
        <w:br/>
        <w:br/>
        <w:t>*© an LLM student at Symbosis Law School, Pune, who has beon guided by Dr. Shashikala</w:t>
        <w:br/>
        <w:t>‘Gurupur, Director of Law School &amp; Member{P.T.) of Law Commission; sayandas@symlawac.in</w:t>
        <w:br/>
        <w:br/>
        <w:t>23</w:t>
        <w:br/>
        <w:br/>
        <w:br/>
        <w:t>Page 28:</w:t>
        <w:br/>
        <w:t>been referred to. We are of the view that rational and humanitarian outlook</w:t>
        <w:br/>
        <w:t>should have primacy in such a complex matter. Now, passive euthanasia in</w:t>
        <w:br/>
        <w:t>the sense in which it has been described at the beginning of this report both in</w:t>
        <w:br/>
        <w:t>the case of competent and incompetent patients is being allowed in most of the</w:t>
        <w:br/>
        <w:t>countries, subject to the doctor acting in the best interests of the patient who</w:t>
        <w:br/>
        <w:t>is not in a position to express the will. The broad principles of medical ethics</w:t>
        <w:br/>
        <w:t>which shall be observed by the doctor in taking the decision are the patient's</w:t>
        <w:br/>
        <w:t>autonomy (or the right to self determination) and beneficence, which means</w:t>
        <w:br/>
        <w:t>following a course of action that is best for the patient uninfluenced by</w:t>
        <w:br/>
        <w:t>personal convictions, motives or other considerations"®. In Airedale’s case,</w:t>
        <w:br/>
        <w:t>Lord Keith observed that the hospital / medical practitioner should apply to</w:t>
        <w:br/>
        <w:t>the Family Division of High Court for endorsing or reversing the decision taken</w:t>
        <w:br/>
        <w:t>by the medical practitioners in charge to discontinue the treatment of a PVS</w:t>
        <w:br/>
        <w:t>patient. Such a course should be taken till a body of experience and practice</w:t>
        <w:br/>
        <w:t>has been developed, as pointed out by Lord Keith in Airedale’s case. The</w:t>
        <w:br/>
        <w:t>course suggested by Lord Keith has been approved by our Supreme Court in</w:t>
        <w:br/>
        <w:t>Aruna’s case and this salutary safeguard has been implanted in our legal</w:t>
        <w:br/>
        <w:t>system now. As far as active euthanasia is concerned, lot of debate is still</w:t>
        <w:br/>
        <w:t>going on and there are “many responsible members of our society who believe</w:t>
        <w:br/>
        <w:t>that euthanasia should be made lawful, but as the laws now stand, euthanasia</w:t>
        <w:br/>
        <w:t>(other than passive euthanasia) is a crime in common law and it can only be</w:t>
        <w:br/>
        <w:t>made lawful by means of legislation”, as observed in Airedale’s case and</w:t>
        <w:br/>
        <w:t>reiterated by Law Commission (196th report). In India too, many from the legal</w:t>
        <w:br/>
        <w:t>and medical profession and academia have expressed the view that euthanasi</w:t>
        <w:br/>
        <w:t>should be legalized.</w:t>
        <w:br/>
        <w:br/>
        <w:t>% See p. 482 of SCC in Aruna Shaunbaug's case, supra</w:t>
        <w:br/>
        <w:t>24</w:t>
        <w:br/>
        <w:br/>
        <w:br/>
        <w:t>Page 29:</w:t>
        <w:br/>
        <w:t>9.2 V.R. Jayadevan pleads for ushering in an era of active euthanasia. The</w:t>
        <w:br/>
        <w:br/>
        <w:t>following pertinent observations made by him on the subject of legalizing active</w:t>
        <w:br/>
        <w:br/>
        <w:t>euthanasia may usefully be quoted”</w:t>
        <w:br/>
        <w:t>“The trend of the decisions of both the US and English courts reveals that</w:t>
        <w:br/>
        <w:t>the common law systems continue to proscribe active euthanasia as an</w:t>
        <w:br/>
        <w:t>offence. At the same time, many realize that active euthanasia is gaining</w:t>
        <w:br/>
        <w:t>relevance in the modern world. The objections to legalizing active</w:t>
        <w:br/>
        <w:t>euthanasia are based on religious principles, professional and ethical</w:t>
        <w:br/>
        <w:t>aspects and the fear of misuse. But, it cannot be forgotten that it was by</w:t>
        <w:br/>
        <w:t>overruling similar objections that abortion was legalized and later raised</w:t>
        <w:br/>
        <w:t>as an ingredient of the right to privacy. It is submitted that just like</w:t>
        <w:br/>
        <w:t>abortion, the modern societies demand the right to assisted suicide.”</w:t>
        <w:br/>
        <w:br/>
        <w:t>He has cited many authorities in support of his view point.</w:t>
        <w:br/>
        <w:t>9.3 Passive euthanasia, subject to the observance of certain restrictions and</w:t>
        <w:br/>
        <w:t>safeguards, has been endorsed and recognized by the Supreme Court in the</w:t>
        <w:br/>
        <w:t>latest case of Aruna Shanbaug and in Gian Kaur's case also, there is sufficient</w:t>
        <w:br/>
        <w:t>indication of its legality and propriety. The verdict in Airedale’s case has given</w:t>
        <w:br/>
        <w:t>‘a quietus to this controversy not only in U.K., but also in other countries</w:t>
        <w:br/>
        <w:t>where the ratio of the Judgment has been followed.</w:t>
        <w:br/>
        <w:t>9.4 It is relevant to mention in this context that the Law Commission of</w:t>
        <w:br/>
        <w:t>India in a more recent report, i.e. in 210% Report has recommended the repeal</w:t>
        <w:br/>
        <w:t>of Section 309 of Indian Penal Code so that the attempt to commit suicide</w:t>
        <w:br/>
        <w:t>could be decriminalized. As long back as 1971, the Law Commission in its 42°</w:t>
        <w:br/>
        <w:t>report pleaded for obliterating Section 309 from the Statute Book. The moral</w:t>
        <w:br/>
        <w:t>and philosophical aspects were also considered in detail. In Aruna Shanbaug</w:t>
        <w:br/>
        <w:t>too, case the Supreme Court made a categorical observation:</w:t>
        <w:br/>
        <w:br/>
        <w:t>“We are of the opinion that although Section 309 of the IPC has been held</w:t>
        <w:br/>
        <w:br/>
        <w:t>to be constitutionally valid in the Gian Kaur case, the time has come</w:t>
        <w:br/>
        <w:br/>
        <w:t>where it should be deleted by Parliament as it has become anachronistic.</w:t>
        <w:br/>
        <w:br/>
        <w:t>A person attempts suicide in depression and hence he needs help rather</w:t>
        <w:br/>
        <w:t>than punishment.”</w:t>
        <w:br/>
        <w:br/>
        <w:t>© V. B. Jaydevan, “Right ofthe Alive [who] but has no Life at all - Crossing the Rubicon from</w:t>
        <w:br/>
        <w:t>Suicide to Active Euthanasia” (2011) 82 JILL 437 at 47%</w:t>
        <w:br/>
        <w:br/>
        <w:t>25</w:t>
        <w:br/>
        <w:br/>
        <w:br/>
        <w:t>Page 30:</w:t>
        <w:br/>
        <w:t>9.5 The Supreme Court recommended to the parliament to consider the</w:t>
        <w:br/>
        <w:t>feasibility of deleting Section 309 from the Penal Code. If Parliament in its</w:t>
        <w:br/>
        <w:t>wisdom gives effect to this recommendation, the case for legalizing euthanasia,</w:t>
        <w:br/>
        <w:t>even active euthanasi</w:t>
        <w:br/>
        <w:br/>
        <w:t>would logically get strengthened. There would then be</w:t>
        <w:br/>
        <w:t>no Section in any penal statute to regard it as a crime. However, we need not</w:t>
        <w:br/>
        <w:t>g0 thus far in the case of passive euthanasia. It is not a crime and there is no</w:t>
        <w:br/>
        <w:t>constitutional taboo. Rational and humane considerations fully justify the</w:t>
        <w:br/>
        <w:t>endorsement of passive euthanasia. Moral or philosophical notions and</w:t>
        <w:br/>
        <w:t>attitude towards passive euthanasia may vary but it can be safely said that the</w:t>
        <w:br/>
        <w:t>preponderance of view is that such considerations do not come in the way of</w:t>
        <w:br/>
        <w:t>relieving the dying man of his intractable suffering, lingering pain, anguish</w:t>
        <w:br/>
        <w:t>and misery. The principle of sanctity to human life which is an integral part of</w:t>
        <w:br/>
        <w:t>Art. 21, the right to self determination on a matter of life and death which is</w:t>
        <w:br/>
        <w:t>also an offshoot of Art. 21, the right to privacy which is another facet of Art. 21</w:t>
        <w:br/>
        <w:t>and incidentally the duty of doctor in critical situations - all these</w:t>
        <w:br/>
        <w:t>considerations which may seem to clash with each other if a disintegrated</w:t>
        <w:br/>
        <w:t>view of Art.21 is taken - do arise. A fair balance has to be struck and a</w:t>
        <w:br/>
        <w:t>holistic approach has to be taken. That is what has been done by the Law</w:t>
        <w:br/>
        <w:t>Commission of India in its 196" Report and the Supreme Court of India in the</w:t>
        <w:br/>
        <w:t>very recent case of Aruna Shanbaug. The landmark decision of House of Lords</w:t>
        <w:br/>
        <w:t>in Airedale’s case has charted out the course to recognize and legalise passive</w:t>
        <w:br/>
        <w:t>euthanasia even in the case of incompetent patient. In Airdale, as seen earlier,</w:t>
        <w:br/>
        <w:t>the principle of best interests of the patient was pressed into service to uphold</w:t>
        <w:br/>
        <w:t>passive euthanasia in relation to incompetent patients and this in turn opened</w:t>
        <w:br/>
        <w:t>the doors for judicial determination for granting approval. “The best interest</w:t>
        <w:br/>
        <w:t>calculus generally involves an open-ended consideration of factors relating to the</w:t>
        <w:br/>
        <w:t>treatment decision, including the patient's current condition, degree of pain, loss</w:t>
        <w:br/>
        <w:t>of dignity, prognosis, and the risks, side effects, and benefits of each</w:t>
        <w:br/>
        <w:t>treatment.18"</w:t>
        <w:br/>
        <w:br/>
        <w:t>'® Development in Law ~ Medical Technology and the Law (1983) 103 HLR 1519 at 1651-25,</w:t>
        <w:br/>
        <w:t>26</w:t>
        <w:br/>
        <w:br/>
        <w:br/>
        <w:t>Page 31:</w:t>
        <w:br/>
        <w:t>10. Whether legislation necessary?</w:t>
        <w:br/>
        <w:br/>
        <w:t>10.1. The path breaking judgment in Aruna Ramachandra and the directives,</w:t>
        <w:br/>
        <w:t>given therein has become the law of the land. The Law Commission of India</w:t>
        <w:br/>
        <w:t>too made a fervent plea for legal recognition to be given to passive euthanasia</w:t>
        <w:br/>
        <w:t>subject to certain safeguards. The crucial and serious question now is, should</w:t>
        <w:br/>
        <w:t>we recommend to the Government to tread a different path and neutralize the</w:t>
        <w:br/>
        <w:t>effect of the decision in Aruna’s case and to suggest a course contrary to the</w:t>
        <w:br/>
        <w:t>law and practices in most of the countries of the world? As we said earlier,</w:t>
        <w:br/>
        <w:t>there is no compelling reasons for this Law Commission to do so. Our earnest</w:t>
        <w:br/>
        <w:t>effort at the present juncture, is only to reinforce the reasoning adopted by the</w:t>
        <w:br/>
        <w:t>Supreme Court and the previous Law Commission. On taking stock of the</w:t>
        <w:br/>
        <w:t>pros and cons, this Commission would like to restate the propriety and of</w:t>
        <w:br/>
        <w:t>legality of passive euthanasia rather than putting the clock back in the</w:t>
        <w:br/>
        <w:t>medico-legal history of this country.</w:t>
        <w:br/>
        <w:br/>
        <w:t>11. _ Passive euthana:</w:t>
        <w:br/>
        <w:br/>
        <w:t>Issues discussed.</w:t>
        <w:br/>
        <w:br/>
        <w:t>11.1. At the risk of repetition, we shall first deal with the case of a competent</w:t>
        <w:br/>
        <w:t>patient who is terribly suffering from terminal illness of grave nature. What is</w:t>
        <w:br/>
        <w:t>the doctor's duty and does the content of the right in Art. 21 preclude the</w:t>
        <w:br/>
        <w:t>doctor and the patient from facilitating passive euthanasia?</w:t>
        <w:br/>
        <w:br/>
        <w:t>11.2. The discussion in the foregoing paras and the weighty opinions of the</w:t>
        <w:br/>
        <w:t>Judges of highest courts as well as the considered views of Law Commission</w:t>
        <w:br/>
        <w:t>(in 196% report) would furnish an answer to the above question in clearest</w:t>
        <w:br/>
        <w:t>terms to the effect that legally and constitutionally, the patient (competent) has</w:t>
        <w:br/>
        <w:t>4 right to refuse medical treatment resulting in temporary prolongation of life.</w:t>
        <w:br/>
        <w:t>‘The patient's life is at the brink of extinction. There is no slightest hope of</w:t>
        <w:br/>
        <w:t>recovery. The patient undergoing terrible suffering and worst mental agony</w:t>
        <w:br/>
        <w:t>does not want his life to be prolonged by artificial means. She/he would not</w:t>
        <w:br/>
        <w:t>like to spend for his treatment which is practically worthless. She/he cares for</w:t>
        <w:br/>
        <w:t>his bodily integrity rather than bodily suffering. She/he would not like to live</w:t>
        <w:br/>
        <w:br/>
        <w:t>27</w:t>
        <w:br/>
        <w:br/>
        <w:br/>
        <w:t>Page 32:</w:t>
        <w:br/>
        <w:t>like a ‘cabbage’ in an intensive care unit for some days or months till the</w:t>
        <w:br/>
        <w:t>inevitable death occurs. He would like to have the right of privacy protected</w:t>
        <w:br/>
        <w:t>which implies protection from interference and bodily invasion. As observed in</w:t>
        <w:br/>
        <w:t>Gian Kaur’s case, the natural process of his death has already commenced</w:t>
        <w:br/>
        <w:t>and he would like to die with peace and dignity. No law can inhibit him from</w:t>
        <w:br/>
        <w:t>opting such course. This is not a situation comparable to suicide, keeping</w:t>
        <w:br/>
        <w:t>aside the view point in favour of decriminalizing the attempt to suicide. The</w:t>
        <w:br/>
        <w:t>doctor or relatives cannot compel him to have invasive medical treatment by</w:t>
        <w:br/>
        <w:t>artificial means or treatment. If there is forced medical intervention on his</w:t>
        <w:br/>
        <w:t>body, according to the decisions cited supra (especially the remarks of Lord</w:t>
        <w:br/>
        <w:t>Brown Wilkinson in Airdale’s case), the doctor / surgeon is guilty of ‘assault’</w:t>
        <w:br/>
        <w:t>or ‘battery’. In the words of Justice Cardozo!®, “every human being of adult</w:t>
        <w:br/>
        <w:t>years and sound mind has a right to determine what shall be done with his own</w:t>
        <w:br/>
        <w:t>body and a surgeon who performs an operation without his patient’s consent</w:t>
        <w:br/>
        <w:t>commits an assault for which he is liable in damages.” Lord Gott in Airedale’s</w:t>
        <w:br/>
        <w:t>case places the right to self determination on a high pedestal. He observed</w:t>
        <w:br/>
        <w:t>that “in the circumstances such as this, the principle of sanctity of human life</w:t>
        <w:br/>
        <w:t>must yield to the principle of self determination and the doctor's duty to act in</w:t>
        <w:br/>
        <w:t>the best interests of the patient must likewise be qualified by the wish of the</w:t>
        <w:br/>
        <w:t>patient.” The following observations of Lord Goff deserve particular notice:</w:t>
        <w:br/>
        <w:br/>
        <w:t>“I wish to add that, in cases of this kind, there is no question of the</w:t>
        <w:br/>
        <w:t>patient having committed suicide, nor therefore of the doctor having aided</w:t>
        <w:br/>
        <w:t>or abetted him in doing so. It is simply that the patient has, as he is</w:t>
        <w:br/>
        <w:t>entitled to do, declined to consent to treatment which might or would have</w:t>
        <w:br/>
        <w:t>the effect of prolonging his life, and the doctor has, in accordance with his</w:t>
        <w:br/>
        <w:t>duty, complied with his patient's wishes.”</w:t>
        <w:br/>
        <w:br/>
        <w:t>11.3. As noticed earlier, the line of thinking is the same in Gian Kaur - which</w:t>
        <w:br/>
        <w:br/>
        <w:t>aspect has been highlighted by Law Commission (in 196" report)</w:t>
        <w:br/>
        <w:br/>
        <w:t>11.4 To accede to the choice and volition of a competent patient in a state of</w:t>
        <w:br/>
        <w:br/>
        <w:t>terminal illness, far from being invasive of the fundamental right under Art.21</w:t>
        <w:br/>
        <w:br/>
        <w:t>in 211 NY 125, (1914)</w:t>
        <w:br/>
        <w:t>28</w:t>
        <w:br/>
        <w:br/>
        <w:br/>
        <w:t>Page 33:</w:t>
        <w:br/>
        <w:t>(built on the premise that sanctity of life cannot be jeopardized), will be more</w:t>
        <w:br/>
        <w:t>conducive to the promotion of that right. This would be so, whether we</w:t>
        <w:br/>
        <w:t>‘approach ‘life’, and its definition or meaning from the natural law perspective</w:t>
        <w:br/>
        <w:t>or a rationalist or a positive law angle. While life cannot be extinguished or its</w:t>
        <w:br/>
        <w:t>attributes decimated or taken away, provisions of canvas of choice, when life's</w:t>
        <w:br/>
        <w:t>elements have ebbed away cannot be critiqued. Even in respect of incompetent</w:t>
        <w:br/>
        <w:t>patient, as pointed out earlier by reference to the various passages in the</w:t>
        <w:br/>
        <w:t>weighty pronouncements in our country, U.K., and U.S.A., the violation of</w:t>
        <w:br/>
        <w:t>‘Art.21 does not really arise when the decision to withdraw the life support</w:t>
        <w:br/>
        <w:t>measures is taken in the best interest of the incompetent patient, especially</w:t>
        <w:br/>
        <w:t>when the evaluation of best interests is left to a high judicial body, ie., the</w:t>
        <w:br/>
        <w:t>High Court. For instance, in case of dysfunctional bodily organs, or</w:t>
        <w:br/>
        <w:t>decapacitated limbs, decisions are taken to transplant or amputate in the best</w:t>
        <w:br/>
        <w:t>interests of the patient. Again, abortion laws, or Medical Termination of</w:t>
        <w:br/>
        <w:t>Pregnancy Laws, are similar instances of best interest concept.</w:t>
        <w:br/>
        <w:br/>
        <w:t>11.5 In Cruzan’s case (497 US 261), the US Supreme Court observed that the</w:t>
        <w:br/>
        <w:t>due process clause undoubtedly protected “the interests of a person in life as</w:t>
        <w:br/>
        <w:t>well as an interest in refusing life sustaining medical treatment.”</w:t>
        <w:br/>
        <w:br/>
        <w:t>11.6 What is the proper approach to the case of an incompetent patient,</w:t>
        <w:br/>
        <w:t>such as a patient who may be in a PVS or irreversible coma? Should</w:t>
        <w:br/>
        <w:t>(involuntary) passive euthanasia be allowed in his case? Will the</w:t>
        <w:br/>
        <w:t>discontinuance of life-prolonging treatment by artificial measures result in</w:t>
        <w:br/>
        <w:t>violation of Art. 217 Here again, we cannot adopt an abstract or disintegrated</w:t>
        <w:br/>
        <w:t>view of Art.21 and record the conclusion that the withdrawal of life-sustaining</w:t>
        <w:br/>
        <w:t>systems would automatically amount to violation of Art.21. As stated by</w:t>
        <w:br/>
        <w:t>Hoffman LJ. in Airdale case, the ‘sanctity of life’ and ‘respect for life! should</w:t>
        <w:br/>
        <w:t>not be carried “to the point at which it has become almost empty of any real</w:t>
        <w:br/>
        <w:t>content and when it involves the sacrifice of other important values such as</w:t>
        <w:br/>
        <w:t>human dignity and freedom of choice".</w:t>
        <w:br/>
        <w:br/>
        <w:t>® supra, note 3</w:t>
        <w:br/>
        <w:br/>
        <w:t>29</w:t>
        <w:br/>
        <w:br/>
        <w:br/>
        <w:t>Page 34:</w:t>
        <w:br/>
        <w:t>11.7 The fact that he is helpless, unconscious and uncommunicative - should</w:t>
        <w:br/>
        <w:t>it come in the way of withdrawing life-support systems if it is considered to be</w:t>
        <w:br/>
        <w:t>in his best interests and a rational person in his position, would most</w:t>
        <w:br/>
        <w:t>probably have opted for withdrawal? As the patient is not in a position to</w:t>
        <w:br/>
        <w:t>exercise the right of self-determination, should artificial life-support be thrust</w:t>
        <w:br/>
        <w:t>on him throughout the span of his short life? Should he be in a worse position</w:t>
        <w:br/>
        <w:t>because he cannot express, communicate or take informed decision? In this,</w:t>
        <w:br/>
        <w:t>context, we may quote what the Supreme Judicial Court of Massachusetts in</w:t>
        <w:br/>
        <w:t>Supdt. of Belhcertown State Schoo! vs. Saikewicz"' pertinently observed:</w:t>
        <w:br/>
        <w:br/>
        <w:t>fo presume that the incompetent person must always be subjected to</w:t>
        <w:br/>
        <w:t>what many rational and intelligent persons may decline is to downgrade</w:t>
        <w:br/>
        <w:t>the status of the incompetent person by placing a lesser value on his</w:t>
        <w:br/>
        <w:t>intrinsic human worth and vitality.”</w:t>
        <w:br/>
        <w:t>11.8 This statement was quoted by Lord Goff approvingly in Airedale case</w:t>
        <w:br/>
        <w:t>(vide pg 502 of SCC in Aruna’s case). Before referring to that passage, Lord</w:t>
        <w:br/>
        <w:t>Goff observed: “It is scarcely consistent with the primacy given to the principle of</w:t>
        <w:br/>
        <w:t>self-determination in those cases in which the patient of sound mind has</w:t>
        <w:br/>
        <w:t>declined to give his consent, that the law should provide no means of enabling</w:t>
        <w:br/>
        <w:t>treatment to be withheld in appropriate circumstances where the patient is in</w:t>
        <w:br/>
        <w:t>1no condition to indicate, if that was his wish, that he did not consent to it’</w:t>
        <w:br/>
        <w:t>41.9 It would be unjust and inhumane to thrust on him the invasive</w:t>
        <w:br/>
        <w:t>treatment of infructuous nature knowing fully well that the end is near and</w:t>
        <w:br/>
        <w:t>certain. He shall not be placed on a worse footing than a patient who can</w:t>
        <w:br/>
        <w:t>exercise his volition and express his wish to die peacefully and with dignity.</w:t>
        <w:br/>
        <w:t>Had he been alive, what he would have in all probability decided as a rational</w:t>
        <w:br/>
        <w:t>human being? Would it be in his best interests that he should be allowed to</w:t>
        <w:br/>
        <w:t>die in natural course? These decisions have to be taken by the High Court as</w:t>
        <w:br/>
        <w:t>parens patriae and this will be a statutory safeguard against arbitrary or</w:t>
        <w:br/>
        <w:t>uninformed decisions. In this context, the words of Lord Goff in Airedale are</w:t>
        <w:br/>
        <w:br/>
        <w:t>2 370 NE 24 417 (1977)</w:t>
        <w:br/>
        <w:t>30</w:t>
        <w:br/>
        <w:br/>
        <w:br/>
        <w:t>Page 35:</w:t>
        <w:br/>
        <w:t>pertinent: “Indeed if the justification for treating a patient who lacks the</w:t>
        <w:br/>
        <w:t>capacity to consent lies in the fact that the treatment is provided in his best</w:t>
        <w:br/>
        <w:t>interests, it must follow that the treatment may, and indeed ultimately should be</w:t>
        <w:br/>
        <w:t>discontinued where it is no longer in the best interests to provide it’. The right</w:t>
        <w:br/>
        <w:t>question to be asked, according to the learned Law Lord, “is not whether it is in</w:t>
        <w:br/>
        <w:t>the best interest of the patient that he should die. The question is whether it is in</w:t>
        <w:br/>
        <w:t>the best interests of the patient that his life should be prolonged by continuing</w:t>
        <w:br/>
        <w:t>this form of medical treatment and care".</w:t>
        <w:br/>
        <w:br/>
        <w:t>11.10 Compassionate medical care towards a terminally ill patient does not</w:t>
        <w:br/>
        <w:t>necessarily mean artificially prolonging the life which has started sinking and</w:t>
        <w:br/>
        <w:t>which cannot, by any objective standards, be maintained for long. Life support</w:t>
        <w:br/>
        <w:t>intervention far from helping to mitigate the suffering would rather add to the</w:t>
        <w:br/>
        <w:t>agony of a prolonged dying process. The Commission is of the view that on a</w:t>
        <w:br/>
        <w:t>reasonable interpretation, Article 21 does not forbid resorting to passive</w:t>
        <w:br/>
        <w:t>euthanasia even in the case of an incompetent patient provided that it is</w:t>
        <w:br/>
        <w:t>considered to be in his best interests, on a holistic appraisal. The doctors’ duty</w:t>
        <w:br/>
        <w:t>to make assessment and the High Courts’ duty to take stock of the entire</w:t>
        <w:br/>
        <w:t>situation are directed towards the evaluation of best interest which does not</w:t>
        <w:br/>
        <w:t>really clash with the right to life content under Art.24</w:t>
        <w:br/>
        <w:br/>
        <w:t>11.11 Article 21 of the Constitution of India injuncts against deprivation of</w:t>
        <w:br/>
        <w:t>life or personal liberty except according to procedure established by law. By</w:t>
        <w:br/>
        <w:t>the term ‘Life’, “something more is meant than mere animal existence”. “The</w:t>
        <w:br/>
        <w:t>inhibition against its deprivation extends to all those limits and faculties by</w:t>
        <w:br/>
        <w:t>which life is enjoyed”, as observed by Field, J of the Supreme Court of US in</w:t>
        <w:br/>
        <w:t>‘Munn v. llinois® and this observation has been quoted by the Constitution</w:t>
        <w:br/>
        <w:t>Bench of the Supreme Court in Kharak Singh v. State of Uttar Pradesh (1963).</w:t>
        <w:br/>
        <w:t>The expression ‘procedure established by law’, has been interpreted by the</w:t>
        <w:br/>
        <w:br/>
        <w:t>2% (1877) 94 US 113 at 142</w:t>
        <w:br/>
        <w:t>31</w:t>
        <w:br/>
        <w:br/>
        <w:br/>
        <w:t>Page 36:</w:t>
        <w:br/>
        <w:t>Supreme Court in Maneka Gandhi's case® to mean right and just and fair</w:t>
        <w:br/>
        <w:t>procedure and not any sort of procedure. The scope of Article 21 which was</w:t>
        <w:br/>
        <w:t>initially confined to arbitrary deprivation of life and personal liberty, was</w:t>
        <w:br/>
        <w:t>extended to positive rights to enable an individual to live the life with dignity</w:t>
        <w:br/>
        <w:t>In Gian Kaur's case supra, the Constitution Bench of Supreme Court while</w:t>
        <w:br/>
        <w:t>upholding the validity of Section 309 of 1.P.C. laid down the proposition that</w:t>
        <w:br/>
        <w:t>the right to life does not include the “right to die”. In this respect, it was</w:t>
        <w:br/>
        <w:t>pointed out that the analogy of the nature of rights in Article 19 of the</w:t>
        <w:br/>
        <w:t>Constitution e.9., freedom of speech includes the freedom not to speak, cannot</w:t>
        <w:br/>
        <w:t>be applied to the right under Article 21. The Court held that the right to</w:t>
        <w:br/>
        <w:t>death, if any, is inherently inconsistent with the right to life. The Court</w:t>
        <w:br/>
        <w:t>however emphasized that right to life under Article 21 would include the right</w:t>
        <w:br/>
        <w:t>to live with human dignity upto the end of natural life which includes within</w:t>
        <w:br/>
        <w:t>its ambit a dignified procedure of death. In other words, the right to die with</w:t>
        <w:br/>
        <w:t>dignity is subsumed within the right to life. It was further clarified that the</w:t>
        <w:br/>
        <w:t>right to die with dignity at the end of life is not to be confused or equated with</w:t>
        <w:br/>
        <w:t>right to die an unnatural death curtailing the natural span of life. As already</w:t>
        <w:br/>
        <w:t>noticed, there are significant observations of the Supreme Court in Gian Kaur</w:t>
        <w:br/>
        <w:t>case while considering the aspect of withdrawal of life support systems to a</w:t>
        <w:br/>
        <w:t>patient in PVS which were stressed in the 196" report of Commission. Such a</w:t>
        <w:br/>
        <w:t>step in a situation in which the patient is beyond recovery and when the</w:t>
        <w:br/>
        <w:t>process of natural death has already commenced, was placed on a different</w:t>
        <w:br/>
        <w:t>footing than suicide, while considering the impact of Art. 21. At this juncture,</w:t>
        <w:br/>
        <w:t>we may quote the pertinent observations of Constitution Bench in Gian Kaur’s</w:t>
        <w:br/>
        <w:t>case: “A question may arise, in the context of a dying man who is terminally ill</w:t>
        <w:br/>
        <w:t>or in a persistent vegetative state that he may be permitted to terminate it by a</w:t>
        <w:br/>
        <w:t>premature extinction of his life in those circumstances. This category of cases</w:t>
        <w:br/>
        <w:t>may fall within the ambit of the ‘right to die’ with dignity as a part of right to live</w:t>
        <w:br/>
        <w:t>with dignity, when death due to termination of natural life is certain and</w:t>
        <w:br/>
        <w:br/>
        <w:t>AIR 1978 SC 697</w:t>
        <w:br/>
        <w:t>32</w:t>
        <w:br/>
        <w:br/>
        <w:br/>
        <w:t>Page 37:</w:t>
        <w:br/>
        <w:t>imminent and the process of natural death has commenced. These are not</w:t>
        <w:br/>
        <w:t>cases of extinguishing life but only of accelerating conclusion of the process of</w:t>
        <w:br/>
        <w:t>natural death which has already commenced.</w:t>
        <w:br/>
        <w:br/>
        <w:t>11.12 Post Maneka Gandhi (1978), law can deal with life and liberty of a</w:t>
        <w:br/>
        <w:t>person by or under a fair, just and reasonable procedure. By a series of</w:t>
        <w:br/>
        <w:t>judgments of the Supreme Court, life has been construed at the material and</w:t>
        <w:br/>
        <w:t>physical level to include various components, understood to be essential for a</w:t>
        <w:br/>
        <w:t>dignified and wholesome existence. The International Human Rights</w:t>
        <w:br/>
        <w:t>Documents identify and enumerate several entitlements which are</w:t>
        <w:br/>
        <w:t>acknowledged to be integral to a free and meaningful existence. These</w:t>
        <w:br/>
        <w:t>entitlements are now considered to be indisputable elements of life and liberty.</w:t>
        <w:br/>
        <w:t>While the State or any other body is injuncted from denuding or depriving a</w:t>
        <w:br/>
        <w:t>person of all or any attributes of life possessed by him, the situation would be</w:t>
        <w:br/>
        <w:t>different when a person is disabled from the usual enjoyment of any of the</w:t>
        <w:br/>
        <w:t>attributes of life by a conscious exercise of choices or volition. The State or</w:t>
        <w:br/>
        <w:t>medical practitioner would not be accused of taking away the life when the law</w:t>
        <w:br/>
        <w:t>merely provides assistance to the patient to allow his life devoid of essential</w:t>
        <w:br/>
        <w:t>attributes to wane by withdrawal of medical care and procedures. At any rate,</w:t>
        <w:br/>
        <w:t>the fairness and reasonableness of the procedure to be followed and the</w:t>
        <w:br/>
        <w:t>cautions to be exercised by the medical personnel and the High Court will</w:t>
        <w:br/>
        <w:t>negate a challenge to law based on violation of Art.21. It must be noted that</w:t>
        <w:br/>
        <w:t>the State would not be depriving life by sanctioning the proposed legislation</w:t>
        <w:br/>
        <w:t>but, as stated already, the proposed law would operate at a stage when a</w:t>
        <w:br/>
        <w:t>person has no life to be protected or to be preserved and has become an empty</w:t>
        <w:br/>
        <w:t>vessel devoid of volitional capacity and wholesome attributes of life in the</w:t>
        <w:br/>
        <w:t>physical as well as philosophical sense. In these circumstances, the State</w:t>
        <w:br/>
        <w:t>cannot be said to be taking away anything, for there may exist nothing to be</w:t>
        <w:br/>
        <w:t>taken away which the person concerned may decide to retain as necessary or</w:t>
        <w:br/>
        <w:t>relevant for one's existence. What the State is forbidden from doing is</w:t>
        <w:br/>
        <w:t>interfering with the autonomy of a person when the autonomy makes sense.</w:t>
        <w:br/>
        <w:t>However, when the patient is not in a position to make sense of his autonomy</w:t>
        <w:br/>
        <w:br/>
        <w:t>33</w:t>
        <w:br/>
        <w:br/>
        <w:br/>
        <w:t>Page 38:</w:t>
        <w:br/>
        <w:t>and is not in a position to wish death or prefer the life bereft of its basic and</w:t>
        <w:br/>
        <w:t>essential attributes, the intervention by the judicial organ of the State to</w:t>
        <w:br/>
        <w:t>sanction passive euthanasia cannot be said to be hostile to the concept of</w:t>
        <w:br/>
        <w:t>sanctity of life of the patient concerned. The constitutional concern to prevent</w:t>
        <w:br/>
        <w:t>external invasions of human autonomy will not conflict with constitutional</w:t>
        <w:br/>
        <w:t>concern to aid benignly human autonomy in its frailest condition.</w:t>
        <w:br/>
        <w:br/>
        <w:t>12. Palliative Care</w:t>
        <w:br/>
        <w:br/>
        <w:t>12.1. Palliative care to the terminally ill patients beyond the stage of recovery</w:t>
        <w:br/>
        <w:t>is an allied aspect which needs to be taken care of by the Governments.</w:t>
        <w:br/>
        <w:t>Making palliative care affordable and free for the needy people, training of</w:t>
        <w:br/>
        <w:t>doctors and medical students in pain-treatment and palliative care are the</w:t>
        <w:br/>
        <w:t>needs of the day. The medical profession apart from giving effect to passive</w:t>
        <w:br/>
        <w:t>euthanasia where necessary must ensure that the dying patient receives</w:t>
        <w:br/>
        <w:t>proper care in a peaceful environment inside or outside the hospital. There</w:t>
        <w:br/>
        <w:t>are reports that the hospitals find it difficult to procure morphine and other</w:t>
        <w:br/>
        <w:t>pin-relieving drugs which are regulated under the Narcotics Drugs and</w:t>
        <w:br/>
        <w:t>Psychotropic Substances Act. The stumbling blocks in the way of palliative</w:t>
        <w:br/>
        <w:t>care have to be removed, if necessary, by changing the rules dealing with</w:t>
        <w:br/>
        <w:t>narcotic drugs. There is every need for the Governments to frame</w:t>
        <w:br/>
        <w:t>patients undergoing</w:t>
        <w:br/>
        <w:t>grave suffering and pain. The palliative care seems to be a neglected area at</w:t>
        <w:br/>
        <w:br/>
        <w:t>‘Schemes extending palliative care to terminally i</w:t>
        <w:br/>
        <w:br/>
        <w:t>present. This situation should not continue for long. It is needless to state</w:t>
        <w:br/>
        <w:t>that patients who are economically handicapped or those belonging to weaker</w:t>
        <w:br/>
        <w:t>sections of the society should come up for special focus in any such Scheme.</w:t>
        <w:br/>
        <w:t>13. Changes now proposed in the draft Bill</w:t>
        <w:br/>
        <w:br/>
        <w:t>18.1 In Section 2{d) — (definition of ‘incompetent patient) the words “below the</w:t>
        <w:br/>
        <w:t>‘age of 16 years” are now added.</w:t>
        <w:br/>
        <w:br/>
        <w:t>13.2. Two changes are proposed to be made to Section 3. One is to treat the</w:t>
        <w:br/>
        <w:t>informed decision taken by a patient above 16 years (but below 18 years) at</w:t>
        <w:br/>
        <w:br/>
        <w:t>34</w:t>
        <w:br/>
        <w:br/>
        <w:br/>
        <w:t>Page 39:</w:t>
        <w:br/>
        <w:t>par with the decision taken by a competent patient subject to the condition</w:t>
        <w:br/>
        <w:t>that in such a case, the major spouse and one of the parents or major son or</w:t>
        <w:br/>
        <w:t>daughter of such patient has given consent for discontinuance of treatment.</w:t>
        <w:br/>
        <w:t>Having regard to the level of understanding and capacity of the present</w:t>
        <w:br/>
        <w:t>generation youngsters, it is considered appropriate to introduce this provision,</w:t>
        <w:br/>
        <w:t>subject to the additional safeguard of consent of spouse and parents so that</w:t>
        <w:br/>
        <w:t>such patients need not have to experience the torments of suffering for a</w:t>
        <w:br/>
        <w:t>longer period.</w:t>
        <w:br/>
        <w:br/>
        <w:t>13.3. Secondly, a 2» proviso is added to Section 3 to make it obligatory on the</w:t>
        <w:br/>
        <w:t>part of the doctor to inform the spouse or close relation of the patient</w:t>
        <w:br/>
        <w:t>regarding the decision taken or request made by the competent patient and to</w:t>
        <w:br/>
        <w:t>desist from discontinuance of treatment for a period of three days thereafter.</w:t>
        <w:br/>
        <w:t>This time gap may be necessary for facilitating further deliberations among the</w:t>
        <w:br/>
        <w:t>patient and relations.</w:t>
        <w:br/>
        <w:br/>
        <w:t>13.4. Section 7 (renumbered as Section 4)</w:t>
        <w:br/>
        <w:br/>
        <w:t>(i) Omit the words ‘section 6" and substitute ‘this Act’</w:t>
        <w:br/>
        <w:br/>
        <w:t>Sub-section (2) of Section 7 (renumbered Section 4) shall be recast as</w:t>
        <w:br/>
        <w:br/>
        <w:t>follows:-</w:t>
        <w:br/>
        <w:br/>
        <w:t>The panel referred to in Sub-section 7 shall include experienced medical</w:t>
        <w:br/>
        <w:t>experts in various branches such as medicine, surgery, critical care</w:t>
        <w:br/>
        <w:t>medicine or any other speciality as decided by the said authority.</w:t>
        <w:br/>
        <w:br/>
        <w:t>(ill) Sub-sections (a) and (4) of Section 7 (renumbered Section 4) may be</w:t>
        <w:br/>
        <w:br/>
        <w:t>omitted as this provision is either unnecessary or may unduly fetter the</w:t>
        <w:br/>
        <w:t>freedom of choice conferred on the high medical authority of the Centre</w:t>
        <w:br/>
        <w:t>or the State.</w:t>
        <w:br/>
        <w:br/>
        <w:t>(iv) The following provision to be added as sub-section (3) to Section 4 (old</w:t>
        <w:br/>
        <w:t>Section 7}</w:t>
        <w:br/>
        <w:t>The Director General of Health Services may consult the Directors of</w:t>
        <w:br/>
        <w:t>Medical Services or the equivalent rank officers in regard to the</w:t>
        <w:br/>
        <w:t>composition of panel in order to ensure uniformity, as far as practicable.</w:t>
        <w:br/>
        <w:br/>
        <w:t>35</w:t>
        <w:br/>
        <w:br/>
        <w:br/>
        <w:t>Page 40:</w:t>
        <w:br/>
        <w:t>In sub-section (5) of Section 7 (renumbered sub-section (4) of new Section</w:t>
        <w:br/>
        <w:t>4), the reference to ‘official Gazette’ to be omitted as it does not serve any</w:t>
        <w:br/>
        <w:t>useful purpose.</w:t>
        <w:br/>
        <w:br/>
        <w:t>13.5 Section 8 (renumbered Section 5) to be recast as follows:- The words ‘in</w:t>
        <w:br/>
        <w:br/>
        <w:t>a register’ occurring in sub-Section (1) of Section 8 may be omitted as they are</w:t>
        <w:br/>
        <w:br/>
        <w:t>ot quite appropriate. After clause (c) of Sub-section (1), the words “as fo the</w:t>
        <w:br/>
        <w:br/>
        <w:t>expert advice received ....”to be omitted. In view of the changes now suggested</w:t>
        <w:br/>
        <w:t>in the light of Supreme Court judgment, the said expression becomes</w:t>
        <w:br/>
        <w:t>irrelevant because the expert opinion has to be obtained by the High Court. In</w:t>
        <w:br/>
        <w:t>their place, the words ‘and the name of spouse or other close relation found to</w:t>
        <w:br/>
        <w:t>be with patient regularly’ to be substituted in the last para of Sub-section (1) of</w:t>
        <w:br/>
        <w:br/>
        <w:t>Section 8 (renumbered Section 5). In Sub-section 2) of Section 8 (new Section</w:t>
        <w:br/>
        <w:br/>
        <w:t>5), instead of the word ‘decision’ the words “need or otherwise” has to be</w:t>
        <w:br/>
        <w:br/>
        <w:t>substituted. Sub-sections (3) to (6) of Section 8 (new Section 5) are to be</w:t>
        <w:br/>
        <w:br/>
        <w:t>omitted as they are irrelevant in view of the main change suggested.</w:t>
        <w:br/>
        <w:br/>
        <w:t>13.6 In Section 11 (renumbered Section 8), clause (b) to be omitted and in</w:t>
        <w:br/>
        <w:br/>
        <w:t>the existing proviso occurring after sub-clause (ii) of Section 11 (new Section</w:t>
        <w:br/>
        <w:br/>
        <w:t>8), the words “Sections 5 &amp; 6’ to be omitted and only Section 8 to be retained.</w:t>
        <w:br/>
        <w:br/>
        <w:t>‘The words “notwithstanding anything in any other law” has also been added to</w:t>
        <w:br/>
        <w:br/>
        <w:t>the closing sentence of Section 11 [after clause (ii. This is by way of</w:t>
        <w:br/>
        <w:br/>
        <w:t>abundant caution.</w:t>
        <w:br/>
        <w:br/>
        <w:t>13.7 The most crucial change is with reference to Section 12. Section 12</w:t>
        <w:br/>
        <w:br/>
        <w:t>(renumbered as Section 9) to be substituted as follows:-</w:t>
        <w:br/>
        <w:br/>
        <w:t>‘Section 9 : Permission to be obtained from the High Court and the</w:t>
        <w:br/>
        <w:t>procedure</w:t>
        <w:br/>
        <w:br/>
        <w:t>(1) Any near relative, next friend, legal guardian of patient, the</w:t>
        <w:br/>
        <w:t>medical practitioner or the para-medical staff generally attending on the</w:t>
        <w:br/>
        <w:t>patient or the management of the hospital where the patient has been</w:t>
        <w:br/>
        <w:t>receiving treatment or any other person with the leave of Court, may</w:t>
        <w:br/>
        <w:t>apply to the High Court for granting permission for withholding or</w:t>
        <w:br/>
        <w:br/>
        <w:t>36</w:t>
        <w:br/>
        <w:br/>
        <w:br/>
        <w:t>Page 41:</w:t>
        <w:br/>
        <w:t>withdrawing medical treatment of an incompetent patient or a</w:t>
        <w:br/>
        <w:t>competent patient who has not taken informed decision.</w:t>
        <w:br/>
        <w:t>(2) Such application shall be treated as Original Petition and the</w:t>
        <w:br/>
        <w:t>Chief Justice of High Court shall assign the same to a Division Bench</w:t>
        <w:br/>
        <w:t>without any loss of time and the same shall be disposed of by the High</w:t>
        <w:br/>
        <w:t>Court as far as practicable within a month,</w:t>
        <w:br/>
        <w:br/>
        <w:t>provided that a letter addressed to the Registrar-General or</w:t>
        <w:br/>
        <w:t>Judicial Registrar of High Court by any of the persons above mentioned</w:t>
        <w:br/>
        <w:t>containing all the material particulars seeking the permission under</w:t>
        <w:br/>
        <w:t>‘sub-section (1) shall be placed before the Chief Justice without delay and</w:t>
        <w:br/>
        <w:t>the letter shall be treated as original petition.</w:t>
        <w:br/>
        <w:t>(3) The Division bench of the High Court may, wherever it deems it</w:t>
        <w:br/>
        <w:t>necessary, appoint an amicus curiae to assist the Court and where a</w:t>
        <w:br/>
        <w:t>patient is unrepresented, direct legal aid to be provided to such patient,</w:t>
        <w:br/>
        <w:t>4) The High Court shall take necessary steps to obtain the expert</w:t>
        <w:br/>
        <w:t>medical opit</w:t>
        <w:br/>
        <w:t>found in the panel prepared under Section 4 or any other expert medical</w:t>
        <w:br/>
        <w:br/>
        <w:t>ion of three expert medical practitioners whose names are</w:t>
        <w:br/>
        <w:br/>
        <w:t>practitioner if considered necessary and issue appropriate directions for</w:t>
        <w:br/>
        <w:t>the payment to be made towards the remuneration of the experts.</w:t>
        <w:br/>
        <w:t>(5) The High Court shall, having due regard to the report of panel of</w:t>
        <w:br/>
        <w:t>experts and the wishes of close relations or legal guardian or in their</w:t>
        <w:br/>
        <w:t>absence such other persons whom the High Court deems fit to put on</w:t>
        <w:br/>
        <w:t>notice and on consideration of the best interests of the patient, pass</w:t>
        <w:br/>
        <w:t>orders granting or refusing permission or granting permission subject to</w:t>
        <w:br/>
        <w:t>any conditions.</w:t>
        <w:br/>
        <w:t>(6) The medical practitioner or the hospital management or staff who</w:t>
        <w:br/>
        <w:t>in accordance with the order of High Court, withholds or withdraws</w:t>
        <w:br/>
        <w:t>medical treatment to the patient concerned shall, notwithstanding any</w:t>
        <w:br/>
        <w:t>other law in force, be absolved of any criminal or civil liability.</w:t>
        <w:br/>
        <w:br/>
        <w:t>13.8. The present Law Commission feels that it is safer and desirable to follow</w:t>
        <w:br/>
        <w:br/>
        <w:t>the procedure laid down by the Supreme Court in Aruna’s case so that the</w:t>
        <w:br/>
        <w:br/>
        <w:t>37</w:t>
        <w:br/>
        <w:br/>
        <w:br/>
        <w:t>Page 42:</w:t>
        <w:br/>
        <w:t>High Court's approval will be a condition precedent for stopping the life-</w:t>
        <w:br/>
        <w:t>supporting measures. The question of obtaining the opinion of panel of</w:t>
        <w:br/>
        <w:t>experts will arise only when the High Court's approval is sought by the close</w:t>
        <w:br/>
        <w:t>relations, next friend or attending doctor/hospital. The Supreme Court,</w:t>
        <w:br/>
        <w:t>following the dicta in Airedale and other cases, considered it appropriate to</w:t>
        <w:br/>
        <w:t>confer the parens patriae jurisdiction on the High Court. The Law</w:t>
        <w:br/>
        <w:t>Commission, (in its 196! Report) also drew support from the English cases</w:t>
        <w:br/>
        <w:t>decided by the highest courts in U.K. to provide for an enabling provision</w:t>
        <w:br/>
        <w:t>seeking declaratory relief in the High Court after the medical practitioner</w:t>
        <w:br/>
        <w:t>informs the relatives about the proposed discontinuance of life-sustaining</w:t>
        <w:br/>
        <w:t>treatment to the terminally ill patient based on the expert medical advice he</w:t>
        <w:br/>
        <w:t>obtained. The present Commission is inclined to lean in favour of the view</w:t>
        <w:br/>
        <w:t>taken by the Supreme Court as it will allay the apprehensions expressed by</w:t>
        <w:br/>
        <w:t>the Court (vide para 125 of SCC). Further, when the right to life dimension</w:t>
        <w:br/>
        <w:t>has to be addressed, it is desirable that the High Court undertakes the</w:t>
        <w:br/>
        <w:t>responsibility of weighing the pros and cons on the basis of expert medical</w:t>
        <w:br/>
        <w:t>advice, etc. and take an appropriate decision. In fact, one of the Members of</w:t>
        <w:br/>
        <w:t>the Commission, Shri Amarjit Singh, has also expressed the apprehension that</w:t>
        <w:br/>
        <w:t>having regard to the socio-economic conditions in our country, the greedy</w:t>
        <w:br/>
        <w:t>relations who are interested in the wealth of the critically ill patient may stoop</w:t>
        <w:br/>
        <w:t>to malpractices with a nefarious design to hasten the process of death. The</w:t>
        <w:br/>
        <w:t>manipulations that could possibly be made by the greedy relations with the</w:t>
        <w:br/>
        <w:t>help of accommodative doctors has also been adverted to by the Id. Judges of</w:t>
        <w:br/>
        <w:t>the Supreme Court in Aruna’s case. Keeping all these factors in view, we have</w:t>
        <w:br/>
        <w:t>deviated from the recommendation in the 196 Report, to this extent.</w:t>
        <w:br/>
        <w:br/>
        <w:t>13.9 There is a view point that the approach to the High Court may involve</w:t>
        <w:br/>
        <w:t>cost and the decision will get unnecessarily delayed. Instead of that, the</w:t>
        <w:br/>
        <w:t>procedure suggested by the 17% Law Commission would be a better</w:t>
        <w:br/>
        <w:t>alternative. Though this point of view is not without force, on weighing the</w:t>
        <w:br/>
        <w:t>pros and cons, the Commission prefers the course adopted by the Supreme</w:t>
        <w:br/>
        <w:br/>
        <w:t>38</w:t>
        <w:br/>
        <w:br/>
        <w:br/>
        <w:t>Page 43:</w:t>
        <w:br/>
        <w:t>Court in Aurna's case. At this stage, it cannot be assumed that the</w:t>
        <w:br/>
        <w:t>proceedings in the High Court will get delayed. Having regard to the time limit,</w:t>
        <w:br/>
        <w:t>prescribed and even otherwise in view of the nature of the case and its</w:t>
        <w:br/>
        <w:t>sensitivity, the High Court will certainly give top priority to such matters. As</w:t>
        <w:br/>
        <w:t>far as the cost is concerned, legal aid is available to women, disabled persons,</w:t>
        <w:br/>
        <w:t>SCs and STs and those in low income groups under the provisions of Legal</w:t>
        <w:br/>
        <w:t>Services Authorities Act. Further, the High Court is enabled to act on the</w:t>
        <w:br/>
        <w:t>basis of a letter and the Court can also appoint amicus curiae to assist the</w:t>
        <w:br/>
        <w:t>Court in the absence of any advocate for the petitioner. When the court is</w:t>
        <w:br/>
        <w:t>exercising parens patriae jurisdiction, as said by the Supreme Court, the</w:t>
        <w:br/>
        <w:t>stakeholders will not suffer any handicap in terms of legal assistance as the</w:t>
        <w:br/>
        <w:t>Court will ensure the same. The experience will tell us if the procedure now</w:t>
        <w:br/>
        <w:t>envisaged is working alright and needs any change. What all the Commission</w:t>
        <w:br/>
        <w:t>would like to say at this stage is that it is worth trying.</w:t>
        <w:br/>
        <w:br/>
        <w:t>13.10 However, we would like to enter a caveat in regard to the</w:t>
        <w:br/>
        <w:t>methodology suggested by the Supreme Court as regards the selection of the</w:t>
        <w:br/>
        <w:t>panel of experts. The Commission is of the view that the High Court should not</w:t>
        <w:br/>
        <w:t>be burdened with the task of preparation of panels of medical experts from</w:t>
        <w:br/>
        <w:t>time to time. The better and more expedient course would be as suggested by</w:t>
        <w:br/>
        <w:t>the Law Commission in its 196! Report. The panel shall be prepared by the</w:t>
        <w:br/>
        <w:t>highest medical body of the Centre or the State. Further, the composition of</w:t>
        <w:br/>
        <w:t>such expert panel, i.e., which specialists are to be included in the panel or</w:t>
        <w:br/>
        <w:t>whether there should be more than one combination is best left to the Director</w:t>
        <w:br/>
        <w:t>General or Director of Medical Services who are expert officials. Therefore, it is</w:t>
        <w:br/>
        <w:t>better that the Director General / Director of Medical Services decides on the</w:t>
        <w:br/>
        <w:t>composition of panel and prepare a list of experts from different fields. The</w:t>
        <w:br/>
        <w:t>High Court will nominate the experts as per the panel prepared by the said</w:t>
        <w:br/>
        <w:t>authorities subject to the residual discretion to nominate any other expert in</w:t>
        <w:br/>
        <w:t>addition to or in the place of any expert.</w:t>
        <w:br/>
        <w:br/>
        <w:t>13.11 Secondly, the Hon'ble Supreme Court discussed at length the</w:t>
        <w:br/>
        <w:t>plenitude of jurisdiction of the High Courts under Article 226 of the</w:t>
        <w:br/>
        <w:br/>
        <w:t>39</w:t>
        <w:br/>
        <w:br/>
        <w:br/>
        <w:t>Page 44:</w:t>
        <w:br/>
        <w:t>Constitution to pass appropriate orders in the matter of dealing with cases of</w:t>
        <w:br/>
        <w:t>this nature. In the English cases cited in the judgment of Supreme Court as</w:t>
        <w:br/>
        <w:t>well as the Law Commission's earlier Reports, it is observed that the person</w:t>
        <w:br/>
        <w:t>concerned can approach the Family Division of the High Court for a</w:t>
        <w:br/>
        <w:t>declaratory relief. While a Writ Petition under Art.226 can be entertained by</w:t>
        <w:br/>
        <w:t>the High Courts by virtue of the judgment in Aruna’s Case till a legislation is</w:t>
        <w:br/>
        <w:t>made, it would be more appropriate to provide for a special remedy under the</w:t>
        <w:br/>
        <w:t>original jurisdiction of the High Court. As suggested in the 196 Report, it is</w:t>
        <w:br/>
        <w:t>desirable to specifically provide for an Original Petition to cover this category of</w:t>
        <w:br/>
        <w:t>cases. Incidentally, it will dispel plausible arguments on the maintainability of</w:t>
        <w:br/>
        <w:t>Writ Petition against private bodies or persons. Of course whether itis original</w:t>
        <w:br/>
        <w:t>petition or Art. 226 petition, the approach will be the same. As specific</w:t>
        <w:br/>
        <w:t>jurisdiction is being invested with the High Court by a specific provision, the</w:t>
        <w:br/>
        <w:t>High Court will exercise jurisdiction under that special provision of the Act</w:t>
        <w:br/>
        <w:t>rather than proceeding under Art. 226. At the same time, we have suggested</w:t>
        <w:br/>
        <w:t>the insertion of a provision under which even a letter addressed to the</w:t>
        <w:br/>
        <w:t>Registrar of the High Court can be taken cognizance of.</w:t>
        <w:br/>
        <w:br/>
        <w:t>13.12 The Commission is of the view that a letter addressed to the</w:t>
        <w:br/>
        <w:t>Registrar General of High Court containing all the material particulars filed by</w:t>
        <w:br/>
        <w:t>those desirous of seeking the High Court's approval for the proposed</w:t>
        <w:br/>
        <w:t>withdrawal of life support to an incompetent patient, shall be treated as</w:t>
        <w:br/>
        <w:t>Original Petition without insisting on formalities. The said letter shall be</w:t>
        <w:br/>
        <w:t>placed before the Hon'ble Chief Justice and acted upon.</w:t>
        <w:br/>
        <w:br/>
        <w:t>13.13 Accordingly, the changes in Medical Treatment of Terminally ill</w:t>
        <w:br/>
        <w:t>Patients (Protection of Patients and Medical Practitioners) Bill, 2006 are</w:t>
        <w:br/>
        <w:t>proposed by the present Law Commission in this report and the Bill, as</w:t>
        <w:br/>
        <w:t>modified and recast, is at Annexure ~ 1</w:t>
        <w:br/>
        <w:br/>
        <w:t>14, Summary of Recommendations</w:t>
        <w:br/>
        <w:br/>
        <w:t>14.1 Passive euthanasia, which is allowed in many countries, shall have legal</w:t>
        <w:br/>
        <w:t>recognition in our country too subject to certain safeguards, as suggested by</w:t>
        <w:br/>
        <w:t>the 17" Law Commission of India and as held by the Supreme Court in Aruna</w:t>
        <w:br/>
        <w:br/>
        <w:t>40</w:t>
        <w:br/>
        <w:br/>
        <w:br/>
        <w:t>Page 45:</w:t>
        <w:br/>
        <w:t>Ramachandra’s case (2011) 4 SCC 454)]. It is not objectionable from legal</w:t>
        <w:br/>
        <w:t>and constitutional point of view.</w:t>
        <w:br/>
        <w:br/>
        <w:t>14.2 A competent adult patient has the right to insist that there should be no</w:t>
        <w:br/>
        <w:t>ial life sustaining measures /</w:t>
        <w:br/>
        <w:t>treatment and such decision is binding on the doctors / hospital attending on</w:t>
        <w:br/>
        <w:t>such patient provided that the doctor is satisfied that the patient has taken an</w:t>
        <w:br/>
        <w:t>informed decision’ based on free exercise of his or her will. The same rule will</w:t>
        <w:br/>
        <w:br/>
        <w:t>invasive medical treatment by way of arti</w:t>
        <w:br/>
        <w:br/>
        <w:t>apply to a minor above 16 years of age who has expressed his or her wish not</w:t>
        <w:br/>
        <w:t>to have such treatment provided the consent has been given by the major</w:t>
        <w:br/>
        <w:t>‘spouse and one of the parents of such minor patient.</w:t>
        <w:br/>
        <w:br/>
        <w:t>14.3 As regards an incompetent patient such as a person in irreversible coma</w:t>
        <w:br/>
        <w:t>or in Persistent Vegetative State and a competent patient who has not taken</w:t>
        <w:br/>
        <w:t>‘an ‘informed decision’, the doctor's or relatives’ decision to withhold or</w:t>
        <w:br/>
        <w:t>withdraw the medical treatment is not final. The relatives, next friend, or the</w:t>
        <w:br/>
        <w:t>doctors concerned / hospital management shall get the clearance from the</w:t>
        <w:br/>
        <w:t>High Court for withdrawing or withholding the life sustaining treatment.</w:t>
        <w:br/>
        <w:br/>
        <w:t>In this respect, the recommendations of Law Commission in 196 report</w:t>
        <w:br/>
        <w:t>is somewhat different. The Law Commission proposed an enabling provision</w:t>
        <w:br/>
        <w:t>to move the High Court.</w:t>
        <w:br/>
        <w:br/>
        <w:t>14.4 The High Court shall take a decision after obtaining the opinion of a</w:t>
        <w:br/>
        <w:t>panel of three medical experts and after ascertaining the wishes of the relatives,</w:t>
        <w:br/>
        <w:t>of the patient. The High Court, as parens patriae will take an appropriate</w:t>
        <w:br/>
        <w:t>decision having regard to the best interests of the patient.</w:t>
        <w:br/>
        <w:t>14.5 Provisions are introduced for protection of medical practitioners and</w:t>
        <w:br/>
        <w:t>others who act according to the wishes of the competent patient or the order of</w:t>
        <w:br/>
        <w:t>the High Court from criminal or civil action. Further, a competent patient</w:t>
        <w:br/>
        <w:t>(who is terminally ill) refusing medical treatment shall not be deemed to be</w:t>
        <w:br/>
        <w:t>guilty of any offence under any law.</w:t>
        <w:br/>
        <w:t>14.6 The procedure for preparation of panels has been set out broadly in</w:t>
        <w:br/>
        <w:t>conformity with the recommendations of 17" Law Commission. Advance</w:t>
        <w:br/>
        <w:t>medical directive given by the patient before his illness is not valid.</w:t>
        <w:br/>
        <w:br/>
        <w:t>at</w:t>
        <w:br/>
        <w:br/>
        <w:br/>
        <w:t>Page 46:</w:t>
        <w:br/>
        <w:t>14.7 Notwithstanding that medical treatment has been withheld or withdrawn</w:t>
        <w:br/>
        <w:t>in accordance with the provisions referred to above, palliative care can be</w:t>
        <w:br/>
        <w:t>extended to the competent and incompetent patients.</w:t>
        <w:br/>
        <w:br/>
        <w:t>‘The Governments have to devise schemes for palliative care at affordable</w:t>
        <w:br/>
        <w:t>cost to terminally ill patients undergoing intractable suffering.</w:t>
        <w:br/>
        <w:t>14.8. The Medical Council of India is required issue guidelines in the matter of</w:t>
        <w:br/>
        <w:t>withholding or withdrawing of medical treatment to competent or incompetent</w:t>
        <w:br/>
        <w:t>patients suffering from terminal illness.</w:t>
        <w:br/>
        <w:t>14.9 Accordingly, the Medical Treatment of Terminally ill Patients (Protection</w:t>
        <w:br/>
        <w:t>of Patients and Medical Practitioners) Bill, 2006, drafted by the 17 Law</w:t>
        <w:br/>
        <w:t>Commission in the 196% Report has been modified and the revised Bill is</w:t>
        <w:br/>
        <w:t>practically an amalgam of the earlier recommendations of the Law Commission</w:t>
        <w:br/>
        <w:t>and the views / directions of the Supreme Court in Aruna Ramachandra case.</w:t>
        <w:br/>
        <w:t>The revised Bill is at Annexure I.</w:t>
        <w:br/>
        <w:br/>
        <w:t>Justice (Retd.) P. V. Reda]</w:t>
        <w:br/>
        <w:t>Chairman</w:t>
        <w:br/>
        <w:br/>
        <w:t>Justice (Retd.) Shiv Kumar Sharma] [Amarjit Singh]</w:t>
        <w:br/>
        <w:t>‘Member ‘Member</w:t>
        <w:br/>
        <w:br/>
        <w:t>New Delhi</w:t>
        <w:br/>
        <w:t>11 August 2012</w:t>
        <w:br/>
        <w:br/>
        <w:t>42</w:t>
        <w:br/>
        <w:br/>
        <w:br/>
        <w:t>Page 47:</w:t>
        <w:br/>
        <w:t>Annexure -</w:t>
        <w:br/>
        <w:t>[Reler para 13.13 ofthe report)</w:t>
        <w:br/>
        <w:br/>
        <w:t>‘THE MEDICAL TREATMENT OF TERMINALLY-ILL PATIENTS</w:t>
        <w:br/>
        <w:t>(PROTECTION OF PATIENTS AND MEDICAL PRACTITIONERS) BILL</w:t>
        <w:br/>
        <w:t>A Bill to provide for the protection of patients and medical practitioners</w:t>
        <w:br/>
        <w:t>from liability in the context of withholding or withdrawing medical treatment</w:t>
        <w:br/>
        <w:t>including life support systems from patients who are terminally-ill.</w:t>
        <w:br/>
        <w:t>BE it enacted in the Sixty Second Year of the Republic of India as</w:t>
        <w:br/>
        <w:t>follows:-</w:t>
        <w:br/>
        <w:t>1. Short title, extent and commencement. - (1) This Act may be called the</w:t>
        <w:br/>
        <w:t>Medical Treatment of Terminally-ill Patients (Protection of Patients and Medical</w:t>
        <w:br/>
        <w:t>Practitioners) Act.</w:t>
        <w:br/>
        <w:t>2) Itextends to the whole of India except the State of Jammu &amp; Kashmir.</w:t>
        <w:br/>
        <w:t>(3) It shall come into force on such date as the Central Government may, by</w:t>
        <w:br/>
        <w:t>notification in the Official Gazette, appoint.</w:t>
        <w:br/>
        <w:t>2. Definitions. - Unless, the context otherwise requires ~</w:t>
        <w:br/>
        <w:t>(a) ‘advance medical directive’ (called living will) means a directive given by</w:t>
        <w:br/>
        <w:br/>
        <w:t>‘a person that he or she, as the case may be, shall or shall not be given medical</w:t>
        <w:br/>
        <w:t>treatment in future when he or she becomes terminally ill.</w:t>
        <w:br/>
        <w:t>(b) ‘best interests’ include the best interests of a patient</w:t>
        <w:br/>
        <w:t>(i) who is an incompetent patient, or</w:t>
        <w:br/>
        <w:t>(i) who is @ competent patient but who has not taken an informed</w:t>
        <w:br/>
        <w:t>decision, and</w:t>
        <w:br/>
        <w:t>are not limited to medical interests of the patient but include ethical,</w:t>
        <w:br/>
        <w:t>social, moral, emotional and other welfare considerations.</w:t>
        <w:br/>
        <w:t>(c) ‘competent patient’ means a patient who is not an incompetent patient.</w:t>
        <w:br/>
        <w:t>(@) ‘incompetent patient’ means a patient who is a minor below the age of 16</w:t>
        <w:br/>
        <w:t>years or person of unsound mind or a patient who is unable to ~</w:t>
        <w:br/>
        <w:t>(i) understand the information relevant to an informed decision</w:t>
        <w:br/>
        <w:t>about his or her medical treatment;</w:t>
        <w:br/>
        <w:br/>
        <w:t>43</w:t>
        <w:br/>
        <w:br/>
        <w:br/>
        <w:t>Page 48:</w:t>
        <w:br/>
        <w:t>(@)</w:t>
        <w:br/>
        <w:br/>
        <w:t>@</w:t>
        <w:br/>
        <w:br/>
        <w:t>(hy</w:t>
        <w:br/>
        <w:br/>
        <w:t>“</w:t>
        <w:br/>
        <w:br/>
        <w:t>retain that information;</w:t>
        <w:br/>
        <w:t>)) use or weigh that information as part of the process of making his</w:t>
        <w:br/>
        <w:br/>
        <w:t>‘i</w:t>
        <w:br/>
        <w:t>or her informed decision;</w:t>
        <w:br/>
        <w:t>(iv) make an informed decision because of impairment of or a</w:t>
        <w:br/>
        <w:t>disturbance in the functioning of his or her mind or brain; or</w:t>
        <w:br/>
        <w:t>(v) communicate his or her informed decision (whether by speech,</w:t>
        <w:br/>
        <w:t>sign, language or any other mode) as to medical treatment.</w:t>
        <w:br/>
        <w:t>informed decision’ means the decision as to continuance or withholding</w:t>
        <w:br/>
        <w:t>or withdrawing medical treatment taken by a patient who is competent</w:t>
        <w:br/>
        <w:t>and who is, or has been informed about :~</w:t>
        <w:br/>
        <w:t>(i) the nature of his or her illness,</w:t>
        <w:br/>
        <w:t>(ii) any alternative form of treatment that may be available,</w:t>
        <w:br/>
        <w:t>(ili) the consequences of those forms of treatment, and</w:t>
        <w:br/>
        <w:t>(iv) the consequences of remaining untreated,</w:t>
        <w:br/>
        <w:t>‘Medical Council of India’ means the Medical Council of India constituted</w:t>
        <w:br/>
        <w:t>under the Indian Medical Council Act, 1956 (102 of 1956).</w:t>
        <w:br/>
        <w:t>‘medical practitioner’ means a medical practitioner who possesses any</w:t>
        <w:br/>
        <w:t>recognized medical qualification as defined in clause (h) of section 2 of</w:t>
        <w:br/>
        <w:t>the Indian Medical Council Act, 1956 (102 of 1956) and who is enrolled</w:t>
        <w:br/>
        <w:t>on a State Medical Register as defined in clause (k) of that section.</w:t>
        <w:br/>
        <w:t>‘medical power-of-attorney’ means a document of decisions in future as</w:t>
        <w:br/>
        <w:t>to medical treatment which has to be given or not to be given to him or</w:t>
        <w:br/>
        <w:t>her if he or she becomes terminally ill and becomes an incompetent</w:t>
        <w:br/>
        <w:t>patient.</w:t>
        <w:br/>
        <w:t>‘medical treatment’ means treatment intended to sustain, restore or</w:t>
        <w:br/>
        <w:t>replace vital functions which, when applied to a patient suffering from</w:t>
        <w:br/>
        <w:t>terminal illness, would serve only to prolong the process to dying and</w:t>
        <w:br/>
        <w:t>includes ~</w:t>
        <w:br/>
        <w:t>(i) life-sustaining treatment by way of surgical operation or the</w:t>
        <w:br/>
        <w:t>administration of medicine or the carrying out of any other medical</w:t>
        <w:br/>
        <w:t>procedure and</w:t>
        <w:br/>
        <w:br/>
        <w:t>44</w:t>
        <w:br/>
        <w:br/>
        <w:br/>
        <w:t>Page 49:</w:t>
        <w:br/>
        <w:t>(ii) use of mechanical or artificial means such as ventilation, artificial</w:t>
        <w:br/>
        <w:br/>
        <w:t>nutrition and hydration and cardiopulmonary resuscitation.</w:t>
        <w:br/>
        <w:br/>
        <w:t>() ‘minor’ means a person who, under the provisions of an Indian Majority</w:t>
        <w:br/>
        <w:t>Act, 1875 (4 of 1875) is to be deemed not to have attained majority.</w:t>
        <w:br/>
        <w:br/>
        <w:t>(k) ‘palliative care’ includes ~</w:t>
        <w:br/>
        <w:t>(i) the provision of reasonable medical and nursing procedures for</w:t>
        <w:br/>
        <w:t>the relief of physical pain, suffering, discomfort or emotional and</w:t>
        <w:br/>
        <w:t>psycho-social suffering,</w:t>
        <w:br/>
        <w:t>(ii) the reasonable provision for food and water.</w:t>
        <w:br/>
        <w:br/>
        <w:t>() ‘Patient’ means a patient who is suffering from terminal illness.</w:t>
        <w:br/>
        <w:br/>
        <w:t>(m) ‘terminal illness’ means -</w:t>
        <w:br/>
        <w:t>() such illness, injury or degeneration of physical or mental</w:t>
        <w:br/>
        <w:t>condition which is causing extreme pain and suffering to the patients</w:t>
        <w:br/>
        <w:t>‘and which, according to reasonable medical opinion, will inevitably</w:t>
        <w:br/>
        <w:t>cause the untimely death of the patient concerned, or</w:t>
        <w:br/>
        <w:t>‘i</w:t>
        <w:br/>
        <w:t>condition under which no meaningful existence of life is possible for the</w:t>
        <w:br/>
        <w:br/>
        <w:t>which has caused a persistent and irreversible vegetative</w:t>
        <w:br/>
        <w:br/>
        <w:t>patient,</w:t>
        <w:br/>
        <w:t>3. Refusal of medical treatment by a competent patient and its</w:t>
        <w:br/>
        <w:t>binding nature on medical practitioners. - (1) Every competent patient</w:t>
        <w:br/>
        <w:t>including minor aged above 16 years has a right to take a decision and</w:t>
        <w:br/>
        <w:t>express the desire to the medical practitioner attending on her or him:-</w:t>
        <w:br/>
        <w:br/>
        <w:t>(i) for withholding or withdrawing of medical treatment to herself or</w:t>
        <w:br/>
        <w:br/>
        <w:t>himself and to allow nature to take its own course, or</w:t>
        <w:br/>
        <w:br/>
        <w:t>(ii) for starting or continuing medical treatment to herself or himselt.</w:t>
        <w:br/>
        <w:t>(2) When a patient referred to in sub-section (1) communicates her or his</w:t>
        <w:br/>
        <w:br/>
        <w:t>decision to the medical practitioner, such decision is binding on the</w:t>
        <w:br/>
        <w:br/>
        <w:t>medical practitioner,</w:t>
        <w:br/>
        <w:br/>
        <w:t>Provided that the medical practitioner is satisfied that the patient</w:t>
        <w:br/>
        <w:t>is a competent patient and that the patient has taken an informed</w:t>
        <w:br/>
        <w:t>decision based upon a free exercise of her or his free will and,</w:t>
        <w:br/>
        <w:br/>
        <w:t>45</w:t>
        <w:br/>
        <w:br/>
        <w:br/>
        <w:t>Page 50:</w:t>
        <w:br/>
        <w:t>Provided further that in the case of minor above 16 years of age,</w:t>
        <w:br/>
        <w:t>the consent has also been given by the major spouse and the parents.</w:t>
        <w:br/>
        <w:br/>
        <w:t>(3) Before proceeding further to give effect to the decision of the competent</w:t>
        <w:br/>
        <w:t>patient, the medical practitioner shall inform the spouse, parent or</w:t>
        <w:br/>
        <w:t>major son or daughter of the patient or in their absence any relative or</w:t>
        <w:br/>
        <w:t>other person regularly visiting the patient at the hospital about the need</w:t>
        <w:br/>
        <w:t>or otherwise of withholding or withdrawing treatment from the patient</w:t>
        <w:br/>
        <w:t>and shall desist from giving effect to the decision for a period of three</w:t>
        <w:br/>
        <w:t>days following the intimation given to the said patient's relations.</w:t>
        <w:br/>
        <w:br/>
        <w:t>4, Authority to prepare panel of medical experts. (1) The Director-General</w:t>
        <w:br/>
        <w:br/>
        <w:t>of Health Services, Central Government and the Director of Medical Services</w:t>
        <w:br/>
        <w:br/>
        <w:t>(or officer holding equivalent post) in each State shall, prepare a panel of</w:t>
        <w:br/>
        <w:br/>
        <w:t>medical experts for purposes of this Act and more than one panel may be</w:t>
        <w:br/>
        <w:br/>
        <w:t>notified to serve the needs of different areas.</w:t>
        <w:br/>
        <w:br/>
        <w:t>(2) The panels referred to in sub-section(1) shall include experienced</w:t>
        <w:br/>
        <w:br/>
        <w:t>medical experts in various branches such as medicine, surgery, critical care</w:t>
        <w:br/>
        <w:br/>
        <w:t>medicine or any other specialty as decided by the said authority</w:t>
        <w:br/>
        <w:br/>
        <w:t>(3) The Director General of Health Services may consult the Directors of</w:t>
        <w:br/>
        <w:br/>
        <w:t>Medical Services or the equivalent rank officers in regard to the composition of</w:t>
        <w:br/>
        <w:br/>
        <w:t>panel in order to ensure uniformity, as far as practicable.</w:t>
        <w:br/>
        <w:br/>
        <w:t>(4) The panels prepared under sub-section (1) shall be published in the</w:t>
        <w:br/>
        <w:t>respective websites of the said authorities and the panels may be reviewed and</w:t>
        <w:br/>
        <w:t>modified by the authorities specified in sub-section (1) from time to time and</w:t>
        <w:br/>
        <w:t>such modifications shall also be published on the websites, as the case may</w:t>
        <w:br/>
        <w:t>be.</w:t>
        <w:br/>
        <w:br/>
        <w:t>5. Medical Practitioner to maintain record and inform patient, parent etc.</w:t>
        <w:br/>
        <w:t>The medical practitioner attending on the patient shall maintain a record</w:t>
        <w:br/>
        <w:t>containing personal details of the patient such as age and full address, the</w:t>
        <w:br/>
        <w:t>nature of illness and the treatment being given and the names of spouse,</w:t>
        <w:br/>
        <w:t>parent or major son or daughter, the request or decision if any communicated</w:t>
        <w:br/>
        <w:br/>
        <w:t>46</w:t>
        <w:br/>
        <w:br/>
        <w:br/>
        <w:t>Page 51:</w:t>
        <w:br/>
        <w:t>by the patient and his opinion whether it would be in the best interest of the</w:t>
        <w:br/>
        <w:t>patient to withdraw or withhold the treatment. The medical practitioner shall</w:t>
        <w:br/>
        <w:t>inform the patient if conscious and the spouse, parent or major son or</w:t>
        <w:br/>
        <w:t>daughter of the patient or in their absence the persons regularly visiting the</w:t>
        <w:br/>
        <w:t>patient at the hospital about the need or otherwise of withholding or</w:t>
        <w:br/>
        <w:t>withdrawing treatment from the patient.</w:t>
        <w:br/>
        <w:t>6. Palliative care for competent and incompetent patients. - Even though</w:t>
        <w:br/>
        <w:t>medical treatment has been withheld or withdrawn by the medical practitioner</w:t>
        <w:br/>
        <w:t>in the case of competent patients and incompetent patients in accordance with</w:t>
        <w:br/>
        <w:t>the foregoing provisions, such medical practitioner is not debarred from</w:t>
        <w:br/>
        <w:t>administering palliative care.</w:t>
        <w:br/>
        <w:t>7. Protection of competent patients from criminal action in certain</w:t>
        <w:br/>
        <w:t>circumstances. - Where a competent patient refuses medical treatment in</w:t>
        <w:br/>
        <w:t>circumstances mentioned in section 3, notwithstanding anything contained in</w:t>
        <w:br/>
        <w:t>the Indian Penal Code (45 of 1860), such a patient shall be deemed to be not</w:t>
        <w:br/>
        <w:t>guilty of any offence under that Code or under any other law for the time being</w:t>
        <w:br/>
        <w:t>in force.</w:t>
        <w:br/>
        <w:t>8. Protection of medical practitioners and other acting under their</w:t>
        <w:br/>
        <w:t>direction, in relation to competent and incompetent patients. - Where a</w:t>
        <w:br/>
        <w:t>medical practitioner or any other person acting under the direction of medical</w:t>
        <w:br/>
        <w:t>practitioner withholds or withdraws medical treatment in respect of a</w:t>
        <w:br/>
        <w:t>competent patient on the basis of the desire expressed by the patient which on</w:t>
        <w:br/>
        <w:t>the assessment of a medical practitioner is in her or his best interest, then,</w:t>
        <w:br/>
        <w:t>notwithstanding anything contained in any other law, such action of the</w:t>
        <w:br/>
        <w:t>medical practitioner or those acting under his direction and of the hospital</w:t>
        <w:br/>
        <w:t>concerned shall deemed to be lawful provided that the medical practitioner has</w:t>
        <w:br/>
        <w:t>complied with the requirements of Section 3 and 5.</w:t>
        <w:br/>
        <w:t>9. Permission to be obtained from High Court and the procedure. - (1) Any</w:t>
        <w:br/>
        <w:t>near relative, next friend, legal guardian of patient, the medical practitioner or</w:t>
        <w:br/>
        <w:t>para-medical staff generally attending on the patient or the management of the</w:t>
        <w:br/>
        <w:t>hospital where the patient has been receiving treatment or any other person</w:t>
        <w:br/>
        <w:t>47</w:t>
        <w:br/>
        <w:br/>
        <w:br/>
        <w:t>Page 52:</w:t>
        <w:br/>
        <w:t>obtaining the leave of court, may apply to the High Court having territorial</w:t>
        <w:br/>
        <w:t>jurisdiction for granting permission for withholding or withdrawing medical</w:t>
        <w:br/>
        <w:t>treatment of an incompetent patient or a competent patient who has not taken</w:t>
        <w:br/>
        <w:t>informed decision</w:t>
        <w:br/>
        <w:br/>
        <w:t>(2) Such application shall be treated as original petition and the Chief</w:t>
        <w:br/>
        <w:t>Justice of High Court shall assign the same to a Division Bench without any</w:t>
        <w:br/>
        <w:t>loss of time and the same shall be disposed of by the High Court as far as</w:t>
        <w:br/>
        <w:t>practicable within a month,</w:t>
        <w:br/>
        <w:br/>
        <w:t>Provided that a letter addressed to the Registrar-General or Judicial</w:t>
        <w:br/>
        <w:t>Registrar of the High Court by any of the persons above mentioned containing</w:t>
        <w:br/>
        <w:t>all the material particulars seeking the permission under sub-section (1) shall</w:t>
        <w:br/>
        <w:t>be placed before the Chief Justice without delay and the letter shall be treated</w:t>
        <w:br/>
        <w:t>as original petition.</w:t>
        <w:br/>
        <w:br/>
        <w:t>(3) The Division Bench of the High Court may, if deemed necessary, appoint</w:t>
        <w:br/>
        <w:t>an amicus curiae to assist the Court and where a patient is unrepresented,</w:t>
        <w:br/>
        <w:t>direct legal aid to be provided to such patient.</w:t>
        <w:br/>
        <w:t>(4) The High Court shall take necessary steps to obtain the expert medical</w:t>
        <w:br/>
        <w:t>opinion of three medical practitioners drawn from the panel prepared under</w:t>
        <w:br/>
        <w:t>Section 4 and any other expert medical practitioner if considered necessary</w:t>
        <w:br/>
        <w:t>and issue appropriate directions for the payment to be made towards the</w:t>
        <w:br/>
        <w:t>remuneration of the experts.</w:t>
        <w:br/>
        <w:t>(5) The High Court shall, having due regard to the report of panel of experts</w:t>
        <w:br/>
        <w:t>and the wishes of close relations, namely, spouse, parents, major children or</w:t>
        <w:br/>
        <w:t>in their absence such other persons whom the High Court deems fit to put on</w:t>
        <w:br/>
        <w:t>notice and on consideration of the best interests of the patient, pass orders</w:t>
        <w:br/>
        <w:t>granting or refusing permission or granting permission subject to any</w:t>
        <w:br/>
        <w:t>conditions.</w:t>
        <w:br/>
        <w:t>(6) The medical practitioner or the hospital management or staff who in</w:t>
        <w:br/>
        <w:t>accordance with the order of High Court, withholds or withdraws medical</w:t>
        <w:br/>
        <w:t>treatment to the patient concerned shall, notwithstanding any other law in</w:t>
        <w:br/>
        <w:t>force, be absolved of any criminal or civil liability</w:t>
        <w:br/>
        <w:br/>
        <w:t>48</w:t>
        <w:br/>
        <w:br/>
        <w:br/>
        <w:t>Page 53:</w:t>
        <w:br/>
        <w:t>10. Confidentiality for purposes of section 9. - The Di</w:t>
        <w:br/>
        <w:t>High Court may, whenever a petition under Section 9 is filed, direct that the</w:t>
        <w:br/>
        <w:t>identity of the patient and of his or her parents or spouse, the identity of the</w:t>
        <w:br/>
        <w:t>medical practitioner and hospitals, the identity of the medical experts referred</w:t>
        <w:br/>
        <w:t>to in Section 4, or of other experts or witnesses consulted by the Court or who</w:t>
        <w:br/>
        <w:t>have given evidence in the Court, shall, during the pendency of the petition,</w:t>
        <w:br/>
        <w:t>and after its disposal, be kept confidential and shall be referred only by the</w:t>
        <w:br/>
        <w:t>English alphabets.</w:t>
        <w:br/>
        <w:br/>
        <w:t>11. Advance Medical Directives as to medical treatment and Medical</w:t>
        <w:br/>
        <w:t>Powe-of-Attorney to be void and not binding on medical practitioners. -</w:t>
        <w:br/>
        <w:t>Every advance medical directive (called living will) or medical power-of-attorney</w:t>
        <w:br/>
        <w:t>executed by a person shall be void and of no effect and shall not be binding on</w:t>
        <w:br/>
        <w:br/>
        <w:t>ion Bench of the</w:t>
        <w:br/>
        <w:br/>
        <w:t>any medical practitioner.</w:t>
        <w:br/>
        <w:t>12. Medical Council of India to issue Guidelines. - (1) Consistent with the</w:t>
        <w:br/>
        <w:t>provisions of this Act, the Medical Council of India may prepare and issue</w:t>
        <w:br/>
        <w:t>guidelines, from time to time for the guidance of medical practitioners in the</w:t>
        <w:br/>
        <w:t>matter of withholding or withdrawing of medical treatment to competent or</w:t>
        <w:br/>
        <w:t>incompetent patients suffering from terminal illness.</w:t>
        <w:br/>
        <w:br/>
        <w:t>(2) The Medical Council of India may review and modify the guidelines from</w:t>
        <w:br/>
        <w:t>time to time.</w:t>
        <w:br/>
        <w:br/>
        <w:t>(3) The guidelines and modifications thereto, if any, shall be published on</w:t>
        <w:br/>
        <w:t>the website and a press release may be issued to that effect.</w:t>
        <w:br/>
        <w:br/>
        <w:t>49</w:t>
        <w:br/>
        <w:br/>
        <w:br/>
        <w:t>Page 54:</w:t>
        <w:br/>
        <w:t>Annexure - Il</w:t>
        <w:br/>
        <w:t>{Peter para 5.1 of the report)</w:t>
        <w:br/>
        <w:br/>
        <w:t>‘The Medical Treatment of Terminally ill Patients</w:t>
        <w:br/>
        <w:br/>
        <w:t>(Protection of Patients and Medical Pra:</w:t>
        <w:br/>
        <w:br/>
        <w:t>fioners) Bill, 2006</w:t>
        <w:br/>
        <w:br/>
        <w:t>A Bill to provide for the protection of patients and medi</w:t>
        <w:br/>
        <w:br/>
        <w:t>practitioners fom liability ia dhe context of withholding or withdawing</w:t>
        <w:br/>
        <w:t>medical treatment including life support systems fiom patients who are</w:t>
        <w:br/>
        <w:t>(cruinally ill</w:t>
        <w:br/>
        <w:br/>
        <w:t>Be it enacted in the Fifty Seventh Year of the Republic of India as follows:</w:t>
        <w:br/>
        <w:br/>
        <w:t>1. Short title, extent and commencement: (1) This Act may be called the</w:t>
        <w:br/>
        <w:br/>
        <w:t>‘Medical Iveatment of Yecminally ill Patients (Protection of Patients anc</w:t>
        <w:br/>
        <w:t>‘Medics! Pretitioners) Act, 2006.</w:t>
        <w:br/>
        <w:br/>
        <w:t>(2) It extends to the whole of India except the State of Jammu anc</w:t>
        <w:br/>
        <w:t>Kashunir.</w:t>
        <w:br/>
        <w:br/>
        <w:t>(3) It shall come into foree on such date as the Central Govermmen</w:t>
        <w:br/>
        <w:t>may, by notification in the Official Gazette, appoint.</w:t>
        <w:br/>
        <w:br/>
        <w:t>2. Definitions: unless ihe context otherwise requires,</w:t>
        <w:br/>
        <w:br/>
        <w:t>50</w:t>
        <w:br/>
        <w:br/>
        <w:br/>
        <w:t>Page 55:</w:t>
        <w:br/>
        <w:t>a</w:t>
        <w:br/>
        <w:br/>
        <w:t>(a) ‘advance medical directive’ (called living will) means a directive</w:t>
        <w:br/>
        <w:t>given by a person that he of she, as the case may be, shall or shall not b=</w:t>
        <w:br/>
        <w:t>aiven medical weatment in furure when he or she becomes terminally ill</w:t>
        <w:br/>
        <w:br/>
        <w:t>(b) “best nterests" include the best mterests of a patient</w:t>
        <w:br/>
        <w:t>(@ who is en incompetent patient, or</w:t>
        <w:br/>
        <w:t>(di) who is a competent patient but who has not taken an informed</w:t>
        <w:br/>
        <w:t>decision, and</w:t>
        <w:br/>
        <w:t>are not limited to medical interests of the patient but include ethical,</w:t>
        <w:br/>
        <w:br/>
        <w:t>social, moral, emotional aud oiler welfare considerations</w:t>
        <w:br/>
        <w:br/>
        <w:t>competent patient” smems a patient! who is nol an incompetent</w:t>
        <w:br/>
        <w:br/>
        <w:t>patient,</w:t>
        <w:br/>
        <w:br/>
        <w:t>(‘incompetent patient” means # patient who is = minor or person of</w:t>
        <w:br/>
        <w:t>ansound mind or @ patient who is nnable to</w:t>
        <w:br/>
        <w:br/>
        <w:t>understand the information relevant to an informed decision</w:t>
        <w:br/>
        <w:br/>
        <w:t>about his or her medical treatment;</w:t>
        <w:br/>
        <w:t>retein that information;</w:t>
        <w:br/>
        <w:t>use or weizh that information as part of the process of making</w:t>
        <w:br/>
        <w:br/>
        <w:t>his or er informed decision:</w:t>
        <w:br/>
        <w:br/>
        <w:t>(iv) make an informed decision because of impairment of or a</w:t>
        <w:br/>
        <w:br/>
        <w:t>disturbance in the fimetioning of his or her mind er brain: or</w:t>
        <w:br/>
        <w:t>(%) — communicare his oF her informed decision (whether by speech,</w:t>
        <w:br/>
        <w:t>sign, language or any other mode) as to medical treatment</w:t>
        <w:br/>
        <w:br/>
        <w:br/>
        <w:t>Page 56:</w:t>
        <w:br/>
        <w:t>(e)</w:t>
        <w:br/>
        <w:br/>
        <w:t>(g)</w:t>
        <w:br/>
        <w:br/>
        <w:t>(ny</w:t>
        <w:br/>
        <w:br/>
        <w:t>w</w:t>
        <w:br/>
        <w:br/>
        <w:t>422</w:t>
        <w:br/>
        <w:br/>
        <w:t>‘informed decision’ means the decision as to continuance or</w:t>
        <w:br/>
        <w:t>withholding or withdrawing medicel treatment taken by a patient who.</w:t>
        <w:br/>
        <w:t>is competent and who is, or hes been informed about</w:t>
        <w:br/>
        <w:br/>
        <w:t>(the neture of his or her illness,</w:t>
        <w:br/>
        <w:br/>
        <w:t>Gi) any altemative form of treatment thet may be available,</w:t>
        <w:br/>
        <w:br/>
        <w:t>ii) the consequences of those forms of treatment, and</w:t>
        <w:br/>
        <w:br/>
        <w:t>(iv) the consequences of remaining untreated.</w:t>
        <w:br/>
        <w:br/>
        <w:t>“Medical Council of India’ means the Medical Council of India</w:t>
        <w:br/>
        <w:t>‘constituted under the Indian Medical Council Act, 1956 (102 of</w:t>
        <w:br/>
        <w:t>1956).</w:t>
        <w:br/>
        <w:br/>
        <w:t>‘medical practitioner’ means a medical practitioner who possesses</w:t>
        <w:br/>
        <w:t>any recognized medical qualification as defined in clause (h) of</w:t>
        <w:br/>
        <w:t>section 2 of the Indian Medical Council Act, 1956 (102 of 1946) and</w:t>
        <w:br/>
        <w:t>who is enrolled on a State Medical Register as defined in clause (k) of</w:t>
        <w:br/>
        <w:t>that section.</w:t>
        <w:br/>
        <w:br/>
        <w:t>“medical power-of-attorney” means 2 document executed by a person</w:t>
        <w:br/>
        <w:t>delegating to another person (called a siurogate), the authority to take</w:t>
        <w:br/>
        <w:t>decisions in fi</w:t>
        <w:br/>
        <w:br/>
        <w:t>ure as to medical treatment which has to be given or</w:t>
        <w:br/>
        <w:t>not to be given to him or her if he or she becomes terminally ill and</w:t>
        <w:br/>
        <w:br/>
        <w:t>becomes an incompetent patient</w:t>
        <w:br/>
        <w:br/>
        <w:t>‘medical treatment’ means ‘reatment intended to sustain, restore or</w:t>
        <w:br/>
        <w:br/>
        <w:t>replace vital functions which, when applied to a patient suffering</w:t>
        <w:br/>
        <w:br/>
        <w:br/>
        <w:t>Page 57:</w:t>
        <w:br/>
        <w:t>423</w:t>
        <w:br/>
        <w:br/>
        <w:t>from terminal illness, would serve only to prolong the process of</w:t>
        <w:br/>
        <w:t>dying and includes</w:t>
        <w:br/>
        <w:br/>
        <w:t>(life-sustaining treatment by way of surgical operation or the</w:t>
        <w:br/>
        <w:t>administration of medicine or the carrying out of any other medical</w:t>
        <w:br/>
        <w:t>procedure and</w:t>
        <w:br/>
        <w:br/>
        <w:t>(ii) use of mechanical or artificial means such as ventilation,</w:t>
        <w:br/>
        <w:t>artificial nutrition and hydration and cardiopulmonary resuscitation,</w:t>
        <w:br/>
        <w:br/>
        <w:t>() ‘minor’ means a person who, under the provisions of an Indian</w:t>
        <w:br/>
        <w:t>Majority Act, 1875 (4 of 1875) is to be deemed not to have attained</w:t>
        <w:br/>
        <w:br/>
        <w:t>majority.</w:t>
        <w:br/>
        <w:br/>
        <w:t>(&amp;) ‘palliative care” includes</w:t>
        <w:br/>
        <w:t>(i) the provision of reasonable medical and nursing procedures for</w:t>
        <w:br/>
        <w:t>the relief of physical pain, suffering, discomfort or emotional and</w:t>
        <w:br/>
        <w:t>psycho-social suffering.</w:t>
        <w:br/>
        <w:t>ii) the reasonable provision for food and water.</w:t>
        <w:br/>
        <w:br/>
        <w:t>(1) “Patient” means a patient who is suffering from terminal illness</w:t>
        <w:br/>
        <w:br/>
        <w:t>(mm) ‘terminal illness’ means</w:t>
        <w:br/>
        <w:t>(such illness, injury or degeneration of physical or mental</w:t>
        <w:br/>
        <w:t>condition which is causing extreme pain and suffering to the patients</w:t>
        <w:br/>
        <w:t>and which, according to reasonable medical opinion, will inevitably</w:t>
        <w:br/>
        <w:t>cause the untimely death of the patient concerned, or</w:t>
        <w:br/>
        <w:br/>
        <w:t>53</w:t>
        <w:br/>
        <w:br/>
        <w:br/>
        <w:t>Page 58:</w:t>
        <w:br/>
        <w:t>a</w:t>
        <w:br/>
        <w:br/>
        <w:t>3)</w:t>
        <w:br/>
        <w:br/>
        <w:t>424</w:t>
        <w:br/>
        <w:br/>
        <w:t>Gi) which has caused a persistent and imeversible vegetative</w:t>
        <w:br/>
        <w:t>condition under which no meaningful existence of life is possible for</w:t>
        <w:br/>
        <w:br/>
        <w:t>the patient.</w:t>
        <w:br/>
        <w:br/>
        <w:t>Refusal of medical teatment by a competent patient and its binding</w:t>
        <w:br/>
        <w:t>nature on medical practitioners:</w:t>
        <w:br/>
        <w:br/>
        <w:t>Every competent patient has aright to take a decision</w:t>
        <w:br/>
        <w:t>( for withholding or withdrawing of medical treatment to himself or</w:t>
        <w:br/>
        <w:t>herself and to allow nature to take its own course, ot</w:t>
        <w:br/>
        <w:t>Gi) for starting or continuing medical treatment to himself or herself</w:t>
        <w:br/>
        <w:t>When a patient referred to in subsection (1) communicates his or her</w:t>
        <w:br/>
        <w:t>decision to the medical practitioner, such decision is binding on the</w:t>
        <w:br/>
        <w:t>medical practitioner</w:t>
        <w:br/>
        <w:br/>
        <w:t>Provided that the medical practitioner is satisfied that the</w:t>
        <w:br/>
        <w:t>patient is a competent patient and that the patient has taken an</w:t>
        <w:br/>
        <w:t>informed decision based upon a free exercise of his or her free will</w:t>
        <w:br/>
        <w:br/>
        <w:t>Advance Medical Directives as to medical treatment and Medical</w:t>
        <w:br/>
        <w:t>wer of Attorney to be void and not bind dical practit</w:t>
        <w:br/>
        <w:br/>
        <w:t>Every advance medical directive (called living will) or medical</w:t>
        <w:br/>
        <w:br/>
        <w:t>power-of-attomey executed by a person shall be void and of no effect and</w:t>
        <w:br/>
        <w:br/>
        <w:t>shall not be binding on any medical practitioner.</w:t>
        <w:br/>
        <w:br/>
        <w:t>54</w:t>
        <w:br/>
        <w:br/>
        <w:br/>
        <w:t>Page 59:</w:t>
        <w:br/>
        <w:t>withdraw:</w:t>
        <w:br/>
        <w:br/>
        <w:t>ractitioner in relation to a competent patient who has not taken an</w:t>
        <w:br/>
        <w:br/>
        <w:t>(Q) Subject to compliance of the provisions of section 6, a medical</w:t>
        <w:br/>
        <w:t>practitioner may take a decision to withhold or withdraw medical</w:t>
        <w:br/>
        <w:t>treatment</w:t>
        <w:br/>
        <w:br/>
        <w:t>(a) fiom a competent patient who has not taken an informed</w:t>
        <w:br/>
        <w:t>decision, o</w:t>
        <w:br/>
        <w:br/>
        <w:t>(b) from an incompetent patient</w:t>
        <w:br/>
        <w:br/>
        <w:t>provided that the medical practitioner is of the opinion that the</w:t>
        <w:br/>
        <w:br/>
        <w:t>medical treatment has to be withheld or withdrawn in the best</w:t>
        <w:br/>
        <w:br/>
        <w:t>interests of the patient.</w:t>
        <w:br/>
        <w:t>(2) The medical practitioner shall, while taking a decision under</w:t>
        <w:br/>
        <w:t>subsection (1),</w:t>
        <w:br/>
        <w:br/>
        <w:t>(a)adhere to such guidelines as might have been issued by the</w:t>
        <w:br/>
        <w:t>Medical Council of India under section 14 in relation to the</w:t>
        <w:br/>
        <w:t>circumstances under which medical treatment to a patient in</w:t>
        <w:br/>
        <w:t>respect of the particular illness could be withheld or</w:t>
        <w:br/>
        <w:t>withdrawm, and</w:t>
        <w:br/>
        <w:br/>
        <w:t>(b)consult the parents or relatives (if any) of the patient but</w:t>
        <w:br/>
        <w:br/>
        <w:t>shall not be bound by their views.</w:t>
        <w:br/>
        <w:br/>
        <w:t>urposes of section 5:</w:t>
        <w:br/>
        <w:br/>
        <w:t>(2) No decision to withhold or withdraw medical treatment in</w:t>
        <w:br/>
        <w:br/>
        <w:t>respect of patients referred to in section 5 shall be taken by any</w:t>
        <w:br/>
        <w:br/>
        <w:br/>
        <w:t>Page 60:</w:t>
        <w:br/>
        <w:t>medical practitioner inless such medical practitioner has consulted</w:t>
        <w:br/>
        <w:t>and obtained the opinion in writing of thrae medical praettionses</w:t>
        <w:br/>
        <w:t>selected by him fiom the panel of medical experts referred to in</w:t>
        <w:br/>
        <w:t>section 7, who are experts in relation to the illness of the patient and</w:t>
        <w:br/>
        <w:t>uuiless the musjorty opinion of the experts is iu favour of withholding</w:t>
        <w:br/>
        <w:t>or withdrawing the medical treatment.</w:t>
        <w:br/>
        <w:br/>
        <w:t>2) Whee Whee is difereuce in the upiniow of the duce medivel</w:t>
        <w:br/>
        <w:t>‘experts, the majority opinion shall prevail</w:t>
        <w:br/>
        <w:br/>
        <w:t>Authority to prepare panel of medical experts for purposes of section</w:t>
        <w:br/>
        <w:t>6</w:t>
        <w:br/>
        <w:br/>
        <w:t>(1) The Director Generel of Health Services, Central Government</w:t>
        <w:br/>
        <w:t>and the Director of Medical Services (or officer holdimg equivalent</w:t>
        <w:br/>
        <w:br/>
        <w:t>post) in each State shall, prepare 2 panel of medical experts for</w:t>
        <w:br/>
        <w:t>purposes oF scetion 6</w:t>
        <w:br/>
        <w:br/>
        <w:t>(2) The panels referred (o ins subsection (1) shall include medical</w:t>
        <w:br/>
        <w:t>experts in varions branches of medicine, surgery and critica! care</w:t>
        <w:br/>
        <w:t>medicine,</w:t>
        <w:br/>
        <w:br/>
        <w:t>(3) The medical experts refered to in subscetion (1) shall. be</w:t>
        <w:br/>
        <w:t>experts with not less nan (wenly years experience.</w:t>
        <w:br/>
        <w:br/>
        <w:t>(4) While emponetting medical experts on the panels, the</w:t>
        <w:br/>
        <w:t>authorities mentioned in subsection (1) stall keep im vind the</w:t>
        <w:br/>
        <w:t>repmtation of the expert and shall exchicle from the panel, experts</w:t>
        <w:br/>
        <w:t>against whom disciplinary proceedings are pending with the State</w:t>
        <w:br/>
        <w:t>Medical Conneil concemed or the Medical Council of India end those</w:t>
        <w:br/>
        <w:br/>
        <w:t>experts who have bea found guilty of professional misconduct,</w:t>
        <w:br/>
        <w:br/>
        <w:br/>
        <w:t>Page 61:</w:t>
        <w:br/>
        <w:t>27</w:t>
        <w:br/>
        <w:br/>
        <w:t>(5) The panels prepared under subsection (1) shall be published in</w:t>
        <w:br/>
        <w:t>the Official Gazette of the Central Govenaneut or the OMfcial Gazette</w:t>
        <w:br/>
        <w:t>of the State, as the case may be, and on the respective websites of the</w:t>
        <w:br/>
        <w:t>said euthoritics and the panels may be reviewed and modified by the</w:t>
        <w:br/>
        <w:t>authorities specified in subsection (1) ftom time to time and such</w:t>
        <w:br/>
        <w:t>‘modifications shall also be published in the Gazettes as aforesaid, or</w:t>
        <w:br/>
        <w:t>on the websites, as the case may be.</w:t>
        <w:br/>
        <w:br/>
        <w:t>(6) The relevant pane! for selection of experts will be the panel for</w:t>
        <w:br/>
        <w:t>the State or Union Yerritory in which the medical treatment is being</w:t>
        <w:br/>
        <w:t>given or is proposed or is proposed to be withheld or withdrawn,</w:t>
        <w:br/>
        <w:br/>
        <w:t>8. Medical Practitioner to maintain register and inform patient, parents</w:t>
        <w:br/>
        <w:t>ste:</w:t>
        <w:br/>
        <w:br/>
        <w:t>(1) The medical practitioner who is bound to follow the decision of a</w:t>
        <w:br/>
        <w:t>compeleut patient given under section 3 or who kes a decision umuder</w:t>
        <w:br/>
        <w:t>section 5, shall maintain a record in a register as to why he is satisfied that</w:t>
        <w:br/>
        <w:t>(a) the patient is competent or incompetent:</w:t>
        <w:br/>
        <w:t>(b) the competent patient has or has not taken an informed decision</w:t>
        <w:br/>
        <w:t>about withholding or withdrawing or starting or coutinmmee of</w:t>
        <w:br/>
        <w:t>medical treatment:</w:t>
        <w:br/>
        <w:t>(©) the best interests of an incompetent paticnt or of a competent</w:t>
        <w:br/>
        <w:t>patient who has not taken an informed decision, require medical</w:t>
        <w:br/>
        <w:t>ureaunent ty be withheld or withdrawu: aud</w:t>
        <w:br/>
        <w:t>shall uiaintain record of age, sex, address and other perticulars of the</w:t>
        <w:br/>
        <w:t>patient and as to the expert advice received by him under section 6</w:t>
        <w:br/>
        <w:br/>
        <w:t>87</w:t>
        <w:br/>
        <w:br/>
        <w:br/>
        <w:t>Page 62:</w:t>
        <w:br/>
        <w:t>@</w:t>
        <w:br/>
        <w:br/>
        <w:t>a</w:t>
        <w:br/>
        <w:br/>
        <w:t>o)</w:t>
        <w:br/>
        <w:br/>
        <w:t>28</w:t>
        <w:br/>
        <w:br/>
        <w:t>from the three experts selected by him out of the panel referred to in</w:t>
        <w:br/>
        <w:t>section 7.</w:t>
        <w:br/>
        <w:br/>
        <w:t>Before withholding or withdrawing medical treatment under see 5,</w:t>
        <w:br/>
        <w:t>the medical practitioner shall inform in writing the patient (if he is</w:t>
        <w:br/>
        <w:t>conscious), his parents or other relatives or guardian about the</w:t>
        <w:br/>
        <w:t>decision to withhold or withdraw stich treatment in the patient's best</w:t>
        <w:br/>
        <w:t>interests</w:t>
        <w:br/>
        <w:br/>
        <w:t>‘Where the patient, parents or relatives stated in subsection (2) inform</w:t>
        <w:br/>
        <w:t>‘the medical practitioner of their intention to move the High Court</w:t>
        <w:br/>
        <w:t>under sec 14, the medical practitioner shall postpone such</w:t>
        <w:br/>
        <w:t>withholding or withdrawal by fifteen days and if no orders are</w:t>
        <w:br/>
        <w:t>received fiom the High within that period, he may proceed with the</w:t>
        <w:br/>
        <w:br/>
        <w:t>withholding or withdrawing of the medical teatuueut,</w:t>
        <w:br/>
        <w:br/>
        <w:t>A photocopy of the pages in the register with regard to each such</w:t>
        <w:br/>
        <w:t>paticnt shall be lodged immediately, as a matter of information, on the</w:t>
        <w:br/>
        <w:t>same date, with the Durector General of Health Services of the</w:t>
        <w:br/>
        <w:t>Director of Medical Services of the Union Territory or State, as the</w:t>
        <w:br/>
        <w:t>‘ease may be, in which the medical treatment is being given or is</w:t>
        <w:br/>
        <w:t>proposed or is proposed to be withheld or withdrawn and</w:t>
        <w:br/>
        <w:t>acknowledgement obtained and the contents of the register shall be</w:t>
        <w:br/>
        <w:t>kept confidential by the medical practitioner and not revealed to the</w:t>
        <w:br/>
        <w:t>public or medi,</w:t>
        <w:br/>
        <w:br/>
        <w:t>The authorities referred to in subsection (2) shall on receipt of such,</w:t>
        <w:br/>
        <w:br/>
        <w:t>photo copies, maintain the said photocopies in a register in the offices of the</w:t>
        <w:br/>
        <w:br/>
        <w:t>58</w:t>
        <w:br/>
        <w:br/>
        <w:br/>
        <w:t>Page 63:</w:t>
        <w:br/>
        <w:t>429</w:t>
        <w:br/>
        <w:br/>
        <w:t>said authorities and shall keep the information confidential and shall not</w:t>
        <w:br/>
        <w:t>reveal the seame (o the public or the media,</w:t>
        <w:br/>
        <w:br/>
        <w:t>(©) The said Authorities may make Rules for the purposes of sections 7</w:t>
        <w:br/>
        <w:t>aud 8 and publish the suid Rules an Uke appropriate Gazelie or ou their</w:t>
        <w:br/>
        <w:br/>
        <w:t>websites,</w:t>
        <w:br/>
        <w:br/>
        <w:t>Even though medical treatment has been withheld or withdrawn by</w:t>
        <w:br/>
        <w:t>the medical practitioner in the case of competent patients and incompetent</w:t>
        <w:br/>
        <w:t>patients in accordance with the provisions of sections 3, $ end 6, such</w:t>
        <w:br/>
        <w:br/>
        <w:t>medical practitioner is not deberred from administering pelliative care</w:t>
        <w:br/>
        <w:br/>
        <w:t>10, Protection of competent patients trom criminal action in certain</w:t>
        <w:br/>
        <w:t>carcumstances:</w:t>
        <w:br/>
        <w:br/>
        <w:t>Where a competent patient refuses auedicel eaameut in</w:t>
        <w:br/>
        <w:t>Cincwustances mentioned in section 3, notwithstanding euything contained</w:t>
        <w:br/>
        <w:t>in the Indien Penal Code (45 of 1860), such a paticut shall be deemed to be</w:t>
        <w:br/>
        <w:t>hot guilty of any offence under that Code or under any other law for the</w:t>
        <w:br/>
        <w:t>time being in force.</w:t>
        <w:br/>
        <w:br/>
        <w:t>| practitioners and others acting under their</w:t>
        <w:br/>
        <w:t>dizection. in relation to competent and incompetent patients:</w:t>
        <w:br/>
        <w:br/>
        <w:t>59</w:t>
        <w:br/>
        <w:br/>
        <w:br/>
        <w:t>Page 64:</w:t>
        <w:br/>
        <w:t>430</w:t>
        <w:br/>
        <w:br/>
        <w:t>Where a medical practitioner or any other person acting under the</w:t>
        <w:br/>
        <w:t>éircetion of the medical practitioner withholds or withdraws medical</w:t>
        <w:br/>
        <w:t>‘veatment,</w:t>
        <w:br/>
        <w:br/>
        <w:t>(a) in respect of a competent patient, on the basis of the informed</w:t>
        <w:br/>
        <w:t>decision of such patient conumunicated to the medical practitioner</w:t>
        <w:br/>
        <w:t>for such withholding or withdrawal, or</w:t>
        <w:br/>
        <w:br/>
        <w:t>(0) G@ in respect of a competent patient who has not taken an</w:t>
        <w:br/>
        <w:t>informed decision, ot</w:t>
        <w:br/>
        <w:t>(i) im respect of an incompetent patieul,</w:t>
        <w:br/>
        <w:br/>
        <w:t>and the medical practitioner takes a decision in the hest interests of</w:t>
        <w:br/>
        <w:br/>
        <w:t>the pationt for withholding or withdrawal of such treatment,</w:t>
        <w:br/>
        <w:br/>
        <w:t>such action of the medical practitioner or those acting under his direction,</w:t>
        <w:br/>
        <w:t>aud of the hospital coucermed, shall be deemed (o be lawful, provided ouly</w:t>
        <w:br/>
        <w:t>Where the medical practitioner has complied with the of sections 5, 6 and 8</w:t>
        <w:br/>
        <w:br/>
        <w:t>12. Enabling provision for seeking declaratory relief before a Division</w:t>
        <w:br/>
        <w:br/>
        <w:t>Bench of the High Court:</w:t>
        <w:br/>
        <w:br/>
        <w:t>(2) Any patient or iis or her parents or his or Ler relatives or ext</w:t>
        <w:br/>
        <w:t>friend may move an original petition before a Division Bench</w:t>
        <w:br/>
        <w:t>of the Tigh Court sccking a declaration that any act or</w:t>
        <w:br/>
        <w:t>‘omission or proposed act or omission by the medical</w:t>
        <w:br/>
        <w:t>practitioner or a hospital in respect of withholding or</w:t>
        <w:br/>
        <w:t>withdrawing medical treatment fiom a patient is lawful ot</w:t>
        <w:br/>
        <w:t>unlawiul and secking such mtcrim or final directions from the</w:t>
        <w:br/>
        <w:br/>
        <w:t>said Court es they may deem fit.</w:t>
        <w:br/>
        <w:br/>
        <w:t>60</w:t>
        <w:br/>
        <w:br/>
        <w:br/>
        <w:t>Page 65:</w:t>
        <w:br/>
        <w:t>()</w:t>
        <w:br/>
        <w:br/>
        <w:t>(2)</w:t>
        <w:br/>
        <w:br/>
        <w:t>co)</w:t>
        <w:br/>
        <w:br/>
        <w:t>(6)</w:t>
        <w:br/>
        <w:br/>
        <w:t>4a</w:t>
        <w:br/>
        <w:br/>
        <w:t>Explanation: “High Court’ in this section and section 13 means</w:t>
        <w:br/>
        <w:t>the High Court within whose temitorial jurisdiction te</w:t>
        <w:br/>
        <w:t>treatment is being given or is proposed or proposed to be</w:t>
        <w:br/>
        <w:t>withheld or withdrawn.</w:t>
        <w:br/>
        <w:br/>
        <w:t>Any snedical practitioner or a hospital may move an original</w:t>
        <w:br/>
        <w:t>petition before # Division Beuch of the High Count seeking a</w:t>
        <w:br/>
        <w:t>declaration that any act or omission or proposed act or</w:t>
        <w:br/>
        <w:t>omission by the medical practitioner or the hospital in respect</w:t>
        <w:br/>
        <w:t>of withholding or withdrawing medical weament fiom a</w:t>
        <w:br/>
        <w:t>patient is lawful and seek such interim or final directions from</w:t>
        <w:br/>
        <w:t>the said Court as he or it may deem fit.</w:t>
        <w:br/>
        <w:br/>
        <w:t>The Division Bench of the High Court may. wherever it deems</w:t>
        <w:br/>
        <w:t>it necessary, appoint an amicus curiae to assist te Court and</w:t>
        <w:br/>
        <w:t>where a patient is umrepresented, direct legal aid 1 be provided</w:t>
        <w:br/>
        <w:t>to such patients.</w:t>
        <w:br/>
        <w:br/>
        <w:t>The Division Beach of the High Court shall dispose of such</w:t>
        <w:br/>
        <w:br/>
        <w:t>petitions in the</w:t>
        <w:br/>
        <w:t>the patient if he or she is competent or hearing his or her</w:t>
        <w:br/>
        <w:t>parents or relatives or next fiend or guardian-ad-litem, the</w:t>
        <w:br/>
        <w:br/>
        <w:t>ight Of the provisions of this Act, after Learing</w:t>
        <w:br/>
        <w:br/>
        <w:t>medical practitioners or he hospital authorities ueating we</w:t>
        <w:br/>
        <w:t>patient and the amicus curiae, if any, and after receiving.</w:t>
        <w:br/>
        <w:t>Wherever necessary or appropriate, such further evidence of</w:t>
        <w:br/>
        <w:t>witnesses including expert medical practitioners.</w:t>
        <w:br/>
        <w:br/>
        <w:t>Such original petitions shall be disposed of expeditionsly and,</w:t>
        <w:br/>
        <w:t>al any rate, within a period of thitty days frour the date of filing</w:t>
        <w:br/>
        <w:t>of the original petition.</w:t>
        <w:br/>
        <w:br/>
        <w:t>61</w:t>
        <w:br/>
        <w:br/>
        <w:br/>
        <w:t>Page 66:</w:t>
        <w:br/>
        <w:t>432</w:t>
        <w:br/>
        <w:br/>
        <w:t>(6) Where the High Court is of the view that interim or final</w:t>
        <w:br/>
        <w:t>directions have to be passed and implemented urgently, it may</w:t>
        <w:br/>
        <w:t>pass such operational orders initially and follow up the same by</w:t>
        <w:br/>
        <w:t>giving its reasons therefor, soon thereafter.</w:t>
        <w:br/>
        <w:br/>
        <w:t>(7) Any declarations or final directions given by the Division</w:t>
        <w:br/>
        <w:t>Bench of the High Court in a petition filed under subsection (1)</w:t>
        <w:br/>
        <w:t>or (2) shall be binding in all other actions civil or criminal</w:t>
        <w:br/>
        <w:t>against the medical practitioner or the hospital, in relation to</w:t>
        <w:br/>
        <w:t>the said act or omission of the medical practitioner or the</w:t>
        <w:br/>
        <w:t>hospital, in relation to the said patient.</w:t>
        <w:br/>
        <w:br/>
        <w:t>(8) Recourse to the High Court for a declaratory relief and for</w:t>
        <w:br/>
        <w:t>directions under this section is not a condition precedent for</w:t>
        <w:br/>
        <w:t>withholding or withdrawing medical treatment if such</w:t>
        <w:br/>
        <w:t>withdrawal or withholding is done in accordance with the</w:t>
        <w:br/>
        <w:t>provisions of this Act.</w:t>
        <w:br/>
        <w:br/>
        <w:t>13. Confidentiality for purposes of sections 12 and 13:</w:t>
        <w:br/>
        <w:br/>
        <w:t>(Gi) The Division Bench of the High Court shall, whenever a petition</w:t>
        <w:br/>
        <w:t>under section 12 is filed, direct that the identity of the patient and of</w:t>
        <w:br/>
        <w:t>his or her parents, the identity of the medical practitioner and</w:t>
        <w:br/>
        <w:t>hospitals, the identity of the medical experts, referred to in section 6.</w:t>
        <w:br/>
        <w:t>or of other experts or witnesses consulted by the Court or who have</w:t>
        <w:br/>
        <w:t>given evidence in the Court, shall, during the pendency of the</w:t>
        <w:br/>
        <w:t>petition, and after its disposal, be kept confidential and shall be</w:t>
        <w:br/>
        <w:t>referred only by the English alphabets as stated in clause (ii)</w:t>
        <w:br/>
        <w:br/>
        <w:t>62</w:t>
        <w:br/>
        <w:br/>
        <w:br/>
        <w:t>Page 67:</w:t>
        <w:br/>
        <w:t>433</w:t>
        <w:br/>
        <w:br/>
        <w:t>Gi)__As soon as the original petition is filed, the Division Bench of the</w:t>
        <w:br/>
        <w:t>High Court shall make an order choosing English alphabets for</w:t>
        <w:br/>
        <w:t>identifying the patient, parents, doctors, hospitals or experts or other</w:t>
        <w:br/>
        <w:t>witnesses referred to in sub clause (i) or other persons connected with</w:t>
        <w:br/>
        <w:t>the medical treatment and shall direct that in the further proceedings</w:t>
        <w:br/>
        <w:t>of the Court or in any publications in the law reports or in the print or</w:t>
        <w:br/>
        <w:t>electronic media or audio-visual media, during and after disposal of</w:t>
        <w:br/>
        <w:t>the petition, those alphabets alone shall be used to refer to the</w:t>
        <w:br/>
        <w:t>particular patient, person or hospital and that the identity of the</w:t>
        <w:br/>
        <w:t>patient, person or hospital shall not be disclosed and the High Court</w:t>
        <w:br/>
        <w:t>may, where necessary, hold all or any part of the hearing in camera.</w:t>
        <w:br/>
        <w:br/>
        <w:t>(ii) It shall not be lawful for any person or body to refer to the identity of</w:t>
        <w:br/>
        <w:t>the patient, person or hospital or other particulars or matters referred</w:t>
        <w:br/>
        <w:t>to in sub clause (i) and (ii) in any law-report or publication in the</w:t>
        <w:br/>
        <w:t>print or clectronic or audio-visual media, and the alphabets</w:t>
        <w:br/>
        <w:t>designated by the Division Bench of the High Court under subsection</w:t>
        <w:br/>
        <w:t>(2) alone shall be referred to while publishing the proceedings of the</w:t>
        <w:br/>
        <w:t>Court, during the pendency of the petition and after its disposal.</w:t>
        <w:br/>
        <w:br/>
        <w:t>Civ) _ Any person or body acting in violation of the provisions of sub clause</w:t>
        <w:br/>
        <w:t>ii) may be held liable for contempt of Court for violation of the</w:t>
        <w:br/>
        <w:t>orders of Court under sub clause (ii) and be dealt with accordingly.</w:t>
        <w:br/>
        <w:br/>
        <w:t>(v) Notwithstanding the provision of clauses (ji) to (iv), when the</w:t>
        <w:br/>
        <w:t>declarations or directions given by the High Court have to be</w:t>
        <w:br/>
        <w:t>communicated to the patient, parents, medical practitioner, hospital or</w:t>
        <w:br/>
        <w:br/>
        <w:t>63</w:t>
        <w:br/>
        <w:br/>
        <w:br/>
        <w:t>Page 68:</w:t>
        <w:br/>
        <w:t>wid</w:t>
        <w:br/>
        <w:br/>
        <w:t>@</w:t>
        <w:br/>
        <w:br/>
        <w:t>gone to the</w:t>
        <w:br/>
        <w:br/>
        <w:t>experts coucerned, it shall be pennissible to refer to the ue ideut</w:t>
        <w:br/>
        <w:br/>
        <w:t>y</w:t>
        <w:br/>
        <w:t>of the paticat, persons or hospital and such communications shall be</w:t>
        <w:br/>
        <w:t>made in secled covers to be delivered to these addresses so that the</w:t>
        <w:br/>
        <w:t>declarations or directions made by the High Court are understood and</w:t>
        <w:br/>
        <w:t>implemented as being with reference to the porticular patient,</w:t>
        <w:br/>
        <w:br/>
        <w:t>‘The High Court may make Rules of Procedure for the implementation</w:t>
        <w:br/>
        <w:br/>
        <w:t>of provisions of section 12 and this section.</w:t>
        <w:br/>
        <w:br/>
        <w:t>No person or body including media shall. in cases which have not</w:t>
        <w:br/>
        <w:br/>
        <w:t>h Court under subsection (1). publish the names of the</w:t>
        <w:br/>
        <w:br/>
        <w:t>patients or other information which mey disclose the identity of the patient,</w:t>
        <w:br/>
        <w:t>relatives, doctor, hospital or experts and if these provisions are violated,</w:t>
        <w:br/>
        <w:t>nay be proceeded against by way of a civil or criminal action in accordance</w:t>
        <w:br/>
        <w:t>with law.</w:t>
        <w:br/>
        <w:br/>
        <w:t>14,</w:t>
        <w:br/>
        <w:br/>
        <w:t>‘Medical Council of India to isste Guidelines:</w:t>
        <w:br/>
        <w:br/>
        <w:t>} Consistent with the provisions of this Act, the Medical Council</w:t>
        <w:br/>
        <w:t>of India sholl prepare anc issue guidelines, from time to time for the</w:t>
        <w:br/>
        <w:t>guidance of medical practitioners in the matter of withholding or</w:t>
        <w:br/>
        <w:t>withdrawing of medical teatment to competent or incompetent</w:t>
        <w:br/>
        <w:t>patients suffering from terminal illness,</w:t>
        <w:br/>
        <w:br/>
        <w:t>(2) While preparing such guidelines, the Medical Council of India</w:t>
        <w:br/>
        <w:t>may consult medical experts or bodies consisting of medical</w:t>
        <w:br/>
        <w:t>practitioners who have expertise in relation to withholding or</w:t>
        <w:br/>
        <w:br/>
        <w:t>64</w:t>
        <w:br/>
        <w:br/>
        <w:br/>
        <w:t>Page 69:</w:t>
        <w:br/>
        <w:t>235</w:t>
        <w:br/>
        <w:br/>
        <w:t>withdrawing medical treatment to patients or experts or bodies having</w:t>
        <w:br/>
        <w:br/>
        <w:t>experience in critical care medicine,</w:t>
        <w:br/>
        <w:br/>
        <w:t>(3) The Medical Council of India may review and modify the</w:t>
        <w:br/>
        <w:t>guidelines Grom tine to time</w:t>
        <w:br/>
        <w:br/>
        <w:t>(4) The guidelines and modifications thereto, if any. shell be</w:t>
        <w:br/>
        <w:br/>
        <w:t>Published in the Official Gazette of India and on ils website.</w:t>
        <w:br/>
        <w:br/>
        <w:t>65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