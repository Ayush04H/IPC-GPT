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LAW COMMISSION</w:t>
        <w:br/>
        <w:t>OF INDIA</w:t>
        <w:br/>
        <w:br/>
        <w:t>‘THIRTY-NINTH REPORT.</w:t>
        <w:br/>
        <w:br/>
        <w:t>REPORT ON THE PUNISHMENT OF IMPRISONMENT</w:t>
        <w:br/>
        <w:t>FOR LIFE UNDER THE INDIAN PENAL CODE.</w:t>
        <w:br/>
        <w:br/>
        <w:t>Joly, 1968</w:t>
        <w:br/>
        <w:br/>
        <w:t>GOVERNMENT OF INDIA @ MINISTRY OF LAW</w:t>
        <w:br/>
        <w:br/>
        <w:br/>
        <w:t>Page 2:</w:t>
        <w:br/>
        <w:t>Shri P. Govinda Menon, CHAIRMAN,</w:t>
        <w:br/>
        <w:br/>
        <w:t>‘Minister of Law, Law Commission,</w:t>
        <w:br/>
        <w:t>‘New Delhi. 5, Jorbagh, New Delhi-3.</w:t>
        <w:br/>
        <w:t>July 15, 1968.</w:t>
        <w:br/>
        <w:br/>
        <w:t>‘My Dear Minister,</w:t>
        <w:br/>
        <w:br/>
        <w:t>1 have pleasure in forwarding herewith the Thitty-ninth</w:t>
        <w:br/>
        <w:t>Report of ‘the Law Commission on the subject of the</w:t>
        <w:br/>
        <w:t>Botishment of imprisonment for life under the Iniian Petal</w:t>
        <w:br/>
        <w:br/>
        <w:t>2, The question whether the punishment of imprisonment</w:t>
        <w:br/>
        <w:t>fo ite ought be'smle of porous was refered by the</w:t>
        <w:br/>
        <w:t>Ministry of Home Affairs to the Law Commission some time</w:t>
        <w:br/>
        <w:t>ago. ‘The reference was made ‘in view of, the fact that</w:t>
        <w:br/>
        <w:t>several State Governments had sought for clarification on the</w:t>
        <w:br/>
        <w:t>subject, and because the Indian Penal Code and the Code of</w:t>
        <w:br/>
        <w:t>Criminal Procedure, 1808 were under revision, The subject,</w:t>
        <w:br/>
        <w:t>being of urgent and practical importance, was taken up last</w:t>
        <w:br/>
        <w:t>‘year for separate consideration by the Commission.</w:t>
        <w:br/>
        <w:br/>
        <w:t>3. As usual, a Press note was issued inviting suggestions</w:t>
        <w:br/>
        <w:t>from the general public interested in the subject. The</w:t>
        <w:br/>
        <w:t>question was considered by the present Commnission first at a</w:t>
        <w:br/>
        <w:t>‘meeting on the x6th April, 1968 and later on the 2st, and and</w:t>
        <w:br/>
        <w:t>3rd July, 1068 when the Report was finally approved.</w:t>
        <w:br/>
        <w:br/>
        <w:t>‘Yours sincerely,</w:t>
        <w:br/>
        <w:t>K.V. K, SUNDARAM.</w:t>
        <w:br/>
        <w:br/>
        <w:br/>
        <w:t>Page 3:</w:t>
        <w:br/>
        <w:t>REPORT ON THE PUNISHMENT OF IMPRI-</w:t>
        <w:br/>
        <w:t>SONMENT FOR LIFE IN THE INDIAN</w:t>
        <w:br/>
        <w:t>PENAL CODE</w:t>
        <w:br/>
        <w:br/>
        <w:t>1. This Report deals with the nature of the punishment a</w:t>
        <w:br/>
        <w:br/>
        <w:t>called imprisonment for life a the indian Penal Code a</w:t>
        <w:br/>
        <w:t>IR gandr, Ue the Gut wheter, when “sc</w:t>
        <w:br/>
        <w:t>‘erence is pasted "on af offender the nprsoament</w:t>
        <w:br/>
        <w:br/>
        <w:t>Eas'o be rigorous or may be scble Tie gue</w:t>
        <w:br/>
        <w:t>lion ie of urgent practical Mmportance end several State</w:t>
        <w:br/>
        <w:t>Governments have sought. carifeation of the law. i</w:t>
        <w:br/>
        <w:t>was Vaccordingly taken up for separate eonsidecation’ ty</w:t>
        <w:br/>
        <w:t>the Law Commission.</w:t>
        <w:br/>
        <w:br/>
        <w:t>2, Imprisonment for Ife ew dlatnct punishment for tower</w:t>
        <w:br/>
        <w:br/>
        <w:t>spk cgeys eves ner the dn Ha! Co ae</w:t>
        <w:br/>
        <w:t>dy daw orth effect fromm the Ist aniacy’ 155, So</w:t>
        <w:br/>
        <w:br/>
        <w:t>‘when’ the Code of Crtminal Procedure (Armendimest) Act,</w:t>
        <w:br/>
        <w:br/>
        <w:t>1965, came into force. ‘Though this Ac\ was mainly) com?</w:t>
        <w:br/>
        <w:br/>
        <w:t>cerned’ with making extensive amendments in the</w:t>
        <w:br/>
        <w:br/>
        <w:t>Geiminal” Procedure for diverse purposes, i also amen</w:t>
        <w:br/>
        <w:br/>
        <w:t>Jalan Peal Code in one. “imperant reject, ihe pais</w:t>
        <w:br/>
        <w:br/>
        <w:t>‘ment of transportation was abolished elogetber, sad the</w:t>
        <w:br/>
        <w:br/>
        <w:t>gla Punkshment of “transportation for Ife’ was’ replaced</w:t>
        <w:br/>
        <w:br/>
        <w:t>by te punisbraent of "imprisonment for fe”</w:t>
        <w:br/>
        <w:br/>
        <w:t>Weak</w:t>
        <w:br/>
        <w:br/>
        <w:t>2. Section 59 of the Indian Penal Code, as enacted {1 Pusment</w:t>
        <w:br/>
        <w:t>40, provided for six, or rather seven, kinds of punish- Set</w:t>
        <w:br/>
        <w:br/>
        <w:t>ment flows a&gt;</w:t>
        <w:br/>
        <w:t>Pi—Desth; =</w:t>
        <w:br/>
        <w:t>Secondly —tronspetation:</w:t>
        <w:br/>
        <w:br/>
        <w:t>Thirdly —Penal servitude;</w:t>
        <w:br/>
        <w:t>Fourthly Imprisonment, which is of two descrip</w:t>
        <w:br/>
        <w:br/>
        <w:t>ne: aly</w:t>
        <w:br/>
        <w:t>(OD Rigorous, that is, with</w:t>
        <w:br/>
        <w:t>Eat Satoot</w:t>
        <w:br/>
        <w:t>@) Sime,</w:t>
        <w:br/>
        <w:t>Putty —Forleltre of propery;</w:t>
        <w:br/>
        <w:br/>
        <w:t>Sizthly—Fine”,</w:t>
        <w:br/>
        <w:br/>
        <w:t>1t will be noticed, that while the section indicated the</w:t>
        <w:br/>
        <w:t>nature of the different punishments permissible under the</w:t>
        <w:br/>
        <w:t>Code, the “term of the punishments mentioned t_ the</w:t>
        <w:br/>
        <w:t>second, ‘third and fourth items, as also the quantum of the</w:t>
        <w:br/>
        <w:t>inishments, mentioned in the last two ems, wee left te</w:t>
        <w:br/>
        <w:br/>
        <w:t>specified in the relevant sections of the Code with re</w:t>
        <w:br/>
        <w:t>oxen 10 each offence</w:t>
        <w:br/>
        <w:br/>
        <w:br/>
        <w:t>Page 4:</w:t>
        <w:br/>
        <w:t>Macey», 4 Tho penology of transporttion for life was expound.</w:t>
        <w:br/>
        <w:t>SEER oa by Macaulay, the author of the Dreft-Pentl Cole, 1</w:t>
        <w:br/>
        <w:t>‘sen: “" frenchant terms as fllows:—</w:t>
        <w:br/>
        <w:br/>
        <w:t>“The pain which is caused by punishment is un-</w:t>
        <w:br/>
        <w:t>mixed evil. Its by the terror whieh ft inspires that it</w:t>
        <w:br/>
        <w:t>produces good; and pechaps no punishment inspires so</w:t>
        <w:br/>
        <w:t>uch tervor ih propertion to the actual pain which. It</w:t>
        <w:br/>
        <w:t>‘causes af the “punishment cf transportation in this</w:t>
        <w:br/>
        <w:t>country. P imprisonment may be mare pala</w:t>
        <w:br/>
        <w:t>Sil'in’ the actual endurance; but its aot s0. touch</w:t>
        <w:br/>
        <w:t>dreaded beforehand; "or dost a sentence of imprison”</w:t>
        <w:br/>
        <w:t>‘ment stcike either the offender or the byseanders with</w:t>
        <w:br/>
        <w:t>fo. much horror ap a sentence of exile’ beyond what</w:t>
        <w:br/>
        <w:t>they call the Black Weier. This feeling, we believe,</w:t>
        <w:br/>
        <w:t>trie hel eos the mstery which cerbange toe</w:t>
        <w:br/>
        <w:br/>
        <w:t>te of the teatsported conve” The sepacation reser</w:t>
        <w:br/>
        <w:t>Bes “that which takes place at the moment of death,</w:t>
        <w:br/>
        <w:t>‘The criminal ls taken for ever from the society of all</w:t>
        <w:br/>
        <w:t>‘who are acquainted with him, and conveyed by feans</w:t>
        <w:br/>
        <w:t>‘of which the natives have but an indistinct” notion,</w:t>
        <w:br/>
        <w:t>fover an element which they regard with extreme awe,</w:t>
        <w:br/>
        <w:t>{ove distant countey of which they know nothing, a</w:t>
        <w:br/>
        <w:t>from which he sever io cutuon eg natara dat</w:t>
        <w:br/>
        <w:t>fate should imprest them with a. deep fecling</w:t>
        <w:br/>
        <w:t>terror 1 on this cong Wat, the eacy ft the</w:t>
        <w:br/>
        <w:t>Punishment” depends tnd tis feeling would be greatly</w:t>
        <w:br/>
        <w:t>Weakened it transported convicts should frequently</w:t>
        <w:br/>
        <w:t>zcturp, after an exile of seven of fourteen year, to the</w:t>
        <w:br/>
        <w:t>Scone of their offences, and to the socieiy” of theit</w:t>
        <w:br/>
        <w:t>{former friends</w:t>
        <w:br/>
        <w:t>mora, 5A analysis of the relevant sections of the Indian</w:t>
        <w:br/>
        <w:t>Se wows that the punishment of tansportation</w:t>
        <w:br/>
        <w:t>ie EE tan, in al except two instances, for ife. Only two, sec:</w:t>
        <w:br/>
        <w:t>Mia. SF ions "provided for a sentence” of transportation for a</w:t>
        <w:br/>
        <w:t>shorter term, namely section 121A dealing with conspiracy</w:t>
        <w:br/>
        <w:t>* to commit offences punishable Under section IDL, en ses:</w:t>
        <w:br/>
        <w:t>‘Hon 124A dealing with sedition. These two sclions were</w:t>
        <w:br/>
        <w:t>{peer by an Arsending Act of ro Unde ect 131A</w:t>
        <w:br/>
        <w:t>fender could be Punished with transportation, fot</w:t>
        <w:br/>
        <w:t>lle of for “any “shorter term” Under sector 124A, the</w:t>
        <w:br/>
        <w:t>‘fender eould be punished with trensportation for lie ‘or</w:t>
        <w:br/>
        <w:t>for “any term’.</w:t>
        <w:br/>
        <w:t>Guvstgwice 6. The various offences under the Indian Penal Code,</w:t>
        <w:br/>
        <w:t>siete for which transporiation fr ife wes the only punishment</w:t>
        <w:br/>
        <w:t>Ente” or one of the permissible punishments, may by classiled a</w:t>
        <w:br/>
        <w:br/>
        <w:t>oraics™” follows:</w:t>
        <w:br/>
        <w:br/>
        <w:t>(a) offences punishable only with transportation</w:t>
        <w:br/>
        <w:t>{or life lke being a thug (section 311) and extortion</w:t>
        <w:br/>
        <w:t>1 Urea of ectbatin ot unnatral fence "ection</w:t>
        <w:br/>
        <w:br/>
        <w:t>io sat ne wi Ro eh eee</w:t>
        <w:br/>
        <w:br/>
        <w:br/>
        <w:t>Page 5:</w:t>
        <w:br/>
        <w:t>3</w:t>
        <w:br/>
        <w:br/>
        <w:t>(b) offences punishable with death or transporta-</w:t>
        <w:br/>
        <w:t>tion for life, ke frurder (section 902) and waging war</w:t>
        <w:br/>
        <w:t>‘Mgainst_ the Government of India (section 121);</w:t>
        <w:br/>
        <w:br/>
        <w:t>err pane hath mre</w:t>
        <w:br/>
        <w:br/>
        <w:t>Muay oe cso Sey, Mle decty ih mura</w:t>
        <w:br/>
        <w:br/>
        <w:t>ae Cutan, Seay</w:t>
        <w:br/>
        <w:br/>
        <w:t>(se matt eae</w:t>
        <w:br/>
        <w:br/>
        <w:t>Sirona wieare owe</w:t>
        <w:br/>
        <w:t>ym pie dh ce</w:t>
        <w:br/>
        <w:br/>
        <w:t>(@) offences punishable with transportation for</w:t>
        <w:br/>
        <w:t>tute &amp;igoroug imprisonment “foro orm (usualy UD</w:t>
        <w:br/>
        <w:t>to ger) ike Kdnapng sn orer to mart (oe.</w:t>
        <w:br/>
        <w:t>tion 3), daclty (secon SE8) and house terpaas In</w:t>
        <w:br/>
        <w:t>Diler  commit)anvoflence punishable. with death</w:t>
        <w:br/>
        <w:t>(Gestion 49)</w:t>
        <w:br/>
        <w:br/>
        <w:t>(f offences punishable with transportation for</w:t>
        <w:br/>
        <w:t>tuge &amp; igypaoantent of either description for a term,</w:t>
        <w:br/>
        <w:t>like fntenona! ominsion by a public survant to 8</w:t>
        <w:br/>
        <w:t>heads person under sentence of death (ection 222)</w:t>
        <w:br/>
        <w:t>En rape" ection 36)</w:t>
        <w:br/>
        <w:br/>
        <w:t>1. Certain other, provisions in the Indian Penal Code (a5</w:t>
        <w:br/>
        <w:br/>
        <w:t>tation require. to be</w:t>
        <w:br/>
        <w:t>fe''every caue in which a sentence of transportation for</w:t>
        <w:br/>
        <w:t>[ite had been parsed, the Government of faia or the Gov</w:t>
        <w:br/>
        <w:t>frnment of the place in which the offender had been sen</w:t>
        <w:br/>
        <w:t>fenced. rhay commute the  punishoient for mprisoament</w:t>
        <w:br/>
        <w:t>WPitner Ueceiption fora term not exceeding 14. years</w:t>
        <w:br/>
        <w:t>Section 87 provided that in calculating fractions of term of</w:t>
        <w:br/>
        <w:t>punishment, ‘transportation for. ite Should be reckoned 3</w:t>
        <w:br/>
        <w:t>Bouivalent'to traneportason for 20 years Under section</w:t>
        <w:br/>
        <w:t>iy every et ip whch een f wangprtain Wat</w:t>
        <w:br/>
        <w:t>assed, the offender, until he was t was to be</w:t>
        <w:br/>
        <w:t>Base te eum of seemed to gorau</w:t>
        <w:br/>
        <w:t>imprisonment and war beld tg have been undergoing his</w:t>
        <w:br/>
        <w:t>Sektence ef trangportation during the term of such</w:t>
        <w:br/>
        <w:t>{nprsonment. ‘Under section $9, n every ease in which</w:t>
        <w:br/>
        <w:t>Srvoffence was punishable seth imprisonment for 3"term</w:t>
        <w:br/>
        <w:t>OF years of upwards, the Court could, instead of award</w:t>
        <w:br/>
        <w:t>Ing the sestence of imprisonment, sentence the oferder 10</w:t>
        <w:br/>
        <w:t>ngperiaion fo a form not leas than T years and not ex</w:t>
        <w:br/>
        <w:t>eedinthe term for whieh he was bable to imprisonment</w:t>
        <w:br/>
        <w:br/>
        <w:t>8 In regard to tho punlahment of imprisonment, it 2</w:t>
        <w:br/>
        <w:br/>
        <w:t>should” be noticed that fone of the seetions of the cndtan '</w:t>
        <w:br/>
        <w:br/>
        <w:t>oer</w:t>
        <w:br/>
        <w:br/>
        <w:t>seed tine te” Pade Al OF 68) relating fo tape</w:t>
        <w:br/>
        <w:t>wicca Section 85 provided that at.</w:t>
        <w:br/>
        <w:br/>
        <w:t>©</w:t>
        <w:br/>
        <w:br/>
        <w:br/>
        <w:t>Page 6:</w:t>
        <w:br/>
        <w:t>Tengen</w:t>
        <w:br/>
        <w:t>eset</w:t>
        <w:br/>
        <w:t>Mon etre</w:t>
        <w:br/>
        <w:t>16</w:t>
        <w:br/>
        <w:br/>
        <w:t>9, Apert trom section 38 of the Indian Penal Code to</w:t>
        <w:br/>
        <w:t>which “Teference fos already been made, there Was 30 in"</w:t>
        <w:br/>
        <w:t>fication either in that Code or in the Code of Criminal Pro-</w:t>
        <w:br/>
        <w:t>‘cedure a5 to how sentence of tar ‘was to, be</w:t>
        <w:br/>
        <w:t>arsied cut and what exactly It involved, ‘There ty how</w:t>
        <w:br/>
        <w:t>fever; no. doubt tat whea the Indian Penal. Code. was</w:t>
        <w:br/>
        <w:t>enacted, transportation meant teansportation beyond the</w:t>
        <w:br/>
        <w:t>seas to the penal settlement in the Andaman Salands, and</w:t>
        <w:br/>
        <w:t>transportation for fe meant transportation for the real</w:t>
        <w:br/>
        <w:t>Ing petiod of the convicted. person's natural life. ‘Subse</w:t>
        <w:br/>
        <w:t>quenily, “with changing notions of penology, treatment of</w:t>
        <w:br/>
        <w:t>Prisoners “and management of penal establishments, the</w:t>
        <w:br/>
        <w:t>fenlence of transportation ceased necessarily to. involve</w:t>
        <w:br/>
        <w:t>canviets Heing sent overseas oz even outside the Provinces,</w:t>
        <w:br/>
        <w:t>‘wherein they were convicted.</w:t>
        <w:br/>
        <w:br/>
        <w:t>10. First, it was enacted in section 9682) of the Code</w:t>
        <w:br/>
        <w:t>¢é Criminal Procedure, 109, that no sentence of trans</w:t>
        <w:br/>
        <w:t>postatlon ‘specify the place’to whieh the person</w:t>
        <w:br/>
        <w:t>sentenced was to be transported. Then, section 29 "of the</w:t>
        <w:br/>
        <w:t>Pegoners, Act, 190, provided that the’ Governor. Ceperal</w:t>
        <w:br/>
        <w:t>in-Counell may, by’ general oF special ovder, provide for</w:t>
        <w:br/>
        <w:t>‘the removal of ny person confined ia 2 prigoh Urder, or</w:t>
        <w:br/>
        <w:t>dn Yew of, a sentence of transportation » ar imprisonment</w:t>
        <w:br/>
        <w:t>to any other prison in British India. and the Local Gov</w:t>
        <w:br/>
        <w:t>‘ernment may similarly provide for such removal from</w:t>
        <w:br/>
        <w:t>‘one prison to another within the province, Under section</w:t>
        <w:br/>
        <w:t>31 ofthe Peisaness Act, 1900, the Governor-Cieneral-in-Coun-</w:t>
        <w:br/>
        <w:t>‘il could order the removal of a person sentenced 4 trams-</w:t>
        <w:br/>
        <w:t>portation for the prison in witch he wat evened to any</w:t>
        <w:br/>
        <w:t>‘ther prison in British Tada. Pinal, section 32 of the</w:t>
        <w:br/>
        <w:t>Prisoners At es amended (in 1020, empowered the Local</w:t>
        <w:br/>
        <w:t>Government io appoint places within the Province. 0</w:t>
        <w:br/>
        <w:t>‘which persons sentenced to transporiation should Yo sent.</w:t>
        <w:br/>
        <w:br/>
        <w:t>11 There was, thus, no statutory obligation imposed</w:t>
        <w:br/>
        <w:t>an the Sarat of aon ‘Lat Boerne</w:t>
        <w:br/>
        <w:t>provide any place oversea for the reception of such pie</w:t>
        <w:br/>
        <w:t>Eonera, ‘The only place to which they were im fac gent</w:t>
        <w:br/>
        <w:t>twos the Andaman Islands. "There were administrative</w:t>
        <w:br/>
        <w:t>Urders of the Goverament to segulate what prisoners</w:t>
        <w:br/>
        <w:t>‘Should, and what prisoners should net, be regarded a At</w:t>
        <w:br/>
        <w:t>fersons for being bent there, and Tetsey, orl such of</w:t>
        <w:br/>
        <w:t>‘om as volunteered were went. As observed “by che</w:t>
        <w:br/>
        <w:br/>
        <w:br/>
        <w:br/>
        <w:t>Page 7:</w:t>
        <w:br/>
        <w:t>5</w:t>
        <w:br/>
        <w:t>‘adil Committe ofthe Privy Couneil in judgment’ ot</w:t>
        <w:br/>
        <w:br/>
        <w:t>“yg hyn eo</w:t>
        <w:br/>
        <w:t>sir ts tea</w:t>
        <w:br/>
        <w:br/>
        <w:t>aie cera eee ae</w:t>
        <w:br/>
        <w:t>aaa</w:t>
        <w:br/>
        <w:t>Slat eee saat gd he</w:t>
        <w:br/>
        <w:t>iG pene Sta a meh</w:t>
        <w:br/>
        <w:t>Pear carmen st</w:t>
        <w:br/>
        <w:br/>
        <w:t>12 This was the position when the Code of Criminal</w:t>
        <w:br/>
        <w:t>Procedure (Amendment) "Act, 1085, was passed, formal</w:t>
        <w:br/>
        <w:t>abolishing the punishment of ‘transportation ‘mentioned in</w:t>
        <w:br/>
        <w:t>‘ection $9 of the Indian Penal Code. Besides making tex</w:t>
        <w:br/>
        <w:t>{ual amendments in all sections of both the Codes which</w:t>
        <w:br/>
        <w:t>referred to transportation, this Act inserted in the Indian</w:t>
        <w:br/>
        <w:t>Penal Code a new section S9A, in the following terms:—</w:t>
        <w:br/>
        <w:br/>
        <w:t>“SBA. (1) Subject tothe provisions of subsection</w:t>
        <w:br/>
        <w:t>{@) and sub-seetion (2), any felerence to “ranaportes</w:t>
        <w:br/>
        <w:t>‘tion for life” in any ‘other lew for the time being</w:t>
        <w:br/>
        <w:t>in force or in ang instrament or onder" having effect</w:t>
        <w:br/>
        <w:t>by site of any auch law or ef any enactinsnt repeal-</w:t>
        <w:br/>
        <w:t>SESRAI' construed a reference to “imprisonment</w:t>
        <w:br/>
        <w:br/>
        <w:t>2) In every cate in HS) sortenee of ean</w:t>
        <w:br/>
        <w:t>penta oe fr he, buen pasa bec the come</w:t>
        <w:br/>
        <w:t>encemest of the Gode of Criminal Procedure</w:t>
        <w:br/>
        <w:t>‘Amendosent) Act, 1955, the offender shall be dealt</w:t>
        <w:br/>
        <w:t>within the same manner asf sentenced 10 Ngorous</w:t>
        <w:br/>
        <w:t>Jimprionment for the same term</w:t>
        <w:br/>
        <w:br/>
        <w:t>(2) Any reference to trangprtalion for « tem</w:t>
        <w:br/>
        <w:t>oz 10 transportation ‘shorter term (by what</w:t>
        <w:br/>
        <w:t>ver name falled) in any other low forthe sme being</w:t>
        <w:br/>
        <w:t>‘in forwe thal be deemed to have been emitied</w:t>
        <w:br/>
        <w:br/>
        <w:t>() Any reference to. “transportation” in an</w:t>
        <w:br/>
        <w:t>thet Taw forthe time being in foree shall“</w:t>
        <w:br/>
        <w:br/>
        <w:t>2) if the expression means transportation</w:t>
        <w:br/>
        <w:t>tor Mf, be construed as a Feference te Raprion</w:t>
        <w:br/>
        <w:t>rent for life,</w:t>
        <w:br/>
        <w:br/>
        <w:t>1, Pag Kibrh Lal vine Fp 48) R73 UA</w:t>
        <w:br/>
        <w:t>Eraser</w:t>
        <w:br/>
        <w:br/>
        <w:br/>
        <w:br/>
        <w:t>Page 8:</w:t>
        <w:br/>
        <w:t>6</w:t>
        <w:br/>
        <w:br/>
        <w:t>() i the expression | means transportation</w:t>
        <w:br/>
        <w:t>or any shorter term, be deemed to ave. been</w:t>
        <w:br/>
        <w:br/>
        <w:t>fist, 8 The autin wht pr wnt! to ss</w:t>
        <w:br/>
        <w:t>Sst iste ene ced co</w:t>
        <w:br/>
        <w:t>EE Ss Be ino ela Em</w:t>
        <w:br/>
        <w:br/>
        <w:t>Sapeeme Court alter the pasting’of the Cote of Criminal</w:t>
        <w:br/>
        <w:t>Procedure (Amendment) ‘Act, 1065, "ana petition fot</w:t>
        <w:br/>
        <w:t>habees corpus fied by Gopal'Vinajak Goes” Agreeing</w:t>
        <w:br/>
        <w:t>vith the decison of the Privy Coutell n Pandit Ks</w:t>
        <w:br/>
        <w:br/>
        <w:t>Eal'v. King Emperor, and relrsing garticwarly to sib-</w:t>
        <w:br/>
        <w:t>Een) of win HA ofthe Kalan Penal Coe, the</w:t>
        <w:br/>
        <w:br/>
        <w:t>“whatever justiestion there might have _beon</w:t>
        <w:br/>
        <w:t>for the contention that perth aehtnced 0 ta</w:t>
        <w:br/>
        <w:t>portation coud not be legally made to Undergo rigor.</w:t>
        <w:br/>
        <w:t>Sus imprisonment in a Sal i India excepe emmporar-</w:t>
        <w:br/>
        <w:t>Ip tll be was s0 transported, subaecens to tesa</w:t>
        <w:br/>
        <w:t>Smnensiment there io none. Under tat section, pers</w:t>
        <w:br/>
        <w:t>fon transported for life or any other term before’ the</w:t>
        <w:br/>
        <w:t>Sactment of the eld section would be seated "se. 2</w:t>
        <w:br/>
        <w:t>peron sentenced t9 rigorous imprizonmuct for life oF</w:t>
        <w:br/>
        <w:t>Jor the sid term</w:t>
        <w:br/>
        <w:br/>
        <w:t>“The legal position was further explained as follows:—</w:t>
        <w:br/>
        <w:br/>
        <w:t>“Before Act XXVI of 1955 a ventence of transper-</w:t>
        <w:br/>
        <w:t>tation for lfe could be undergone by a pikoner by</w:t>
        <w:br/>
        <w:t>Way of rigorous imprisonment for lle in 8 designated</w:t>
        <w:br/>
        <w:t>friton in India, After the said Act, sich a convict</w:t>
        <w:br/>
        <w:t>Bhai be‘ deat: with in the same manner as one sex</w:t>
        <w:br/>
        <w:t>{enced to rigorous imprisonment lor the seme tera</w:t>
        <w:br/>
        <w:t>Ties thes sentence famed of remitted by</w:t>
        <w:br/>
        <w:t>Sppropriate autorty “under the Televat</w:t>
        <w:br/>
        <w:t>Tine indian Penal Cose or the’ Code of Criminal</w:t>
        <w:br/>
        <w:t>Precture 4 riener sentenced io fe imprsonmeat</w:t>
        <w:br/>
        <w:t>Je bound in law to serve the life term in picon</w:t>
        <w:br/>
        <w:br/>
        <w:t>flee Eramed "under" the Pring Act enable such @</w:t>
        <w:br/>
        <w:t>frisoer to earn remissions—ordiasy, special and</w:t>
        <w:br/>
        <w:t>Bfete-and the said remissions will be given. credit</w:t>
        <w:br/>
        <w:t>owards is term of imprisonment. For the purpose</w:t>
        <w:br/>
        <w:t>CCworking out the semlarons, the sentence of trance</w:t>
        <w:br/>
        <w:t>fortatiog for fe fe ordinacly equated. with a des</w:t>
        <w:br/>
        <w:t>Fite poriod, but itis only for thse particule purpose</w:t>
        <w:br/>
        <w:t>find aot for any other purpose. As" tha sentenco of</w:t>
        <w:br/>
        <w:t>angpertation for le or ‘te Praon  ecivalent, the</w:t>
        <w:br/>
        <w:t>{ife imprisonment, ie ene of indefinite duration, the</w:t>
        <w:br/>
        <w:t>"Souuclone go carted Go'mot in-practice help much @</w:t>
        <w:br/>
        <w:br/>
        <w:t>sah LEA ATR 9h Pe</w:t>
        <w:br/>
        <w:t>Ged saw of Makra NIR. 196 S.C.</w:t>
        <w:br/>
        <w:br/>
        <w:br/>
        <w:br/>
        <w:t>Page 9:</w:t>
        <w:br/>
        <w:t>canviet as itis not possible to predicate the time of</w:t>
        <w:br/>
        <w:t>‘is death. ‘That is why the rules provide for a proce-</w:t>
        <w:br/>
        <w:t>dure to enable the appropriate Govertzuent to remit</w:t>
        <w:br/>
        <w:t>the yentence under section 401 of the Code of Crimit=</w:t>
        <w:br/>
        <w:t>‘al Procedure on a consideration of tho relevent fac=</w:t>
        <w:br/>
        <w:t>‘ors, including the period of remissions earned".</w:t>
        <w:br/>
        <w:br/>
        <w:t>14. White the legal poston bas thus been fully’ laste Qecine</w:t>
        <w:br/>
        <w:t>‘ed ig regard to, persons. sentenced to. tranaportation for"</w:t>
        <w:br/>
        <w:t>life Before 1884, she question sill remains ss to now peceozs</w:t>
        <w:br/>
        <w:t>scstenced to inpraonment tor lle andes acy” Of the</w:t>
        <w:br/>
        <w:br/>
        <w:t>[mended sections of the Indian Penal Cade should ‘be</w:t>
        <w:br/>
        <w:br/>
        <w:t>ican with ander the law ap St now acd fs such oot</w:t>
        <w:br/>
        <w:br/>
        <w:t>tence exaccly the same as a sentence of rigorous impisoa:</w:t>
        <w:br/>
        <w:br/>
        <w:t>tent for de or a a senvence of simple imprisonment lor</w:t>
        <w:br/>
        <w:br/>
        <w:t>Ife? ‘Gr is it a punabment citerent in quality, estces</w:t>
        <w:br/>
        <w:br/>
        <w:t>being ciferent in duration, from tseateage of imprison.</w:t>
        <w:br/>
        <w:br/>
        <w:t>ent ol either desertion fers, apeciied term? is i</w:t>
        <w:br/>
        <w:br/>
        <w:t>legal pormissste for the Court pursing the sentence 12</w:t>
        <w:br/>
        <w:br/>
        <w:t>[iy sown that he imprlzoncsens sal be nigorcus or shall</w:t>
        <w:br/>
        <w:br/>
        <w:t>be simple’ Tee obligatory under the lato do #02 ly</w:t>
        <w:br/>
        <w:t>fouawing the iulsime verbo of the penal provisisn, Ihe</w:t>
        <w:br/>
        <w:br/>
        <w:t>Court simply panes a sentence of utorisanment fet Ife</w:t>
        <w:br/>
        <w:br/>
        <w:t>Ig it of fe it nat open to the prison authorities to rubjest</w:t>
        <w:br/>
        <w:br/>
        <w:t>the prsone: to hard labour? ‘These are te vasious quai</w:t>
        <w:br/>
        <w:br/>
        <w:t>Lon’ of Practical importance that svise out of the amend:</w:t>
        <w:br/>
        <w:br/>
        <w:t>ments made in 168,</w:t>
        <w:br/>
        <w:br/>
        <w:t>1. In this connection, the views of che Joint Com- vers ot</w:t>
        <w:br/>
        <w:br/>
        <w:t>‘mittee which reparted on! the Code of Criminal Procedure te oat</w:t>
        <w:br/>
        <w:br/>
        <w:t>(Amendment) BU, 1854, may be quoted':— Coates.</w:t>
        <w:br/>
        <w:br/>
        <w:t>“The Committee note that the expression “trans</w:t>
        <w:br/>
        <w:br/>
        <w:t>portation fer life” has not been defined mor expla'n-</w:t>
        <w:br/>
        <w:t>G4 in the Criminal Procedure Code. “In ‘the "Inclan</w:t>
        <w:br/>
        <w:t>Penal Code, in section 83, “transportation” has been</w:t>
        <w:br/>
        <w:t>‘preseribed as one form of punishment. But even in</w:t>
        <w:br/>
        <w:t>{She Tadian Penal Code the form has not been defined</w:t>
        <w:br/>
        <w:t>tnd there is nothing to show what is the duration of</w:t>
        <w:br/>
        <w:t>{onsporsation for ile. As a matter of fact, this</w:t>
        <w:br/>
        <w:t>‘pression has not been defined in eny Ack. Transporta~</w:t>
        <w:br/>
        <w:t>Elon rasy be slther for life or for’ a shorter "te=,</w:t>
        <w:br/>
        <w:t>‘Therefore, the mere substitution of the’ expression</w:t>
        <w:br/>
        <w:t>mprusonment for life" for "transportation for life”</w:t>
        <w:br/>
        <w:t>shoud not change the nature of punishment. As a</w:t>
        <w:br/>
        <w:t>form of punishment, ‘mprisonment for Ife must re-</w:t>
        <w:br/>
        <w:t>‘namn distinct from rigorour cr simple imprisonme!</w:t>
        <w:br/>
        <w:t>‘Where, however, @ sentence for transportation for &amp;</w:t>
        <w:br/>
        <w:t>term only hay been Paved before the commencement</w:t>
        <w:br/>
        <w:t>fof this Act, the offender should be dealt with In tie</w:t>
        <w:br/>
        <w:t>‘Some manner se if he wae sentenced 10 rigorous fei</w:t>
        <w:br/>
        <w:t>Drisonment for whe some term and all eferences ""o</w:t>
        <w:br/>
        <w:br/>
        <w:t>Renee ate Fiat Conic, paraach under cae &gt; ofthe</w:t>
        <w:br/>
        <w:br/>
        <w:t>a!</w:t>
        <w:br/>
        <w:br/>
        <w:br/>
        <w:t>Page 10:</w:t>
        <w:br/>
        <w:t>transportation for a term, shoud be omitied*0*</w:t>
        <w:br/>
        <w:t>Intentions of” the Commitee ‘hve bean Sained SF</w:t>
        <w:br/>
        <w:t>theinerton ofa new sein Sin te Indian Penk</w:t>
        <w:br/>
        <w:br/>
        <w:t>Netane16. Prom the above citations would appear that Pare</w:t>
        <w:br/>
        <w:br/>
        <w:t>‘Beet lamene did aot intend to make aay maieeal change ty</w:t>
        <w:br/>
        <w:br/>
        <w:t>HEEAGC the nature of the puntshmment torsecly new ar San</w:t>
        <w:br/>
        <w:t>portation for life by calling 1 imprisonment for Ife “We</w:t>
        <w:br/>
        <w:t>fave aieady noticed the judgmatts of the Privy Count</w:t>
        <w:br/>
        <w:t>and of the Supreme Court which make ‘t lear von even</w:t>
        <w:br/>
        <w:t>Hetfore the formal abolition” of wanspertation “te</w:t>
        <w:br/>
        <w:t>Andtmans, pergns sentenced to teamporiation, for fe</w:t>
        <w:br/>
        <w:t>sere, and could lawiully be, cea ath in the” seme</w:t>
        <w:br/>
        <w:t>Jountier as persoug sestenced 10 rigorous imprisonment,</w:t>
        <w:br/>
        <w:t>WF ths positon wos nether changed, nor inaded to be</w:t>
        <w:br/>
        <w:t>hanged, by the Aet‘of 1955. the statement ofthe Joint</w:t>
        <w:br/>
        <w:t>Commitee that “as a form at punishment, imprissnmet</w:t>
        <w:br/>
        <w:t>‘or life must remain eines trom rgorots or sgple f=</w:t>
        <w:br/>
        <w:t>Prlsonment” is dteit to folow.”Int'what way "ft dl</w:t>
        <w:br/>
        <w:t>Ect apart trom ft duration? Tt cana in practice, be</w:t>
        <w:br/>
        <w:t>Alisgllabed from sentence of rigorous Impeisoment</w:t>
        <w:br/>
        <w:br/>
        <w:t>Quinn ot 37. Reterence has already been made to. section 58</w:t>
        <w:br/>
        <w:br/>
        <w:t>Seaton’ which formerly was aulfleient statutory autherity Zor deale</w:t>
        <w:br/>
        <w:t>ing with persons Sentenced to rigorous imprisonment. Al-</w:t>
        <w:br/>
        <w:t>though the section was intended to be a temporasy hold</w:t>
        <w:br/>
        <w:t>ing provision authorising auch treatment ony wnt the</w:t>
        <w:br/>
        <w:t>prisoner was transported beyond the seas, it appared to</w:t>
        <w:br/>
        <w:t>ave served he prpov even incor powers wha</w:t>
        <w:br/>
        <w:t>‘were actually never trensported. 1t-was logical to om</w:t>
        <w:br/>
        <w:t>section 58, since with the aboition” of transportation,</w:t>
        <w:br/>
        <w:t>there would be no need in future for the special provision,</w:t>
        <w:br/>
        <w:t>bur the Act of 1985 did not make any other provision 10</w:t>
        <w:br/>
        <w:t>Indicate How exactly. persons sentenced to impriscr mest</w:t>
        <w:br/>
        <w:t>{or life should be dealt with,</w:t>
        <w:br/>
        <w:br/>
        <w:t>Pins Ac 18, Naturally, the Prisons Act, 189, and the Prisoners</w:t>
        <w:br/>
        <w:br/>
        <w:t>‘se Fikiners Act, 1900, are alco silent on this point, ‘Their provisions</w:t>
        <w:br/>
        <w:br/>
        <w:t>Be gre not suMelent for the purcose of determining the</w:t>
        <w:br/>
        <w:t>Shoracter of imprisonrcent for lite As pointed out by 3</w:t>
        <w:br/>
        <w:t>State Government, It imprisonment for life ty istinct</w:t>
        <w:br/>
        <w:t>from figorous impelsoament, there is no. provision any-</w:t>
        <w:br/>
        <w:t>‘there under whieh prisoners sentenced to life imprison</w:t>
        <w:br/>
        <w:t>‘men! can be treated ss having ‘een senterced to rigorous</w:t>
        <w:br/>
        <w:t>Emprisonment and it is doubtful whether a rule ean be</w:t>
        <w:br/>
        <w:t>made under section 80° of the Prisons Act” authorising</w:t>
        <w:br/>
        <w:t>‘tuck treatment.</w:t>
        <w:br/>
        <w:br/>
        <w:t>Relcyrce, 19. Section 59 of the Indian Penal Code, which lst che</w:t>
        <w:br/>
        <w:t>Rangel” punishments to which offenders are Tiable, has now two</w:t>
        <w:br/>
        <w:t>sorte Heme reading</w:t>
        <w:br/>
        <w:br/>
        <w:t>Sin “Secondly Imprisonment for lite;</w:t>
        <w:br/>
        <w:br/>
        <w:br/>
        <w:br/>
        <w:t>Page 11:</w:t>
        <w:br/>
        <w:t>Fourthly—Imprisonment, which is of two des</w:t>
        <w:br/>
        <w:t>criptions, naely</w:t>
        <w:br/>
        <w:br/>
        <w:t>1) Rigorous, that ig with hard labour;</w:t>
        <w:br/>
        <w:br/>
        <w:t>2) Simpie.”</w:t>
        <w:br/>
        <w:t>Juxtaposed in. this fashion, the to itoms immediately</w:t>
        <w:br/>
        <w:t>five ‘rise to the question to"which deseripton, rigorous</w:t>
        <w:br/>
        <w:t>Etsimple, Goes imprisontsen: or life welong or is it ut a</w:t>
        <w:br/>
        <w:t>Ginerent thied desenption. “The question has not been</w:t>
        <w:br/>
        <w:t>faised in a direct form Before the Supreme Court. In one</w:t>
        <w:br/>
        <w:t>fase, while setting aside an acquittal on a charge</w:t>
        <w:br/>
        <w:t>‘bp the High Court of Madhya Pradesh, the Supreme Court</w:t>
        <w:br/>
        <w:t>Seeided—</w:t>
        <w:br/>
        <w:br/>
        <w:t>“We consider that the ends of justice would be met</w:t>
        <w:br/>
        <w:t>€ we sentence the accused t0 rigorous imprisonment</w:t>
        <w:br/>
        <w:t>for't</w:t>
        <w:br/>
        <w:br/>
        <w:t>In another ease? where the High Court of Bombay had</w:t>
        <w:br/>
        <w:br/>
        <w:t>Feniznoed the aceused to rigarous imprisonment jor Ue,</w:t>
        <w:br/>
        <w:br/>
        <w:t>the Supreme Court, distissing his appeal sald:—</w:t>
        <w:br/>
        <w:br/>
        <w:t>‘the conviction of the accused under section 302</w:t>
        <w:br/>
        <w:t>of the indian Penal Code and the sentence of impri-</w:t>
        <w:br/>
        <w:t>Sonment for tie passed om him by the High Court ere</w:t>
        <w:br/>
        <w:t>connect”</w:t>
        <w:br/>
        <w:br/>
        <w:t>Tp a third case" from Punjab, the Supreme Court converted</w:t>
        <w:br/>
        <w:t>the sentence of death into one of omprisornent for fe</w:t>
        <w:br/>
        <w:t>[But the question befare us has not beet. considered by the</w:t>
        <w:br/>
        <w:t>Supreme Court in any ceported case</w:t>
        <w:br/>
        <w:br/>
        <w:t>20, It appears to have beer raised for the frst time in Kerala High</w:t>
        <w:br/>
        <w:t>Kerala soon after the amendment of the Cade came into Gru rem.</w:t>
        <w:br/>
        <w:t>force. In Mathammal Saraswathi ¥. The Stcte, the Kerala</w:t>
        <w:br/>
        <w:br/>
        <w:t>High Court observed:</w:t>
        <w:br/>
        <w:br/>
        <w:t>“In passing the sentence for the three murders, the</w:t>
        <w:br/>
        <w:t>lower court ‘has not chosen to say whether” the</w:t>
        <w:br/>
        <w:t>Imprisonment the appellant ig to undergo should be</w:t>
        <w:br/>
        <w:t>siteple or gorcus.. Section $02. ag amended by the</w:t>
        <w:br/>
        <w:t>‘Schedule to the Code of Criminal Procedure (Arcend=</w:t>
        <w:br/>
        <w:t>femt) Act 1058 (Central Act XXVT of 158) only states</w:t>
        <w:br/>
        <w:t>Rar the slternative punishment for, murder shell be</w:t>
        <w:br/>
        <w:t>Smprisonment for ite", and not rigorous tmpriconment</w:t>
        <w:br/>
        <w:t>for Ife or simple imprisonment fer life ‘cet</w:t>
        <w:br/>
        <w:t>passing the sentence has, however, to keep in view the</w:t>
        <w:br/>
        <w:t>provisions of section 60 0: the Penal Code and choose</w:t>
        <w:br/>
        <w:t>‘ne or the other form in view of ell the eiscumstarces</w:t>
        <w:br/>
        <w:t>* ah tn</w:t>
        <w:br/>
        <w:br/>
        <w:t>en a re Se Makar, AER. As 8.105</w:t>
        <w:br/>
        <w:t>yr Dew Tr Sta of Pat, ALR. 1063 S.C. 61.62 (prasagh</w:t>
        <w:br/>
        <w:br/>
        <w:t>ATR. 1997 Kerle 03</w:t>
        <w:br/>
        <w:br/>
        <w:br/>
        <w:br/>
        <w:t>Page 12:</w:t>
        <w:br/>
        <w:t>0</w:t>
        <w:br/>
        <w:br/>
        <w:t>siongdtie Had fed fo ste wheter genes</w:t>
        <w:br/>
        <w:t>Eee sade ey hi wae ghee of eagle ie</w:t>
        <w:br/>
        <w:t>{Rh tue the Inpeor Gensel Sf Bios Eau</w:t>
        <w:br/>
        <w:t>fur decom arto what dessin of Nopeeoneat</w:t>
        <w:br/>
        <w:t>Se pce laa shee we</w:t>
        <w:br/>
        <w:br/>
        <w:t>ain Wy aang “ht ekg</w:t>
        <w:br/>
        <w:t>fore inte cave aba be Sople smarty sed</w:t>
        <w:br/>
        <w:t>ees”</w:t>
        <w:br/>
        <w:br/>
        <w:t>i Rom wen in Ind, et ote pre</w:t>
        <w:br/>
        <w:t>aula Sot. a oi ere</w:t>
        <w:br/>
        <w:t>Srecnas SEE near eae</w:t>
        <w:br/>
        <w:t>Secs ode SLMS ee eae</w:t>
        <w:br/>
        <w:t>2 gee ae ise asses hae Sa</w:t>
        <w:br/>
        <w:t>Poe a</w:t>
        <w:br/>
        <w:t>SESS eda See cater aime</w:t>
        <w:br/>
        <w:t>iets eae he eee he</w:t>
        <w:br/>
        <w:t>Tela dec ar aaah te</w:t>
        <w:br/>
        <w:t>Sh Te a a a</w:t>
        <w:br/>
        <w:t>STL Tags aman Pdi</w:t>
        <w:br/>
        <w:t>Hayat tron amescan Ok wes</w:t>
        <w:br/>
        <w:t>SE Greets at, CaS he</w:t>
        <w:br/>
        <w:br/>
        <w:t>2, Dissenting ftom the view taken by the Kerala High,</w:t>
        <w:br/>
        <w:br/>
        <w:t>Court, the Orisse High Court has held? that “imprisonment</w:t>
        <w:br/>
        <w:br/>
        <w:t>Yor lie” means “rigorous imprisonment for life’. Tbe</w:t>
        <w:br/>
        <w:t>main grounds cn which this decision lg baaod are—</w:t>
        <w:br/>
        <w:br/>
        <w:t>(© the proposition Iai down bythe Piey Couse</w:t>
        <w:br/>
        <w:t>cit ha teboted by she Supreme Court tal « pee</w:t>
        <w:br/>
        <w:t>son eenvecced to trangportaor could be</w:t>
        <w:br/>
        <w:br/>
        <w:t>person eesteneed to rigocous tamprisomnent;</w:t>
        <w:br/>
        <w:br/>
        <w:t>(8) the dlcuaont of the question inthe Report af</w:t>
        <w:br/>
        <w:t>the Sorat Commitee wtih contiaered the Code e? Cre</w:t>
        <w:br/>
        <w:t>‘Bika? Procedure (Amendment) Bil of 158. particu:</w:t>
        <w:br/>
        <w:t>By the cbeetvaon that subateution of simprisgne</w:t>
        <w:br/>
        <w:t>eke" ee ctrangprtation” skesld not” change the</w:t>
        <w:br/>
        <w:t>ature of the puniment;</w:t>
        <w:br/>
        <w:br/>
        <w:t>(i) the ae of the expression “slgorous imprison.</w:t>
        <w:br/>
        <w:t>amen tH ofthe Socom</w:t>
        <w:br/>
        <w:t>esi</w:t>
        <w:br/>
        <w:br/>
        <w:t>(iv) he nomappleabiiny. ef section OD to the</w:t>
        <w:br/>
        <w:t>sentence af imprisonment 1" fie.</w:t>
        <w:br/>
        <w:br/>
        <w:t>ced asa</w:t>
        <w:br/>
        <w:br/>
        <w:t>Wohin ws The Sti AI. 2964, On</w:t>
        <w:br/>
        <w:t>2 Nir Lale, perry 78 Inds App 15 ASR. 145 Pt</w:t>
        <w:br/>
        <w:t>SOR. Oude The Sts, AIR. W961 S.C 02</w:t>
        <w:br/>
        <w:br/>
        <w:t>sae panache</w:t>
        <w:br/>
        <w:br/>
        <w:br/>
        <w:br/>
        <w:t>Page 13:</w:t>
        <w:br/>
        <w:t>a</w:t>
        <w:br/>
        <w:br/>
        <w:t>None of these grounds, however, appears to us to lean</w:t>
        <w:br/>
        <w:t>detinitely tothe conclusion that lmphsonment for life rmust</w:t>
        <w:br/>
        <w:t>berrigorous</w:t>
        <w:br/>
        <w:br/>
        <w:t>3B, Adverting now to the questions posed in-paragra</w:t>
        <w:br/>
        <w:t>1 Sin apr ta ey san bearer Rk</w:t>
        <w:br/>
        <w:t>any vdogiee of eertanty or assurance. "We are incline</w:t>
        <w:br/>
        <w:br/>
        <w:t>fhinke that as She law’ oands at peeoert® wemenees of</w:t>
        <w:br/>
        <w:t>Imprisonment for hfe cannot" be “equated “either with</w:t>
        <w:br/>
        <w:t>Ffoross imprisonment of with ingle dmprsonment tor</w:t>
        <w:br/>
        <w:t>life and the law does not uthorse the Courts whieh find</w:t>
        <w:br/>
        <w:t>At nocestary to pass that sentence, to direct that shell be</w:t>
        <w:br/>
        <w:t>tne oF the otbet. ‘There is alto ho Aitet provision in the</w:t>
        <w:br/>
        <w:t>law which enables the executive authorities fo relate he</w:t>
        <w:br/>
        <w:t>tangy wie sch pnt are ob care ca Tha</w:t>
        <w:br/>
        <w:t>Sultable Tepllation. Ye seme</w:t>
        <w:br/>
        <w:br/>
        <w:t>24, As regards the direction in which the law should be</w:t>
        <w:br/>
        <w:t>clarified, there are the two. alternatives Indicated respec:</w:t>
        <w:br/>
        <w:t>fively by the judgments of the Kerala and’ Orisa High</w:t>
        <w:br/>
        <w:t>{Courts discussed above,” Accorsing to. the. Rerala High</w:t>
        <w:br/>
        <w:t>Gourt, imprisonment for lifelike tmprisonment for a spe</w:t>
        <w:br/>
        <w:t>fitted period, may be of either description and the ‘ourt</w:t>
        <w:br/>
        <w:t>warding the sentence should have the lacretion-and the</w:t>
        <w:br/>
        <w:t>utyto direct in the sentence that such imprisonment</w:t>
        <w:br/>
        <w:t>Shalt be wholly rigorous, or wholly simple, or partly rigor</w:t>
        <w:br/>
        <w:t>ous and partly simple, as provided in section 60 of</w:t>
        <w:br/>
        <w:t>Code, "it the: Orissa view ts to preva, the carileatory</w:t>
        <w:br/>
        <w:t>egisiatin wil take dhe, simple form’ of stating sn he</w:t>
        <w:br/>
        <w:t>appropriate place that “imprisonment for life shale</w:t>
        <w:br/>
        <w:t>rigorous." A thitd possible course may be to clarify tha</w:t>
        <w:br/>
        <w:t>fa kind of punihment, this i tne from vigorous of</w:t>
        <w:br/>
        <w:t>Simple imprisonment, and to make provision inthe prisons</w:t>
        <w:br/>
        <w:t>‘Retr TsO the Prisoners Act, 1900," or elsewhere for the</w:t>
        <w:br/>
        <w:t>‘mainer th which the life seitence fs fo be earied out.</w:t>
        <w:br/>
        <w:br/>
        <w:t>2, In favour of the fist alternative it can be sald that</w:t>
        <w:br/>
        <w:t>caso oseadoualiy aise where'a capital Glenee tay best</w:t>
        <w:br/>
        <w:t>Somamited but the circumstances are such that the offender</w:t>
        <w:br/>
        <w:t>dos not tert the sntonce of rigorous imprisotment for</w:t>
        <w:br/>
        <w:t>{le' er inpreonment with hard Tsbours and tha the court</w:t>
        <w:br/>
        <w:t>Laying tne ease ehould ave the power to ive "a direction</w:t>
        <w:br/>
        <w:t>Unde section 60 of the Penal €Ode that, Having regard to</w:t>
        <w:br/>
        <w:t>Wore circumstances, the imprisonment should’ te simple</w:t>
        <w:br/>
        <w:t>hd ot rigorous The ease of Methammal Sarancath (op.</w:t>
        <w:br/>
        <w:t>Sh) ‘whlch came up belore the Kerala High Court. Gebers</w:t>
        <w:br/>
        <w:t>Siplegrapt wontan' who found ie in ber musband's howe</w:t>
        <w:br/>
        <w:t>fofuitatle duclled tout ah end to heveef and alsa het</w:t>
        <w:br/>
        <w:t>Bree dildren bt a fate would have it suerceded ony in</w:t>
        <w:br/>
        <w:t>Feperd tote latte) war undoubtedly of thie character,</w:t>
        <w:br/>
        <w:t>Bie Then such hang case are rare, and when they do occur</w:t>
        <w:br/>
        <w:t>they ean be nly an usa resend</w:t>
        <w:br/>
        <w:t>wei Sy the Govertinent exercising the powers of comme</w:t>
        <w:br/>
        <w:t>[etn End emision vested’ in. them” Becton “SS of the</w:t>
        <w:br/>
        <w:br/>
        <w:t>Urcrainy</w:t>
        <w:br/>
        <w:br/>
        <w:t>Casein</w:t>
        <w:br/>
        <w:t>siete</w:t>
        <w:br/>
        <w:br/>
        <w:t>at her.</w:t>
        <w:br/>
        <w:t>meee</w:t>
        <w:br/>
        <w:t>‘aie</w:t>
        <w:br/>
        <w:br/>
        <w:br/>
        <w:t>Page 14:</w:t>
        <w:br/>
        <w:t>2</w:t>
        <w:br/>
        <w:br/>
        <w:t>Penal Code would seem to be very relevant and specially</w:t>
        <w:br/>
        <w:t>designed for this purpose. ad nd se</w:t>
        <w:br/>
        <w:br/>
        <w:t>26. It hes to be borme in mind that, as snalysed in para:</w:t>
        <w:br/>
        <w:t>raph 6 above, the offences for which the sentente of</w:t>
        <w:br/>
        <w:t>{iprsonment fore is rescebed in the Fenal Code are</w:t>
        <w:br/>
        <w:br/>
        <w:t>offence, the court has alveady the pawer to impose simple</w:t>
        <w:br/>
        <w:t>fr vgorour imprisonment for a sulabe period and would</w:t>
        <w:br/>
        <w:t>ottnee fo impose a ertence of mprisnment for Me</w:t>
        <w:br/>
        <w:br/>
        <w:t>Toe tee tn sunchment of kaprsonaent fo</w:t>
        <w:br/>
        <w:t>: ce inw ment of imprisonient for</w:t>
        <w:br/>
        <w:t>Iie should be declared ic'nw elther rigorous oF smile and</w:t>
        <w:br/>
        <w:t>thatthe court shobld have the diveetion to dines im. the</w:t>
        <w:br/>
        <w:t>Sentence which kind it would be</w:t>
        <w:br/>
        <w:br/>
        <w:t>21. The adoption of the third altecnative, namely. that</w:t>
        <w:br/>
        <w:t>of keeping the sentence of Imprisenment for Ie a distinct</w:t>
        <w:br/>
        <w:t>punishment, would involve the working out of details as</w:t>
        <w:br/>
        <w:t>fo the manner in which te sentence nto be cazed_ out</w:t>
        <w:br/>
        <w:br/>
        <w:t>en conviels were transported overseas to tue Andamans,</w:t>
        <w:br/>
        <w:t>the conditions of thelr incarceration were totally different</w:t>
        <w:br/>
        <w:t>from the conditions attaching to rigorous or simple impri-</w:t>
        <w:br/>
        <w:t>sonment undergone in the Tadian Jail, and were regulated</w:t>
        <w:br/>
        <w:t>bby tales and eters applicable only to the Andamans penal</w:t>
        <w:br/>
        <w:t>Peslement. In regard to Ite smprisonment. the questions</w:t>
        <w:br/>
        <w:t>Srould naturally arise whether "it showd "be. milder or</w:t>
        <w:br/>
        <w:t>Sere tgreus impreonment, wheter le conv</w:t>
        <w:br/>
        <w:t>Should be kept in s separate calesory and, if s0, how. We</w:t>
        <w:br/>
        <w:t>‘do not think there is anvibing to be gained by taising, and</w:t>
        <w:br/>
        <w:t>{hen attempting to solve, these preblems</w:t>
        <w:br/>
        <w:br/>
        <w:t>28, We are accordingly of the view that the best course</w:t>
        <w:br/>
        <w:t>will be to provide categorically in the Indian Penal Code</w:t>
        <w:br/>
        <w:t>that “imprisonment for life shal be rigorous". As indicat-</w:t>
        <w:br/>
        <w:t>fed by the transitional provisions made In section 53A and</w:t>
        <w:br/>
        <w:t>‘he statement in the Joint Committee's Report. the inten</w:t>
        <w:br/>
        <w:t>tion ‘of Parliament ‘was not to make any material change</w:t>
        <w:br/>
        <w:t>in the precevisting position which was to treat persons</w:t>
        <w:br/>
        <w:t>Sentenced fo traneporlation for life az if they ‘hed been</w:t>
        <w:br/>
        <w:t>Sentenced t0 rigorous Imprisonment We recommend that,</w:t>
        <w:br/>
        <w:t>ffter section S84 of the Code. the following section be</w:t>
        <w:br/>
        <w:t>Inserted:</w:t>
        <w:br/>
        <w:br/>
        <w:br/>
        <w:t>Page 15:</w:t>
        <w:br/>
        <w:t>Fr</w:t>
        <w:br/>
        <w:t>0, Imprisonment for life shall be rigorous.”</w:t>
        <w:br/>
        <w:br/>
        <w:t>Bt fare</w:t>
        <w:br/>
        <w:t>be ti</w:t>
        <w:br/>
        <w:t>29, Finally, while our present proporal is limited to the ‘"™</w:t>
        <w:br/>
        <w:t>immediate problem of resdlving the doubts that have arisen</w:t>
        <w:br/>
        <w:br/>
        <w:t>fis repards the nature of thle puniohment, we have noted</w:t>
        <w:br/>
        <w:br/>
        <w:t>for future consideration the question whether ft is at all</w:t>
        <w:br/>
        <w:t>Recesiary even in regard to capital offences and whether</w:t>
        <w:br/>
        <w:br/>
        <w:t>HT should be retained without modification in regard to the</w:t>
        <w:br/>
        <w:t>‘numerous ocher offences now $0 punishable. It strikes one</w:t>
        <w:br/>
        <w:br/>
        <w:t>fs exeremely anomalous that an affence like sedition should</w:t>
        <w:br/>
        <w:br/>
        <w:t>te iad with either import fore or wth</w:t>
        <w:br/>
        <w:br/>
        <w:t>Pgdcous or simple imprisonment which may extend 10</w:t>
        <w:br/>
        <w:br/>
        <w:t>‘ikee gears, but not more. ‘These questions wil Have 1</w:t>
        <w:br/>
        <w:br/>
        <w:t>‘be conidered when the indian Penal Code is taken up for</w:t>
        <w:br/>
        <w:br/>
        <w:t>revision.</w:t>
        <w:br/>
        <w:br/>
        <w:t>4. K. V. K, Sundaram—Chairman,</w:t>
        <w:br/>
        <w:br/>
        <w:t>2 8 § Dalat</w:t>
        <w:br/>
        <w:br/>
        <w:t>ESN tour, Memiers</w:t>
        <w:br/>
        <w:br/>
        <w:t>Sire Anna Cosndh,</w:t>
        <w:br/>
        <w:t>5.8, Bolakcishnan, “°° 3</w:t>
        <w:br/>
        <w:br/>
        <w:t>P.M. BAKSHI,</w:t>
        <w:br/>
        <w:br/>
        <w:t>Joint Secretary and</w:t>
        <w:br/>
        <w:t>Legislative Counsel.</w:t>
        <w:br/>
        <w:br/>
        <w:t>New Deu,</w:t>
        <w:br/>
        <w:t>‘The 41h July, 198</w:t>
        <w:br/>
        <w:br/>
        <w:t>ONGHND TSW Lev Berie—ro0.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