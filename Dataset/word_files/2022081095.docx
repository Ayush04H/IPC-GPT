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GOVERNMENT OF INDIA</w:t>
        <w:br/>
        <w:br/>
        <w:t>LAW</w:t>
        <w:br/>
        <w:t>COMMISSION</w:t>
        <w:br/>
        <w:t>OF</w:t>
        <w:br/>
        <w:t>INDIA</w:t>
        <w:br/>
        <w:br/>
        <w:t>Humanization and Decriminalization of</w:t>
        <w:br/>
        <w:t>Attempt to Suicide</w:t>
        <w:br/>
        <w:br/>
        <w:t>Report No. 210</w:t>
        <w:br/>
        <w:br/>
        <w:t>OCTOBER 2008</w:t>
        <w:br/>
        <w:br/>
        <w:br/>
        <w:t>Page 2:</w:t>
        <w:br/>
        <w:t>t</w:t>
        <w:br/>
        <w:br/>
        <w:t>LAW COMMISSION OF INDIA.</w:t>
        <w:br/>
        <w:t>(REPORT NO. 210)</w:t>
        <w:br/>
        <w:br/>
        <w:t>Attempt to Suicide</w:t>
        <w:br/>
        <w:br/>
        <w:t>Forwarded to Dr. H. R. Bhardwaj, Union Minister</w:t>
        <w:br/>
        <w:t>for Law and Justice, Ministry of Law and Justice,</w:t>
        <w:br/>
        <w:t>Government of India by Dr. Justice AR.</w:t>
        <w:br/>
        <w:t>Lakshmanan, Chairman, Law Commission of India,</w:t>
        <w:br/>
        <w:t>on the 17th day of October, 2008.</w:t>
        <w:br/>
        <w:br/>
        <w:br/>
        <w:br/>
        <w:t>Page 3:</w:t>
        <w:br/>
        <w:t>The 18" Law Commission was constituted for a</w:t>
        <w:br/>
        <w:t>period of three years from 1“ September, 2006 by</w:t>
        <w:br/>
        <w:t>Order No. A.45012/1/2006-Admn.III (LA) dated the</w:t>
        <w:br/>
        <w:t>16" October, 2006, issued by the Government of</w:t>
        <w:br/>
        <w:t>India, Ministry of Law and Justice, Department of</w:t>
        <w:br/>
        <w:t>Legal Affairs, New Delhi.</w:t>
        <w:br/>
        <w:br/>
        <w:t>The Law Commission consists of the Chairman, the</w:t>
        <w:br/>
        <w:t>Member-Seeretary, one full-time Member and seven</w:t>
        <w:br/>
        <w:t>part-time Members.</w:t>
        <w:br/>
        <w:br/>
        <w:t>Chairman</w:t>
        <w:br/>
        <w:br/>
        <w:t>Hon'ble Dr. Justice AR. Lakshmanan</w:t>
        <w:br/>
        <w:t>Member-Seeretary</w:t>
        <w:br/>
        <w:br/>
        <w:t>Dr. Brahm A. Agrawal</w:t>
        <w:br/>
        <w:br/>
        <w:t>Full-time Member</w:t>
        <w:br/>
        <w:br/>
        <w:t>Prof. Dr. Tahir Mahmood</w:t>
        <w:br/>
        <w:t>Part-time Members</w:t>
        <w:br/>
        <w:br/>
        <w:t>Dr. (Mrs.) Devinder Kumari Raheja</w:t>
        <w:br/>
        <w:t>Dr. K.N. Chandrasekharan Pillai</w:t>
        <w:br/>
        <w:t>Prof. (Mrs.) Lakshmi Jambholkar</w:t>
        <w:br/>
        <w:t>Smt. Kirti Singh</w:t>
        <w:br/>
        <w:br/>
        <w:t>Shri Justice I. Venkatanarayana</w:t>
        <w:br/>
        <w:t>Shri O.P. Sharma</w:t>
        <w:br/>
        <w:br/>
        <w:t>Dr. (Mrs.) Shyamlha Pappu</w:t>
        <w:br/>
        <w:br/>
        <w:br/>
        <w:br/>
        <w:t>Page 4:</w:t>
        <w:br/>
        <w:t>‘The Law Commission is located in ILI Building,</w:t>
        <w:br/>
        <w:t>2™ Floor, Bhagwan Das Road,</w:t>
        <w:br/>
        <w:t>New Delhi-110 001</w:t>
        <w:br/>
        <w:br/>
        <w:t>Law Commission Staff</w:t>
        <w:br/>
        <w:br/>
        <w:t>Member-Secretary</w:t>
        <w:br/>
        <w:br/>
        <w:t>Dr. Brahm A. Agrawal</w:t>
        <w:br/>
        <w:br/>
        <w:t>Research Staff</w:t>
        <w:br/>
        <w:br/>
        <w:t>Shri Sushil Kumar : Joint Secretary &amp; Law Officer</w:t>
        <w:br/>
        <w:t>Ms. Pawan Sharma : Additional Law Officer</w:t>
        <w:br/>
        <w:br/>
        <w:t>Shri J.T. Sulaxan Rao: Additional Law Officer</w:t>
        <w:br/>
        <w:br/>
        <w:t>Shri A.K. Upadhyay: Deputy Law Officer</w:t>
        <w:br/>
        <w:br/>
        <w:t>Dr. V.K. Singh : Assistant Legal Adviser</w:t>
        <w:br/>
        <w:br/>
        <w:t>Administrative Staff</w:t>
        <w:br/>
        <w:br/>
        <w:t>Shri Sushil Kumar : Joint Secretary &amp; Law Officer</w:t>
        <w:br/>
        <w:br/>
        <w:t>Shri D. Choudhury Under Secretary</w:t>
        <w:br/>
        <w:br/>
        <w:t>Shri 8. K. Basu Section Officer</w:t>
        <w:br/>
        <w:br/>
        <w:t>Smt. Rajni Sharma : Assistant Library &amp;</w:t>
        <w:br/>
        <w:t>Information Officer</w:t>
        <w:br/>
        <w:br/>
        <w:br/>
        <w:br/>
        <w:t>Page 5:</w:t>
        <w:br/>
        <w:t>The text of this Report is available on the Internet at</w:t>
        <w:br/>
        <w:br/>
        <w:t>© — Government of India</w:t>
        <w:br/>
        <w:t>Law Commission of India</w:t>
        <w:br/>
        <w:br/>
        <w:t>The text in this document (excluding the</w:t>
        <w:br/>
        <w:t>Government Logo) may be reproduced free of</w:t>
        <w:br/>
        <w:t>charge in any format or medium provided that it is</w:t>
        <w:br/>
        <w:t>reproduced accurately and not used in a misleading</w:t>
        <w:br/>
        <w:t>context. The material must be acknowledged as the</w:t>
        <w:br/>
        <w:t>Government of India copyright and the title of the</w:t>
        <w:br/>
        <w:t>document specified.</w:t>
        <w:br/>
        <w:br/>
        <w:t>Any enquiries relating to this Report should be</w:t>
        <w:br/>
        <w:t>addressed to the Member-Secretary and sent either</w:t>
        <w:br/>
        <w:t>by post to the Law Commission of India, 2" Floor,</w:t>
        <w:br/>
        <w:t>ILI Building, Bhagwan Das Road, New</w:t>
        <w:br/>
        <w:t>Delhi-110001, India or by email to |ci-dla@nic.in</w:t>
        <w:br/>
        <w:br/>
        <w:br/>
        <w:br/>
        <w:t>Page 6:</w:t>
        <w:br/>
        <w:t>DO No.6(3)141/2008-LC(LS) 17 October, 2008</w:t>
        <w:br/>
        <w:br/>
        <w:t>Dear Dr. Bhardwaj ji,</w:t>
        <w:br/>
        <w:br/>
        <w:t>Sub: Humanization and Decriminalization of</w:t>
        <w:br/>
        <w:t>Attempt to Suicide.</w:t>
        <w:br/>
        <w:br/>
        <w:t>Thave great pleasure in submitting herewith the 210 Report of</w:t>
        <w:br/>
        <w:t>the Law Commission of India on the above subject.</w:t>
        <w:br/>
        <w:br/>
        <w:t>In our country, attempt to suicide is an offence punishable</w:t>
        <w:br/>
        <w:t>under section 309 of the Indian Penal Code. Section 309 reads thus:</w:t>
        <w:br/>
        <w:br/>
        <w:t>Altempt to commit suicide. “Whoever attempts to commit</w:t>
        <w:br/>
        <w:t>suicide and does any act towards the commission of such</w:t>
        <w:br/>
        <w:t>offence, shall be punished with simple imprisonment for a term</w:t>
        <w:br/>
        <w:t>which may extend to one year or with fine, or with both.”</w:t>
        <w:br/>
        <w:br/>
        <w:t>Article 21 of the Constitution of India enjoins that no person</w:t>
        <w:br/>
        <w:t>shall be deprived of his life or personal liberty except according to</w:t>
        <w:br/>
        <w:t>procedure established by law.</w:t>
        <w:br/>
        <w:br/>
        <w:t>A Division Bench of the Supreme Court in P. Rathinam v.</w:t>
        <w:br/>
        <w:t>Union of India (AIR 1994 SC 1844) held that the right to live of</w:t>
        <w:br/>
        <w:t>which Article 21 speaks of ean be said to bring in its trail the right not</w:t>
        <w:br/>
        <w:t>to live a forced life, and therefore, section 309 violates Article 21</w:t>
        <w:br/>
        <w:t>This decision was, however, subsequently overruled in Gian Kaur v.</w:t>
        <w:br/>
        <w:t>tate of Punjab (AIR 1996 SC 946) by a Constitution Bench of the</w:t>
        <w:br/>
        <w:t>Supreme Court, holding that Article 21 cannot be construed to include</w:t>
        <w:br/>
        <w:t>within it the ‘right to die as a part of the fundamental right</w:t>
        <w:br/>
        <w:t>guaranteed therein, and therefore, it cannot be said that section 309 is</w:t>
        <w:br/>
        <w:t>violative of Article 21</w:t>
        <w:br/>
        <w:br/>
        <w:t>The Law Commission had undertaken revision of the Indian</w:t>
        <w:br/>
        <w:t>Penal Code as part of its function of revising Central Acts of general</w:t>
        <w:br/>
        <w:t>application and importance. In its 42 Report submitted in 1971, the</w:t>
        <w:br/>
        <w:br/>
        <w:br/>
        <w:br/>
        <w:t>Page 7:</w:t>
        <w:br/>
        <w:t>Commission recommended, inter alia, repeal of section 309. The</w:t>
        <w:br/>
        <w:t>Indian Penal Code (Amendment) Bill, 1978, as passed by the Rajya</w:t>
        <w:br/>
        <w:t>Sabha, accordingly provided for omission of section 309.</w:t>
        <w:br/>
        <w:t>Unfortunately, before it could be passed by the Lok Sabha, the Lok</w:t>
        <w:br/>
        <w:t>Sabha was dissolved and the Bill lapsed. The Commission submitted</w:t>
        <w:br/>
        <w:t>its 156° Report in 1997 after the pronouncement of the judgement in</w:t>
        <w:br/>
        <w:t>Gian Kaur, recommending retention of section 309.</w:t>
        <w:br/>
        <w:br/>
        <w:t>However, it is felt that attempt to suicide may be regarded more</w:t>
        <w:br/>
        <w:t>as a manifestation of a diseased condition of mind deserving treatment</w:t>
        <w:br/>
        <w:t>and care rather than an offence to be visited with punishment. ‘The</w:t>
        <w:br/>
        <w:t>Supreme Court in Gian Kaur focused on constitutionality of section</w:t>
        <w:br/>
        <w:t>309. It did not go into the wisdom of retaining or continuing the same</w:t>
        <w:br/>
        <w:t>in the statute. In view of the views expressed by the World Health</w:t>
        <w:br/>
        <w:t>Organization, the International Association for Suicide Prevention,</w:t>
        <w:br/>
        <w:t>France, decriminalization of attempted suicide by all countries in</w:t>
        <w:br/>
        <w:t>Europe and North America, the opinion of the Indian Psychiatric</w:t>
        <w:br/>
        <w:t>Society, and the representations received by the Commission from</w:t>
        <w:br/>
        <w:t>various persons, the Commission has resolved to recommend to the</w:t>
        <w:br/>
        <w:t>Government to initiate steps for repeal of the anachronistic law</w:t>
        <w:br/>
        <w:t>contained in section 309, IPC, which would relieve the distressed of</w:t>
        <w:br/>
        <w:t>his suffering, It needs mention here that only a handful of countries in</w:t>
        <w:br/>
        <w:t>the world, like Pakistan, Bangladesh, Malaysia, Singapore and India</w:t>
        <w:br/>
        <w:t>have persisted with this undesirable law</w:t>
        <w:br/>
        <w:br/>
        <w:t>The criminal law must not act with misplaced overzeal and it is</w:t>
        <w:br/>
        <w:t>‘only where it can prove to be apt and effective machinery to cure the</w:t>
        <w:br/>
        <w:t>intended evil that it should come into the picture.</w:t>
        <w:br/>
        <w:br/>
        <w:t>With kind regards,</w:t>
        <w:br/>
        <w:br/>
        <w:t>(AR. Lakshmanan)</w:t>
        <w:br/>
        <w:t>Dr. H.R. Bhardwaj,</w:t>
        <w:br/>
        <w:t>Union Minister for Law and Justice,</w:t>
        <w:br/>
        <w:t>Government of India,</w:t>
        <w:br/>
        <w:t>Shastri Bhawan,</w:t>
        <w:br/>
        <w:br/>
        <w:br/>
        <w:br/>
        <w:t>Page 8:</w:t>
        <w:br/>
        <w:t>LAW COMMISSION OF INDIA</w:t>
        <w:br/>
        <w:br/>
        <w:t>HUMANIZATION AND DECRIMINALIZATION OF</w:t>
        <w:br/>
        <w:t>ATTEMPT TO SUICIDE</w:t>
        <w:br/>
        <w:br/>
        <w:t>TABLE OF CONTENTS</w:t>
        <w:br/>
        <w:br/>
        <w:t>1. INTRODUCTION 9</w:t>
        <w:br/>
        <w:br/>
        <w:t>2. CONSTITUTIONALITY AND 12</w:t>
        <w:br/>
        <w:t>DESIRABILITY OF</w:t>
        <w:br/>
        <w:t>SECTION 309, IPC</w:t>
        <w:br/>
        <w:br/>
        <w:t>3. PREVIOUS REPORTS OF THE 20</w:t>
        <w:br/>
        <w:t>LAW COMMISSION OF INDIA</w:t>
        <w:br/>
        <w:br/>
        <w:t>4. OTHER VIEWS 31</w:t>
        <w:br/>
        <w:br/>
        <w:t>5. _ RECOMMENDATION 38</w:t>
        <w:br/>
        <w:br/>
        <w:t>1. INTRODUCTION</w:t>
        <w:br/>
        <w:br/>
        <w:br/>
        <w:t>Page 9:</w:t>
        <w:br/>
        <w:t>1.1.1 While approximately one million people die by suicide worldwide’,</w:t>
        <w:br/>
        <w:t>more than one lakh persons (1,18,112) in the country lost their lives by</w:t>
        <w:br/>
        <w:br/>
        <w:t>committing s</w:t>
        <w:br/>
        <w:br/>
        <w:t>cide during the year 2006. This indicates an increase of 3.7</w:t>
        <w:br/>
        <w:t>per cent over the previous year’s figure (1,13,914). The number of suicides</w:t>
        <w:br/>
        <w:t>in the country during the decade (1996-2006) has recorded an increase of</w:t>
        <w:br/>
        <w:t>33.9 per cent (from 88,241 in 1996 to 1,18,112 in 2006)</w:t>
        <w:br/>
        <w:br/>
        <w:t>1.1.2 The overall male: female ratio of suicide vietims for the year 2006</w:t>
        <w:br/>
        <w:t>was 64:38; however, the proportion of boys: girls suicide victims (up to 14</w:t>
        <w:br/>
        <w:t>years of age) was 48:52, ie., almost equal number of young girls have</w:t>
        <w:br/>
        <w:t>committed suicide as their male counterparts. Youths (15-29 years) and</w:t>
        <w:br/>
        <w:t>lower middle-aged people (30-44 years) were the prime groups taking</w:t>
        <w:br/>
        <w:t>recourse to the path of suicides. Around 35.7 per cent were youths in the age</w:t>
        <w:br/>
        <w:t>group of 15-29 years and 34.5 per cent were middle-aged persons in the age</w:t>
        <w:br/>
        <w:t>group of 30-44 years of the total suicide victims. Senior citizens have</w:t>
        <w:br/>
        <w:t>accounted for 7.7 per cent of the total vietims. Social and economic causes</w:t>
        <w:br/>
        <w:t>have led most of the males to commit suicides, whereas emotional and</w:t>
        <w:br/>
        <w:br/>
        <w:t>personal causes have mainly driven females to end their lives.®</w:t>
        <w:br/>
        <w:br/>
        <w:t>1.2 Suicide (felo de se) means deliberate termination of one’s own</w:t>
        <w:br/>
        <w:t>physical existence or self-murder, where a man of age of discretion and.</w:t>
        <w:br/>
        <w:t>compos mentis voluntarily kills himself. It is an act of voluntarily or</w:t>
        <w:br/>
        <w:t>intentionally taking one’s own life. Suicide needs to be distinguished from</w:t>
        <w:br/>
        <w:br/>
        <w:t>euthanasia or merey-killing. Suicide by its very nature is an act of self-</w:t>
        <w:br/>
        <w:br/>
        <w:t>Tnternational Association for Suicide Prevention</w:t>
        <w:br/>
        <w:br/>
        <w:t>Accidental Deaths and Suicides in India ~ 2006, National Crime Records Bureau,</w:t>
        <w:br/>
        <w:t>Ministry of Home Affairs, Government of India</w:t>
        <w:br/>
        <w:br/>
        <w:t>‘ibid,</w:t>
        <w:br/>
        <w:br/>
        <w:br/>
        <w:t>Page 10:</w:t>
        <w:br/>
        <w:t>ins the aid</w:t>
        <w:br/>
        <w:br/>
        <w:t>killing or self-destruction, an act of terminating one’s own life s</w:t>
        <w:br/>
        <w:br/>
        <w:t>or assistance of any other human agency. Euthanasia, on the other hand,</w:t>
        <w:br/>
        <w:br/>
        <w:t>involves the intervention of other human agency to end the life. Euthanas</w:t>
        <w:br/>
        <w:br/>
        <w:t>is nothing but homicide, and unless specifically excepted it is an offence. A</w:t>
        <w:br/>
        <w:br/>
        <w:t>priori, an attempt at merey-killing is not an attempt to suicide.</w:t>
        <w:br/>
        <w:br/>
        <w:t>1.3.1 Throughout history, suicide has been both condemned and</w:t>
        <w:br/>
        <w:t>commended by various societies. Since the Middle Ages, society has used</w:t>
        <w:br/>
        <w:t>first the canonic and later the criminal law to combat suicide. Following the</w:t>
        <w:br/>
        <w:t>French Revolution of 1789 criminal penalties for attempting to commit</w:t>
        <w:br/>
        <w:t>suicide were abolished in European countries, England being the last to</w:t>
        <w:br/>
        <w:br/>
        <w:t>follow suit in 1961</w:t>
        <w:br/>
        <w:br/>
        <w:t>1.3.2 In England, the Suicide Act 1961 abrogated the law laying down that</w:t>
        <w:br/>
        <w:t>attempt to commit suicide is an offence. Although suicide is no longer an</w:t>
        <w:br/>
        <w:t>offence in itself, any person who aids, abets, counsels or procures the suicide</w:t>
        <w:br/>
        <w:t>of another, or an attempt by another to commit suicide, is guilty of an</w:t>
        <w:br/>
        <w:t>offence and liable on conviction on indictment to imprisonment for a term</w:t>
        <w:br/>
        <w:br/>
        <w:t>which may extend to 14 years.*</w:t>
        <w:br/>
        <w:br/>
        <w:t>1.4.1 In India, not only abetment of suicide is an offence (vide section 306,</w:t>
        <w:br/>
        <w:t>IPC), but also attempt to commit suicide is an offence (vide section 309,</w:t>
        <w:br/>
        <w:t>IPC), Section 309, IPC reads as under:</w:t>
        <w:br/>
        <w:br/>
        <w:t>“The Now Encyclopaedia Britannica, Vol. 11, Mieropaedia, 154 ed (1987), p. 359</w:t>
        <w:br/>
        <w:t>alsbury’s Laws of England, 4 ed. 2000 Reissue, Vol. 11(1), Para 106</w:t>
        <w:br/>
        <w:br/>
        <w:t>10</w:t>
        <w:br/>
        <w:br/>
        <w:br/>
        <w:t>Page 11:</w:t>
        <w:br/>
        <w:t>Altempt to commit suicide. “Whoever attempts to commit suicide and</w:t>
        <w:br/>
        <w:t>does any act towards the commission of such offence, shall be</w:t>
        <w:br/>
        <w:t>punished with simple imprisonment for a term which may extend to</w:t>
        <w:br/>
        <w:t>‘one year or with fine, or with both.”</w:t>
        <w:br/>
        <w:br/>
        <w:t>tuted an offence</w:t>
        <w:br/>
        <w:br/>
        <w:t>1.42 Thus, in India, attempt to commit suicide is con:</w:t>
        <w:br/>
        <w:br/>
        <w:t>punishable under section 309, IPC. Although completed act was not a crime,</w:t>
        <w:br/>
        <w:br/>
        <w:t>surprisingly, attempt to commit the act was made an offence.</w:t>
        <w:br/>
        <w:br/>
        <w:t>1.5 Suicide is one of the important factors contributing to premature or</w:t>
        <w:br/>
        <w:t>unnatural end of precious human lives. It is a global problem and the World</w:t>
        <w:br/>
        <w:t>Health Organization has in regard to attempted suicide expressed the view</w:t>
        <w:br/>
        <w:t>that punishing with imprisonment a behaviour consequent to either a mental</w:t>
        <w:br/>
        <w:t>disorder or a social difficulty gives completely a wrong message to the</w:t>
        <w:br/>
        <w:t>population, and that the WHO encourages efforts for the prevention of</w:t>
        <w:br/>
        <w:br/>
        <w:t>suicide</w:t>
        <w:br/>
        <w:br/>
        <w:t>1.6 The International Association for Suicide Prevention has also</w:t>
        <w:br/>
        <w:t>expressed the view that attempted suicide should be dectiminalized and that</w:t>
        <w:br/>
        <w:t>suicidal individuals need to be helped and imprisonment only makes their</w:t>
        <w:br/>
        <w:t>problems worse. The said Association on September 10 every year sponsors.</w:t>
        <w:br/>
        <w:t>“World Suicide Prevention Day’ as a part of its efforts to achieve effective</w:t>
        <w:br/>
        <w:br/>
        <w:t>suicide prevention,</w:t>
        <w:br/>
        <w:br/>
        <w:t>1.7 In view of the above, the Law Commission suo motu decided to take</w:t>
        <w:br/>
        <w:br/>
        <w:t>up study of this important issue of suicide prevention.</w:t>
        <w:br/>
        <w:br/>
        <w:br/>
        <w:t>Page 12:</w:t>
        <w:br/>
        <w:t>2. CONSTITUTIONALITY AND D!</w:t>
        <w:br/>
        <w:t>SECTION 309, IPC</w:t>
        <w:br/>
        <w:br/>
        <w:t>2.1 The constitutionality of section 309 of the Indian Penal Code, 1860</w:t>
        <w:br/>
        <w:t>has been the subject matter of challenge several times before the Supreme</w:t>
        <w:br/>
        <w:br/>
        <w:t>Court and High Courts.</w:t>
        <w:br/>
        <w:br/>
        <w:t>2.2.1 Article 14 of the Constitution provides for equality before law and</w:t>
        <w:br/>
        <w:br/>
        <w:t>reads as under:</w:t>
        <w:br/>
        <w:br/>
        <w:t>“The State shall not deny to any person equality before the law or the</w:t>
        <w:br/>
        <w:br/>
        <w:t>‘equal protection of the laws within the territory of India.”</w:t>
        <w:br/>
        <w:br/>
        <w:t>2.2.2 Article 21 of the Constitution provides for protection of life and</w:t>
        <w:br/>
        <w:br/>
        <w:t>personal liberty and reads as under:</w:t>
        <w:br/>
        <w:br/>
        <w:t>“No person shall be deprived of his life or personal liberty except</w:t>
        <w:br/>
        <w:br/>
        <w:t>according to procedure established by law.”</w:t>
        <w:br/>
        <w:br/>
        <w:t>2.3. It will be apposite to first note the following observation of the Delhi</w:t>
        <w:br/>
        <w:br/>
        <w:t>High Court in State v. Sanjay Kumar Bhatia’, a case under section 309, IPC:</w:t>
        <w:br/>
        <w:br/>
        <w:t>“A young man has allegedly tried to commit suicide presumably</w:t>
        <w:br/>
        <w:t>because of over emotionalism. It is ironic that Section 309 I.P.C. still</w:t>
        <w:br/>
        <w:t>continues to be on our Penal Code. The result is that a young boy</w:t>
        <w:br/>
        <w:t>driven to such frustration so as to seek one’s own life would have</w:t>
        <w:br/>
        <w:br/>
        <w:t>1985 CriLJ 931</w:t>
        <w:br/>
        <w:br/>
        <w:br/>
        <w:t>Page 13:</w:t>
        <w:br/>
        <w:t>escaped human punishment if he had succeeded but is to be hounded</w:t>
        <w:br/>
        <w:t>by the police, because attempt has failed. Strange paradox that in the</w:t>
        <w:br/>
        <w:t>age of votaries of Euthanasia, suicide should be criminally</w:t>
        <w:br/>
        <w:t>punishable. Instead of the society hanging its head in shame that</w:t>
        <w:br/>
        <w:t>there should be such social strains that a young man (the hope of</w:t>
        <w:br/>
        <w:t>tomorrow) should be driven to suicide compounds its inadequacy by</w:t>
        <w:br/>
        <w:t>treating the boy as a criminal. Instead of sending the young boy to</w:t>
        <w:br/>
        <w:t>psychiatric clinic it gleefully sends him to mingle with criminals, as if</w:t>
        <w:br/>
        <w:t>trying its best to see that in future he does fall foul of the punitive</w:t>
        <w:br/>
        <w:t>sections of the Penal Code. The continuance of Section 309 LP.C. is</w:t>
        <w:br/>
        <w:t>‘an anachronism unworthy of a human society like ours. Medical</w:t>
        <w:br/>
        <w:t>clinics for such social misfits certainly but police and prisons never.</w:t>
        <w:br/>
        <w:t>The very idea is revolting. This concept seeks to meet the challenge of</w:t>
        <w:br/>
        <w:t>social strains of modern urban and competitive economy by ruthless</w:t>
        <w:br/>
        <w:t>suppression of mere symptoms ~ this attempt can only result in</w:t>
        <w:br/>
        <w:t>failure. Need is for humane, civilized and socially oriented outlook</w:t>
        <w:br/>
        <w:t>and penology. Many penal offences are the offshoots of an unjust</w:t>
        <w:br/>
        <w:t>society and socially decadent outlook of love between young people</w:t>
        <w:br/>
        <w:t>being frustrated by false consideration of code, community or social</w:t>
        <w:br/>
        <w:t>pretensions. No wonder so long as society refuses to face this reality</w:t>
        <w:br/>
        <w:t>its coercive machinery will invoke the provision like Section 309</w:t>
        <w:br/>
        <w:t>LP.C. which has no justification right to continue remain on the</w:t>
        <w:br/>
        <w:br/>
        <w:t>statute book.”</w:t>
        <w:br/>
        <w:br/>
        <w:t>2.4.1 In Maruti Shripati Dubal v. State of Maharashtra’, the Bombay High</w:t>
        <w:br/>
        <w:t>Court held that section 309, IPC is ultra vires the Constitution being</w:t>
        <w:br/>
        <w:br/>
        <w:t>"1987 CHiLI 743</w:t>
        <w:br/>
        <w:br/>
        <w:br/>
        <w:t>Page 14:</w:t>
        <w:br/>
        <w:t>violative of Articles 14 and 21 thereof and must be struck down. It was</w:t>
        <w:br/>
        <w:t>pointed out that the fundamental rights have their positive as well as</w:t>
        <w:br/>
        <w:t>negative aspects. For example, the freedom of speech and expression</w:t>
        <w:br/>
        <w:t>includes freedom not to speak and to remain silent. The freedom of</w:t>
        <w:br/>
        <w:t>association and movement likewise includes the freedom not to join any</w:t>
        <w:br/>
        <w:t>association or to move anywhere. The freedom of business and occupation,</w:t>
        <w:br/>
        <w:t>includes freedom not to do business and to close down the existing business,</w:t>
        <w:br/>
        <w:br/>
        <w:t>If this is so, logically it must follow that right to live as recognized by</w:t>
        <w:br/>
        <w:br/>
        <w:t>Article 21 of the Constitution will include also a right not to live or not to be.</w:t>
        <w:br/>
        <w:t>forced to live. To put it positively, Article 21 would include a right to die, or</w:t>
        <w:br/>
        <w:t>to terminate one’s life, The Court further pointed out that the language of</w:t>
        <w:br/>
        <w:t>section 309, IPC is sweeping in its nature. It does not define suicide. In fact,</w:t>
        <w:br/>
        <w:t>philosophers, moralists and sociologists are not agreed upon what constitutes</w:t>
        <w:br/>
        <w:t>suicide. What may be considered suicide in one community may not be</w:t>
        <w:br/>
        <w:t>considered so in another community and the different acts, though suicidal,</w:t>
        <w:br/>
        <w:t>may be described differently in different circumstances and at different</w:t>
        <w:br/>
        <w:t>times in the same community. While some suicides are eulogized, others are</w:t>
        <w:br/>
        <w:t>condemned, That is why perhaps wisely no attempt has been made by the</w:t>
        <w:br/>
        <w:t>legislature to define either. The want of a plausible definition itself makes</w:t>
        <w:br/>
        <w:t>the provisions of section 309 arbitrary and violative of Article 14. There are</w:t>
        <w:br/>
        <w:t>different mental, physical and social causes which may lead different</w:t>
        <w:br/>
        <w:t>individuals to attempt to commit suicide for different ends and purposes,</w:t>
        <w:br/>
        <w:t>there being nothing in common between them. Section 309 makes no</w:t>
        <w:br/>
        <w:t>distinction between them and treats them alike, making the provisions</w:t>
        <w:br/>
        <w:t>thereof arbitrary. Further, the Court observed that if the purpose of the</w:t>
        <w:br/>
        <w:t>punishment for attempted suicide is to prevent the prospective suicides by</w:t>
        <w:br/>
        <w:br/>
        <w:t>deterrence, the same is not achieved by punishing those who have made the</w:t>
        <w:br/>
        <w:br/>
        <w:t>“4</w:t>
        <w:br/>
        <w:br/>
        <w:br/>
        <w:t>Page 15:</w:t>
        <w:br/>
        <w:t>attempts, as no deterrence is going to hold back those who want to die for a</w:t>
        <w:br/>
        <w:t>social or political cause or to leave the world either because of the loss of</w:t>
        <w:br/>
        <w:t>interest in life or for self-deliverance. The provisions of section 309 are</w:t>
        <w:br/>
        <w:t>unreasonable and arbitrary on this account also. As is rightly said,</w:t>
        <w:br/>
        <w:br/>
        <w:t>arbitrarines</w:t>
        <w:br/>
        <w:br/>
        <w:t>and equality are enemies of each other. The blanket prohibition</w:t>
        <w:br/>
        <w:br/>
        <w:t>‘on the right to die on pain of penalty, it was pointed out, is not reasonable</w:t>
        <w:br/>
        <w:br/>
        <w:t>2.42 The High Court also observed that there is nothing unnatural about the</w:t>
        <w:br/>
        <w:t>desire to die and hence the right to die. The means adopted for ending one’s,</w:t>
        <w:br/>
        <w:t>life may be unnatural varying from starvation to strangulation. But, the</w:t>
        <w:br/>
        <w:t>desire which leads one to resort to the means is not unnatural. Suicide or an</w:t>
        <w:br/>
        <w:t>attempt to commit suicide is not a feature of a normal life. It is an incident of</w:t>
        <w:br/>
        <w:t>abnormality or of an extraordinary situation or of an uncommon trait of</w:t>
        <w:br/>
        <w:t>personality. Abnormality and uncommonality are not unnatural merely</w:t>
        <w:br/>
        <w:br/>
        <w:t>because they are exceptional,</w:t>
        <w:br/>
        <w:br/>
        <w:t>2.4.3 The High Court further observed that the right to die or to end one’s,</w:t>
        <w:br/>
        <w:t>life is not something new or unknown to civilization, Some religions like</w:t>
        <w:br/>
        <w:t>Hindu and Jain have approved of the practice of ending one’s life by one’s</w:t>
        <w:br/>
        <w:t>own act in certain circumstances while condemning it in other</w:t>
        <w:br/>
        <w:t>circumstances. The attitude of Buddhism has been ambiguous though it has</w:t>
        <w:br/>
        <w:br/>
        <w:t>encouraged suicide under certain circumstances such as in the service of</w:t>
        <w:br/>
        <w:br/>
        <w:t>religion and country. Neither the old nor the new Testament has condemned</w:t>
        <w:br/>
        <w:t>suicide explicitly. However, Christianity has condemned suicide as a form of</w:t>
        <w:br/>
        <w:br/>
        <w:t>murder. In contrast, the Quran has declared it a crime worse than homicide.</w:t>
        <w:br/>
        <w:br/>
        <w:br/>
        <w:t>Page 16:</w:t>
        <w:br/>
        <w:t>2.44 The High Court quoted the eminent French s</w:t>
        <w:br/>
        <w:br/>
        <w:t>Durkheim's</w:t>
        <w:br/>
        <w:br/>
        <w:t>threefold classification of suicides made on the basis of the</w:t>
        <w:br/>
        <w:br/>
        <w:t>disturbance in the relationship between society and the individual: (j)</w:t>
        <w:br/>
        <w:br/>
        <w:t>Egois</w:t>
        <w:br/>
        <w:br/>
        <w:t>je suicide which results when abnormal individualism weakens</w:t>
        <w:br/>
        <w:br/>
        <w:t>society's control over him; the individual in such cases lacks concern for the</w:t>
        <w:br/>
        <w:t>community with which he is inadequately involved; (ii) Altruistic suicide</w:t>
        <w:br/>
        <w:br/>
        <w:t>which is due to an exe ‘Anomic</w:t>
        <w:br/>
        <w:br/>
        <w:t>fe sense of duty to community; and</w:t>
        <w:br/>
        <w:br/>
        <w:t>suicide which is due to society’s failure to control and regulate the behaviour</w:t>
        <w:br/>
        <w:t>of individuals. This classification is not regarded as adequate by many, but</w:t>
        <w:br/>
        <w:t>gives us the broad causative factors of suicide. Itis estimated that about one-</w:t>
        <w:br/>
        <w:t>third of the people who kill themselves have been found to have been</w:t>
        <w:br/>
        <w:t>suffering from mental illness. The Court observed that those who make the</w:t>
        <w:br/>
        <w:t>suicide attempt on account of the mental disorders require psychiatric</w:t>
        <w:br/>
        <w:t>treatment and not confinement in the prison cells where their condition is</w:t>
        <w:br/>
        <w:t>bound to worsen leading to further mental derangement. Those on the other</w:t>
        <w:br/>
        <w:t>hand who make the suicide attempt on account of acute physical ailments,</w:t>
        <w:br/>
        <w:t>incurable diseases, torture or decrepit physical state induced by old age or</w:t>
        <w:br/>
        <w:t>disablement need nursing homes and not prisons to prevent them from</w:t>
        <w:br/>
        <w:br/>
        <w:t>making the attempts again</w:t>
        <w:br/>
        <w:br/>
        <w:t>2.5.1 In P. Rathinam v. Union of India’, a Division Bench of the Supreme</w:t>
        <w:br/>
        <w:t>Court also held that section 309, IPC violates Article 21, as the right to live</w:t>
        <w:br/>
        <w:t>‘of which the said Article speaks of can be said to bring in its trail the right</w:t>
        <w:br/>
        <w:t>not to live a forced life. Quoting from a lecture of Harvard University</w:t>
        <w:br/>
        <w:t>Professor of Law and Psychiatry, Alan A Stone, the Supreme Court noted</w:t>
        <w:br/>
        <w:t>that right to die inevitably leads to the right to commit suicide. However, the</w:t>
        <w:br/>
        <w:br/>
        <w:t>FAIR 1994 SC 1844</w:t>
        <w:br/>
        <w:br/>
        <w:br/>
        <w:t>Page 17:</w:t>
        <w:br/>
        <w:t>Supreme Court disagreed with the view of the Bombay High Court that</w:t>
        <w:br/>
        <w:t>section 309 is also violative of Article 14. Dealing with the argument</w:t>
        <w:br/>
        <w:t>relating to the want of a plausible definition of suicide, the Supreme Court</w:t>
        <w:br/>
        <w:t>observed that irrespective of the differences as to what constitutes suicide,</w:t>
        <w:br/>
        <w:br/>
        <w:t>suicide is capable of a broad definition and that there is no doubt that it is</w:t>
        <w:br/>
        <w:br/>
        <w:t>intentional taking of one’s life, as stated at page 1521 of Encyclopaedia of</w:t>
        <w:br/>
        <w:t>Crime and Justice, Volume IV, 1983 Edn. AS for the reason that section 309</w:t>
        <w:br/>
        <w:t>treats all attempts to commit suicide by the same measure without regard to</w:t>
        <w:br/>
        <w:br/>
        <w:t>the circumstances</w:t>
        <w:br/>
        <w:br/>
        <w:t>in which attempts are made, the Supreme Court held that</w:t>
        <w:br/>
        <w:t>this also cannot make the said section as violative of Article 14, inasmuch as</w:t>
        <w:br/>
        <w:t>the nature, gravity and extent of attempt may be taken care of by tailoring</w:t>
        <w:br/>
        <w:t>the sentence appropriately; in certain cases, even Probation of Offenders Act</w:t>
        <w:br/>
        <w:t>can be pressed into service, whose section 12 enables the court to ensure that</w:t>
        <w:br/>
        <w:br/>
        <w:t>no stigma or disqualification is attached to such a person.</w:t>
        <w:br/>
        <w:br/>
        <w:t>2.5.2 The Supreme Court observed that suicide, the intentional taking of</w:t>
        <w:br/>
        <w:t>‘one’s life has probably been a part of human behaviour since prehistory.</w:t>
        <w:br/>
        <w:t>Various social forces, like the economy, religion and socio-economic status</w:t>
        <w:br/>
        <w:t>are responsible for suicides. There are various theories of suicide, to wit,</w:t>
        <w:br/>
        <w:t>sociological, psychological, biochemical and environmental. Suicide knows</w:t>
        <w:br/>
        <w:t>no barrier of race, religion, caste, age or sex. There is secularization of</w:t>
        <w:br/>
        <w:br/>
        <w:t>suicide</w:t>
        <w:br/>
        <w:br/>
        <w:t>2.5.3 The Supreme Court further observed that suicide is a psychiatric</w:t>
        <w:br/>
        <w:t>problem and not a manifestation of criminal instinct. What is needed to take</w:t>
        <w:br/>
        <w:t>care of suicide-prone persons are soft words and wise counseling (of a</w:t>
        <w:br/>
        <w:br/>
        <w:t>psychiatrist), and not stony dealing by a jailor following harsh treatment</w:t>
        <w:br/>
        <w:br/>
        <w:t>7</w:t>
        <w:br/>
        <w:br/>
        <w:br/>
        <w:t>Page 18:</w:t>
        <w:br/>
        <w:t>meted out by a heartless prosecutor. It is a matter of extreme doubt whether</w:t>
        <w:br/>
        <w:br/>
        <w:t>by booking a person who has attempted to commit suicide to trial, suicides</w:t>
        <w:br/>
        <w:br/>
        <w:t>can be taken care of.</w:t>
        <w:br/>
        <w:br/>
        <w:t>2.5.4 The Supreme Court expressed the view that section 309 of the Penal</w:t>
        <w:br/>
        <w:t>Code deserves to be effaced from the statute book to humanize our penal</w:t>
        <w:br/>
        <w:t>laws. It is @ cruel and irrational provision, as it may result in punishing a</w:t>
        <w:br/>
        <w:t>person again (doubly) who has suffered agony and would be undergoing,</w:t>
        <w:br/>
        <w:t>ignominy because of his failure to commit suicide. An act of suicide cannot</w:t>
        <w:br/>
        <w:t>be said to be against religion, morality or public policy, and an act of</w:t>
        <w:br/>
        <w:t>attempted suicide has no baneful effect on society. Further, suicide or</w:t>
        <w:br/>
        <w:t>attempt to commit it causes no harm to others, because of which State's,</w:t>
        <w:br/>
        <w:t>interference with the personal liberty of the concemed persons is not called</w:t>
        <w:br/>
        <w:br/>
        <w:t>for,</w:t>
        <w:br/>
        <w:br/>
        <w:t>2.5.5 The Supreme Court also observed that the view taken by it would</w:t>
        <w:br/>
        <w:t>advance not only the cause of humanization, which is a need of the day, but</w:t>
        <w:br/>
        <w:t>of globalization also, as by effacing section 309, we would be attuning this,</w:t>
        <w:br/>
        <w:br/>
        <w:t>part of our criminal law to the global wavelength</w:t>
        <w:br/>
        <w:br/>
        <w:t>2.6 In Gian Kaur v. State of Punjab’, however, a Constitution Bench of</w:t>
        <w:br/>
        <w:t>the Supreme Court overruled the decisions in Maruti Shripati Dubal and P.</w:t>
        <w:br/>
        <w:t>Rathinam, holding that Article 21 cannot be construed to include within it</w:t>
        <w:br/>
        <w:t>the ‘right to die’ as a part of the fundamental right guaranteed therein, and</w:t>
        <w:br/>
        <w:t>therefore, it cannot be said that section 309, IPC is violative of Article 21. It</w:t>
        <w:br/>
        <w:br/>
        <w:t>was observed that when a man commits suicide he has to undertake certain</w:t>
        <w:br/>
        <w:br/>
        <w:t>AIR 1996 SC 946</w:t>
        <w:br/>
        <w:br/>
        <w:br/>
        <w:t>Page 19:</w:t>
        <w:br/>
        <w:t>positive overt acts and the genesis of those acts cannot be traced to, or be</w:t>
        <w:br/>
        <w:t>included within the protection of the ‘right to life” under Article 21. “Right</w:t>
        <w:br/>
        <w:t>to life’ is a natural right embodied in Article 21 but suicide is an unnatural</w:t>
        <w:br/>
        <w:t>termination or extinction of life and, therefore, incompatible and inconsistent</w:t>
        <w:br/>
        <w:t>with the concept of “right to life’. The comparison with other rights, such as</w:t>
        <w:br/>
        <w:t>the right to “freedom of speech’, etc., is inapposite. To give meaning and</w:t>
        <w:br/>
        <w:t>content to the word ‘life’ in Article 21, it has been construed as life: with</w:t>
        <w:br/>
        <w:t>human dignity. Any aspect of life which makes it dignified may be read into</w:t>
        <w:br/>
        <w:br/>
        <w:t>it but not that which extinguishes it and is, therefore, inconsistent with the</w:t>
        <w:br/>
        <w:br/>
        <w:t>continued existence of life resulting in effacing the right itself. The ‘right to</w:t>
        <w:br/>
        <w:t>die’, if any, is inherently inconsistent with the ‘right to life’, as is death with</w:t>
        <w:br/>
        <w:t>life</w:t>
        <w:br/>
        <w:br/>
        <w:t>2.7 Itis significant to note that the Supreme Court in Gian Kaur focused</w:t>
        <w:br/>
        <w:t>‘on constitutionality of section 309, IPC. The Court did not go into the</w:t>
        <w:br/>
        <w:br/>
        <w:t>wisdom of retaining or continuing the said provision in the statute</w:t>
        <w:br/>
        <w:br/>
        <w:t>2.8 Itmay not be inapposite to also note C. A. Thomas Master v. Union of</w:t>
        <w:br/>
        <w:t>India’, wherein the accused, a retired teacher of 80 years, wanted to</w:t>
        <w:br/>
        <w:t>voluntarily put an end to his life after having had a successful, contented and</w:t>
        <w:br/>
        <w:t>happy life. He stated that his mission in life had ended and argued that</w:t>
        <w:br/>
        <w:t>voluntary termination of one’s life was not equivalent to committing suicide.</w:t>
        <w:br/>
        <w:t>The Kerala High Court held that no distinetion can be made between suicide</w:t>
        <w:br/>
        <w:t>as ordinarily understood and the right to voluntarily put an end to one’s life.</w:t>
        <w:br/>
        <w:t>Voluntary termination of one’s life for whatever reason would amount to</w:t>
        <w:br/>
        <w:t>suicide within the meaning of sections 306 and 309, IPC. No distinction can</w:t>
        <w:br/>
        <w:br/>
        <w:t>1000 CriLI 3729</w:t>
        <w:br/>
        <w:br/>
        <w:br/>
        <w:br/>
        <w:t>Page 20:</w:t>
        <w:br/>
        <w:t>be made between suicide committed by a person who is either frustrated or</w:t>
        <w:br/>
        <w:t>defeated in life and that by a person like the petitioner. The question as to</w:t>
        <w:br/>
        <w:t>whether suicide was committed impulsively or whether it was committed</w:t>
        <w:br/>
        <w:br/>
        <w:t>after prolonged deliberation is wholly irrelevant.</w:t>
        <w:br/>
        <w:br/>
        <w:t>3. PREVIOUS REPORTS OF THE</w:t>
        <w:br/>
        <w:t>LAW COMMISSION OF INDIA</w:t>
        <w:br/>
        <w:br/>
        <w:t>3.1 The Law Commission had undertaken revision of the Indian Penal</w:t>
        <w:br/>
        <w:t>Code as part of its function of revising Central Acts of general application</w:t>
        <w:br/>
        <w:t>and importance. In its 42™ Report submitted in June, 1971, the Commission</w:t>
        <w:br/>
        <w:t>recommended, inter alia, repeal of section 309. The relevant paras of this</w:t>
        <w:br/>
        <w:br/>
        <w:t>Report are quoted below</w:t>
        <w:br/>
        <w:br/>
        <w:t>16.31. Section 309—suicide in the dharma shastras. “Section 309</w:t>
        <w:br/>
        <w:t>penalises an attempt to commit suicide. It may be mentioned that</w:t>
        <w:br/>
        <w:t>suicide was regarded as permissible in some circumstances in ancient</w:t>
        <w:br/>
        <w:t>India. In the Chapter on “The hermit in the forest”, Manu’s Code</w:t>
        <w:br/>
        <w:t>says</w:t>
        <w:br/>
        <w:t>“31. Or let him walk, fully determined and going straight</w:t>
        <w:br/>
        <w:t>on, in a north-easterly direction, subsisting on water and</w:t>
        <w:br/>
        <w:br/>
        <w:t>air, until his body sinks to rest.</w:t>
        <w:br/>
        <w:br/>
        <w:t>32. A Brahmana having got rid of his body by one of</w:t>
        <w:br/>
        <w:t>those modes (i.e. drowning, precipitating burning or</w:t>
        <w:br/>
        <w:t>starving) practised by the great sages, is exalted in the</w:t>
        <w:br/>
        <w:t>world of Brahamana, free from sorrow and fear.”</w:t>
        <w:br/>
        <w:br/>
        <w:t>20</w:t>
        <w:br/>
        <w:br/>
        <w:br/>
        <w:t>Page 21:</w:t>
        <w:br/>
        <w:t>Two commentators on Manu, Govardhana and Kulluka, say</w:t>
        <w:br/>
        <w:t>that a man may undertake the mahaprasthana (great departure) on a</w:t>
        <w:br/>
        <w:t>journey which ends in death, when he is incurably diseased or meets</w:t>
        <w:br/>
        <w:t>with a great misfortune, and that, because itis taught in the Sastras, it</w:t>
        <w:br/>
        <w:t>is not opposed to the Vedic rules which forbid suicide. To this Max</w:t>
        <w:br/>
        <w:br/>
        <w:t>Muller adds a note as follows:</w:t>
        <w:br/>
        <w:br/>
        <w:t>“From the parallel passage of Apas tambha II, 23,2, itis,</w:t>
        <w:br/>
        <w:br/>
        <w:t>however, evident that a voluntary death by starvation was</w:t>
        <w:br/>
        <w:br/>
        <w:t>considered the befitting conclusion of a hermit’s life. The</w:t>
        <w:br/>
        <w:t>antiquity and general prevalence of the practice may be inferred</w:t>
        <w:br/>
        <w:t>from the fact that the Jaina asceties, too, consider it particularly</w:t>
        <w:br/>
        <w:br/>
        <w:t>meritorious.”</w:t>
        <w:br/>
        <w:br/>
        <w:t>16.32. Should attempt to commit suicide be punishable? “Looking at</w:t>
        <w:br/>
        <w:t>the offence of attempting to commit suicide, it has been observed by</w:t>
        <w:br/>
        <w:t>‘an English writer:</w:t>
        <w:br/>
        <w:br/>
        <w:t>“It seems a monstrous procedure to inflict further</w:t>
        <w:br/>
        <w:t>suffering on even a single individual who has already found life</w:t>
        <w:br/>
        <w:t>so unbearable, his chances of happiness so slender, that he has</w:t>
        <w:br/>
        <w:t>been willing to face pain and death in order to cease living.</w:t>
        <w:br/>
        <w:t>That those for whom life is altogether bitter should be subjected</w:t>
        <w:br/>
        <w:t>to further bitterness and degradation seems perverse</w:t>
        <w:br/>
        <w:br/>
        <w:t>legislation.”</w:t>
        <w:br/>
        <w:br/>
        <w:br/>
        <w:t>Page 22:</w:t>
        <w:br/>
        <w:t>‘Acting on the view that such persons deserve the active</w:t>
        <w:br/>
        <w:t>sympathy of s</w:t>
        <w:br/>
        <w:br/>
        <w:t>ciety and not condemnation or punishment, the British</w:t>
        <w:br/>
        <w:t>Parliament enacted the Suicide Act in 1961 whereby attempt to</w:t>
        <w:br/>
        <w:br/>
        <w:t>commit suicide ceased to be an offence.”</w:t>
        <w:br/>
        <w:br/>
        <w:t>16.33. Section 309 to he repealed. ‘We included in our Questionnaire</w:t>
        <w:br/>
        <w:t>the question whether attempt to commit suicide should be punishable</w:t>
        <w:br/>
        <w:br/>
        <w:t>at all. Opinion was more or les</w:t>
        <w:br/>
        <w:br/>
        <w:t>equally divided. We are, however,</w:t>
        <w:br/>
        <w:t>definitely of the view that the penal provision is harsh and</w:t>
        <w:br/>
        <w:br/>
        <w:t>Unjustifiable and it should be repealed.”</w:t>
        <w:br/>
        <w:br/>
        <w:t>3.2.1 Clause 126 of the Indian Penal Code (Amendment) Bill, 1972,</w:t>
        <w:br/>
        <w:t>introduced in the Council of States on 11.12.1972, provided for the omission</w:t>
        <w:br/>
        <w:t>of section 309. It was stated in the ‘Notes on Clauses’ appended to the Bill</w:t>
        <w:br/>
        <w:t>that the said penal provision is harsh and unjustifiable, and that @ person</w:t>
        <w:br/>
        <w:t>making an attempt to commit suicide deserves sympathy rather than</w:t>
        <w:br/>
        <w:br/>
        <w:t>punishment.</w:t>
        <w:br/>
        <w:br/>
        <w:t>3.2.2 Clause 131 of the Indian Penal Code (Amendment) Bill, 1978, as</w:t>
        <w:br/>
        <w:t>passed by the Council of States on 23.11.1978, correspondingly carried the</w:t>
        <w:br/>
        <w:br/>
        <w:t>above change</w:t>
        <w:br/>
        <w:br/>
        <w:t>3.2.3 As the House of the People was dissolved in 1979, the Bill, though</w:t>
        <w:br/>
        <w:t>passed by the Council of States, lapsed.</w:t>
        <w:br/>
        <w:br/>
        <w:t>3.3 In 1995, pursuant to the reference made by the Government of India,</w:t>
        <w:br/>
        <w:br/>
        <w:t>the Law Commission undertook a comprehensive revision of the Indian</w:t>
        <w:br/>
        <w:br/>
        <w:br/>
        <w:t>Page 23:</w:t>
        <w:br/>
        <w:t>Penal Code, with special reference to the Indian Penal Code (Amendment)</w:t>
        <w:br/>
        <w:br/>
        <w:t>Bill, 1978, in the light of the changed socio-legal scenario. The 156% Report</w:t>
        <w:br/>
        <w:br/>
        <w:t>of the Law Commission, submitted in August, 1997, after the judgment in</w:t>
        <w:br/>
        <w:t>Gian Kaur, recommended retention of section 309, IPC. Chapter VIII of the</w:t>
        <w:br/>
        <w:br/>
        <w:t>said Report is reproduced below:</w:t>
        <w:br/>
        <w:br/>
        <w:t>“CHAPTER-VIIL</w:t>
        <w:br/>
        <w:t>SUICIDE: ABETMENT AND ATTEMPT</w:t>
        <w:br/>
        <w:br/>
        <w:t>Section 306: Abetment of Suicide</w:t>
        <w:br/>
        <w:br/>
        <w:t>Section 306 of the Indian Penal Code penalises abetment of</w:t>
        <w:br/>
        <w:t>suicide. It reads as:</w:t>
        <w:br/>
        <w:br/>
        <w:t>“306. Abetment of suicide. - If any person commits suicide,</w:t>
        <w:br/>
        <w:br/>
        <w:t>whoever abets the commission of such suicide, shall be</w:t>
        <w:br/>
        <w:br/>
        <w:t>punished with imprisonment of either description for a term not</w:t>
        <w:br/>
        <w:br/>
        <w:t>exceeding ten years, and shall also be liable to fine.”</w:t>
        <w:br/>
        <w:br/>
        <w:t>8.02. The constitutionality of section 306 was challenged in Smt_</w:t>
        <w:br/>
        <w:t>Gian_Kaur v. State_of Punjab. Upholding the constitutionality of</w:t>
        <w:br/>
        <w:t>section 306, the Supreme Court held that section 306 enacted a</w:t>
        <w:br/>
        <w:t>distinct offence which is capable of existence independent of section</w:t>
        <w:br/>
        <w:t>309. The Court observed:</w:t>
        <w:br/>
        <w:br/>
        <w:t>“Section 306 prescribes punishment for ‘abetment of suicide”</w:t>
        <w:br/>
        <w:t>while section 309 punishes ‘attempt to commit suicide’</w:t>
        <w:br/>
        <w:t>Abetment of attempt to commit suicide is outside the purview</w:t>
        <w:br/>
        <w:br/>
        <w:t>of section 306 and it is punishable only under section 309 read</w:t>
        <w:br/>
        <w:br/>
        <w:t>23</w:t>
        <w:br/>
        <w:br/>
        <w:br/>
        <w:t>Page 24:</w:t>
        <w:br/>
        <w:t>with section 107, IPC. In certain other jurisdictions, even</w:t>
        <w:br/>
        <w:t>though attempt to commit suicide is not a penal offence yet the</w:t>
        <w:br/>
        <w:br/>
        <w:t>abettor is made punishable. The provision there provides for</w:t>
        <w:br/>
        <w:br/>
        <w:t>the punishment of abetment of suicide as well as abetment of</w:t>
        <w:br/>
        <w:t>attempt to commit suicide. Thus even where the punishment</w:t>
        <w:br/>
        <w:t>for attempt t0 commit suicide is not considered desirable, its</w:t>
        <w:br/>
        <w:br/>
        <w:t>abetment is made a penal offence. In other words assisted</w:t>
        <w:br/>
        <w:br/>
        <w:t>suicide and assisted attempt to commit suicide are made</w:t>
        <w:br/>
        <w:br/>
        <w:t>punishable for cogent reasons in the interest of society. Such a</w:t>
        <w:br/>
        <w:t>provision is considered desirable to also prevent the danger</w:t>
        <w:br/>
        <w:br/>
        <w:t>inherent in the absence of such a penal provision.”</w:t>
        <w:br/>
        <w:br/>
        <w:t>8.03. In England and Wales, the Suicide Act of 1961 has abrogated</w:t>
        <w:br/>
        <w:t>the rule of law whereby it is a crime for a person to commit suicide</w:t>
        <w:br/>
        <w:br/>
        <w:t>(S.1). Section 2(1) of the Act imputes criminal liability for compli</w:t>
        <w:br/>
        <w:br/>
        <w:t>ty</w:t>
        <w:br/>
        <w:t>in another's suicide. It reads:</w:t>
        <w:br/>
        <w:br/>
        <w:t>“2(1)= A person who aids, abets, counsels or procures the</w:t>
        <w:br/>
        <w:t>suicide of another, or an attempt by another to commit suicide,</w:t>
        <w:br/>
        <w:t>shall be liable on conviction on indictment to imprisonment for</w:t>
        <w:br/>
        <w:br/>
        <w:t>a term not exceeding fourteen years.”</w:t>
        <w:br/>
        <w:t>Il, Section 309 — ATTEMPT TO COMMIT SUICIDE</w:t>
        <w:br/>
        <w:t>8.04. Section 309 of IPC punishes attempt to commit suicide with</w:t>
        <w:br/>
        <w:br/>
        <w:t>simple imprisonment for a term which may extend to one year or with</w:t>
        <w:br/>
        <w:t>fine or with both.</w:t>
        <w:br/>
        <w:br/>
        <w:br/>
        <w:t>Page 25:</w:t>
        <w:br/>
        <w:t>8.05, The Law Commis</w:t>
        <w:br/>
        <w:br/>
        <w:t>sion in its Forty Second Report had examined</w:t>
        <w:br/>
        <w:t>whether attempt to commit suicide be retained as a penal offence.</w:t>
        <w:br/>
        <w:t>The Commission referred to the Dharma Sastras which legitimized the</w:t>
        <w:br/>
        <w:t>practice of taking one’s life in certain situations and also referred to</w:t>
        <w:br/>
        <w:br/>
        <w:t>the provisions of Si</w:t>
        <w:br/>
        <w:br/>
        <w:t>ide Act, 1961 in Britain which decriminalized</w:t>
        <w:br/>
        <w:t>the offence of attempt to commit suicide. After examining these</w:t>
        <w:br/>
        <w:t>views, the Commission recommended that section 309 is harsh and</w:t>
        <w:br/>
        <w:br/>
        <w:t>Unjustifiable and it should be repealed.</w:t>
        <w:br/>
        <w:br/>
        <w:t>8.06. In pursuance of the recommendations of the Law Commission,</w:t>
        <w:br/>
        <w:br/>
        <w:t>clause 131 of the Bill omits section 309 from IPC.</w:t>
        <w:br/>
        <w:br/>
        <w:t>8.07. Subsequently, there have been significant judicial</w:t>
        <w:br/>
        <w:t>developments. The Delhi High Court in State v. Sanjay Kumar</w:t>
        <w:br/>
        <w:t>Bhatia speaking through Sachar J, as he then was, for the Division</w:t>
        <w:br/>
        <w:t>Bench observed that the continuance of section 309 is an anachronism</w:t>
        <w:br/>
        <w:t>and it should not be on the statute book. However, the question of its</w:t>
        <w:br/>
        <w:br/>
        <w:t>constitutional validity was not considered in that case.</w:t>
        <w:br/>
        <w:br/>
        <w:t>8.08. Soon thereafter the Bombay High Court in Maruti Shripati_</w:t>
        <w:br/>
        <w:t>Dubal v. State of Maharashtra speaking through Sawant J., as he then</w:t>
        <w:br/>
        <w:t>was, examined the constitutional validity of section 309 and held that</w:t>
        <w:br/>
        <w:t>the section is violative of Article 14 as well as Article 21 of the</w:t>
        <w:br/>
        <w:t>Constitution. The Section was held to be discriminatory in nature</w:t>
        <w:br/>
        <w:br/>
        <w:t>and also arbitrary and violated equality guaranteed by Article 14</w:t>
        <w:br/>
        <w:br/>
        <w:br/>
        <w:t>Page 26:</w:t>
        <w:br/>
        <w:t>Article 21 was interpreted to include the right to die or to take away</w:t>
        <w:br/>
        <w:br/>
        <w:t>one’s life. Consequently it was held to be violative of Article 21</w:t>
        <w:br/>
        <w:br/>
        <w:t>8.09. The Andhra Pradesh High Court also considered the</w:t>
        <w:br/>
        <w:t>constitutional validity of section 309 in Chenna Jagadeeswar v. State</w:t>
        <w:br/>
        <w:t>‘of Andhra Pradesh. Amareshwari J., speaking for the Division Bench,</w:t>
        <w:br/>
        <w:t>rejected the argument that Article 21 includes the right to die. The</w:t>
        <w:br/>
        <w:t>court also held that the courts have adequate power to ensure that</w:t>
        <w:br/>
        <w:t>“unwarranted harsh treatment or prejudice is not meted out to those</w:t>
        <w:br/>
        <w:t>who need care and attention”. The court also negatived the violation</w:t>
        <w:br/>
        <w:t>of Article 14</w:t>
        <w:br/>
        <w:br/>
        <w:t>8.10. The Supreme Court examined the constitutional validity of</w:t>
        <w:br/>
        <w:t>section 309 in P. Rathinam v. Union of India with reference to</w:t>
        <w:br/>
        <w:t>Articles 14 and 21. ‘The Court considered the decisions of the Delhi,</w:t>
        <w:br/>
        <w:t>Bombay and Andhra Pradesh High Courts and disagreed with the</w:t>
        <w:br/>
        <w:t>view taken by Andhra Pradesh High Court on the question of</w:t>
        <w:br/>
        <w:t>violation of Article 21. Agreeing with views of the Bombay High</w:t>
        <w:br/>
        <w:br/>
        <w:t>Court, the Supreme Court observed:</w:t>
        <w:br/>
        <w:br/>
        <w:t>“On the basis of what has been held and noted above, we state</w:t>
        <w:br/>
        <w:t>that section 309 of the Penal Code deserves to be effaced from</w:t>
        <w:br/>
        <w:br/>
        <w:t>the statute book to humanize our penal laws. It is a cruel and</w:t>
        <w:br/>
        <w:br/>
        <w:t>irrational provision, and it may result in punishing a person</w:t>
        <w:br/>
        <w:t>again (doubly) who has suffered agony and would be</w:t>
        <w:br/>
        <w:t>undergoing ignominy because of his failure to commit suicide.</w:t>
        <w:br/>
        <w:br/>
        <w:t>‘Then an act of suicide cannot be s</w:t>
        <w:br/>
        <w:br/>
        <w:t>id to be against religion,</w:t>
        <w:br/>
        <w:br/>
        <w:br/>
        <w:t>Page 27:</w:t>
        <w:br/>
        <w:t>morality or public policy and an act of attempted suicide has no</w:t>
        <w:br/>
        <w:t>baneful effect on society. Further, suicide or attempt to</w:t>
        <w:br/>
        <w:t>because of which State's</w:t>
        <w:br/>
        <w:br/>
        <w:t>commit it causes no harm to others</w:t>
        <w:br/>
        <w:t>interference with the personal liberty of the persons concerned</w:t>
        <w:br/>
        <w:br/>
        <w:t>is not called for.</w:t>
        <w:br/>
        <w:br/>
        <w:t>We, therefore, hold that section 309 violates Article 21,</w:t>
        <w:br/>
        <w:t>and so, it is void. May it be s</w:t>
        <w:br/>
        <w:br/>
        <w:t>id that the view taken by us</w:t>
        <w:br/>
        <w:t>would advance not only the cause of humanization, which is a</w:t>
        <w:br/>
        <w:t>need of the day, but of globalization also, as by effacing section</w:t>
        <w:br/>
        <w:t>309, we would be attuning this part of criminal law to the</w:t>
        <w:br/>
        <w:br/>
        <w:t>global wavelength.”</w:t>
        <w:br/>
        <w:br/>
        <w:t>8.11, But this view of Supreme Court was overruled by a larger</w:t>
        <w:br/>
        <w:t>Bench in Smt, Gian Kaur v. State of Punjab wherein Verma J., (as he</w:t>
        <w:br/>
        <w:t>then was) speaking for the Court, held that P. Rathinam’s case was</w:t>
        <w:br/>
        <w:br/>
        <w:t>wrongly decided. The Court observed:</w:t>
        <w:br/>
        <w:br/>
        <w:t>“When a man commits suicide he has to undertake certain</w:t>
        <w:br/>
        <w:t>positive overt acts and the genesis of those acts cannot be traced</w:t>
        <w:br/>
        <w:t>to, or be included within the protection of the ‘right to life?</w:t>
        <w:br/>
        <w:t>under Article 21. The significant aspect of ‘sanctity of life’ is</w:t>
        <w:br/>
        <w:t>also not to be overlooked. Article 21 is a provision</w:t>
        <w:br/>
        <w:t>guaranteeing protection of life and personal liberty and by no</w:t>
        <w:br/>
        <w:t>stretch of imagination can ‘extinction of life’ be read to be</w:t>
        <w:br/>
        <w:t>included in ‘protection of life’. Whatever may be the</w:t>
        <w:br/>
        <w:br/>
        <w:t>philosophy of permitting @ person to extinguish his life by</w:t>
        <w:br/>
        <w:br/>
        <w:t>27</w:t>
        <w:br/>
        <w:br/>
        <w:br/>
        <w:t>Page 28:</w:t>
        <w:br/>
        <w:t>committing suicide, we find it difficult to construe Article 21 to</w:t>
        <w:br/>
        <w:br/>
        <w:t>include within it the ‘right to die’ as a part of the fundamental</w:t>
        <w:br/>
        <w:t>right guaranteed therein, Right to life is a natural right</w:t>
        <w:br/>
        <w:t>‘embodied in Article 21 but suicide is an unnatural termination</w:t>
        <w:br/>
        <w:t>or extinction of life and, therefore, incompatible and</w:t>
        <w:br/>
        <w:t>inconsistent with the concept of “right to life’. With respect,</w:t>
        <w:br/>
        <w:t>and in all humility, we find no similarity in the nature of the</w:t>
        <w:br/>
        <w:t>other right</w:t>
        <w:br/>
        <w:br/>
        <w:t>such as the right to “freedom of speech’ ete. to</w:t>
        <w:br/>
        <w:br/>
        <w:t>provide a comparable bas</w:t>
        <w:br/>
        <w:br/>
        <w:t>to hold that the ‘right to life’ also</w:t>
        <w:br/>
        <w:t>includes the “right to die’. With respect, the comparison is,</w:t>
        <w:br/>
        <w:t>inapposite, for the reason indicated in the context of Article 21</w:t>
        <w:br/>
        <w:t>The decisions relating to other fundamental rights wherein the</w:t>
        <w:br/>
        <w:t>absence of compulsion to exercise a right was held to be</w:t>
        <w:br/>
        <w:t>included within the exercise of that right, are not available to</w:t>
        <w:br/>
        <w:br/>
        <w:t>support the view taken in P, Rathinam qua Article 21</w:t>
        <w:br/>
        <w:br/>
        <w:t>To give meaning and content to the word ‘life’ in Article</w:t>
        <w:br/>
        <w:t>21, it has been construed as life with human dignity. Any</w:t>
        <w:br/>
        <w:t>aspect of life which makes it dignified may be read into it but</w:t>
        <w:br/>
        <w:t>not that which extinguishes it and is, therefore, inconsistent</w:t>
        <w:br/>
        <w:t>with the continued existence of life resulting in effacing the</w:t>
        <w:br/>
        <w:t>right itself. ‘The ‘right to die’, if any, is inherently inconsistent</w:t>
        <w:br/>
        <w:br/>
        <w:t>with the ‘right to life’ as is ‘death with life.”</w:t>
        <w:br/>
        <w:br/>
        <w:t>8.12. On the question of violation of Article 14, the Court agreed</w:t>
        <w:br/>
        <w:br/>
        <w:t>with the view taken by Hansaria J. in P, Rathinam’s case.</w:t>
        <w:br/>
        <w:br/>
        <w:br/>
        <w:t>Page 29:</w:t>
        <w:br/>
        <w:t>8.13. Verma J. further observed that the argument “on the desirability</w:t>
        <w:br/>
        <w:t>of retaining such a penal provision of punishing attempted suicide,</w:t>
        <w:br/>
        <w:t>including the recommendation for its deletion by the Law</w:t>
        <w:br/>
        <w:t>Commission are not sufficient to indicate that the provision is</w:t>
        <w:br/>
        <w:t>unconstitutional being violative of Article 14. Even if those facts are</w:t>
        <w:br/>
        <w:t>to weigh, the severity of the provision is mitigated by the wide</w:t>
        <w:br/>
        <w:t>discretion in the matter of sentencing since there is no requirement of</w:t>
        <w:br/>
        <w:t>awarding any minimum sentence and the sentence of imprisonment is</w:t>
        <w:br/>
        <w:t>‘not even compulsory. ‘There is also no minimum fine prescribed as</w:t>
        <w:br/>
        <w:t>sentence, which alone may be the punishment awarded on conviction</w:t>
        <w:br/>
        <w:t>under section 309, IPC. This aspect is noticed in P. Rathinam for</w:t>
        <w:br/>
        <w:t>holding that Article 14 is not violated.</w:t>
        <w:br/>
        <w:br/>
        <w:t>8.14, The Supreme Court’s decision in Smt_Gian Kaur has thus</w:t>
        <w:br/>
        <w:t>categorically affirmed that right to life in Article 21 does not include</w:t>
        <w:br/>
        <w:t>the right to die. Consequently section 309 which penalises attempt to</w:t>
        <w:br/>
        <w:br/>
        <w:t>‘commit suicide is not unconstitutional</w:t>
        <w:br/>
        <w:br/>
        <w:t>8.15, There is a school of thought which advocates the</w:t>
        <w:br/>
        <w:t>decriminalization of the offence of attempt to commit suicide. They</w:t>
        <w:br/>
        <w:t>plead for a compassionate and sympathetic treatment for those who</w:t>
        <w:br/>
        <w:t>fail in their attempt to put an end to their lives. They argue that</w:t>
        <w:br/>
        <w:t>deletion of section 309 is not an invitation or encouragement to</w:t>
        <w:br/>
        <w:t>attempt to commit suicide, A person indulges in the act of attempt to</w:t>
        <w:br/>
        <w:t>‘commit suicide for various reasons some of which at times are beyond</w:t>
        <w:br/>
        <w:br/>
        <w:t>his control.</w:t>
        <w:br/>
        <w:br/>
        <w:br/>
        <w:t>Page 30:</w:t>
        <w:br/>
        <w:t>8.16. On the other hand, certain developments such as rise in narcotic</w:t>
        <w:br/>
        <w:br/>
        <w:t>drug-trafficking offences, terrorism in different parts of the country,</w:t>
        <w:br/>
        <w:t>the phenomenon of human bombs ete, have led to a rethinking on the</w:t>
        <w:br/>
        <w:t>need to keep attempt to commit suicide an offence. For instance, a</w:t>
        <w:br/>
        <w:t>terrorist or drug trafficker who fails in his/her attempt to consume the</w:t>
        <w:br/>
        <w:t>cyanide pill and the human bomb who fails in the attempt to kill</w:t>
        <w:br/>
        <w:t>himself or herself along with the targets of attack, have to be charged</w:t>
        <w:br/>
        <w:t>under section 309 and investigations be carried out to prove the</w:t>
        <w:br/>
        <w:br/>
        <w:t>offence. These groups of offenders under section 309 stand under a</w:t>
        <w:br/>
        <w:br/>
        <w:t>different category than those, who due to psychological and religious</w:t>
        <w:br/>
        <w:br/>
        <w:t>reasons, attempt to commit suicide.</w:t>
        <w:br/>
        <w:br/>
        <w:t>8.17. Accordingly, we recommend that section 309 should continue</w:t>
        <w:br/>
        <w:t>to be an offence under the Indian Penal Code and clause 131 of the</w:t>
        <w:br/>
        <w:t>Bill be deleted.”</w:t>
        <w:br/>
        <w:br/>
        <w:t>3.4 The Supreme Court upheld that constitutional validity of section 309,</w:t>
        <w:br/>
        <w:t>IPC only by applying the relevant principles to adjudge the constitutional</w:t>
        <w:br/>
        <w:t>validity of the provisions thereof, It did not go into the desirability of</w:t>
        <w:br/>
        <w:t>having the same in the Indian Penal Code.</w:t>
        <w:br/>
        <w:br/>
        <w:t>4. OTHER VIEWS</w:t>
        <w:br/>
        <w:br/>
        <w:t>4.1 Shri Justice Jahagirdar has expressed his view in his article entitled</w:t>
        <w:br/>
        <w:br/>
        <w:t>“Attempt At Suicide — A Crime or A Cry” in the following words:</w:t>
        <w:br/>
        <w:br/>
        <w:t>30</w:t>
        <w:br/>
        <w:br/>
        <w:br/>
        <w:t>Page 31:</w:t>
        <w:br/>
        <w:t>“A man commits suicide for various reasons and in diverse</w:t>
        <w:br/>
        <w:t>circumstances. The aim, in all cases, is to get deliverance from the</w:t>
        <w:br/>
        <w:t>several real or imaginary misfortunes to which that person is</w:t>
        <w:br/>
        <w:t>subjected. If he is successful in his attempt, it is regarded as</w:t>
        <w:br/>
        <w:t>deliverance; if unsuccessful it is regarded as an offence. Survival is</w:t>
        <w:br/>
        <w:t>an offence. It is impossible to find any rational justification for</w:t>
        <w:br/>
        <w:br/>
        <w:t>inflicting a punishment upon a person who has made an attempt to</w:t>
        <w:br/>
        <w:br/>
        <w:t>escape punishment which he thinks society is inflicting upon him, Is</w:t>
        <w:br/>
        <w:t>survival itself not sufficient punishment? ... Over a long period,</w:t>
        <w:br/>
        <w:t>fortunately, the attitude towards suicide and attempted suicide has</w:t>
        <w:br/>
        <w:t>changed and most civilised countries have done away with the</w:t>
        <w:br/>
        <w:t>concept of attempted suicide as an offence. ‘Suicide’, said Goethe, ‘is</w:t>
        <w:br/>
        <w:t>fan incident in human life which, however much disputed and</w:t>
        <w:br/>
        <w:t>discussed, demands sympathy of every man and in every age must be</w:t>
        <w:br/>
        <w:t>dealt with anew", That attempted suicide is a matter for treatment and</w:t>
        <w:br/>
        <w:t>‘not punishment has been recognised by several countries. After the</w:t>
        <w:br/>
        <w:t>French Revolution in 1789, attempted suicide was abolished as an</w:t>
        <w:br/>
        <w:t>offence in France and subsequently in all European countries</w:t>
        <w:br/>
        <w:t>England, as usual, was laggard in reforms, but fortunately in 1961 by</w:t>
        <w:br/>
        <w:t>the Suicide Act, the ‘crime’ of attempted suicide was abolished. In</w:t>
        <w:br/>
        <w:br/>
        <w:t>USSR and in most of the states in the US, it is not an offence. It was</w:t>
        <w:br/>
        <w:br/>
        <w:t>accepted that suicide is the result of psychological disturbances</w:t>
        <w:br/>
        <w:t>impervious to rational deterrents. In England a society called The</w:t>
        <w:br/>
        <w:t>Samaritans provides psychological support to those contemplating</w:t>
        <w:br/>
        <w:t>suicide. ... Most of the cases are psychiatric. ... The presence of</w:t>
        <w:br/>
        <w:t>Section 309 of the Penal Code is thus not only irrational and</w:t>
        <w:br/>
        <w:br/>
        <w:t>‘obnoxious but also positively harmful to the members of a society for</w:t>
        <w:br/>
        <w:br/>
        <w:t>a</w:t>
        <w:br/>
        <w:br/>
        <w:br/>
        <w:t>Page 32:</w:t>
        <w:br/>
        <w:t>whose benefit it is supposed to be on the statute book. As a result of</w:t>
        <w:br/>
        <w:br/>
        <w:t>this provision existing on the statute book, people needing mental</w:t>
        <w:br/>
        <w:br/>
        <w:t>treatment who are driven to commit</w:t>
        <w:br/>
        <w:br/>
        <w:t>suicide are prevented from</w:t>
        <w:br/>
        <w:t>seeking the same for fear of being punished. ... Which is the theory of</w:t>
        <w:br/>
        <w:t>punishment which informs section 309 of the IPC? It cannot be</w:t>
        <w:br/>
        <w:t>deterrent because a man commits the act for reasons beyond his</w:t>
        <w:br/>
        <w:t>control; it cannot be reformative because a sick man is thrown among</w:t>
        <w:br/>
        <w:br/>
        <w:t>the felons. The punitive theory is wholly irrelevant becaus</w:t>
        <w:br/>
        <w:br/>
        <w:t>the person</w:t>
        <w:br/>
        <w:t>attempting suicide does no wrong to others. In sum, the attempt to</w:t>
        <w:br/>
        <w:t>commit suicide cannot and should not be regarded as an offence. It is</w:t>
        <w:br/>
        <w:t>‘not committed by a person who wants to hurt anyone; itis not resorted</w:t>
        <w:br/>
        <w:t>to by one with criminal intention. Suicide and attempted suicide are</w:t>
        <w:br/>
        <w:t>difficult to define. An act which cannot be defined precisely cannot be</w:t>
        <w:br/>
        <w:t>punished. Suicide is attempted by people for reasons beyond their</w:t>
        <w:br/>
        <w:t>control. They need sympathy, care, love and treatment. By branding</w:t>
        <w:br/>
        <w:t>such people as ‘criminals’, treatment is rendered difficult. Punishment</w:t>
        <w:br/>
        <w:t>for attempted suicide is unsupportable by any recognized theory of</w:t>
        <w:br/>
        <w:t>punishment. ... What the ‘abolitionists’ of Section 309 are asking for</w:t>
        <w:br/>
        <w:t>is a fair treatment for those unfortunate, hapless people who fail in</w:t>
        <w:br/>
        <w:br/>
        <w:t>their attempts to commit suicide. The deletion of Section 309 is not an</w:t>
        <w:br/>
        <w:br/>
        <w:t>invitation or encouragement to attempt to commit suicide. ... Do not</w:t>
        <w:br/>
        <w:br/>
        <w:t>punish the helpless; help the helpless.”</w:t>
        <w:br/>
        <w:br/>
        <w:t>The World Health Organization, on knowing the efforts of the NGO,</w:t>
        <w:br/>
        <w:br/>
        <w:t>the SNEHA, Suicide Prevention Centre, for prevention of suicide, stated to</w:t>
        <w:br/>
        <w:br/>
        <w:t>them that having suicidal behaviours specified by law as a punishable</w:t>
        <w:br/>
        <w:br/>
        <w:t>offence has many negative effects at a public health level. Moreover,</w:t>
        <w:br/>
        <w:br/>
        <w:t>2</w:t>
        <w:br/>
        <w:br/>
        <w:br/>
        <w:t>Page 33:</w:t>
        <w:br/>
        <w:t>punishing with imprisonment a behaviour consequent to either a mental</w:t>
        <w:br/>
        <w:t>disorder or a social difficulty gives a completely wrong message to the</w:t>
        <w:br/>
        <w:t>population. There is now evidence from countries that have repealed</w:t>
        <w:br/>
        <w:br/>
        <w:t>similarly old legislation, of the overall improvement,</w:t>
        <w:br/>
        <w:br/>
        <w:t>4.3 The President of the International Association for Suicide Prevention,</w:t>
        <w:br/>
        <w:br/>
        <w:t>France, has, vide his letter of 9 October 2007 addressed to Hon'ble Minister</w:t>
        <w:br/>
        <w:br/>
        <w:t>of Law and Justice, Government of India, strongly supported withdrawal of</w:t>
        <w:br/>
        <w:br/>
        <w:t>the s</w:t>
        <w:br/>
        <w:br/>
        <w:t>tus of attempted suicide as a punishable offence. He has stated that</w:t>
        <w:br/>
        <w:t>most countries in the world who have had laws criminalizing attempted</w:t>
        <w:br/>
        <w:t>suicide have withdrawn those laws in the second half of the twentieth</w:t>
        <w:br/>
        <w:br/>
        <w:t>century, justifying the withdrawal by the belief that attempting suicide is not</w:t>
        <w:br/>
        <w:br/>
        <w:t>‘crime that should be punished but rather a desperate reaction to a difficult</w:t>
        <w:br/>
        <w:t>life situation by people who usually suffer from a mental disorder. These</w:t>
        <w:br/>
        <w:t>changes have indicated awareness that suicidal individuals need to be helped</w:t>
        <w:br/>
        <w:t>and imprisonment only makes their problem worse. One of the fears</w:t>
        <w:br/>
        <w:t>expressed when all countries in Europe and North America decriminalized</w:t>
        <w:br/>
        <w:t>attempted suicide was that suicide rates may inerease. There are no</w:t>
        <w:br/>
        <w:t>indications whatsoever that there was an increase in suicides following</w:t>
        <w:br/>
        <w:t>decriminalization, and in many instances it is thought that suicide decreased</w:t>
        <w:br/>
        <w:t>since more suicidal individuals received the help they need. Countries such</w:t>
        <w:br/>
        <w:t>as Singapore, which still imprison some suicide attempters, do not appear to</w:t>
        <w:br/>
        <w:t>have any benefits from those practices. For example, in Singapore suicide</w:t>
        <w:br/>
        <w:t>rates have been increasing in recent years despite their having suicide as a</w:t>
        <w:br/>
        <w:t>punishable offence. The International Association for Suicide Prevention</w:t>
        <w:br/>
        <w:t>wishes India to join the countries of the world, who have decriminalized</w:t>
        <w:br/>
        <w:br/>
        <w:t>attempted suicide in order to clearly communicate to suicidal individuals</w:t>
        <w:br/>
        <w:br/>
        <w:t>3</w:t>
        <w:br/>
        <w:br/>
        <w:br/>
        <w:t>Page 34:</w:t>
        <w:br/>
        <w:t>that they should seek help, rather than avoid admitting to their problems for</w:t>
        <w:br/>
        <w:br/>
        <w:t>fear of imprisonment.</w:t>
        <w:br/>
        <w:br/>
        <w:t>4.4 The SNEHA, Chennai</w:t>
        <w:br/>
        <w:br/>
        <w:t>is of the opinion that the continuance of the</w:t>
        <w:br/>
        <w:br/>
        <w:t>archaic law in India, like section 309, IPC,</w:t>
        <w:br/>
        <w:br/>
        <w:t>proving to be</w:t>
        <w:br/>
        <w:t>counterproductive to the cause of suicide prevention. In many countries,</w:t>
        <w:br/>
        <w:t>including the whole of Europe, North America, much of South America and</w:t>
        <w:br/>
        <w:t>Asia, including neighbouring Sri Lanka, attempted suicide is not a criminal</w:t>
        <w:br/>
        <w:t>offence any more. Many who resort to suicide and who manage to survive</w:t>
        <w:br/>
        <w:t>do not seek medical help for fear of being arrested and penalized. Suicide is</w:t>
        <w:br/>
        <w:t>a “ery for help”. People who attempt suicide need extensive and sometimes</w:t>
        <w:br/>
        <w:t>long-term psycho-social support. The panacea for them certainly cannot be</w:t>
        <w:br/>
        <w:t>imprisonment. They need compassion, emotional support and sometimes</w:t>
        <w:br/>
        <w:t>even psychiatric help. If the act of attempted suicide were to be</w:t>
        <w:br/>
        <w:t>decriminalized it will make things more workable and easier for all to extend</w:t>
        <w:br/>
        <w:t>their hand and support in reducing suicide in India. It will encourage those</w:t>
        <w:br/>
        <w:t>who attempted suicide to seek medical and professional help immediately</w:t>
        <w:br/>
        <w:t>without fear or inhibition, Only a handful of countries in the world, like</w:t>
        <w:br/>
        <w:t>Pakistan, Bangladesh, Malaysia, Singapore and India have persisted with</w:t>
        <w:br/>
        <w:t>this law. ‘The apprehension that the repeal of the law would cause an</w:t>
        <w:br/>
        <w:t>increase in suicides is belied by the fact that Sri Lanka repealed the law four</w:t>
        <w:br/>
        <w:t>‘years ago and the suicide rate is showing a trend in reduction. In the opinion</w:t>
        <w:br/>
        <w:t>of the SNEHA, the persistence of this law leads to following difficulties:</w:t>
        <w:br/>
        <w:br/>
        <w:t>1. Emergency treatment for those who have attempted suicide is</w:t>
        <w:br/>
        <w:br/>
        <w:t>not readily acces</w:t>
        <w:br/>
        <w:br/>
        <w:t>ble as they are referred by local hospitals and</w:t>
        <w:br/>
        <w:br/>
        <w:t>M</w:t>
        <w:br/>
        <w:br/>
        <w:br/>
        <w:t>Page 35:</w:t>
        <w:br/>
        <w:t>doctors to tertiary centres a</w:t>
        <w:br/>
        <w:br/>
        <w:t>s termed as Medico Legal case.</w:t>
        <w:br/>
        <w:br/>
        <w:t>The time lost in the golden hour will save many lives.</w:t>
        <w:br/>
        <w:br/>
        <w:t>2. Those who attempt suicide are already distressed and in</w:t>
        <w:br/>
        <w:t>psychological pain and for them to face the ignominy of police</w:t>
        <w:br/>
        <w:t>interrogation causes increased distress, shame, guilt and further</w:t>
        <w:br/>
        <w:br/>
        <w:t>suicide attempt</w:t>
        <w:br/>
        <w:br/>
        <w:t>3. At the time of family turmoil dealing with police procedure</w:t>
        <w:br/>
        <w:br/>
        <w:t>adds to the woes of the family.</w:t>
        <w:br/>
        <w:br/>
        <w:t>4, Italso leads to a gross under-reporting of attempted suicide and</w:t>
        <w:br/>
        <w:t>the magnitude of the problem is not unknown. Unless one is,</w:t>
        <w:br/>
        <w:t>aware of the nature of extent of the problem effective</w:t>
        <w:br/>
        <w:br/>
        <w:t>intervention is not possible.</w:t>
        <w:br/>
        <w:br/>
        <w:t>5. As many attempted suicides are categorized in the guise of</w:t>
        <w:br/>
        <w:t>accidental poisoning ete. emotional and mental health support is</w:t>
        <w:br/>
        <w:t>not available to those who have attempted as they are unable to</w:t>
        <w:br/>
        <w:br/>
        <w:t>‘access the services.</w:t>
        <w:br/>
        <w:br/>
        <w:t>4.5 It will be advantageous to quote the following paragraphs from</w:t>
        <w:br/>
        <w:t>Ratanlal &amp; Dhirajlal’s Law of Crimes (26% Edn., 2007, pages 1825-1827):</w:t>
        <w:br/>
        <w:br/>
        <w:t>“Right to live: General — Every civilized legal system recognizes</w:t>
        <w:br/>
        <w:t>right to life, We are having a written Constitution, There are certain</w:t>
        <w:br/>
        <w:br/>
        <w:t>basic rights which have been treated as fundamental by the Founding</w:t>
        <w:br/>
        <w:br/>
        <w:t>35</w:t>
        <w:br/>
        <w:br/>
        <w:br/>
        <w:t>Page 36:</w:t>
        <w:br/>
        <w:t>Fathers of the Constitution. Article 21 is one of them, It declares that</w:t>
        <w:br/>
        <w:t>‘no person shall be deprived of his life or personal liberty except</w:t>
        <w:br/>
        <w:t>according to procedure established by law. Section 309 of the Indian</w:t>
        <w:br/>
        <w:t>Penal Code makes an attempt to commit suicide an offence punishable</w:t>
        <w:br/>
        <w:t>with imprisonment up to one year or with fine or with both. Thus,</w:t>
        <w:br/>
        <w:t>tight to life is also considered to be a duty to live. Ordinarily,</w:t>
        <w:br/>
        <w:t>therefore, an individual has no right to end his life. He has to perform</w:t>
        <w:br/>
        <w:br/>
        <w:t>his duties towards himself and towards the s</w:t>
        <w:br/>
        <w:br/>
        <w:t>ciety at large.</w:t>
        <w:br/>
        <w:br/>
        <w:t>Right to live: Ambit and scope ~ It is settled law that life does not</w:t>
        <w:br/>
        <w:t>mean ‘animal existence’, Before more than 100 years, it was</w:t>
        <w:br/>
        <w:t>recognized by the U.S. Supreme Court in the leading case of Munn v.</w:t>
        <w:br/>
        <w:t>Mlinois!". This principle is recognized by our Supreme Court in</w:t>
        <w:br/>
        <w:br/>
        <w:t>Kharak Singh, Sunil Batra v. Dethi Administration” and in various</w:t>
        <w:br/>
        <w:t>other cases. After Maneka Gandhi v. Union of India'*, various rights</w:t>
        <w:br/>
        <w:t>have been held to be covered by Article 21; such as right to go abroad,</w:t>
        <w:br/>
        <w:t>right to privacy, right against solitary confinement, right to speedy</w:t>
        <w:br/>
        <w:t>trial, right to shelter, right to breathe in unpolluted environment, right</w:t>
        <w:br/>
        <w:t>to medical aid, right to education, ete. ‘Thus, life does not mean mere</w:t>
        <w:br/>
        <w:t>living, but a glowing vitality — the feeling of wholeness with a</w:t>
        <w:br/>
        <w:br/>
        <w:t>capacity for continuous intellectual and spiritual growth,</w:t>
        <w:br/>
        <w:br/>
        <w:t>Right to die? - As a normal rule, every human being has to live and</w:t>
        <w:br/>
        <w:br/>
        <w:t>continue to enjoy the fruits of life till nature intervenes to end it</w:t>
        <w:br/>
        <w:br/>
        <w:t>(1876) 94 US 113</w:t>
        <w:br/>
        <w:br/>
        <w:t>= AIR 1963</w:t>
        <w:br/>
        <w:br/>
        <w:t>AIR 1978</w:t>
        <w:br/>
        <w:t>“AIR 1978</w:t>
        <w:br/>
        <w:br/>
        <w:t>36</w:t>
        <w:br/>
        <w:br/>
        <w:br/>
        <w:t>Page 37:</w:t>
        <w:br/>
        <w:t>Death is certain. Itis a fact of life. Suicide is not a feature of normal</w:t>
        <w:br/>
        <w:br/>
        <w:t>life. Itis an abnormal s</w:t>
        <w:br/>
        <w:br/>
        <w:t>uation. But if'a person has right to enjoy his</w:t>
        <w:br/>
        <w:t>life, he cannot also be forced to live that life to his detriment,</w:t>
        <w:br/>
        <w:t>disadvantage or disliking. If a person is living a miserable life ot is</w:t>
        <w:br/>
        <w:t>seriously sick or having incurable disease, it is improper as well as</w:t>
        <w:br/>
        <w:t>immoral to ask him to live a painful life and to suffer agony. It is an</w:t>
        <w:br/>
        <w:t>insult to humanity. Right to live means right to live peacefully as</w:t>
        <w:br/>
        <w:t>ordinary human being. One can appreciate the theory that an</w:t>
        <w:br/>
        <w:t>individual may not be permitted to die with a view to avoiding his</w:t>
        <w:br/>
        <w:t>social obligations. He should perform all duties towards fellow</w:t>
        <w:br/>
        <w:t>citizens. At the same time, however, if he is unable to take normal</w:t>
        <w:br/>
        <w:t>care of his body or has lost all the senses and if his real desire is to</w:t>
        <w:br/>
        <w:t>quit the world, he cannot be compelled to continue with torture and</w:t>
        <w:br/>
        <w:t>painful life. In such cases, it will indeed be cruel not to permit him to</w:t>
        <w:br/>
        <w:t>die.</w:t>
        <w:br/>
        <w:br/>
        <w:t>Reduction of suffering - Right to live would, however, mean right to</w:t>
        <w:br/>
        <w:t>live with human dignity up to the end of natural life. ‘Thus, right to</w:t>
        <w:br/>
        <w:t>live would include right to die with dignity at the end of life and it</w:t>
        <w:br/>
        <w:t>should not be equated with right to die an unnatural death curtailing</w:t>
        <w:br/>
        <w:t>natural span of life.</w:t>
        <w:br/>
        <w:br/>
        <w:t>Hence, a dying man who is terminally ill or in a persistent</w:t>
        <w:br/>
        <w:t>vegetative state can be permitted to terminate it by premature</w:t>
        <w:br/>
        <w:t>extinction of his life. In fact, these are not cases of extinguishing life</w:t>
        <w:br/>
        <w:t>but only of accelerating process of natural death which has already</w:t>
        <w:br/>
        <w:t>commenced. In such cases, causing of death would result in end of</w:t>
        <w:br/>
        <w:br/>
        <w:t>his suffering,</w:t>
        <w:br/>
        <w:br/>
        <w:t>7</w:t>
        <w:br/>
        <w:br/>
        <w:br/>
        <w:t>Page 38:</w:t>
        <w:br/>
        <w:t>But even such change, though desirable, is considered to be the</w:t>
        <w:br/>
        <w:br/>
        <w:t>funetion of the legislature which may enact a suitable law providing</w:t>
        <w:br/>
        <w:br/>
        <w:t>adequate safeguards to prevent any possible abuse.”</w:t>
        <w:br/>
        <w:br/>
        <w:t>5. RECOMMENDATION</w:t>
        <w:br/>
        <w:br/>
        <w:t>5.1 Suicide occurs in all ages. Life is a gift given by God and He alone</w:t>
        <w:br/>
        <w:t>can take it, Its premature termination cannot be approved by any society. But</w:t>
        <w:br/>
        <w:t>when a troubled individual tries to end his life, it would be cruel and</w:t>
        <w:br/>
        <w:t>irrational to visit him with punishment on his failure to die. It is his deep</w:t>
        <w:br/>
        <w:t>unhappiness which causes him to try to end his life. Attempt to suicide is</w:t>
        <w:br/>
        <w:t>more a manifestation of a diseased condition of mind deserving of treatment</w:t>
        <w:br/>
        <w:t>and care rather than punishment. It would not be just and fair to inflict</w:t>
        <w:br/>
        <w:t>additional legal punishment on a person who has already suffered agony and</w:t>
        <w:br/>
        <w:br/>
        <w:t>ignominy in his failure to commit suicide.</w:t>
        <w:br/>
        <w:br/>
        <w:t>5.2. The criminal law must not act with misplaced overzeal and it is only</w:t>
        <w:br/>
        <w:t>where it can prove to be apt and effective machinery to cure the intended</w:t>
        <w:br/>
        <w:br/>
        <w:t>evil that it should come into the picture.</w:t>
        <w:br/>
        <w:br/>
        <w:t>5.3 Section 309 of the Indian Penal Code provides double punishment for</w:t>
        <w:br/>
        <w:t>4 person who has already got fed up with his own life and desires to end it.</w:t>
        <w:br/>
        <w:t>Section 309 is also a stumbling block in prevention of suicides and</w:t>
        <w:br/>
        <w:t>improving the access of medical care to those who have attempted suicide. It</w:t>
        <w:br/>
        <w:t>is unreasonable to inflict punishment upon a person who on account of</w:t>
        <w:br/>
        <w:t>family discord, destitution, loss of a dear relation or other cause of a like</w:t>
        <w:br/>
        <w:br/>
        <w:t>nature overcomes the instinct of self-preservation and decides to take his</w:t>
        <w:br/>
        <w:br/>
        <w:t>38</w:t>
        <w:br/>
        <w:br/>
        <w:br/>
        <w:t>Page 39:</w:t>
        <w:br/>
        <w:t>‘own life. In such a case, the unfortunate person deserves sympathy,</w:t>
        <w:br/>
        <w:br/>
        <w:t>counselling and appropriate treatment, and certainly not the prison.</w:t>
        <w:br/>
        <w:br/>
        <w:t>5.4 Section 309 needs to be effaced from the statute book because the</w:t>
        <w:br/>
        <w:t>provision is inhuman, irrespective of whether it is constitutional or</w:t>
        <w:br/>
        <w:br/>
        <w:t>unconstitutional. The repeal of the anachronistic law contained in section</w:t>
        <w:br/>
        <w:br/>
        <w:t>309 of the Indian Penal Code would save many lives and relieve the</w:t>
        <w:br/>
        <w:br/>
        <w:t>distressed of his suffering,</w:t>
        <w:br/>
        <w:t>5.5 The Commission is of the view that while assisting or encouraging</w:t>
        <w:br/>
        <w:t>another person to (attempt to) commit suicide must not go unpunished, the</w:t>
        <w:br/>
        <w:t>offence of attempt to commit suicide under section 309 needs to be omitted,</w:t>
        <w:br/>
        <w:br/>
        <w:t>from the Indian Penal Code.</w:t>
        <w:br/>
        <w:br/>
        <w:t>5.6 We recommend accordingly.</w:t>
        <w:br/>
        <w:br/>
        <w:t>(Dr. Justice AR. Lakshmanan)</w:t>
        <w:br/>
        <w:t>Chairman</w:t>
        <w:br/>
        <w:br/>
        <w:t>(Prof. Dr. Tahir Mahmood) (Dr. Brahm A. Agrawal)</w:t>
        <w:br/>
        <w:br/>
        <w:t>Member Member-Secretary</w:t>
        <w:br/>
        <w:br/>
        <w:t>Dated: August, 2008.</w:t>
        <w:br/>
        <w:br/>
        <w:t>39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