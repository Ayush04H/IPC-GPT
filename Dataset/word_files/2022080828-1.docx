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bY</w:t>
        <w:br/>
        <w:br/>
        <w:t>‘LAW COMMISSION OF INDIA</w:t>
        <w:br/>
        <w:br/>
        <w:t>THIRTY-FIFTH REPORT</w:t>
        <w:br/>
        <w:t>VOLUME 1-1</w:t>
        <w:br/>
        <w:br/>
        <w:t>(CAPITAL PUNISHMENT)</w:t>
        <w:br/>
        <w:br/>
        <w:t>SEPTEMBER, 1967</w:t>
        <w:br/>
        <w:br/>
        <w:t>‘GOVERNMENT OF INDIA @ MINISTRY OF LAW</w:t>
        <w:br/>
        <w:br/>
        <w:br/>
        <w:t>Page 2:</w:t>
        <w:br/>
        <w:t>CHAIRMAN,</w:t>
        <w:br/>
        <w:t>Law Commission,</w:t>
        <w:br/>
        <w:t>5, Jor Bagh, New Delhi-3,</w:t>
        <w:br/>
        <w:br/>
        <w:t>December 19, 1967.</w:t>
        <w:br/>
        <w:t>Shri P, Govinda Menon,</w:t>
        <w:br/>
        <w:t>Minister of Law,</w:t>
        <w:br/>
        <w:t>New Delhi.</w:t>
        <w:br/>
        <w:t>‘My pear Moster,</w:t>
        <w:br/>
        <w:t>T have reat forwarding herewith</w:t>
        <w:br/>
        <w:br/>
        <w:t>:</w:t>
        <w:br/>
        <w:t>i</w:t>
        <w:br/>
        <w:t>i</w:t>
        <w:br/>
        <w:t>i</w:t>
        <w:br/>
        <w:br/>
        <w:t>ORS</w:t>
        <w:br/>
        <w:t>$3e</w:t>
        <w:br/>
        <w:t>t</w:t>
        <w:br/>
        <w:t>4</w:t>
        <w:br/>
        <w:t>é</w:t>
        <w:br/>
        <w:t>l</w:t>
        <w:br/>
        <w:br/>
        <w:t>fe</w:t>
        <w:br/>
        <w:t>gh</w:t>
        <w:br/>
        <w:br/>
        <w:t>Courts, Members of Parliament, Members of ‘State</w:t>
        <w:br/>
        <w:t>Legislatures, High Court Bar Associations, District</w:t>
        <w:br/>
        <w:t>Bar Associations, District and Sessions Judges, Zilla</w:t>
        <w:br/>
        <w:t>Panchayats and other interested persons and bodies.</w:t>
        <w:br/>
        <w:t>A Press Communique was also issued, informing mem-</w:t>
        <w:br/>
        <w:t>bers of the public about the Questionnaire and invit-</w:t>
        <w:br/>
        <w:t>ing them to express their view in the matter.</w:t>
        <w:br/>
        <w:br/>
        <w:br/>
        <w:br/>
        <w:t>Page 3:</w:t>
        <w:br/>
        <w:t>ay</w:t>
        <w:br/>
        <w:br/>
        <w:t>(At the srst meeting of the Commission held on the</w:t>
        <w:br/>
        <w:t>44th November, 1963, it was decided that evidence may</w:t>
        <w:br/>
        <w:t>be taken on the subject. But, having regard to the</w:t>
        <w:br/>
        <w:t>voluminous replies received to the Questionnaire and</w:t>
        <w:br/>
        <w:t>dso on a perusal of the studies made in the Commis.</w:t>
        <w:br/>
        <w:t>Sint Bas bom considered wanecesry to take orl</w:t>
        <w:br/>
        <w:t>evidence).</w:t>
        <w:br/>
        <w:br/>
        <w:t>4, A draft Report on the subject was prepared ard</w:t>
        <w:br/>
        <w:t>circulated to the Members.</w:t>
        <w:br/>
        <w:br/>
        <w:t>‘The studies made on the subject and the replies</w:t>
        <w:br/>
        <w:t>received to the Questionnaire (as tabulated) were also</w:t>
        <w:br/>
        <w:t>Erculated to tbe Nerebers. At the zand meeting. of</w:t>
        <w:br/>
        <w:t>the Commission, a programme for the consideration</w:t>
        <w:br/>
        <w:t>‘of the circulated materials was chalked out</w:t>
        <w:br/>
        <w:br/>
        <w:t>‘The circulated materials included a discussion of</w:t>
        <w:br/>
        <w:t>the existing position, consideration of the arguments</w:t>
        <w:br/>
        <w:t>for abolition o retention ax formulated in varios quar</w:t>
        <w:br/>
        <w:t>ters, including academic literature, precis of 6</w:t>
        <w:br/>
        <w:t>in Barliament, Reports of Committees ox Commissions</w:t>
        <w:br/>
        <w:t>‘appointed in various countries, historical. ave</w:t>
        <w:br/>
        <w:t>dnd statistical studies, as well as tabulations of replies</w:t>
        <w:br/>
        <w:t>fo the Questionnaire, extending over thousands of</w:t>
        <w:br/>
        <w:br/>
        <w:t>ages.</w:t>
        <w:br/>
        <w:br/>
        <w:t>The above mentioned materials, including the</w:t>
        <w:br/>
        <w:t>draft Report, were. considered at the following Toeet-</w:t>
        <w:br/>
        <w:t>ings of the Commission, and certain additions, dele-</w:t>
        <w:br/>
        <w:t>tions, and modifications were directed to be made</w:t>
        <w:br/>
        <w:br/>
        <w:t>73rd meeting .. oth to rrth February, 1946.</w:t>
        <w:br/>
        <w:br/>
        <w:t>‘ath meeting .. 22nd to 26th March, 10f6.</w:t>
        <w:br/>
        <w:br/>
        <w:t>meeting .. 11th, rath, rgth, 15th and</w:t>
        <w:br/>
        <w:t>75th meting TEN Apr Te</w:t>
        <w:br/>
        <w:t>meeting .. sth to 7th and oth and roth</w:t>
        <w:br/>
        <w:br/>
        <w:t>76 een eb.</w:t>
        <w:br/>
        <w:br/>
        <w:t>‘7th meeting .. 8th to rath August, 1966</w:t>
        <w:br/>
        <w:br/>
        <w:t>‘78th meeting .. 5th to 7th September, 1966.</w:t>
        <w:br/>
        <w:br/>
        <w:t>At the 78th, meeting already mentioned above, it</w:t>
        <w:br/>
        <w:t>was further decided (on the 7th September, 1966), that</w:t>
        <w:br/>
        <w:t>the draft Report may be revised in accordance with</w:t>
        <w:br/>
        <w:t>the discussions that had been held up to that date.</w:t>
        <w:br/>
        <w:br/>
        <w:br/>
        <w:br/>
        <w:t>Page 4:</w:t>
        <w:br/>
        <w:t>it)</w:t>
        <w:br/>
        <w:br/>
        <w:t>6. Accordingly, the draft Report was revised. The</w:t>
        <w:br/>
        <w:t>revised draft was taken up, page by page, for consi</w:t>
        <w:br/>
        <w:t>deration at the 86th meeting of the Commission on</w:t>
        <w:br/>
        <w:t>Sth, roth, 20th, 22nd ‘and 23rd May, 1067 and ap-</w:t>
        <w:br/>
        <w:br/>
        <w:t>@ summary of conch</w:t>
        <w:br/>
        <w:br/>
        <w:t>with modifications at the same meeting</w:t>
        <w:br/>
        <w:t>(07 23rd May, 1967. Further, at the same meeting, on</w:t>
        <w:br/>
        <w:t>the 78th May, 1087. it yas cided that important</w:t>
        <w:br/>
        <w:t>points made in replies to the Questionnaire which could</w:t>
        <w:br/>
        <w:t>not be dealt with in the draft Report owing to their</w:t>
        <w:br/>
        <w:t>late receipt, etc. may be dealt with, so far as prac-</w:t>
        <w:br/>
        <w:t>ticable, while farther revising the draft Report.</w:t>
        <w:br/>
        <w:br/>
        <w:t>(Copies or tabulations of these later replies were</w:t>
        <w:br/>
        <w:t>separately circulated to the Members),</w:t>
        <w:br/>
        <w:br/>
        <w:t>7. The draft Report was farther revised, in accord-</w:t>
        <w:br/>
        <w:t>ance with the decisions taken at the 86th meeting re-</w:t>
        <w:br/>
        <w:br/>
        <w:t>Pin Gewing up the Report Ihave to acnowge</w:t>
        <w:br/>
        <w:t>in drawing up the ve 10 acknow</w:t>
        <w:br/>
        <w:t>help the Commision reeived from its Secretary</w:t>
        <w:br/>
        <w:t>hhad to devote a great deal of time and energy in</w:t>
        <w:br/>
        <w:t>collecting the materials and then putting them in</w:t>
        <w:br/>
        <w:br/>
        <w:t>ape for discussion by the Commission and</w:t>
        <w:br/>
        <w:t>pope shape for dee by the Commis and</w:t>
        <w:br/>
        <w:t>tions.</w:t>
        <w:br/>
        <w:br/>
        <w:t>ee.</w:t>
        <w:br/>
        <w:br/>
        <w:t>‘Yours sincerely,</w:t>
        <w:br/>
        <w:t>J.L. KAPOR.</w:t>
        <w:br/>
        <w:br/>
        <w:br/>
        <w:t>Page 5:</w:t>
        <w:br/>
        <w:t>REPORT ON CAPITAL PUNISHMENT</w:t>
        <w:br/>
        <w:t>EXPLANATION OF ABBREVIATION</w:t>
        <w:br/>
        <w:br/>
        <w:t>‘RC, Report—Report of the Royal Commission on Capital</w:t>
        <w:br/>
        <w:t>Punishment (1940-1953), Cd. 2852</w:t>
        <w:br/>
        <w:br/>
        <w:t>an</w:t>
        <w:br/>
        <w:br/>
        <w:br/>
        <w:t>Page 6:</w:t>
        <w:br/>
        <w:t>REPORT ON CAPITAL PUNISHMENT</w:t>
        <w:br/>
        <w:br/>
        <w:t>Sommerer</w:t>
        <w:br/>
        <w:br/>
        <w:t>on</w:t>
        <w:br/>
        <w:br/>
        <w:t>caarrm 1</w:t>
        <w:br/>
        <w:t>PRELIMINARY</w:t>
        <w:br/>
        <w:t>Tone Naam</w:t>
        <w:br/>
        <w:br/>
        <w:t>Refec1te Lze Commision</w:t>
        <w:br/>
        <w:br/>
        <w:t>the Low Commi</w:t>
        <w:br/>
        <w:br/>
        <w:t>‘Tome Noman 3</w:t>
        <w:br/>
        <w:t>Phy be shen ap ier</w:t>
        <w:br/>
        <w:t>Wy the sb then wp aearty 5</w:t>
        <w:br/>
        <w:br/>
        <w:t>‘Tone Now 3</w:t>
        <w:br/>
        <w:br/>
        <w:t>Inin Note</w:t>
        <w:br/>
        <w:t>Teri Not, to ego of man</w:t>
        <w:br/>
        <w:br/>
        <w:t>‘Tone Now 6</w:t>
        <w:br/>
        <w:br/>
        <w:t>Hay of the alin mon in nt</w:t>
        <w:br/>
        <w:br/>
        <w:t>‘imac othe satan move ta ala «</w:t>
        <w:br/>
        <w:br/>
        <w:br/>
        <w:br/>
        <w:t>Page 7:</w:t>
        <w:br/>
        <w:t>iy</w:t>
        <w:br/>
        <w:br/>
        <w:t>— — =</w:t>
        <w:br/>
        <w:t>—</w:t>
        <w:br/>
        <w:t>ty of tn ne Ee</w:t>
        <w:br/>
        <w:t>&gt; Mn are ot teat ge 7</w:t>
        <w:br/>
        <w:t>2 teacmmomie Lge</w:t>
        <w:br/>
        <w:t>&gt; Megs beh aa oe a oe</w:t>
        <w:br/>
        <w:t>131 mt ot en _—</w:t>
        <w:br/>
        <w:t>ss taken le</w:t>
        <w:br/>
        <w:t>Te Sen</w:t>
        <w:br/>
        <w:t>Ain vn he ff ee et</w:t>
        <w:br/>
        <w:t>To Comte ia mt ws TG</w:t>
        <w:br/>
        <w:t>tee tna +</w:t>
        <w:br/>
        <w:t>Cot atten ep nt Na</w:t>
        <w:br/>
        <w:t>poo Gus peneerine sae ee anaes 8</w:t>
        <w:br/>
        <w:t>3 Ann ne a ot</w:t>
        <w:br/>
        <w:t>er</w:t>
        <w:br/>
        <w:t>inn nl</w:t>
        <w:br/>
        <w:t>&gt; Mein mentee _</w:t>
        <w:br/>
        <w:br/>
        <w:t>‘Torte Nuwwen tr</w:t>
        <w:br/>
        <w:t>Arion in ie</w:t>
        <w:br/>
        <w:br/>
        <w:br/>
        <w:br/>
        <w:t>Page 8:</w:t>
        <w:br/>
        <w:t>omy</w:t>
        <w:br/>
        <w:br/>
        <w:t>Pamcaar ‘Sumpter Pe</w:t>
        <w:br/>
        <w:t>ali mene by Uni Noss</w:t>
        <w:br/>
        <w:t>6-67 Aan Ulta Natoas sat</w:t>
        <w:br/>
        <w:br/>
        <w:t>SB</w:t>
        <w:br/>
        <w:br/>
        <w:t>=</w:t>
        <w:br/>
        <w:br/>
        <w:t>ste</w:t>
        <w:br/>
        <w:br/>
        <w:t>oa</w:t>
        <w:br/>
        <w:t>opti</w:t>
        <w:br/>
        <w:br/>
        <w:t>cuurm m</w:t>
        <w:br/>
        <w:t>XISTING LAW</w:t>
        <w:br/>
        <w:t>‘Toe Nowe 13</w:t>
        <w:br/>
        <w:t>‘he Inn Pol Coe nd Capa</w:t>
        <w:br/>
        <w:t>aking prvi of</w:t>
        <w:br/>
        <w:br/>
        <w:t>roa othe dna Pa Coe ret</w:t>
        <w:br/>
        <w:br/>
        <w:t>s</w:t>
        <w:br/>
        <w:t>Seems quod te ”</w:t>
        <w:br/>
        <w:t>Senin a99,Secton 300 aD</w:t>
        <w:br/>
        <w:t>cod</w:t>
        <w:br/>
        <w:t>EB</w:t>
        <w:br/>
        <w:t>‘ : ca</w:t>
        <w:br/>
        <w:t>‘Poin behind exiting cpl fens . seas</w:t>
        <w:br/>
        <w:t>Benga Amendment relating 1 ten 307 = son</w:t>
        <w:br/>
        <w:t>aol with smder - 2 mab</w:t>
        <w:br/>
        <w:t>‘Toete Newer 14</w:t>
        <w:br/>
        <w:br/>
        <w:t>Vicon of cmanatoe Uaiy</w:t>
        <w:br/>
        <w:t>Vii oe comeretive ey sees aa</w:t>
        <w:br/>
        <w:t>‘Secon 24, Intan Peal Gade a</w:t>
        <w:br/>
        <w:t>Sesion 4p, Indian FeaalCale ae</w:t>
        <w:br/>
        <w:t>Stton 396—"in the Commi” on</w:t>
        <w:br/>
        <w:br/>
        <w:t>cHAPTER</w:t>
        <w:br/>
        <w:br/>
        <w:t>ABOLITION OR RETENTION</w:t>
        <w:br/>
        <w:t>‘Tone Nonwee 15</w:t>
        <w:br/>
        <w:br/>
        <w:t>Major qi of elon o ren</w:t>
        <w:br/>
        <w:br/>
        <w:br/>
        <w:br/>
        <w:t>Page 9:</w:t>
        <w:br/>
        <w:t>Pa</w:t>
        <w:br/>
        <w:br/>
        <w:t>we</w:t>
        <w:br/>
        <w:t>190</w:t>
        <w:br/>
        <w:br/>
        <w:t>rin</w:t>
        <w:br/>
        <w:br/>
        <w:t>ssamtss</w:t>
        <w:br/>
        <w:br/>
        <w:t>wos</w:t>
        <w:br/>
        <w:br/>
        <w:t>Resin in the pereton of time</w:t>
        <w:br/>
        <w:t>Reker</w:t>
        <w:br/>
        <w:t>Ponty of repete mare</w:t>
        <w:br/>
        <w:t>Codon io ia</w:t>
        <w:br/>
        <w:t>Regrbation by saciey</w:t>
        <w:br/>
        <w:t>Pai opinion. :</w:t>
        <w:br/>
        <w:t>rsa adineration .</w:t>
        <w:br/>
        <w:t>Swing one.</w:t>
        <w:br/>
        <w:t>Propane 1 rie :</w:t>
        <w:br/>
        <w:t>Avoidance of gnching =</w:t>
        <w:br/>
        <w:t>Death setnce more mane</w:t>
        <w:br/>
        <w:t>No minors ofjmmice</w:t>
        <w:br/>
        <w:t>eto of cmt .</w:t>
        <w:br/>
        <w:t>Nowe 6 6 8</w:t>
        <w:br/>
        <w:t>“ne nor ye ise oe</w:t>
        <w:br/>
        <w:t>eten oe aslo,</w:t>
        <w:br/>
        <w:br/>
        <w:t>‘Tore Nuswen 17</w:t>
        <w:br/>
        <w:t>Armor sein</w:t>
        <w:br/>
        <w:t>Acgamirs for baien</w:t>
        <w:br/>
        <w:br/>
        <w:t>Beausaree</w:t>
        <w:br/>
        <w:br/>
        <w:t>ss36</w:t>
        <w:br/>
        <w:br/>
        <w:t>te</w:t>
        <w:br/>
        <w:br/>
        <w:br/>
        <w:t>Page 10:</w:t>
        <w:br/>
        <w:t>Panncnure a ot</w:t>
        <w:br/>
        <w:t>UL fh</w:t>
        <w:br/>
        <w:br/>
        <w:t>tstagy—taman toe so</w:t>
        <w:br/>
        <w:br/>
        <w:t>Homsét Nominee Le ©</w:t>
        <w:br/>
        <w:t>Y. ireoaie</w:t>
        <w:br/>
        <w:br/>
        <w:t>Hats wemasle fobs</w:t>
        <w:br/>
        <w:br/>
        <w:t>366 Man ne fe oe o</w:t>
        <w:br/>
        <w:t>VL, Monti</w:t>
        <w:br/>
        <w:br/>
        <w:t>vo Mott «</w:t>
        <w:br/>
        <w:br/>
        <w:t>we Hangagemetey 5. @</w:t>
        <w:br/>
        <w:br/>
        <w:t>wr eunbbing est &amp;</w:t>
        <w:br/>
        <w:t>YUL Ue</w:t>
        <w:br/>
        <w:br/>
        <w:t>mm bey wtamly o</w:t>
        <w:br/>
        <w:br/>
        <w:t>17 Usequ applation «</w:t>
        <w:br/>
        <w:br/>
        <w:t>‘VEL, Deora ant arse nt ead</w:t>
        <w:br/>
        <w:t>ADectes cr not erat</w:t>
        <w:br/>
        <w:br/>
        <w:t>t77 Dates not etattnded ©</w:t>
        <w:br/>
        <w:br/>
        <w:t>ws Notamiguedetmet. 6</w:t>
        <w:br/>
        <w:br/>
        <w:t>7p—tlo Comme ouve and seater nt lnter-et or</w:t>
        <w:br/>
        <w:br/>
        <w:t>ttt Bewphe of Inti Sate “</w:t>
        <w:br/>
        <w:br/>
        <w:t>nis Baample of ther comune “</w:t>
        <w:br/>
        <w:br/>
        <w:t>i Baperince i Indie 6</w:t>
        <w:br/>
        <w:br/>
        <w:t>Heats Chimes comme ia eacenaet 6s</w:t>
        <w:br/>
        <w:br/>
        <w:t>186 Taegu of application 6s</w:t>
        <w:br/>
        <w:br/>
        <w:t>97 Seecy of emcation “</w:t>
        <w:br/>
        <w:br/>
        <w:t>B.—Reeivtve objec rad</w:t>
        <w:br/>
        <w:t>stipe Cita ofseuon “</w:t>
        <w:br/>
        <w:br/>
        <w:br/>
        <w:br/>
        <w:t>Page 11:</w:t>
        <w:br/>
        <w:t>~</w:t>
        <w:br/>
        <w:br/>
        <w:t>Pact</w:t>
        <w:br/>
        <w:br/>
        <w:t>aed</w:t>
        <w:br/>
        <w:br/>
        <w:t>rote</w:t>
        <w:br/>
        <w:t>3</w:t>
        <w:br/>
        <w:br/>
        <w:t>insely wrata egetn”</w:t>
        <w:br/>
        <w:br/>
        <w:t>Caraoey of puament beter than severity</w:t>
        <w:br/>
        <w:t>Seelam, .</w:t>
        <w:br/>
        <w:br/>
        <w:t>ener vig condos i eke cuntin</w:t>
        <w:br/>
        <w:br/>
        <w:t>Pic oinoe .</w:t>
        <w:br/>
        <w:br/>
        <w:t>pion Joes ant Polex Ofc st conve</w:t>
        <w:br/>
        <w:t>Price Adminiration</w:t>
        <w:br/>
        <w:br/>
        <w:t>Smpuy for vt. 9 leon</w:t>
        <w:br/>
        <w:br/>
        <w:t>X._aperine of slit erate</w:t>
        <w:br/>
        <w:t>periment snl te made</w:t>
        <w:br/>
        <w:br/>
        <w:t>Xk Satine poe</w:t>
        <w:br/>
        <w:t>eemion pasible</w:t>
        <w:br/>
        <w:t>Novia don 2</w:t>
        <w:br/>
        <w:t>Death penlty 2 ey anewer</w:t>
        <w:br/>
        <w:t>Cer maths hol be ti</w:t>
        <w:br/>
        <w:br/>
        <w:t>xt Ome</w:t>
        <w:br/>
        <w:br/>
        <w:t>‘Torte Nona</w:t>
        <w:br/>
        <w:t>Aolition o reon Rept Queen Not</w:t>
        <w:br/>
        <w:t>eesstion 1</w:t>
        <w:br/>
        <w:br/>
        <w:t>Armee ot salon</w:t>
        <w:br/>
        <w:t>Tides the eis eon”</w:t>
        <w:br/>
        <w:br/>
        <w:t>"Tort Novo 19</w:t>
        <w:br/>
        <w:t>Aree or bin core</w:t>
        <w:br/>
        <w:t>Acgmuots to bt countless ech ote</w:t>
        <w:br/>
        <w:t>Coton eepning btiton or retention.</w:t>
        <w:br/>
        <w:t>Argumcts fr ston comer in ea</w:t>
        <w:br/>
        <w:t>‘Tome Newaex 20</w:t>
        <w:br/>
        <w:t>a</w:t>
        <w:br/>
        <w:br/>
        <w:t>oes</w:t>
        <w:br/>
        <w:br/>
        <w:t>a</w:t>
        <w:br/>
        <w:br/>
        <w:t>sees</w:t>
        <w:br/>
        <w:br/>
        <w:br/>
        <w:br/>
        <w:t>Page 12:</w:t>
        <w:br/>
        <w:t>ai)</w:t>
        <w:br/>
        <w:br/>
        <w:t>Pane = ne</w:t>
        <w:br/>
        <w:br/>
        <w:t>cuAPrER v</w:t>
        <w:br/>
        <w:t>OBIECTS OF CAPITAL PUNISHMENT</w:t>
        <w:br/>
        <w:t>‘Tome Downe 34</w:t>
        <w:br/>
        <w:t>ject of Capi! Pome</w:t>
        <w:br/>
        <w:t>276 Obits of Cap Panahmnt</w:t>
        <w:br/>
        <w:br/>
        <w:t>‘Tone Nowa 22</w:t>
        <w:br/>
        <w:t>nt of Capa Pane Reps 1 Qn 3)</w:t>
        <w:br/>
        <w:t>sran vetion 2 6) Soe</w:t>
        <w:br/>
        <w:br/>
        <w:t>‘Tome Nowane 25,</w:t>
        <w:br/>
        <w:br/>
        <w:t>cman gg ea cre</w:t>
        <w:br/>
        <w:t>mm heme potinet aia</w:t>
        <w:br/>
        <w:t>cua</w:t>
        <w:br/>
        <w:br/>
        <w:t>“Tone Neen 34</w:t>
        <w:br/>
        <w:t>Daum ft—Delel dein</w:t>
        <w:br/>
        <w:t>1 Daan geome, tare pl</w:t>
        <w:br/>
        <w:t>‘pishmsst oF salad wad estorsl</w:t>
        <w:br/>
        <w:t>lege of ae omnes where K eld,</w:t>
        <w:br/>
        <w:t>5 conta sarees “eM OS etn</w:t>
        <w:br/>
        <w:t>ye4Peliminury tarvtoms aa</w:t>
        <w:br/>
        <w:t>05 Abition wiht remortioa rot</w:t>
        <w:br/>
        <w:t>1 Reson fr retorts in freien cetcen</w:t>
        <w:br/>
        <w:t>3-908 Reson for rena in foreign commie... tags</w:t>
        <w:br/>
        <w:t>HL Compo, of hae of seas a oon</w:t>
        <w:br/>
        <w:t>See orn ae pea aan</w:t>
        <w:br/>
        <w:t>ops10Compacian of igus 0 salen and poral Sey</w:t>
        <w:br/>
        <w:t>Tete seme prt eS op</w:t>
        <w:br/>
        <w:br/>
        <w:br/>
        <w:br/>
        <w:t>Page 13:</w:t>
        <w:br/>
        <w:t>(ay</w:t>
        <w:br/>
        <w:br/>
        <w:t>Paasoea, supecraur Pe</w:t>
        <w:br/>
        <w:br/>
        <w:t>W—Spesite Wiarton of deans ces</w:t>
        <w:br/>
        <w:t>S19 Specie ili of deverent afer tt</w:t>
        <w:br/>
        <w:br/>
        <w:t>V. Spec! puton la oie</w:t>
        <w:br/>
        <w:t>214no06 Speci postion in Tain &lt;5 tatoo</w:t>
        <w:br/>
        <w:br/>
        <w:t>VL Palaent not she oly deere</w:t>
        <w:br/>
        <w:t>27 Panimene ot the oly dereeat = Mott</w:t>
        <w:br/>
        <w:br/>
        <w:t>VIL, Dewmen we unestited Wang to pun A 0 eter B</w:t>
        <w:br/>
        <w:t>peias2 Deters we anhnied— Front push Ao dee B . nte—tta</w:t>
        <w:br/>
        <w:br/>
        <w:t>VIE Other argent ceueing eters ees</w:t>
        <w:br/>
        <w:t>333 Armament for ant agit deen eer = UID</w:t>
        <w:br/>
        <w:br/>
        <w:t>PX Some impor points</w:t>
        <w:br/>
        <w:br/>
        <w:t>X The bale sepumeat</w:t>
        <w:br/>
        <w:t>wsoms The balsam</w:t>
        <w:br/>
        <w:br/>
        <w:t>Xk, Doin ia her Reports</w:t>
        <w:br/>
        <w:t>seca Disco in ote Repos ET</w:t>
        <w:br/>
        <w:br/>
        <w:t>XM Absition fa Pan Stee</w:t>
        <w:br/>
        <w:t>goa Ati Jain Satan Se a</w:t>
        <w:br/>
        <w:br/>
        <w:t>UL, Rene of UN. Sarvey op to detect ele</w:t>
        <w:br/>
        <w:t>939 Rawle oC U.N. Sure tsodeematelest .. tHB</w:t>
        <w:br/>
        <w:br/>
        <w:t>‘Torte Nomen 25</w:t>
        <w:br/>
        <w:t>the far iets 10 Quen 2:</w:t>
        <w:br/>
        <w:t>Dawes sft bow f opie 1 Queton 206)</w:t>
        <w:br/>
        <w:br/>
        <w:t>sunsee Replinto Gustin 2 @)</w:t>
        <w:br/>
        <w:br/>
        <w:t>‘Tore Newer 26</w:t>
        <w:br/>
        <w:t>Concion raring dara eft</w:t>
        <w:br/>
        <w:t>oni? Cancaon reading detent est &lt; aeny</w:t>
        <w:br/>
        <w:br/>
        <w:br/>
        <w:br/>
        <w:t>Page 14:</w:t>
        <w:br/>
        <w:t>REPORT ON CAPITAL PUNISHMENT</w:t>
        <w:br/>
        <w:br/>
        <w:t>CcONTENTS</w:t>
        <w:br/>
        <w:t>Volume</w:t>
        <w:br/>
        <w:t>Pare aor =</w:t>
        <w:br/>
        <w:t>current</w:t>
        <w:br/>
        <w:t>DETAILED CONSIDERATION OF OFFENCES</w:t>
        <w:br/>
        <w:t>Tore team 37</w:t>
        <w:br/>
        <w:t>Paha oi Ne 38)</w:t>
        <w:br/>
        <w:t>296 Sein raring we ate Goreme</w:t>
        <w:br/>
        <w:t>San j5-Abomet of ny O74 men oh te</w:t>
        <w:br/>
        <w:t>iad Porces bd : rare ot</w:t>
        <w:br/>
        <w:t>Secs wad png —Pe cnc lag te</w:t>
        <w:br/>
        <w:t>ae nase tn Ps</w:t>
        <w:br/>
        <w:t>stop. Sein jor Mate : as</w:t>
        <w:br/>
        <w:t>28 Seon 09—Mane y eri. »</w:t>
        <w:br/>
        <w:t>Sn sore of ie yd fe pee</w:t>
        <w:br/>
        <w:t>29sec pepe mee by Me 1 sewer</w:t>
        <w:br/>
        <w:t>356 Seon 96D wih tr ae</w:t>
        <w:br/>
        <w:t>Tr oom ot</w:t>
        <w:br/>
        <w:t>amino ie ow fc ot</w:t>
        <w:br/>
        <w:t>dso) Retin wan fr et eco tou</w:t>
        <w:br/>
        <w:t>‘erat Pojeyin hr coms evs</w:t>
        <w:br/>
        <w:t>one Move 99</w:t>
        <w:br/>
        <w:t>wate ar ew cet Qe 08</w:t>
        <w:br/>
        <w:t>3 Quer 39)</w:t>
        <w:br/>
        <w:t>Geet Admeion</w:t>
        <w:br/>
        <w:t>Amy</w:t>
        <w:br/>
        <w:br/>
        <w:t>Ann</w:t>
        <w:br/>
        <w:br/>
        <w:t>any</w:t>
        <w:br/>
        <w:br/>
        <w:br/>
        <w:t>Page 15:</w:t>
        <w:br/>
        <w:t>aes</w:t>
        <w:br/>
        <w:t>as</w:t>
        <w:br/>
        <w:br/>
        <w:t>os</w:t>
        <w:br/>
        <w:t>ane</w:t>
        <w:br/>
        <w:t>sion</w:t>
        <w:br/>
        <w:t>#3</w:t>
        <w:br/>
        <w:t>suesis</w:t>
        <w:br/>
        <w:br/>
        <w:t>acuity</w:t>
        <w:br/>
        <w:t>er Ofencse</w:t>
        <w:br/>
        <w:br/>
        <w:t>‘Tone News 30</w:t>
        <w:br/>
        <w:t>hr fer what 1 be mabe capi</w:t>
        <w:br/>
        <w:br/>
        <w:t>‘thee oences wheter tobe made capital</w:t>
        <w:br/>
        <w:br/>
        <w:t>Armed Fores</w:t>
        <w:br/>
        <w:br/>
        <w:t>‘Anca .</w:t>
        <w:br/>
        <w:br/>
        <w:t>‘Asan wader English Law</w:t>
        <w:br/>
        <w:br/>
        <w:t>‘Anon by expnives</w:t>
        <w:br/>
        <w:br/>
        <w:t>Black meeting</w:t>
        <w:br/>
        <w:br/>
        <w:t>plone oe</w:t>
        <w:br/>
        <w:br/>
        <w:t>Bona in ether eantien</w:t>
        <w:br/>
        <w:br/>
        <w:t>esting and prong</w:t>
        <w:br/>
        <w:br/>
        <w:t>Xtinappng ant abduction</w:t>
        <w:br/>
        <w:br/>
        <w:t>Negligent by : .</w:t>
        <w:br/>
        <w:br/>
        <w:t>-Eglh low eating wo Homicide Wy neigence. Marder.</w:t>
        <w:br/>
        <w:br/>
        <w:t>Mursicgter</w:t>
        <w:br/>
        <w:br/>
        <w:t>Mate sfrestanghs . :</w:t>
        <w:br/>
        <w:br/>
        <w:t>‘Yew of Rel an Sepeos</w:t>
        <w:br/>
        <w:br/>
        <w:t>we</w:t>
        <w:br/>
        <w:t>Mes</w:t>
        <w:br/>
        <w:t>gout</w:t>
        <w:br/>
        <w:t>sseisa</w:t>
        <w:br/>
        <w:t>119</w:t>
        <w:br/>
        <w:t>18</w:t>
        <w:br/>
        <w:t>154</w:t>
        <w:br/>
        <w:t>iss</w:t>
        <w:br/>
        <w:t>ass</w:t>
        <w:br/>
        <w:t>ss</w:t>
        <w:br/>
        <w:t>156</w:t>
        <w:br/>
        <w:br/>
        <w:t>a6</w:t>
        <w:br/>
        <w:t>ase</w:t>
        <w:br/>
        <w:t>16157</w:t>
        <w:br/>
        <w:br/>
        <w:br/>
        <w:br/>
        <w:t>Page 16:</w:t>
        <w:br/>
        <w:t>ow)</w:t>
        <w:br/>
        <w:br/>
        <w:t>Pamncnare rs Pat</w:t>
        <w:br/>
        <w:t>1910 Coming death Wy ean oe anges a</w:t>
        <w:br/>
        <w:t>st Praewng mm</w:t>
        <w:br/>
        <w:t>sas7 Rape ree</w:t>
        <w:br/>
        <w:t>8 Sihouge 16</w:t>
        <w:br/>
        <w:t>29 Sein : ™</w:t>
        <w:br/>
        <w:t>0 Seueping : m</w:t>
        <w:br/>
        <w:t>S21 Train robbery and erclag ”</w:t>
        <w:br/>
        <w:t>sac Teno . ”</w:t>
        <w:br/>
        <w:t>S405, Hag lw retin vo temo mas</w:t>
        <w:br/>
        <w:t>sah Tremere ca</w:t>
        <w:br/>
        <w:t>SSo—502 Recomoentnionrepesing remos- co</w:t>
        <w:br/>
        <w:t>CHAPTER vt</w:t>
        <w:br/>
        <w:t>DISCRETION OF THE COURT</w:t>
        <w:br/>
        <w:t>‘Tore Nengay 3160)</w:t>
        <w:br/>
        <w:t>apis Qaeon No.4</w:t>
        <w:br/>
        <w:t>Sine Quatin we-187</w:t>
        <w:br/>
        <w:t>‘Tome Nosam 31 (9)</w:t>
        <w:br/>
        <w:t>New dation seid</w:t>
        <w:br/>
        <w:t>9 Cuter ca</w:t>
        <w:br/>
        <w:t>‘Tor Nona 91)</w:t>
        <w:br/>
        <w:t>Recommendason raring darwin of the Cort</w:t>
        <w:br/>
        <w:t>stomsts Reommentacionreptling dicrcon ofthe Court « apa</w:t>
        <w:br/>
        <w:t>‘Fone Nesom 31 ()</w:t>
        <w:br/>
        <w:t>Lae ene for foes ne ns 93 am 303</w:t>
        <w:br/>
        <w:t>98 Lever astense for ofencn unter con 300 and 309 rie</w:t>
        <w:br/>
        <w:t>“Tork: Nowaen 33)</w:t>
        <w:br/>
        <w:t>Condens ping te dro of be Cat</w:t>
        <w:br/>
        <w:t>592 Cossderadone pding the dare of the Cott wo</w:t>
        <w:br/>
        <w:br/>
        <w:t>32 Mottaw.</w:t>
        <w:br/>
        <w:br/>
        <w:br/>
        <w:t>Page 17:</w:t>
        <w:br/>
        <w:t>soto Quen s. . wens</w:t>
        <w:br/>
        <w:t>‘Torts New 760</w:t>
        <w:br/>
        <w:t>Contos regain coi of cottons</w:t>
        <w:br/>
        <w:t>‘609-634 Condon regaring colton of emidelon . = aetna</w:t>
        <w:br/>
        <w:t>‘Toe: Newwer 39</w:t>
        <w:br/>
        <w:t>Appeseno tot tion</w:t>
        <w:br/>
        <w:t>‘622514 Apprehension sboxdceon : 8</w:t>
        <w:br/>
        <w:t>caaprer vit</w:t>
        <w:br/>
        <w:t>cxTuoontns OF MURDERS</w:t>
        <w:br/>
        <w:t>‘Tone New 34 (0)</w:t>
        <w:br/>
        <w:t>Dison of manera</w:t>
        <w:br/>
        <w:t>695 Divan ofmautesnsoducary . ea</w:t>
        <w:br/>
        <w:br/>
        <w:t>“Tome Nos 340)</w:t>
        <w:br/>
        <w:t>erie | marke Cin icin ont Homie At,</w:t>
        <w:br/>
        <w:br/>
        <w:t>64 Clic of the Prov in the Mamie Act a</w:t>
        <w:br/>
        <w:t>:0-432, Poon in Canada . spate</w:t>
        <w:br/>
        <w:t>63-62 Appt miter . mais</w:t>
        <w:br/>
        <w:br/>
        <w:br/>
        <w:br/>
        <w:t>Page 18:</w:t>
        <w:br/>
        <w:t>ot)</w:t>
        <w:br/>
        <w:br/>
        <w:t>Pannen Sumpter</w:t>
        <w:br/>
        <w:br/>
        <w:t>Poe</w:t>
        <w:br/>
        <w:br/>
        <w:t>‘Tome Nontnen 94 (0</w:t>
        <w:br/>
        <w:t>Reps 10 Quai No.6 (0) @)</w:t>
        <w:br/>
        <w:t>aap Reps wo Quaion 6) 0) :</w:t>
        <w:br/>
        <w:br/>
        <w:t>‘Tort Nowa 34)</w:t>
        <w:br/>
        <w:t>Gangrene in he wre ee emia</w:t>
        <w:br/>
        <w:t>‘enn Cegores ugeetedia vaio reps comer +</w:t>
        <w:br/>
        <w:br/>
        <w:t>‘Tone Newae 35</w:t>
        <w:br/>
        <w:t>Conon eri of mares</w:t>
        <w:br/>
        <w:t>74-705 Connon we 9 ees of mundey</w:t>
        <w:br/>
        <w:br/>
        <w:t>otc Novae 36</w:t>
        <w:br/>
        <w:br/>
        <w:t>curren x</w:t>
        <w:br/>
        <w:br/>
        <w:t>NORMAL. SIBCTINCE</w:t>
        <w:br/>
        <w:t>‘Toric Nona 39 @)</w:t>
        <w:br/>
        <w:br/>
        <w:t>Reps wo Qoeen No.7</w:t>
        <w:br/>
        <w:t>25 Quaion :</w:t>
        <w:br/>
        <w:t>PeY=PKH Repien to Quentin 714) :</w:t>
        <w:br/>
        <w:t>‘ami Aegancingctcomstanems</w:t>
        <w:br/>
        <w:t>“Tort Novame 39 0</w:t>
        <w:br/>
        <w:t>Phar Normal same shld be ingroametfor Me</w:t>
        <w:br/>
        <w:t>790 hater socal seteace shold be iprnoament or i</w:t>
        <w:br/>
        <w:br/>
        <w:t>risa</w:t>
        <w:br/>
        <w:br/>
        <w:t>ama</w:t>
        <w:br/>
        <w:br/>
        <w:br/>
        <w:br/>
        <w:t>Page 19:</w:t>
        <w:br/>
        <w:t>Gest)</w:t>
        <w:br/>
        <w:br/>
        <w:t>Panncanre Supers</w:t>
        <w:br/>
        <w:br/>
        <w:t>Teheran be dat</w:t>
        <w:br/>
        <w:t>Ta—I90 Whether nama wetene shoal be deh sew</w:t>
        <w:br/>
        <w:br/>
        <w:t>‘cunPrer x</w:t>
        <w:br/>
        <w:t>REASONS FOR SENTENCE</w:t>
        <w:br/>
        <w:t>‘Torte Now 41</w:t>
        <w:br/>
        <w:t>apa te Quation No</w:t>
        <w:br/>
        <w:t>fo Guin</w:t>
        <w:br/>
        <w:t>Wortiy Repl to Qeetion Se</w:t>
        <w:br/>
        <w:br/>
        <w:t>‘Tor Non 4</w:t>
        <w:br/>
        <w:t>oti eine ey of tron raging ran fo</w:t>
        <w:br/>
        <w:br/>
        <w:t>ontes Mogens ene 40 Me rene femmes, Rex</w:t>
        <w:br/>
        <w:br/>
        <w:t>asimass</w:t>
        <w:br/>
        <w:br/>
        <w:br/>
        <w:br/>
        <w:t>Page 20:</w:t>
        <w:br/>
        <w:t>‘CHAPTER XI</w:t>
        <w:br/>
        <w:t>EXEMPTION IN PARTICULAR CASES</w:t>
        <w:br/>
        <w:t>‘Torte Novena 43</w:t>
        <w:br/>
        <w:br/>
        <w:t>Question Number 9</w:t>
        <w:br/>
        <w:t>Pocus Supper nar Pat</w:t>
        <w:br/>
        <w:t>2p Quen 9</w:t>
        <w:br/>
        <w:t>Bas496. Replies to uation 9 - asa</w:t>
        <w:br/>
        <w:t>tayats2 Chen ae</w:t>
        <w:br/>
        <w:t>Ssets6.Pregnne women . soa</w:t>
        <w:br/>
        <w:t>Ss7-870. Women seaely ose</w:t>
        <w:br/>
        <w:t>Sr Old pean a</w:t>
        <w:br/>
        <w:t>72 —_Dininishedreepnsibey : . sees</w:t>
        <w:br/>
        <w:t>try Other eegces 7</w:t>
        <w:br/>
        <w:br/>
        <w:t>‘Tort Non 44</w:t>
        <w:br/>
        <w:br/>
        <w:t>Erempnon othe god of yang oe</w:t>
        <w:br/>
        <w:br/>
        <w:t>SreSHsxengian onthe grunt of youOE age cd</w:t>
        <w:br/>
        <w:t>S36 Recommentationrepeing ae ~</w:t>
        <w:br/>
        <w:t>yeoman .</w:t>
        <w:br/>
        <w:br/>
        <w:t>Toro Noes 4</w:t>
        <w:br/>
        <w:br/>
        <w:t>Exemption 1 somee gewealy</w:t>
        <w:br/>
        <w:br/>
        <w:t>s9ty0 enti wanes generay a</w:t>
        <w:br/>
        <w:br/>
        <w:t>‘Ton Naam 46</w:t>
        <w:br/>
        <w:br/>
        <w:t>Premytn fr ern omen</w:t>
        <w:br/>
        <w:br/>
        <w:t>sprig eenein for pregene women mom</w:t>
        <w:br/>
        <w:br/>
        <w:t>‘Toe: Nowa 47</w:t>
        <w:br/>
        <w:br/>
        <w:t>Irfetie</w:t>
        <w:br/>
        <w:br/>
        <w:t>95-t90 Intel by ween wears</w:t>
        <w:br/>
        <w:br/>
        <w:t>ein)</w:t>
        <w:br/>
        <w:br/>
        <w:br/>
        <w:t>Page 21:</w:t>
        <w:br/>
        <w:t>0)</w:t>
        <w:br/>
        <w:br/>
        <w:t>Pasar seapec-saran Pao</w:t>
        <w:br/>
        <w:br/>
        <w:t>DIMINISHED RESPONSIBILITY</w:t>
        <w:br/>
        <w:t>‘Tene Nowe 4b</w:t>
        <w:br/>
        <w:br/>
        <w:t>seo Som Law coe on</w:t>
        <w:br/>
        <w:br/>
        <w:t>Ttwerwive Cer. Sate</w:t>
        <w:br/>
        <w:t>ox Negative sweaoos coe ate</w:t>
        <w:br/>
        <w:t>or2904 Banden of pal of dined respon &lt; somats</w:t>
        <w:br/>
        <w:br/>
        <w:t>‘Tore Nowaen 49</w:t>
        <w:br/>
        <w:t>rhe exemption cosiend</w:t>
        <w:br/>
        <w:t>935 Otter exemptions supe coe ms</w:t>
        <w:br/>
        <w:br/>
        <w:t>‘caAPTER xo</w:t>
        <w:br/>
        <w:t>SOME PROCEDURAL QUESTIONS</w:t>
        <w:br/>
        <w:t>‘Tor Nowe 8)</w:t>
        <w:br/>
        <w:t>Reps 10 quation 50</w:t>
        <w:br/>
        <w:t>pee oy6 Quetion 16, and epg terno se agage</w:t>
        <w:br/>
        <w:t>‘Tone Nowe s(t)</w:t>
        <w:br/>
        <w:br/>
        <w:t>Sipe of apelin rnin cas where te of ath sme</w:t>
        <w:br/>
        <w:t>S799 Sep fap inl cs whee sete eth</w:t>
        <w:br/>
        <w:t>Seance of dea by High Com a</w:t>
        <w:br/>
        <w:t>Appel om setence of High Court te</w:t>
        <w:br/>
        <w:t>Angle aiicion of Supreme Cour Is rp ¥</w:t>
        <w:br/>
        <w:br/>
        <w:t>Appt foe Gout of Sesion fe</w:t>
        <w:br/>
        <w:br/>
        <w:br/>
        <w:br/>
        <w:t>Page 22:</w:t>
        <w:br/>
        <w:t>(xa</w:t>
        <w:br/>
        <w:br/>
        <w:t>Pamanane Swap Marre Poe</w:t>
        <w:br/>
        <w:t>976 Whether ange rts »</w:t>
        <w:br/>
        <w:t>977 Recammenucon is Pourcech Repo. ad</w:t>
        <w:br/>
        <w:t>grt Dereopmets daring at 30 ya =e</w:t>
        <w:br/>
        <w:t>97) View of Canadian Comeniien wee</w:t>
        <w:br/>
        <w:t>80 Cenatin peoriion seine</w:t>
        <w:br/>
        <w:t>st Pain in ther emnen =</w:t>
        <w:br/>
        <w:t>‘98—98oQueon of eaargement comers soe</w:t>
        <w:br/>
        <w:t>Tone Noses 51</w:t>
        <w:br/>
        <w:t>Pes of sity</w:t>
        <w:br/>
        <w:t>oma Plu of euny oe sermon</w:t>
        <w:br/>
        <w:t>‘Tents Nowa 52</w:t>
        <w:br/>
        <w:t>Madi Beaton of the acs</w:t>
        <w:br/>
        <w:t>‘p97~1009, Motil exeinatin ofthe soe same</w:t>
        <w:br/>
        <w:t>curren xv</w:t>
        <w:br/>
        <w:t>unc</w:t>
        <w:br/>
        <w:t>‘Tome Noam 538)</w:t>
        <w:br/>
        <w:t>sig pours of cobmation</w:t>
        <w:br/>
        <w:t>ot ——_Baning pores of commmatation somma10</w:t>
        <w:br/>
        <w:t>‘Torte Nam 6</w:t>
        <w:br/>
        <w:t>Repke (moi 110)</w:t>
        <w:br/>
        <w:t>toormtooe Repl £9 geen 1149 . rosea</w:t>
        <w:br/>
        <w:t>soxe—tort Power : . oy</w:t>
        <w:br/>
        <w:t>‘Tore Neaaen 55</w:t>
        <w:br/>
        <w:t>Dal prgaine</w:t>
        <w:br/>
        <w:t>rer2-tox9, Das power ef commun mas</w:t>
        <w:br/>
        <w:t>‘coNcLUSION</w:t>
        <w:br/>
        <w:t>‘Tore: Nowa 5</w:t>
        <w:br/>
        <w:t>ed fr rnin the poner</w:t>
        <w:br/>
        <w:t>toro Need Greening te power as</w:t>
        <w:br/>
        <w:t>044 Enel ear of he perogie of mercy ssa</w:t>
        <w:br/>
        <w:t>Recommendation fee retin othe power - sat</w:t>
        <w:br/>
        <w:br/>
        <w:br/>
        <w:br/>
        <w:t>Page 23:</w:t>
        <w:br/>
        <w:t>Pout</w:t>
        <w:br/>
        <w:br/>
        <w:t>‘Tore Nien 5709)</w:t>
        <w:br/>
        <w:t>rcp ad prc for exif presi mre</w:t>
        <w:br/>
        <w:t>ess Qtr 11)</w:t>
        <w:br/>
        <w:t>roar—ogo Pincigteepiereding</w:t>
        <w:br/>
        <w:t>osimtotg Procedre—replies rgang</w:t>
        <w:br/>
        <w:br/>
        <w:t>‘Torte Nunear $709</w:t>
        <w:br/>
        <w:t>Prine for mergmWther cdf deitaie</w:t>
        <w:br/>
        <w:br/>
        <w:t>om Prine or mere —Whatercatifction dese</w:t>
        <w:br/>
        <w:t>epimtona Pace in Began</w:t>
        <w:br/>
        <w:br/>
        <w:t>ro Paice in Canada</w:t>
        <w:br/>
        <w:br/>
        <w:t>seq Practice in Ceon Loe</w:t>
        <w:br/>
        <w:br/>
        <w:t>ons ig rales not desable</w:t>
        <w:br/>
        <w:br/>
        <w:t>rori—tany Querica tout exes of perognve</w:t>
        <w:br/>
        <w:br/>
        <w:t>‘Tone Nowe 57</w:t>
        <w:br/>
        <w:t>Pras fo ex of eythane</w:t>
        <w:br/>
        <w:br/>
        <w:t>voto Pee for eiere of meter ay Prev</w:t>
        <w:br/>
        <w:br/>
        <w:t>Contin withthe Supecme Court of High Cou</w:t>
        <w:br/>
        <w:t>rote iaig.Adisry Bout</w:t>
        <w:br/>
        <w:br/>
        <w:t>top Pebcwion of eons fone</w:t>
        <w:br/>
        <w:t>opt Resomenducon ofthe cour wheter tobe prerequisite «</w:t>
        <w:br/>
        <w:t>rose Consaion with be Anaeney Gene</w:t>
        <w:br/>
        <w:br/>
        <w:t>curren xv</w:t>
        <w:br/>
        <w:br/>
        <w:t>EXECUTION OF SENTENCES</w:t>
        <w:br/>
        <w:t>‘Tonte Nunaen 8 (9)</w:t>
        <w:br/>
        <w:t>Mad of etn of each see</w:t>
        <w:br/>
        <w:t>99 Matha of exetion of deh erence</w:t>
        <w:br/>
        <w:t>‘Tort Nome $80)</w:t>
        <w:br/>
        <w:t>pho gin</w:t>
        <w:br/>
        <w:t>otttgs Metin! of exestion</w:t>
        <w:br/>
        <w:br/>
        <w:t>ar</w:t>
        <w:br/>
        <w:t>ed</w:t>
        <w:br/>
        <w:br/>
        <w:t>pine</w:t>
        <w:br/>
        <w:t>mad</w:t>
        <w:br/>
        <w:t>mens</w:t>
        <w:br/>
        <w:t>os</w:t>
        <w:br/>
        <w:t>sso6</w:t>
        <w:br/>
        <w:br/>
        <w:t>nem</w:t>
        <w:br/>
        <w:br/>
        <w:br/>
        <w:br/>
        <w:t>Page 24:</w:t>
        <w:br/>
        <w:t>(oat)</w:t>
        <w:br/>
        <w:br/>
        <w:t>Pama ScocMarTEn Pa</w:t>
        <w:br/>
        <w:t>‘Tore Neswen 3 (©)</w:t>
        <w:br/>
        <w:t>Cmca tt meh of xin</w:t>
        <w:br/>
        <w:t>tege—t15t Condon o (0 mead of exten. ase</w:t>
        <w:br/>
        <w:t>‘Tons Noam 3)</w:t>
        <w:br/>
        <w:t>ction np an pubis 0 beet extn</w:t>
        <w:br/>
        <w:t>ts2—1153, accion i publ, aad pubicky 0 be ren to exce=</w:t>
        <w:br/>
        <w:t>‘tea ucky 0 be eres weer</w:t>
        <w:br/>
        <w:t>uurren xt</w:t>
        <w:br/>
        <w:t>MISCELLANEOUS</w:t>
        <w:br/>
        <w:t>‘Tor Nowe 55</w:t>
        <w:br/>
        <w:t>thr pits mad he ek tous</w:t>
        <w:br/>
        <w:t>864 Genet specs made inte rei. ur</w:t>
        <w:br/>
        <w:t>Higgs Rewmwion so</w:t>
        <w:br/>
        <w:t>“Tork: Neuen</w:t>
        <w:br/>
        <w:t>Inet 6 eae Demand</w:t>
        <w:br/>
        <w:t>191162 Injen 0 e allowed beween do sentence and eee</w:t>
        <w:br/>
        <w:t>‘i ree perms gen sews a rd</w:t>
        <w:br/>
        <w:t>“Tore Noe 62</w:t>
        <w:br/>
        <w:t>mde of Pionero ae ad rier</w:t>
        <w:br/>
        <w:t>16) Contato planes fer rae Fe aomas0</w:t>
        <w:br/>
        <w:t>64865 Rae eaaning reining 1</w:t>
        <w:br/>
        <w:t>“Tene Noun 62</w:t>
        <w:br/>
        <w:t>Lat pins cmon capi cee</w:t>
        <w:br/>
        <w:t>1166 Lega operanecnennedineapitlesee aoa</w:t>
        <w:br/>
        <w:t>term Ponin Are si</w:t>
        <w:br/>
        <w:t>7s Reconmendaan sane</w:t>
        <w:br/>
        <w:br/>
        <w:t>SUMMARY OF MAIN CONCLUSIONS AND</w:t>
        <w:br/>
        <w:t>nbeoRnGSATIONS</w:t>
        <w:br/>
        <w:br/>
        <w:br/>
        <w:br/>
        <w:t>Page 25:</w:t>
        <w:br/>
        <w:t>REPORT ON CAPITAL PUNISHMENT</w:t>
        <w:br/>
        <w:t>HAPTER I</w:t>
        <w:br/>
        <w:t>PRELIMINARY</w:t>
        <w:br/>
        <w:t>‘Torre Ronen 1</w:t>
        <w:br/>
        <w:t>Reference to the Low Commission</w:t>
        <w:br/>
        <w:t>cucidered by ike Law Commision tr the folowiog ei A=</w:t>
        <w:br/>
        <w:t>Saar” ee.</w:t>
        <w:br/>
        <w:br/>
        <w:t>‘Shei Raghunath Meraber, Lok Sabha, had</w:t>
        <w:br/>
        <w:t>moved a resolution in the Lok Sabha for the abolition</w:t>
        <w:br/>
        <w:br/>
        <w:t>members, who elther dealred that</w:t>
        <w:br/>
        <w:br/>
        <w:t>‘his assurance would satisfy those honourable</w:t>
        <w:br/>
        <w:t>there ought be</w:t>
        <w:br/>
        <w:br/>
        <w:t>ak Ste Dany lst 6nd fd</w:t>
        <w:br/>
        <w:t>+ Hoey Salon te eM este ia</w:t>
        <w:br/>
        <w:br/>
        <w:br/>
        <w:t>Page 26:</w:t>
        <w:br/>
        <w:t>2</w:t>
        <w:br/>
        <w:t>‘Tone Newanex 2</w:t>
        <w:br/>
        <w:t>Why subject taken up separately</w:t>
        <w:br/>
        <w:br/>
        <w:t>‘yy the 4. The Law Commission considered it desirable to take</w:t>
        <w:br/>
        <w:br/>
        <w:t>bletien up this subject separately trom the revision of the general</w:t>
        <w:br/>
        <w:br/>
        <w:t>HP SPERE Criminal lar, in view of the importance of the subject. the</w:t>
        <w:br/>
        <w:t>Yoluminous nature of the materials to be considered, a</w:t>
        <w:br/>
        <w:t>dhe large mumbo of qucstions of detail "to be examine</w:t>
        <w:br/>
        <w:t>‘Kimay be noted, that the matter has, i recent Years, been</w:t>
        <w:br/>
        <w:t>repeatedly debated in Parliament im’ someforin or ober,</w:t>
        <w:br/>
        <w:t>and jits ‘consideration, therefore, ‘seemed to. be. some:</w:t>
        <w:br/>
        <w:t>‘whit urgent as compared with othee ‘opies arising under</w:t>
        <w:br/>
        <w:t>the Code of Criminal Procedure, et. In. other countries</w:t>
        <w:br/>
        <w:t>alto, this subject has been treated as one for separate and</w:t>
        <w:br/>
        <w:t>4full-hedged study.</w:t>
        <w:br/>
        <w:br/>
        <w:t>‘Torte Nestor 3</w:t>
        <w:br/>
        <w:t>Interim Note</w:t>
        <w:br/>
        <w:br/>
        <w:t>ope hile the subject was, under, consieraion, certain</w:t>
        <w:br/>
        <w:t>S49, propasale for sion of “murder and other’ eapial</w:t>
        <w:br/>
        <w:t>SESS Sences into categories were forwarded to the Law Com-</w:t>
        <w:br/>
        <w:br/>
        <w:t>u</w:t>
        <w:br/>
        <w:t>3</w:t>
        <w:br/>
        <w:br/>
        <w:t>tnission fer consideration.</w:t>
        <w:br/>
        <w:br/>
        <w:t>tis not neceasary, to dtgeuss the details of the scheme</w:t>
        <w:br/>
        <w:t>avsaged im those proposals "The opinion of the Tay</w:t>
        <w:br/>
        <w:t>Ehromission wos urgently sought on thate proposal, and</w:t>
        <w:br/>
        <w:t>fhe Law Commissin sat tothe Ministy an Test</w:t>
        <w:br/>
        <w:t>‘Note’ on those proposal</w:t>
        <w:br/>
        <w:br/>
        <w:t>5. Or: the materials available at that time, and as then</w:t>
        <w:br/>
        <w:t>savised, the Commission could not agree wiih hose roe</w:t>
        <w:br/>
        <w:t>te, he main gengieatons that whe with te</w:t>
        <w:br/>
        <w:br/>
        <w:t>smniason. were absence af a. genera io</w:t>
        <w:br/>
        <w:t>at the root of the scheme, Gi} the need for caution before</w:t>
        <w:br/>
        <w:t>Ealowing say lsw that might have been enécted elewher,</w:t>
        <w:br/>
        <w:t>&lt;i) the Sificulty of thr eategorsntion of murders, (v) the</w:t>
        <w:br/>
        <w:t>presence of many stomalous features In the stusl scheme</w:t>
        <w:br/>
        <w:t>Enis etait (0) the absenot af any strong neceslty for</w:t>
        <w:br/>
        <w:t>Alsturding the existing law in Tad, under whieh the ours</w:t>
        <w:br/>
        <w:t>Sead prsneney the dein tard ment</w:t>
        <w:br/>
        <w:t>Sel (ol) doubly ou © winiber te ‘plopcstevevecid ¢</w:t>
        <w:br/>
        <w:t>fensotable clasidestion. which ould sland the test of</w:t>
        <w:br/>
        <w:t>Siele Th ofthe Constitution</w:t>
        <w:br/>
        <w:br/>
        <w:t>1 ere gente ent cee bw</w:t>
        <w:br/>
        <w:t>Ee ed</w:t>
        <w:br/>
        <w:t>Beene sta, t ohich the note was decane ™</w:t>
        <w:br/>
        <w:br/>
        <w:t>3 Paap 4. ape,</w:t>
        <w:br/>
        <w:br/>
        <w:br/>
        <w:br/>
        <w:t>Page 27:</w:t>
        <w:br/>
        <w:t>3</w:t>
        <w:br/>
        <w:t>‘The Commiscicn, therefore, after, emphasising that it</w:t>
        <w:br/>
        <w:br/>
        <w:t>would have preferred to offer its opinion on the 1s</w:t>
        <w:br/>
        <w:t>after collecting material on the large question of abolition,</w:t>
        <w:br/>
        <w:t>‘Cepressed itsel ngainst the acceptance of the scheme of</w:t>
        <w:br/>
        <w:t>‘calegoristion:</w:t>
        <w:br/>
        <w:br/>
        <w:t>‘Tore Novem 4</w:t>
        <w:br/>
        <w:t>Procedure followed</w:t>
        <w:br/>
        <w:br/>
        <w:t>{6 The procedure which the Commission followed in its</w:t>
        <w:br/>
        <w:t>eiibersions on this abject may be act Out Biel. elm</w:t>
        <w:br/>
        <w:t>anc aI ot the copy ofthe debate in the Tak Sabha</w:t>
        <w:br/>
        <w:t>Teceaury materia for a preliminary study were cal~</w:t>
        <w:br/>
        <w:t>Tecad. Te was decided that b quegtonnaire sbouls be</w:t>
        <w:br/>
        <w:br/>
        <w:t>2 The qumioaate is ien span.</w:t>
        <w:br/>
        <w:t>Bipot of the Rays Common Capt! Pulsar ish Cd</w:t>
        <w:br/>
        <w:br/>
        <w:t>Renee maine ofthe Sete a Howe of Commons</w:t>
        <w:br/>
        <w:t>Siti Reta ess neste id Soon</w:t>
        <w:br/>
        <w:br/>
        <w:br/>
        <w:t>Page 28:</w:t>
        <w:br/>
        <w:t>4</w:t>
        <w:br/>
        <w:br/>
        <w:t>the Ceylon Commission on the sujet! brought out seve-</w:t>
        <w:br/>
        <w:t>al aspects ‘which might "otherwise have boea missed.</w:t>
        <w:br/>
        <w:t>‘The Commission had also before it the debater that took</w:t>
        <w:br/>
        <w:t>place In our Parliament on the subject at various times, 30</w:t>
        <w:br/>
        <w:t>Eonnection with Bills or reschitiors for the abolition of the</w:t>
        <w:br/>
        <w:t>‘death penalty. and the discussions in Parliament, beari0g.</w:t>
        <w:br/>
        <w:t>‘on varlous aspects of the problem, have been instructive.</w:t>
        <w:br/>
        <w:br/>
        <w:t>{The (Brglch) Homicide, Act, 18573, she discusions</w:t>
        <w:br/>
        <w:t>that took place in the House ot Commons’ aa the Huge of</w:t>
        <w:br/>
        <w:t>Keres btn ping of the Aa tsa ht ave</w:t>
        <w:br/>
        <w:t>ublisied ns egarde the working of the Act, and the</w:t>
        <w:br/>
        <w:t>se fw perisining “o several egal questions that ar0s0</w:t>
        <w:br/>
        <w:t>Under the!Act were aloo gave inta In 10S, relevant pro-</w:t>
        <w:br/>
        <w:t>itions of the Homicide Act wore temporarily repeated</w:t>
        <w:br/>
        <w:t>by the Murder (Abolition of Death Penalty) Act, 1903+ and</w:t>
        <w:br/>
        <w:t>Meine comlned the svabe material rlaiing tthe</w:t>
        <w:br/>
        <w:t>latter Act also.</w:t>
        <w:br/>
        <w:br/>
        <w:t>10, The replies reotived to the Questionnaire issued by</w:t>
        <w:br/>
        <w:t>the Commission a the subject” nat enly furnished gue</w:t>
        <w:br/>
        <w:t>“hea many Posty fat supplied ck materia, he Sle</w:t>
        <w:br/>
        <w:t>cf Sich as enbanced because of the practical experience</w:t>
        <w:br/>
        <w:t>Possesced ‘by many of the persons who sent the Feplien</w:t>
        <w:br/>
        <w:br/>
        <w:t>ect ieratare om the subject which i abundant, as</w:t>
        <w:br/>
        <w:t>jone theough Avaliable staistial material, conta</w:t>
        <w:br/>
        <w:br/>
        <w:t>4° oes! pullaters vas bore the Comission: an</w:t>
        <w:br/>
        <w:t>fewest sapects ave tea gtaind fom” the</w:t>
        <w:br/>
        <w:br/>
        <w:t>me, Court, ours, Stats ate</w:t>
        <w:br/>
        <w:t>‘Ang, lastly, the excellent brochure brought out by the</w:t>
        <w:br/>
        <w:t>United Nations on Capital Punishment has been of great</w:t>
        <w:br/>
        <w:t>use to the Commission,</w:t>
        <w:br/>
        <w:br/>
        <w:t>CHAPTER It</w:t>
        <w:br/>
        <w:t>MOVE FOR ABOLITION</w:t>
        <w:br/>
        <w:t>‘Torte Nusteen 6</w:t>
        <w:br/>
        <w:t>History of the abolition move in India</w:t>
        <w:br/>
        <w:t>1% The question of abolition of death sentence was</w:t>
        <w:br/>
        <w:t>raised in the old Legislative Assembly in 1981, when Shri</w:t>
        <w:br/>
        <w:br/>
        <w:t>{Gaye Prasad Singh sought to node «Bit to aboleh</w:t>
        <w:br/>
        <w:t>the punishment of death for offences under the Tndlan</w:t>
        <w:br/>
        <w:br/>
        <w:t>ee</w:t>
        <w:br/>
        <w:t>oe a ae</w:t>
        <w:br/>
        <w:t>1965 (Chapter 71 "</w:t>
        <w:br/>
        <w:t>ere</w:t>
        <w:br/>
        <w:br/>
        <w:t>ci ules Berne of Homie al Scie Athisi6a)</w:t>
        <w:br/>
        <w:t>cbse Hos SSO pal an</w:t>
        <w:br/>
        <w:br/>
        <w:t>= Gol Tanita ion</w:t>
        <w:br/>
        <w:t>os</w:t>
        <w:br/>
        <w:br/>
        <w:br/>
        <w:br/>
        <w:t>Page 29:</w:t>
        <w:br/>
        <w:t>Penal Cods. ‘The Bll was introduced on the 27th January,</w:t>
        <w:br/>
        <w:t>1964, and cu the Wth Februmry, 1901 « motion for clr</w:t>
        <w:br/>
        <w:t>lation was made. ‘The motion was'negatived afer the</w:t>
        <w:br/>
        <w:t>‘ey of the ten Hoe, Miner it dss ret” The</w:t>
        <w:br/>
        <w:t>‘over, in support. of his motion, nang)</w:t>
        <w:br/>
        <w:t>felating out tbat 'ihe regain of deh pelt had tok</w:t>
        <w:br/>
        <w:t>inking out i ty had nol</w:t>
        <w:br/>
        <w:t>Rinded mam sociey int choe sa angie thot apa</w:t>
        <w:br/>
        <w:t>isnt had deneraising eto the hutan hd</w:t>
        <w:br/>
        <w:t>imiery chase ts the wile sel chitin of the condensed</w:t>
        <w:br/>
        <w:t>‘an, were alo Gwelt upon Me following poust was made</w:t>
        <w:br/>
        <w:t>in thie connection:</w:t>
        <w:br/>
        <w:br/>
        <w:t>“Beery human judgment is lable to be mi</w:t>
        <w:br/>
        <w:t>wan err and the trae of knowing hat 8am</w:t>
        <w:br/>
        <w:t>‘een hanged thugh what he bellowed waa's blunder</w:t>
        <w:br/>
        <w:br/>
        <w:t>Gemned to death, and the sixth to be transported for</w:t>
        <w:br/>
        <w:t>fof inurder in a cave whieh was got up by » Sablns-</w:t>
        <w:br/>
        <w:br/>
        <w:t>pector of Police, Subsequently. owing to the atitude</w:t>
        <w:br/>
        <w:t>Raken Uy the local pubis, whose ganasience was anock:</w:t>
        <w:br/>
        <w:t>eka elaborate official inquiry é</w:t>
        <w:br/>
        <w:br/>
        <w:t>18, The Home Member, however, ix his reply pointed’</w:t>
        <w:br/>
        <w:t>cut, fist that in many countries dexth sentence had been</w:t>
        <w:br/>
        <w:t>eslored ofter obolition (He cited the examples of France</w:t>
        <w:br/>
        <w:br/>
        <w:t>EP'he had gained with bowicdes Sroaghoa the ngs</w:t>
        <w:br/>
        <w:t>‘ith nomic wagon</w:t>
        <w:br/>
        <w:br/>
        <w:t>Sed ets Stinnett roe ee Rae sean</w:t>
        <w:br/>
        <w:br/>
        <w:t>Sse aaa ae et te te cet</w:t>
        <w:br/>
        <w:br/>
        <w:t>Sery justin whether in cabs of thet ind</w:t>
        <w:br/>
        <w:t>paniabeent Saker’ than “cpl ptnihient could on Say</w:t>
        <w:br/>
        <w:t>itary of crime be sogarded asthe proper punisimnent”</w:t>
        <w:br/>
        <w:br/>
        <w:t>1 Lagaive Aseniy Deis Gi) Val age 5</w:t>
        <w:br/>
        <w:br/>
        <w:br/>
        <w:t>Page 30:</w:t>
        <w:br/>
        <w:t>Fourthly, he also stated that the Indian’ law was more</w:t>
        <w:br/>
        <w:t>clastic than the English law, ag IL empowered the Courts</w:t>
        <w:br/>
        <w:t>fo'pass an alternative sentesce: In" talg connection, he</w:t>
        <w:br/>
        <w:t>Stated * ‘tis my experience, both 35 an official in</w:t>
        <w:br/>
        <w:t>4 Lazal Goverament and ‘san oficiat and a Member of</w:t>
        <w:br/>
        <w:t>‘the Gaverarment of India, that that diseretion is very fre</w:t>
        <w:br/>
        <w:t>quently, and 1 think on the whole, very wisely and Jud</w:t>
        <w:br/>
        <w:t>Sloutly ‘exereised</w:t>
        <w:br/>
        <w:br/>
        <w:t>14, We may now briefly trace here the history of the</w:t>
        <w:br/>
        <w:t>abolition move in India tn fecent times,</w:t>
        <w:br/>
        <w:br/>
        <w:t>15. We may frst refer tothe Bil troduced by She</w:t>
        <w:br/>
        <w:t>Mulund Lat Agra in the it Lok Sabha</w:t>
        <w:br/>
        <w:br/>
        <w:t>‘The first reading of the Bill was moved on the 24th</w:t>
        <w:br/>
        <w:t>‘August, 1968, and the discussion was resumed and conclud-</w:t>
        <w:br/>
        <w:t>ed tn the 23rd November, 1958, when the Bill was reject</w:t>
        <w:br/>
        <w:t>‘21 on the opposition of the Government</w:t>
        <w:br/>
        <w:br/>
        <w:t>Numerous points wore put forth ia the speech of the</w:t>
        <w:br/>
        <w:t>mover of the Bult, which included a review of the position</w:t>
        <w:br/>
        <w:t>[prevailing in other countries, and emphasised the fuulity</w:t>
        <w:br/>
        <w:t>Bt cpptal punishment a deterrent and ts primitive:</w:t>
        <w:br/>
        <w:br/>
        <w:t>16. Thereafter, Shri Prithvi Ral Kapur moved a Reso-</w:t>
        <w:br/>
        <w:t>lution for the abelition of eapital punishment in the Rajya</w:t>
        <w:br/>
        <w:t>Sabla tn 5H. "Tae Resoluign Pwar “withdrew, afer</w:t>
        <w:br/>
        <w:br/>
        <w:t>‘over observing, “The purpose of my esol</w:t>
        <w:br/>
        <w:t>tlon is served; the ripples are crested and it ly in the alt.</w:t>
        <w:br/>
        <w:t>By votes such delicate things are not decided. Let thai</w:t>
        <w:br/>
        <w:t>tomorrow be there which T</w:t>
        <w:br/>
        <w:br/>
        <w:t>Ee sxe ota Vi</w:t>
        <w:br/>
        <w:br/>
        <w:t>Fer tae, Aarura “Capcal Poment ston noe</w:t>
        <w:br/>
        <w:t>aR Ga Sa, Spee</w:t>
        <w:br/>
        <w:br/>
        <w:t>4 Si M.L. Aerts</w:t>
        <w:br/>
        <w:br/>
        <w:t>5 Sra camps i</w:t>
        <w:br/>
        <w:t>arg ig</w:t>
        <w:br/>
        <w:br/>
        <w:t>so SH Pa Sth Det, 258 Ao 9 Oe at a8 al ne</w:t>
        <w:br/>
        <w:br/>
        <w:t>ta</w:t>
        <w:br/>
        <w:br/>
        <w:t>Report ier “Argues Alta”</w:t>
        <w:br/>
        <w:br/>
        <w:br/>
        <w:t>Page 31:</w:t>
        <w:br/>
        <w:t>1</w:t>
        <w:br/>
        <w:br/>
        <w:t>17. A Resolution for the abolition of capital punishment</w:t>
        <w:br/>
        <w:t>‘yas moved in 196] in the Rajya Sabha. be Smt. Savitry</w:t>
        <w:br/>
        <w:t>Devi Nigam, but that was negatived after discussion,</w:t>
        <w:br/>
        <w:br/>
        <w:t>18, After this, Shri Raghunath Singh's, Resolution for</w:t>
        <w:br/>
        <w:t>the abolition of capital punishment was discussed in the</w:t>
        <w:br/>
        <w:t>Lok Sobha, in 1962" The Hesolution was withdrawn after</w:t>
        <w:br/>
        <w:t>discussion.” Shei Horith Chandra Mathur had moved” an</w:t>
        <w:br/>
        <w:t>famendment that the matier may be referred to the Law</w:t>
        <w:br/>
        <w:t>Commission, "The Government gave an assurance that 9</w:t>
        <w:br/>
        <w:t>copy’ of the discussion that took Place in the House would</w:t>
        <w:br/>
        <w:t>be forwarded to the Law Commission, which wes seized</w:t>
        <w:br/>
        <w:t>2f the question of examining the Code of Criminal Prove:</w:t>
        <w:br/>
        <w:t>‘dure and the Indian Penal Code, with 2 view to consider</w:t>
        <w:br/>
        <w:t>ing as to Whether any changer are necessary therein,</w:t>
        <w:br/>
        <w:br/>
        <w:t>Thereafter, im 1968, 2 question was put in the Rajya</w:t>
        <w:br/>
        <w:t>Sabha on she subject” In the answers to the supplemen-</w:t>
        <w:br/>
        <w:t>{aries on the question, Goveroment gave an asarance that</w:t>
        <w:br/>
        <w:t>scopy” of the debates that Pad taken place in the Rais</w:t>
        <w:br/>
        <w:t>Saba in 1961 on the resolution of Smt Savery Devi Nigam</w:t>
        <w:br/>
        <w:t>‘Wosld be forwarded fo the Law Commision</w:t>
        <w:br/>
        <w:br/>
        <w:t>‘Tone Nosnen 7</w:t>
        <w:br/>
        <w:t>History of abolition move ix England</w:t>
        <w:br/>
        <w:br/>
        <w:t>12, We may trace the history of the mov&gt; for abolition Mita ot</w:t>
        <w:br/>
        <w:t>in, England. The number of capital offences in England ter</w:t>
        <w:br/>
        <w:t>sv the HBth centuty was very large’, It ig said”. that the allies of</w:t>
        <w:br/>
        <w:t>Susade agen ‘iota "punishment, ‘ay. (Go tar ab the Sa</w:t>
        <w:br/>
        <w:t>‘modern period is concerned), be traced to the year 1764, prices</w:t>
        <w:br/>
        <w:t>‘When Bessa rote his taty tm Ghine ood Paichment, Ba</w:t>
        <w:br/>
        <w:t>His poin’ of wievr, Was" that since man was hot his own</w:t>
        <w:br/>
        <w:br/>
        <w:t>creator, he did not have the right t0 destroy human lite,</w:t>
        <w:br/>
        <w:t>‘individually or colletively.. Capital punishment. he said,</w:t>
        <w:br/>
        <w:br/>
        <w:t>‘Would be justified only if the executton would prevent</w:t>
        <w:br/>
        <w:t>evolution against 2 popularly established government. of</w:t>
        <w:br/>
        <w:br/>
        <w:t>‘war the only way to deter others {rom commiting a crime</w:t>
        <w:br/>
        <w:br/>
        <w:t>1, Se ya aha Dee 196s Co 6886</w:t>
        <w:br/>
        <w:br/>
        <w:t>sy Septet can ste fang 1 me and</w:t>
        <w:br/>
        <w:t>2 ae Stu Do</w:t>
        <w:br/>
        <w:br/>
        <w:t>ate fe 8</w:t>
        <w:br/>
        <w:br/>
        <w:t>rs Apt a1, 988, Cl 207 9 965, tay</w:t>
        <w:br/>
        <w:br/>
        <w:t>2 The copy andy Frvardd (0 this Come.</w:t>
        <w:br/>
        <w:t>4. Ser Roa Subba Debut, dated 10h Deedes, 1963</w:t>
        <w:br/>
        <w:t>5 The cope wt dul Greate this Commision.</w:t>
        <w:br/>
        <w:br/>
        <w:t>6 $e aintnle, Mice of Balch Canina Law (ih, Vek +</w:t>
        <w:br/>
        <w:t>page sy</w:t>
        <w:br/>
        <w:br/>
        <w:t>J, Si ited “De, *The Coe agno Capta Panama”</w:t>
        <w:br/>
        <w:t>og6th Dae</w:t>
        <w:br/>
        <w:br/>
        <w:t>3-122 M of Law.</w:t>
        <w:br/>
        <w:br/>
        <w:br/>
        <w:t>Page 32:</w:t>
        <w:br/>
        <w:t>Spree</w:t>
        <w:br/>
        <w:br/>
        <w:t>Ronit.</w:t>
        <w:br/>
        <w:br/>
        <w:t>20, tn 1750, the Howse of Commons appainted u Conn.</w:t>
        <w:br/>
        <w:t>mittee tb Inguive into the state of the celminal isws witb</w:t>
        <w:br/>
        <w:t>2 view to theic repeal er amerdmant, One of the recom-</w:t>
        <w:br/>
        <w:t>‘mendations which the Committee made was to replace (he</w:t>
        <w:br/>
        <w:t>unishment of death for certain offences by "some other</w:t>
        <w:br/>
        <w:br/>
        <w:t>juste punishments” ‘The Bill implementing the re-</w:t>
        <w:br/>
        <w:t>commendations of the Committee sbout death penalty was</w:t>
        <w:br/>
        <w:t>Introduced and passed ty the House of Commons, but</w:t>
        <w:br/>
        <w:t>rejected by the ‘Lords.</w:t>
        <w:br/>
        <w:br/>
        <w:t>21, tn 1770, on the motion of Sir Willian Meredith in</w:t>
        <w:br/>
        <w:t>the House af Commons, a Committee Was appointed to</w:t>
        <w:br/>
        <w:t>Consider the criminal laws #0 far as they related to capital</w:t>
        <w:br/>
        <w:t>fences, and the Commie, in dan cote, recommended</w:t>
        <w:br/>
        <w:t>the’ abit of he death, penalty provided under ght</w:t>
        <w:br/>
        <w:t>Statutes then in force. Of these, two may be</w:t>
        <w:br/>
        <w:br/>
        <w:t>drat one statute wien declared tat the: concealment of</w:t>
        <w:br/>
        <w:t>the birth of « bastard child by the mother. constituted &amp;</w:t>
        <w:br/>
        <w:t>presumption of the guilt of the mother having murdered</w:t>
        <w:br/>
        <w:t>fhe child, (unless the mother could prove that the chil w</w:t>
        <w:br/>
        <w:t>‘born dead). ‘There was also another statute in fores at</w:t>
        <w:br/>
        <w:t>{hat lve hereunder. ble careying aay  wornen of</w:t>
        <w:br/>
        <w:t>property against her will and marrying or dedllng her</w:t>
        <w:br/>
        <w:br/>
        <w:t>2 capita offence’</w:t>
        <w:br/>
        <w:br/>
        <w:t>Some of the proposals were rejected by the House of</w:t>
        <w:br/>
        <w:t>Commons, including the proposals relating to the two</w:t>
        <w:br/>
        <w:t>statutes specifically mentioned above. The others "were</w:t>
        <w:br/>
        <w:t>‘embodied in 2 "Penal Laws Bil” which Was passed by the</w:t>
        <w:br/>
        <w:t>‘Gezons but was Toxin the Lords by the prorogation of</w:t>
        <w:br/>
        <w:br/>
        <w:t>arliament</w:t>
        <w:br/>
        <w:br/>
        <w:t>RASS Sn mae</w:t>
        <w:br/>
        <w:br/>
        <w:t>inSain</w:t>
        <w:br/>
        <w:br/>
        <w:t>«Side ae Seema TaN Masa</w:t>
        <w:br/>
        <w:t>Po. Bb a</w:t>
        <w:br/>
        <w:br/>
        <w:t>5 Regia inal ne Gah VoL Beet</w:t>
        <w:br/>
        <w:br/>
        <w:t>2 Conemimees of Bath of Bata Act, 1993 (4 Ties 6 2</w:t>
        <w:br/>
        <w:t>2 Abdcion of Wane Act U86 Q Fen 3, © 2)</w:t>
        <w:br/>
        <w:t>4, Yard ato, Macy Eh Cal Lay,</w:t>
        <w:br/>
        <w:t>Pag eae</w:t>
        <w:br/>
        <w:t>dell LEIA EDs gegen: cia any</w:t>
        <w:br/>
        <w:t>fn Ea Gea Vat ge Sos oa soe</w:t>
        <w:br/>
        <w:t>may of a</w:t>
        <w:br/>
        <w:br/>
        <w:t>‘ores</w:t>
        <w:br/>
        <w:br/>
        <w:t>aes es cnet ems</w:t>
        <w:br/>
        <w:t>‘coins Lie ise, Wak, aps 5d 350</w:t>
        <w:br/>
        <w:br/>
        <w:br/>
        <w:br/>
        <w:t>Page 33:</w:t>
        <w:br/>
        <w:t>His argument was, that if the law was much less se</w:t>
        <w:br/>
        <w:t>juries Would be mote wllng fo conc. icra</w:t>
        <w:br/>
        <w:t>ever, succeed In get tence abrogated oal</w:t>
        <w:br/>
        <w:br/>
        <w:t>jn three types of cases. The camphign was carried on by</w:t>
        <w:br/>
        <w:t>Sir James Mackin after Romilly death, and in March,</w:t>
        <w:br/>
        <w:br/>
        <w:t>1819 hig motion for a committee 1g study capital punish:</w:t>
        <w:br/>
        <w:t>‘Bent Was cazHed assist the adver of at BY 8</w:t>
        <w:br/>
        <w:t>tajorty of</w:t>
        <w:br/>
        <w:br/>
        <w:t>24 Accordingly, fm 819, « Selek Comune of thes Gam</w:t>
        <w:br/>
        <w:br/>
        <w:t>‘House of Commons to. Study the criminal law mites,</w:t>
        <w:br/>
        <w:t>‘gy Scrat cece “ne ee a</w:t>
        <w:br/>
        <w:t>Ste RAGS eS oe Coe</w:t>
        <w:br/>
        <w:t>Seer nae ms</w:t>
        <w:br/>
        <w:t>fares a ae</w:t>
        <w:br/>
        <w:t>Eee icra, States SS</w:t>
        <w:br/>
        <w:t>15 Tra ae om tai et</w:t>
        <w:br/>
        <w:t>ea a See ec</w:t>
        <w:br/>
        <w:br/>
        <w:t>Gian hls steed"</w:t>
        <w:br/>
        <w:t>St punihment wad more ipa onan seventy,</w:t>
        <w:br/>
        <w:br/>
        <w:t>eo vere math</w:t>
        <w:br/>
        <w:t>Soom 2 power ‘bal “Another</w:t>
        <w:br/>
        <w:t>Kater vement was io beat the fends Bou.</w:t>
        <w:br/>
        <w:t>ing sivocate inthe Howse 4f Compe of the thalton of</w:t>
        <w:br/>
        <w:t>capital punishment</w:t>
        <w:br/>
        <w:t>28. In, 1838, Sve was fo</w:t>
        <w:br/>
        <w:t>appolcted, whieh sehr oe" concur</w:t>
        <w:br/>
        <w:t>‘ae, that the punishment tio be condined 0</w:t>
        <w:br/>
        <w:t>BG eae, Geih sod exept) ene wh</w:t>
        <w:br/>
        <w:t>consist ner are aggravated Wolence to</w:t>
        <w:br/>
        <w:t>Son oF which tend We. tn 1007, « Bal</w:t>
        <w:br/>
        <w:t>is inlodured in the Mowe of fons by Lord ohn</w:t>
        <w:br/>
        <w:t>Rasoell, forthe removal af ‘rom 21 of the 31</w:t>
        <w:br/>
        <w:t>cllences which were ca</w:t>
        <w:br/>
        <w:t>‘Bat im th debates, thece</w:t>
        <w:br/>
        <w:t>af complete abaition af</w:t>
        <w:br/>
        <w:t>2. Tn 1884, on move ms</w:t>
        <w:br/>
        <w:br/>
        <w:t>fon Capital Pursshment ws</w:t>
        <w:br/>
        <w:t>Sd 10 consider the laws</w:t>
        <w:br/>
        <w:t>‘Shether any changes were</w:t>
        <w:br/>
        <w:br/>
        <w:t>Saco md! a tome</w:t>
        <w:br/>
        <w:t>cal evidence also The</w:t>
        <w:br/>
        <w:br/>
        <w:br/>
        <w:br/>
        <w:t>Page 34:</w:t>
        <w:br/>
        <w:t>pe exe.</w:t>
        <w:br/>
        <w:br/>
        <w:t>oe ao.</w:t>
        <w:br/>
        <w:t>ie</w:t>
        <w:br/>
        <w:br/>
        <w:t>for</w:t>
        <w:br/>
        <w:t>Bots,</w:t>
        <w:br/>
        <w:br/>
        <w:t>1546 Com</w:t>
        <w:br/>
        <w:br/>
        <w:t>com</w:t>
        <w:br/>
        <w:br/>
        <w:t>rane</w:t>
        <w:br/>
        <w:br/>
        <w:t>we</w:t>
        <w:br/>
        <w:br/>
        <w:t>and concluded that death penalty should be</w:t>
        <w:br/>
        <w:t>{or murders in the frat Segree, tht It ay,</w:t>
        <w:br/>
        <w:t>) murder deliberately committed with expeess</w:t>
        <w:br/>
        <w:t>malice aforesthought, such mace tobe foued 68 @ fact</w:t>
        <w:br/>
        <w:t>Uy the Jury, and</w:t>
        <w:br/>
        <w:br/>
        <w:t>said, MERGE commited no with view to par</w:t>
        <w:br/>
        <w:t>petation ol spec armel, tute, 820,</w:t>
        <w:br/>
        <w:br/>
        <w:t>ape, burglar. robbery and piracy</w:t>
        <w:br/>
        <w:br/>
        <w:t>28, After the Report of the 1868 Commission, some pro-</w:t>
        <w:br/>
        <w:t>porais to divide murder were introduced, but. without</w:t>
        <w:br/>
        <w:t>Bucceis'” Only, public executions. were abolished, es re</w:t>
        <w:br/>
        <w:t>‘Commended by the 1866 Commission. Bills were introduc.</w:t>
        <w:br/>
        <w:t>ed in. 1890, 1872, 1873, 1877, 1978 and 106) “without</w:t>
        <w:br/>
        <w:t>Success, for the abolition of capital punishment. [tis not</w:t>
        <w:br/>
        <w:t>‘neceastry to go into details of the efforts made during these</w:t>
        <w:br/>
        <w:t>{Years in this connection, In 1086, 2 Select Commitee of</w:t>
        <w:br/>
        <w:t>the House of Lords touched on, the subject, but did not</w:t>
        <w:br/>
        <w:t>onsider the feasibly of nbolitcn?.</w:t>
        <w:br/>
        <w:br/>
        <w:t>2S tro 208 play ee fr</w:t>
        <w:br/>
        <w:t>ipgindeei tat 29 SRD Set a</w:t>
        <w:br/>
        <w:t>Ui eo ES eR ac</w:t>
        <w:br/>
        <w:t>BSS pa rea eet Wee ae war's</w:t>
        <w:br/>
        <w:t>Re eaten Aa” Te</w:t>
        <w:br/>
        <w:t>AGS Macrae ond ase Ge et, Mh</w:t>
        <w:br/>
        <w:t>Baplycborn child, wag to be punished for manslaughter</w:t>
        <w:br/>
        <w:t>Boel a alts he alate ae</w:t>
        <w:br/>
        <w:t>iets Bb hada Cae Ras oe</w:t>
        <w:br/>
        <w:t>emery Siac iy Sheela Saat</w:t>
        <w:br/>
        <w:t>Tpke ATUPABE seth ssn</w:t>
        <w:br/>
        <w:t>feed aes”</w:t>
        <w:br/>
        <w:br/>
        <w:t>30, Roy Calvert's book “Capital Purishment in ihe</w:t>
        <w:br/>
        <w:t>‘Twentieth Century" (1987) was the major tctor in leading</w:t>
        <w:br/>
        <w:t>{o the appeintmest of the House of Commons Select Core</w:t>
        <w:br/>
        <w:t>{tiltee ou Capital Pankshment (1900). The Report ofthat</w:t>
        <w:br/>
        <w:t>Serine C9) te, he pa panies old be</w:t>
        <w:br/>
        <w:t>Stolihed withowt endarigering hfe ce ‘or impair:</w:t>
        <w:br/>
        <w:t>Ing ecu Socty atl recommended at for fe</w:t>
        <w:br/>
        <w:t>Years capital punishient should be abolished as an expert-</w:t>
        <w:br/>
        <w:t>Monel measure Tt also mode muber of recommends:</w:t>
        <w:br/>
        <w:br/>
        <w:t>TRE tn ran amt</w:t>
        <w:br/>
        <w:t>} ncn ToS pata.</w:t>
        <w:br/>
        <w:t>mt</w:t>
        <w:br/>
        <w:br/>
        <w:t>a seomec (ef eh on Pn</w:t>
        <w:br/>
        <w:t>a a Se aaa en</w:t>
        <w:br/>
        <w:t>1 mr ne a 3.</w:t>
        <w:br/>
        <w:br/>
        <w:t>4 Bor devin seprieg te Commis of 199 See Bane Ta,</w:t>
        <w:br/>
        <w:t>vernd EQS Resi Cal Pentima G90, pm fe</w:t>
        <w:br/>
        <w:br/>
        <w:br/>
        <w:t>Page 35:</w:t>
        <w:br/>
        <w:t>n</w:t>
        <w:br/>
        <w:br/>
        <w:t>tions (Wo be implemented if the main recommendation to</w:t>
        <w:br/>
        <w:t>avoid death penalty was not implemented), regarding te</w:t>
        <w:br/>
        <w:t>IeNaghten fates, relating to. the defence of insanity)</w:t>
        <w:br/>
        <w:t>‘death penalty for women and the restriction of death</w:t>
        <w:br/>
        <w:t>penalty to those Who were 21 yeare or elder. Government</w:t>
        <w:br/>
        <w:t>Uid not take any action on dhe Feport.. Vewyan Adimas</w:t>
        <w:br/>
        <w:t>‘moved a Tesolution In November, 1038, in the House of</w:t>
        <w:br/>
        <w:t>Commons, fr abolition "ot capital, panuhment for an</w:t>
        <w:br/>
        <w:t>experimental period of five years, which was carried by a</w:t>
        <w:br/>
        <w:t>frejorty of 114 to €9, But Government did not undertake</w:t>
        <w:br/>
        <w:t>‘Say legislation on the subject</w:t>
        <w:br/>
        <w:br/>
        <w:t>431, So far as the periad 1980 to 1080 Is concerned, the</w:t>
        <w:br/>
        <w:t>following exerac from an. artle! gives an exelent</w:t>
        <w:br/>
        <w:t>Secount of the history of the moverhent for sbliion of</w:t>
        <w:br/>
        <w:t>‘Spits! punishment in Englané.</w:t>
        <w:br/>
        <w:br/>
        <w:t>1m 1048, «clause was added to the Criminal Justice Bul,</w:t>
        <w:br/>
        <w:t>Ba Suet gO ae deus penal foe ve Sear On ay</w:t>
        <w:br/>
        <w:t>we aa - Wve yeart. On an</w:t>
        <w:br/>
        <w:t>Fair of portance tp the Goveramest ot the</w:t>
        <w:br/>
        <w:t>Ein the Party “Whips” are put on, bli rs</w:t>
        <w:br/>
        <w:t>{Srvote in actordance with the decson of the Party” Cape</w:t>
        <w:br/>
        <w:t>{ai punishment however, as nearly always been Fegar</w:t>
        <w:br/>
        <w:t>$3 Eutslde party pales, and Wt has been the custom 0</w:t>
        <w:br/>
        <w:t>‘ave any vote on the subject to the wete of all the meme</w:t>
        <w:br/>
        <w:t>Ste, Ga the voto on thie laut, the then Latour Govern:</w:t>
        <w:br/>
        <w:t>‘hent advised members to vote against butt was Carried</w:t>
        <w:br/>
        <w:t>“n'a free vote of the House. ‘The Howse of Lords, while</w:t>
        <w:br/>
        <w:t>‘Ueling "he Seth Pansy fo the wort genes ogee</w:t>
        <w:br/>
        <w:t>tieting malty to the =</w:t>
        <w:br/>
        <w:t>sf anuters sjected the clause, “On the *earn of he BA</w:t>
        <w:br/>
        <w:t>{the en of Commons that Hor subst 9 iaine</w:t>
        <w:br/>
        <w:t>Sis iting eapitel punishment to certain specie</w:t>
        <w:br/>
        <w:t>SIurdor, but the" House of Lords theretpon slo’ rejected</w:t>
        <w:br/>
        <w:t>{hat clause. The Government then absndoved the clause,</w:t>
        <w:br/>
        <w:t>Bat dppoinied a strong Royal Commission not to adving</w:t>
        <w:br/>
        <w:t>‘ebelber capital ent should be retained of abolish:</w:t>
        <w:br/>
        <w:t>SEIU ait should be mie or mie</w:t>
        <w:br/>
        <w:br/>
        <w:t>‘The Royal Commission sat for four years, heard innu-</w:t>
        <w:br/>
        <w:t>‘merable witnesses and themselves visited Norway, Sweden.</w:t>
        <w:br/>
        <w:t>Denmark, Belgium, Hollond and the United States to hear</w:t>
        <w:br/>
        <w:t>further evidence tn those countries In 1988 they reported.</w:t>
        <w:br/>
        <w:t>‘They sold in thelr Report that "whether the death penalty</w:t>
        <w:br/>
        <w:t>is led of not, and whether executions are frequent or not,</w:t>
        <w:br/>
        <w:t>both death penalty States and abolition States show rater</w:t>
        <w:br/>
        <w:br/>
        <w:t>peor</w:t>
        <w:br/>
        <w:t>Steere</w:t>
        <w:br/>
        <w:br/>
        <w:t>2 Gander, “Capt Panihnane in Brain,</w:t>
        <w:br/>
        <w:t>mata fafa 3 4280 43 Aerie Bae</w:t>
        <w:br/>
        <w:br/>
        <w:br/>
        <w:br/>
        <w:t>Page 36:</w:t>
        <w:br/>
        <w:t>2</w:t>
        <w:br/>
        <w:br/>
        <w:t>ish gn nt ar ond yah</w:t>
        <w:br/>
        <w:t>ae</w:t>
        <w:br/>
        <w:t>“seen wih web cd</w:t>
        <w:br/>
        <w:t>Waren et ei Pat te</w:t>
        <w:br/>
        <w:t>EeREncata cn Me eae cae</w:t>
        <w:br/>
        <w:t>Se aca ne le ee</w:t>
        <w:br/>
        <w:t>Ss eee See etl ke</w:t>
        <w:br/>
        <w:t>Feo, So Sa ae</w:t>
        <w:br/>
        <w:t>BSS iether ta</w:t>
        <w:br/>
        <w:t>Eee nL aco ak ee</w:t>
        <w:br/>
        <w:t>TES ice acta a</w:t>
        <w:br/>
        <w:t>Sey cre opted ian</w:t>
        <w:br/>
        <w:t>hn Walch:</w:t>
        <w:br/>
        <w:br/>
        <w:t>Bo ego eal Comino el =a</w:t>
        <w:br/>
        <w:t>wider knowledge in this cou of the relevant facts and</w:t>
        <w:br/>
        <w:t>eg et Maat Sea</w:t>
        <w:br/>
        <w:t>Sen teal! She</w:t>
        <w:br/>
        <w:t>ROSES An Rk aac as</w:t>
        <w:br/>
        <w:t>vclan Sat arnz compl</w:t>
        <w:br/>
        <w:t>Some akin Seth ol ai ach</w:t>
        <w:br/>
        <w:t>irianhett milan eth</w:t>
        <w:br/>
        <w:t>cuenta, et Sed i</w:t>
        <w:br/>
        <w:t>Seg Shel ie ae aa</w:t>
        <w:br/>
        <w:br/>
        <w:t>The aah Pty etn) Ba</w:t>
        <w:br/>
        <w:t>Sopesion of cpt punishment wes fared i fhe Howe</w:t>
        <w:br/>
        <w:t>Sesatgchmgeteee nates</w:t>
        <w:br/>
        <w:t>oe et as</w:t>
        <w:br/>
        <w:t>STG Ces ms BRT</w:t>
        <w:br/>
        <w:t>SOLES ae Gene le ae</w:t>
        <w:br/>
        <w:t>eevee wate mie er ere fe</w:t>
        <w:br/>
        <w:t>onsets Ma sete</w:t>
        <w:br/>
        <w:t>peace iaeee na Ranier</w:t>
        <w:br/>
        <w:t>gamed ae alte Bale,</w:t>
        <w:br/>
        <w:t>WS cet Teag ale te</w:t>
        <w:br/>
        <w:t>pice atin oe mips</w:t>
        <w:br/>
        <w:t>Setting Wc cs ae ae he</w:t>
        <w:br/>
        <w:t>ge Ra tv Sn Stand</w:t>
        <w:br/>
        <w:t>Bat holy oR gi</w:t>
        <w:br/>
        <w:t>fan ie ove daa eae ne</w:t>
        <w:br/>
        <w:t>SOPRN  CaEISA! s</w:t>
        <w:br/>
        <w:t>Spor</w:t>
        <w:br/>
        <w:br/>
        <w:br/>
        <w:br/>
        <w:t>Page 37:</w:t>
        <w:br/>
        <w:t>ry</w:t>
        <w:br/>
        <w:br/>
        <w:t>22 Subsequent history of abolition in Englands well- agit</w:t>
        <w:br/>
        <w:t>knuven, and feed not be given in detail” On tre dth Bees At ot es.</w:t>
        <w:br/>
        <w:t>frter, 1064, the Murder (Avolition of Desth Pensity) Act</w:t>
        <w:br/>
        <w:br/>
        <w:t>Bl Was introduced by Mrs Sydney Silverman: after 4 long</w:t>
        <w:br/>
        <w:t>isan te Bl wa paid ey ath the Howes pe</w:t>
        <w:br/>
        <w:br/>
        <w:t>Seived the Royel acer Gn the th November, 198. Ui</w:t>
        <w:br/>
        <w:br/>
        <w:t>the Act no person shall suffer desth for raurder, anda</w:t>
        <w:br/>
        <w:br/>
        <w:t>berson convicted of murder sell be snienca fo tnprsem:</w:t>
        <w:br/>
        <w:br/>
        <w:t>ent for it's where. the Sonvicied of murder</w:t>
        <w:br/>
        <w:br/>
        <w:t>{ppears tothe court ts have been der the age of eighteen</w:t>
        <w:br/>
        <w:br/>
        <w:t>[eats atthe ime when the offence was commited, Be isto</w:t>
        <w:br/>
        <w:t>kertentonced fo be “ceticed during Her Masts pleas.</w:t>
        <w:br/>
        <w:br/>
        <w:t>‘Stre", anit 80 sentenced he iz lable to be detained</w:t>
        <w:br/>
        <w:br/>
        <w:t>uch place and under such conditions asthe Secretary of</w:t>
        <w:br/>
        <w:br/>
        <w:t>State may diesel</w:t>
        <w:br/>
        <w:br/>
        <w:t>38, On sentencing any person convicted of murder 40</w:t>
        <w:br/>
        <w:br/>
        <w:t>isotment for life, the court may, at the same time,</w:t>
        <w:br/>
        <w:t>deviate the petted which it recommends #9 the ‘Secretary</w:t>
        <w:br/>
        <w:t>of State as the menimum period whieh (in is View) shoud</w:t>
        <w:br/>
        <w:t>elapse before the Secretary of State may order the release</w:t>
        <w:br/>
        <w:t>‘of that person on cence under section 2 ef Prison Act</w:t>
        <w:br/>
        <w:t>1952, ete</w:t>
        <w:br/>
        <w:br/>
        <w:t>34, The Act® also provides, that a person convicted of</w:t>
        <w:br/>
        <w:t>murder shall not be foteaed’ on Hcenee under section 37</w:t>
        <w:br/>
        <w:t>‘tie Prison Act, 192, ete, unless the Secretary of State</w:t>
        <w:br/>
        <w:t>Has prior to sth release, conated the Lard Chef Justice</w:t>
        <w:br/>
        <w:t>eC Ehgland’ or the Lord ste Generel a3 the cos0 may</w:t>
        <w:br/>
        <w:t>be, together sith the teal judge Hf available</w:t>
        <w:br/>
        <w:br/>
        <w:t>3. Te Ack shall continve in force until the st ly</w:t>
        <w:br/>
        <w:t>10rd and‘shoil then Sxpie unas Paine oy stn</w:t>
        <w:br/>
        <w:t>ve resaluions of both Houses otherwise determines Upat</w:t>
        <w:br/>
        <w:t>{he expltaion of the" Act ihe lw existing ansedately</w:t>
        <w:br/>
        <w:t>Dior tb the posing ofthis Act shal, ao fara iris repeals</w:t>
        <w:br/>
        <w:t>eam patced, andar the sal epee and cosentens</w:t>
        <w:br/>
        <w:br/>
        <w:t>an passed, an ae he ib and’ amencmeats</w:t>
        <w:br/>
        <w:t>had’ not been enact”</w:t>
        <w:br/>
        <w:br/>
        <w:t>‘There are certsin other detalled provisions, which are</w:t>
        <w:br/>
        <w:t>‘not relevant for the present purpose,</w:t>
        <w:br/>
        <w:br/>
        <w:t>The Murer (Abotvo of Desh Pony) Act 96s (Chipter +</w:t>
        <w:br/>
        <w:t>2 Seon £0,</w:t>
        <w:br/>
        <w:br/>
        <w:t>Sesion 1) amenling seston 53 of the Cire ant You Pees</w:t>
        <w:br/>
        <w:t>ee iad</w:t>
        <w:br/>
        <w:br/>
        <w:t>4 Seti 1,</w:t>
        <w:br/>
        <w:t>J Tes Marten (Abttion of Death Pony) Ast, 968 90.</w:t>
        <w:br/>
        <w:t>6 Seon ®</w:t>
        <w:br/>
        <w:t>1 Selon</w:t>
        <w:br/>
        <w:br/>
        <w:br/>
        <w:br/>
        <w:t>Page 38:</w:t>
        <w:br/>
        <w:t>bsitin</w:t>
        <w:br/>
        <w:t>UR!</w:t>
        <w:br/>
        <w:br/>
        <w:t>Tone Nusa &amp;</w:t>
        <w:br/>
        <w:br/>
        <w:t>Abolition move in United States of America and Central</w:t>
        <w:br/>
        <w:t>and South America</w:t>
        <w:br/>
        <w:br/>
        <w:t>35. There es been @ uctuating tendency towards</w:t>
        <w:br/>
        <w:t>avoution in the United Staten, Most of the Siates have</w:t>
        <w:br/>
        <w:t>‘elained i, but in some States it has been abolished, clthor</w:t>
        <w:br/>
        <w:t>totuily or for al offences except for treason</w:t>
        <w:br/>
        <w:br/>
        <w:t>37. The following extract from one work shows the</w:t>
        <w:br/>
        <w:t>position in detail in the United States of America, in 1600</w:t>
        <w:br/>
        <w:t>“he States where death ond death alone is the</w:t>
        <w:br/>
        <w:t>pally for ‘murder are Connecticut,  Massuchusetts,</w:t>
        <w:br/>
        <w:t>Nebraska, New Mexico, and’ “Pennsylvania.” Among</w:t>
        <w:br/>
        <w:t>other erimes punishable by death alone are: treason in</w:t>
        <w:br/>
        <w:t>Delaware’, Maryland and New York: arson in Dela.</w:t>
        <w:br/>
        <w:t>ware’, Maryland, and North Carolina, rape in Florida,</w:t>
        <w:br/>
        <w:t>etal, North Craina and Tennesie and boracy</w:t>
        <w:br/>
        <w:t>in Delasare and North Carolina. It is to be obser</w:t>
        <w:br/>
        <w:t>‘that the death penalty ts rarely, fever,</w:t>
        <w:br/>
        <w:t>cted Tor these crimes. Death or imprisonment are</w:t>
        <w:br/>
        <w:t>fltcmaiey nieimanis fr murder in." Alsbama,</w:t>
        <w:br/>
        <w:t>‘Arizona, Calfornis, Colorado, Idaho, lino, Indian,</w:t>
        <w:br/>
        <w:t>lowe. entucky, Louisiana, Meo," Mica,</w:t>
        <w:br/>
        <w:t>Montana, Nevado, New Harapshire, New Jersey, Ohio.</w:t>
        <w:br/>
        <w:t>‘Stlahoms, South Carolina, Texas, Utah, Virginie, West</w:t>
        <w:br/>
        <w:t>Virginia, “and Wyoming!” for. treason in. Alabama,</w:t>
        <w:br/>
        <w:t>Arizona’ Georgia, ‘Monians, New Jersey.</w:t>
        <w:br/>
        <w:t>apd West Vigne: for aon in Alabina, Loui</w:t>
        <w:br/>
        <w:t>Misssippi, South corona, Vermont, Virgie</w:t>
        <w:br/>
        <w:t>‘West “Virginia; for” rape | in Alabama, "Delaware,</w:t>
        <w:br/>
        <w:br/>
        <w:t>het ema a ing ate</w:t>
        <w:br/>
        <w:br/>
        <w:t>Tree ze cite eves unde, dea Iw</w:t>
        <w:br/>
        <w:t>Sa “sdnapping. ‘treason,</w:t>
        <w:br/>
        <w:br/>
        <w:t>cepionage) and some thirty under stata law oars</w:t>
        <w:br/>
        <w:br/>
        <w:t>ailing's bullde"tn' Arkona or burl</w:t>
        <w:br/>
        <w:br/>
        <w:t>indge iGeorie), Dut practice the death penalty</w:t>
        <w:br/>
        <w:br/>
        <w:t>12 seldom carricd it In the United Sttes for ofenees</w:t>
        <w:br/>
        <w:br/>
        <w:t>Sher than (1) murder and (@) sape commitied by 2</w:t>
        <w:br/>
        <w:br/>
        <w:t>1 Sea, Hiscey of Copal Pais, Gps), ae Te</w:t>
        <w:br/>
        <w:t>4 ug UN ete Tae</w:t>
        <w:br/>
        <w:t>we Se Curate BP,</w:t>
        <w:br/>
        <w:br/>
        <w:t>Kee a et ete Time</w:t>
        <w:br/>
        <w:br/>
        <w:br/>
        <w:t>Page 39:</w:t>
        <w:br/>
        <w:t>6</w:t>
        <w:br/>
        <w:br/>
        <w:t>Nopro.in the South, Of the 97 men executed in the</w:t>
        <w:br/>
        <w:t>Unite Sates in 1.8 under Sate laws, "were</w:t>
        <w:br/>
        <w:t>convicted of murder. 18 of rape (14 Negroes, one white,</w:t>
        <w:br/>
        <w:t>il in Souther states), and one of armed robbery (@</w:t>
        <w:br/>
        <w:t>‘Negro, in Texss).”.</w:t>
        <w:br/>
        <w:br/>
        <w:t>29, The overall poston regarding coptal punishment</w:t>
        <w:br/>
        <w:t>tn the Daioh las Wat atrimarsed “i ome</w:t>
        <w:br/>
        <w:t>Sead Shaan</w:t>
        <w:br/>
        <w:t>re death pecaley may ow (Feary, 150), be</w:t>
        <w:br/>
        <w:br/>
        <w:t>amperes ey fre io Sate the att of Calbia</w:t>
        <w:br/>
        <w:br/>
        <w:t>nk'the Feder Goverment“ Of these Surtiee</w:t>
        <w:br/>
        <w:t>iserite when ths denth penalty to be impor,</w:t>
        <w:br/>
        <w:t>{cor Bie rote that the ry may recommend the</w:t>
        <w:br/>
        <w:t>‘cate pengiy bot the Jagr not bound bythe</w:t>
        <w:br/>
        <w:t>recommendation and apes States reqs capital</w:t>
        <w:br/>
        <w:t>Punsiment Tena ofthe tit Ave Sates fend</w:t>
        <w:br/>
        <w:t>the Federal Government) ft ail the “fury</w:t>
        <w:br/>
        <w:t>‘llr puntipene ede murder It Saget and</w:t>
        <w:br/>
        <w:t>Siw the death ply oy inthe case of Soy</w:t>
        <w:br/>
        <w:t>fuer Nw Sty sshd the death pray</w:t>
        <w:br/>
        <w:t>Tater rsored i with fe imprisonment a anal</w:t>
        <w:br/>
        <w:t>hate "Gne. Sit, tne aoane, renova</w:t>
        <w:br/>
        <w:t>‘again abolished the'death penalty.</w:t>
        <w:br/>
        <w:br/>
        <w:t>40. The deliberations of the Royal Commission in</w:t>
        <w:br/>
        <w:t>England also led to a renewed move for abolition in the</w:t>
        <w:br/>
        <w:t>United States, “The Society of Friends and the League to</w:t>
        <w:br/>
        <w:t>abolish Capital Punishment led toa number of interested</w:t>
        <w:br/>
        <w:t>{troupe which began to press for legislative action’</w:t>
        <w:br/>
        <w:br/>
        <w:t>41 In the year 1958, abolition Bills were introduced</w:t>
        <w:br/>
        <w:t>in 18 Stator of the USA. andthe State of Delaware</w:t>
        <w:br/>
        <w:t>abolished capital punishment on 24th Mareh, 1958. "That</w:t>
        <w:br/>
        <w:t>twas az the rosult of the recommendation of Committee</w:t>
        <w:br/>
        <w:br/>
        <w:t>of the Delaware Legislature, which Tecommended abol-</w:t>
        <w:br/>
        <w:t>Son</w:t>
        <w:br/>
        <w:br/>
        <w:t>42, In the State of Massachusetts. 2 Coramission of the</w:t>
        <w:br/>
        <w:t>Legisiature was appointed in 1067 to study. the subject.</w:t>
        <w:br/>
        <w:br/>
        <w:t>Byla majory report We urped abobiion* But” the</w:t>
        <w:br/>
        <w:t>posal for abolition seems to have been rejected. Pe</w:t>
        <w:br/>
        <w:br/>
        <w:t>1 Samer cGptalleihaa A Sharp Maine Recniere.”</w:t>
        <w:br/>
        <w:t>eonlted Me McSi, Cpt Patent pons page nk</w:t>
        <w:br/>
        <w:t>2 Baia, Deuh Peay Today”, Christan Cerury, March 18, 1959</w:t>
        <w:br/>
        <w:t>ol cis Ep askin Gast ae oo</w:t>
        <w:br/>
        <w:t>3 MeGllan, Canal Pasian (6) gage 37- Rewan gen bye</w:t>
        <w:br/>
        <w:t>Dat ieee rommaroad Spay SAB</w:t>
        <w:br/>
        <w:br/>
        <w:t>4, Bet &lt;Davts Peray Tol Cnt Cory Ma 6,</w:t>
        <w:br/>
        <w:t>sede A ST a Oa ae oe ice</w:t>
        <w:br/>
        <w:t>Seed page a Cnn ee</w:t>
        <w:br/>
        <w:br/>
        <w:t>veka SGP RAE St Mt em</w:t>
        <w:br/>
        <w:br/>
        <w:br/>
        <w:br/>
        <w:t>Page 40:</w:t>
        <w:br/>
        <w:t>42,1" ihe Slate ot Oregon, the Logiature pasted an</w:t>
        <w:br/>
        <w:t>abolition Bil “which. was" endorsed by the” Governor</w:t>
        <w:br/>
        <w:t>Under the Consstaton. public referendum was required</w:t>
        <w:br/>
        <w:t>belo abeition could be efeted and the Bil wes Plast</w:t>
        <w:br/>
        <w:t>the ballot tn the November 1088 election, but the proc</w:t>
        <w:br/>
        <w:t>fest dened ty 10500 voterabot ¥ pr foe ot</w:t>
        <w:br/>
        <w:br/>
        <w:t>44. In the State of New Jersey, Bills were introduced</w:t>
        <w:br/>
        <w:t>to abollah capital panichmert in 1056, 1997 and 1088, but</w:t>
        <w:br/>
        <w:t>“died in Committee” by adjournment of the Legslature®</w:t>
        <w:br/>
        <w:br/>
        <w:t>45, In the State of California, a spectal Commission was</w:t>
        <w:br/>
        <w:t>‘established for investigating) and ig the abolition</w:t>
        <w:br/>
        <w:t>‘of the death penalty in capital cases". Interest in the sul</w:t>
        <w:br/>
        <w:t>Ject was accentuated by the famous ease of Caryl Chess</w:t>
        <w:br/>
        <w:t>an, whose execution was for I yeras before he</w:t>
        <w:br/>
        <w:t>‘was finally executed on 2nd May, 1900,</w:t>
        <w:br/>
        <w:br/>
        <w:t>46. The Judiciary Committee of the House of Represen-</w:t>
        <w:br/>
        <w:t>tatives, California, It i stated®, held a hearing of the</w:t>
        <w:br/>
        <w:t>‘witnesues for and against capital punishment for 16 hours</w:t>
        <w:br/>
        <w:t>‘The proposal of the Governor of California (Me. Brown)</w:t>
        <w:br/>
        <w:t>to abolish the death penalty” was rejected by eight votes</w:t>
        <w:br/>
        <w:t>‘against seven.</w:t>
        <w:br/>
        <w:br/>
        <w:t>47 In 1963, Michigan abolished the death penalty’</w:t>
        <w:br/>
        <w:t>48, In 1959 or 1960, besides the States mentioned above,</w:t>
        <w:br/>
        <w:br/>
        <w:t>the States of Connecticut, Florida, New York, and ONO</w:t>
        <w:br/>
        <w:t>‘also seem to have considered moves for abolition”</w:t>
        <w:br/>
        <w:br/>
        <w:t>Bete Daih Remit, Tad” Cian Cary. Mach 1, 959</w:t>
        <w:br/>
        <w:t>epriuddicCican, Cop “ga, ae</w:t>
        <w:br/>
        <w:br/>
        <w:t>slat ersten Sing ove Ws</w:t>
        <w:br/>
        <w:t>SSE ae eet Pecan Sey</w:t>
        <w:br/>
        <w:t>SSR Sian opt ae</w:t>
        <w:br/>
        <w:br/>
        <w:t>being Been rey Ta cen Cen</w:t>
        <w:br/>
        <w:t>coded Bist Sink tt a et</w:t>
        <w:br/>
        <w:br/>
        <w:t>1 tone Ro Ne 37 (oa.</w:t>
        <w:br/>
        <w:br/>
        <w:t>Ji ae 2k Ba of, “Jace Cowmn</w:t>
        <w:br/>
        <w:t>aga etter Mec, ani Baton, Cs ew TS</w:t>
        <w:br/>
        <w:t>Stee ah la</w:t>
        <w:br/>
        <w:br/>
        <w:t>1s 0 Le om</w:t>
        <w:br/>
        <w:t>1 Pecan Moth osha</w:t>
        <w:br/>
        <w:t>sage es SS top al capa et</w:t>
        <w:br/>
        <w:t>1 feces ten, “The Sno plik</w:t>
        <w:br/>
        <w:t>vworg agatha betebet igh Jo" local of Conta tn Ge</w:t>
        <w:br/>
        <w:t>Sab e. Se i Sem</w:t>
        <w:br/>
        <w:br/>
        <w:t>3 ent ee ya &gt;</w:t>
        <w:br/>
        <w:t>sw tha East Psat et pe te”</w:t>
        <w:br/>
        <w:br/>
        <w:t>ed</w:t>
        <w:br/>
        <w:br/>
        <w:br/>
        <w:br/>
        <w:t>Page 41:</w:t>
        <w:br/>
        <w:t>"</w:t>
        <w:br/>
        <w:br/>
        <w:t>49, I is understood, that recently the States of Oregon,</w:t>
        <w:br/>
        <w:t>ows, West Virginia, | Vermend, and” New York have</w:t>
        <w:br/>
        <w:t>abolished or limited the death penalty!</w:t>
        <w:br/>
        <w:br/>
        <w:t>80, While eversl countries in. Central, ard South Cer nd</w:t>
        <w:br/>
        <w:br/>
        <w:t>‘America belied capital Punishment towards the end of Sh</w:t>
        <w:br/>
        <w:br/>
        <w:t>the 19th century, 8 few returned to it in the present Spcie* “™</w:t>
        <w:br/>
        <w:br/>
        <w:t>century “</w:t>
        <w:br/>
        <w:t>‘Thus, Mexico, after abolition in 1928, reintroduced the</w:t>
        <w:br/>
        <w:br/>
        <w:t>death penaity 1918 for_crime arising from highway</w:t>
        <w:br/>
        <w:br/>
        <w:t>Sandi" Pera stn ater bolton entroduced it</w:t>
        <w:br/>
        <w:br/>
        <w:t>131, for crimes arising fom highway Bancery”</w:t>
        <w:br/>
        <w:br/>
        <w:t>51, Amongst the other countries in Central and South</w:t>
        <w:br/>
        <w:t>‘Anerica which abolished the death penalty. (except or</w:t>
        <w:br/>
        <w:t>‘military offences or Very unusual crimes) are Argentina</w:t>
        <w:br/>
        <w:t>{1022),” Deminican Republic (1924), Brasil (1048),</w:t>
        <w:br/>
        <w:t>Colombia (1863, Venezuela (1868), end’ Uruguay (1877)</w:t>
        <w:br/>
        <w:br/>
        <w:t>‘Tone Nusenes 9</w:t>
        <w:br/>
        <w:br/>
        <w:t>Copia! Punishment—Abolition in Europe, Australia and</w:t>
        <w:br/>
        <w:t>‘New Zealand</w:t>
        <w:br/>
        <w:br/>
        <w:t>52, The move for reform of the law relating to capital Ci</w:t>
        <w:br/>
        <w:t>punishment in Burepe may be regarded as having started Fasubneat:</w:t>
        <w:br/>
        <w:t>Sith Beccaria, who published his famous Resay on erimes</w:t>
        <w:br/>
        <w:t>{nation in the later hail of the 0th Auta</w:t>
        <w:br/>
        <w:t>entury. His main argument was, that man had no right</w:t>
        <w:br/>
        <w:t>{o\dispose of 2 life which he had aot granted to another,</w:t>
        <w:br/>
        <w:t>‘and that Wis ‘right did not Belong even to society as</w:t>
        <w:br/>
        <w:t>‘whole. ‘Death penalty amounted to'a war declared by one</w:t>
        <w:br/>
        <w:t>‘man aver the whole nation, and if the penalty was neither</w:t>
        <w:br/>
        <w:t>Useful nor meesssary, as he sought to prove, then it must</w:t>
        <w:br/>
        <w:t>‘be abolished. “Every” act of authority of one man over</w:t>
        <w:br/>
        <w:t>another, for which there is not an absolute necessity,</w:t>
        <w:br/>
        <w:t>‘rannicel"”.”" When he wrote, the modes of execution</w:t>
        <w:br/>
        <w:t>Which were prevalent in Europe were many and various,</w:t>
        <w:br/>
        <w:t>‘nd the main effect of his writings was to humanise those</w:t>
        <w:br/>
        <w:t>‘modes. ‘The move for abolition gathered momentum by</w:t>
        <w:br/>
        <w:t>the efforts of de’ Sellon, 2 Swiss who pleaded before the</w:t>
        <w:br/>
        <w:t>Geneva Grand Council to set_an example to Europe bY</w:t>
        <w:br/>
        <w:t>Sbolohlgdeuth penalty. He also invited essays onthe</w:t>
        <w:br/>
        <w:t>Subject. The essays submitted in response to his invita:</w:t>
        <w:br/>
        <w:br/>
        <w:t>1 Gingoe HL Pui “The Sp of Capi Pantene A wand</w:t>
        <w:br/>
        <w:t>Exes igs Dicer fecal ef Smo Ln Grlnenoy</w:t>
        <w:br/>
        <w:t>fj, Right £9 Lae (195), pas 16. 78 and 75</w:t>
        <w:br/>
        <w:br/>
        <w:t>3 aad on Joie Right Life 960, 4g 76 78 and 79</w:t>
        <w:br/>
        <w:br/>
        <w:t>4, Becta, quoted in Soot, The bitory of Capital Punishment</w:t>
        <w:br/>
        <w:t>osha</w:t>
        <w:br/>
        <w:br/>
        <w:t>5 Hoje, Rig 19 fe (980, pages 70 and 7.</w:t>
        <w:br/>
        <w:br/>
        <w:br/>
        <w:br/>
        <w:t>Page 42:</w:t>
        <w:br/>
        <w:t>B</w:t>
        <w:br/>
        <w:br/>
        <w:t>tion were numerous,of which those of Lucas (a future</w:t>
        <w:br/>
        <w:t>Inspector General of French Prisons) ‘and of Lamarune</w:t>
        <w:br/>
        <w:t>deserve mention. ‘The former regarded abolition as the</w:t>
        <w:br/>
        <w:t>fesgential point of departure for ‘any scheme of criminal</w:t>
        <w:br/>
        <w:t>Feform. while. the lafter put this question “Must society</w:t>
        <w:br/>
        <w:t>dnd a criminal watch each other for ever t0 see which will</w:t>
        <w:br/>
        <w:t>bbe the frst to cease to shed blood?” Considerable itera=</w:t>
        <w:br/>
        <w:t>Nge ‘was published in ‘ly, Prance end Sweden on the</w:t>
        <w:br/>
        <w:t>Subject” 2p the French Conntaon of 148, death penalty</w:t>
        <w:br/>
        <w:t>Wee abolished for political cases, and ta the</w:t>
        <w:br/>
        <w:t>Criminal Code of 1882 the number of capital crimes was</w:t>
        <w:br/>
        <w:t>eluced and other reforms made. Reforms followed 30</w:t>
        <w:br/>
        <w:t>soiae Swiss Cantons alga,</w:t>
        <w:br/>
        <w:br/>
        <w:t>59, The 19th century may perhaps be described ax an</w:t>
        <w:br/>
        <w:t>cera of great strides in the dicection of abolition. "The fol-</w:t>
        <w:br/>
        <w:t>Towing quotation from Joyee® gives « full pleture of what</w:t>
        <w:br/>
        <w:t>‘took place in that century.</w:t>
        <w:br/>
        <w:br/>
        <w:t>This movement cotinaed steadily unt the end of the</w:t>
        <w:br/>
        <w:t>century.” Portugal, it mey be” surprising 10 discover,</w:t>
        <w:br/>
        <w:t>appears to have carried aut no executions since 1642 end</w:t>
        <w:br/>
        <w:t>legally abolished Capital Punishment in 186%. ‘This lead</w:t>
        <w:br/>
        <w:t>was iollowed by Saxiny in 1868, the Netherlands in 1870,</w:t>
        <w:br/>
        <w:t>Maine (USA) "in 1881, ‘Costa’ Rica in 1080, Teal</w:t>
        <w:br/>
        <w:t>‘Guatemala in 1838, Brazi in'1600, Miearegua in 1092 and</w:t>
        <w:br/>
        <w:t>‘Honduras in 1804. :</w:t>
        <w:br/>
        <w:br/>
        <w:t>‘The Swiss will reosive specific mention</w:t>
        <w:br/>
        <w:t>later, but it can bere be recorded in the general sequence</w:t>
        <w:br/>
        <w:t>that the death penalty was sboliahod in Neuchatel in 1694,</w:t>
        <w:br/>
        <w:t>Zurieh in 1969, Tessin and Geneva in 1871, Basie in 1872</w:t>
        <w:br/>
        <w:t>and Soleure ix 1874. “Moreover, by a declaration of prin</w:t>
        <w:br/>
        <w:t>Ciple in the revised Federal Consttation of 1874 (Article</w:t>
        <w:br/>
        <w:t>£5, eth pena oe abled, exept tn malieey</w:t>
        <w:br/>
        <w:t>law in'time of har vests i ent</w:t>
        <w:br/>
        <w:t>thet fa entries sil retaining the death is</w:t>
        <w:br/>
        <w:t>sals were for Its aboliticn</w:t>
        <w:br/>
        <w:t>ke practice, spplied leas and less For instance, while</w:t>
        <w:br/>
        <w:t>Germany if was sl retained tn the penal cove of 1072, the</w:t>
        <w:br/>
        <w:t>prcoation of executlons belore the First Word War tee</w:t>
        <w:br/>
        <w:br/>
        <w:t>veers of th etary. nary 9 per on. of center</w:t>
        <w:br/>
        <w:t>{ees of the proent century realy pe ent. of extener</w:t>
        <w:br/>
        <w:t>‘rere commitea. Profesor dean Graven somment on these</w:t>
        <w:br/>
        <w:t>Xdoubind advances ae follows. “it might</w:t>
        <w:br/>
        <w:t>‘Testion wor simst cloned and that he guiletne nd the</w:t>
        <w:br/>
        <w:t>file would som be geegaed to the museum. Toe</w:t>
        <w:br/>
        <w:br/>
        <w:t>ath penalty, even fo Ui toe trocloe minder das</w:t>
        <w:br/>
        <w:t>d'to Be revealing belore te novance of Slaton</w:t>
        <w:br/>
        <w:br/>
        <w:t>The movernent was slo guining ground in the Nordic</w:t>
        <w:br/>
        <w:t>counter where there ha een no execauens for men</w:t>
        <w:br/>
        <w:t>‘ears. "The abolition af the penalty in Norway, bere</w:t>
        <w:br/>
        <w:br/>
        <w:t>TS, Rigs to Die Geta) pt</w:t>
        <w:br/>
        <w:t>2 eye ig 1 Le igh, paps 3619 7</w:t>
        <w:br/>
        <w:br/>
        <w:br/>
        <w:br/>
        <w:t>Page 43:</w:t>
        <w:br/>
        <w:t>Fa</w:t>
        <w:br/>
        <w:br/>
        <w:t>had not been used for over a century, cecurred in 1008,</w:t>
        <w:br/>
        <w:t>and was followed in Swsden in 1951; Denmark in 1090,</w:t>
        <w:br/>
        <w:t>iceland in 1944 and Finland tn 1049" Zneldeatally. there</w:t>
        <w:br/>
        <w:t>is mo record of any condemned persou: having been execut-</w:t>
        <w:br/>
        <w:t>‘edn Finland since 1098, though the situstion was radically</w:t>
        <w:br/>
        <w:t>henged of courae, during the coutoe of Rasen inah War</w:t>
        <w:br/>
        <w:t>fn 1840. What happened in. Norway, st a consequence</w:t>
        <w:br/>
        <w:t>Of the Sacond_ World War, i reserved tor comment below.</w:t>
        <w:br/>
        <w:t>In the case of Denmark, however, the death penalty. was</w:t>
        <w:br/>
        <w:t>recently recntroduced for treason,</w:t>
        <w:br/>
        <w:br/>
        <w:t>1K nood hardly be strosed thatthe Second World War</w:t>
        <w:br/>
        <w:t>nd is aftermath of “tetibation® played havoc with these</w:t>
        <w:br/>
        <w:t>Kesithy "trends, “On, that aceount, no sonspectas of such</w:t>
        <w:br/>
        <w:t>developments covering the exprficnce of 20 tany coun</w:t>
        <w:br/>
        <w:t>{ries, could possibly be presented in ney Iogieal or consist</w:t>
        <w:br/>
        <w:t>Seinen ao en ie aiampted, ihe Table nn</w:t>
        <w:br/>
        <w:t>pends! attempts bird's eye view of Ue pontion a</w:t>
        <w:br/>
        <w:t>Bien tine, but i eject Yo explanations ithe main</w:t>
        <w:br/>
        <w:br/>
        <w:t>For instance, the Netherlands, gave up the peralty 12</w:t>
        <w:br/>
        <w:t>47d, bat reintroduced it st the en of the Second World</w:t>
        <w:br/>
        <w:t>‘Wat; and, botwoun 1045 and 10i@, one hundred and twenty</w:t>
        <w:br/>
        <w:t>death “Sentences were. pronounced. ‘Belgium bas. carted</w:t>
        <w:br/>
        <w:t>‘out. no non-military death sentences since 108, bat the</w:t>
        <w:br/>
        <w:t>i fay aot beet Ingally abolishes by eny Act of Pare</w:t>
        <w:br/>
        <w:t>tment. "Portugal. as already mentioned, renounced the</w:t>
        <w:br/>
        <w:t>zat pea oily in Tot snd Sin dd ese Ia</w:t>
        <w:br/>
        <w:t>182 But wouta any conszentious Goserver care to Sop"</w:t>
        <w:br/>
        <w:t>Inatise onthe practice of these two now-perlamentary</w:t>
        <w:br/>
        <w:t>lcatorabipeetpesally in he Iter casein vee ot tht</w:t>
        <w:br/>
        <w:t>Serio ivoads into personal freedom, aatocated with both</w:t>
        <w:br/>
        <w:t>these States, which have’ been the subject of frequent</w:t>
        <w:br/>
        <w:t>Intemational concern of actusl interventions?</w:t>
        <w:br/>
        <w:br/>
        <w:t>1 Talythe birthplace and for many years the ome</w:t>
        <w:br/>
        <w:t>a the moder scene ef sr insogy Selous eres</w:t>
        <w:br/>
        <w:t>ol Grime wae seported uring the years from 1000 fe 1026</w:t>
        <w:br/>
        <w:t>When the death ponelty. wat abolished, fe-wan reintro</w:t>
        <w:br/>
        <w:t>Uidcea ty the Faden reglne, amd bolle. ogni’ Gecresd</w:t>
        <w:br/>
        <w:t>in 1944 and embedied in the Repubienn. Cotstituton of</w:t>
        <w:br/>
        <w:t>{iat where Atlee 3 daclaren that tho purpose of panale</w:t>
        <w:br/>
        <w:t>lies impored by the cutis shall be the reedustion Sf the</w:t>
        <w:br/>
        <w:t>codernnedpevscn ad that ha treatment shall be humane</w:t>
        <w:br/>
        <w:t>‘The death pelt "mat not be epee, econ under</w:t>
        <w:br/>
        <w:t>military law in tine of war</w:t>
        <w:br/>
        <w:br/>
        <w:t>54, Te would sopesr, thet in Russa, death penalty was</w:t>
        <w:br/>
        <w:t>abolished in the miceighteenth contary except for polities!</w:t>
        <w:br/>
        <w:t>SMience. and was allowed ana are teasaré (Ne pena</w:t>
        <w:br/>
        <w:t>odes of 122 nd 1008" Te wae abotened gain a 10d? for</w:t>
        <w:br/>
        <w:br/>
        <w:t>1 The Appendix im Joy's Bosk Wm reproduced bere</w:t>
        <w:br/>
        <w:br/>
        <w:t>ome</w:t>
        <w:br/>
        <w:t>fee</w:t>
        <w:br/>
        <w:br/>
        <w:br/>
        <w:t>Page 44:</w:t>
        <w:br/>
        <w:t>ove</w:t>
        <w:br/>
        <w:br/>
        <w:t>common Jaw offences except brigandage, but retalned for</w:t>
        <w:br/>
        <w:br/>
        <w:t>grave politcal and military offences; it was replaced in</w:t>
        <w:br/>
        <w:br/>
        <w:t>1847 daring peace time by temporary Internment. In 1850,</w:t>
        <w:br/>
        <w:br/>
        <w:t>tealtors pis and sabotturs were” exespicd trom this</w:t>
        <w:br/>
        <w:t>ieney"</w:t>
        <w:br/>
        <w:br/>
        <w:t>55. The broad poli on the subject can be ascertaized</w:t>
        <w:br/>
        <w:t>trom the Prive of Ponithmene</w:t>
        <w:br/>
        <w:t>In accordance withthe federal legislation enacted</w:t>
        <w:br/>
        <w:t>in 1986 and. now tn fotee, Capital Panishmentby</w:t>
        <w:br/>
        <w:t>means’ of shooting-—is. permitted ‘ax an exceptions!</w:t>
        <w:br/>
        <w:t>tmecsurs, Gt punishment before “being ‘completely</w:t>
        <w:br/>
        <w:t>Ubollsed, for the following crimes! tteason to the</w:t>
        <w:br/>
        <w:t>country, spYing, “diversion terrorist activities, burg</w:t>
        <w:br/>
        <w:t>fry, premeditdied murder wlth aggravating creams</w:t>
        <w:br/>
        <w:t>tance, ae these crimes are referred fo inthe provisions</w:t>
        <w:br/>
        <w:t>i). penal iw of O58 ana the Republi ot</w:t>
        <w:br/>
        <w:t>nion which doteriine responsibility for premed</w:t>
        <w:br/>
        <w:br/>
        <w:t>ruse, wartioe orn rari ed</w:t>
        <w:br/>
        <w:br/>
        <w:t>for other particularly grave nes,</w:t>
        <w:br/>
        <w:t>Provided for bythe legislation of USSR. Persoas</w:t>
        <w:br/>
        <w:t>{iho have not reached, Gator commiting tele crime,</w:t>
        <w:br/>
        <w:t>The age of 18 years, eannot be put to death, nor women</w:t>
        <w:br/>
        <w:t>who tre” with “child. during thelr crime or atthe</w:t>
        <w:br/>
        <w:t>Tener of the aderent or on the day of the exces</w:t>
        <w:br/>
        <w:br/>
        <w:t>es bh are Bn ba</w:t>
        <w:br/>
        <w:br/>
        <w:t>457, Capital punishment has been abolished in | New</w:t>
        <w:br/>
        <w:t>Zealand. except for treason’. "The abolition came after 3</w:t>
        <w:br/>
        <w:t>“chequered history" of abalition and restoration®. “Tt has</w:t>
        <w:br/>
        <w:t>been enforced and suspended and abalished, and reinstated</w:t>
        <w:br/>
        <w:t>land suspended again—a weather cock varying with ever?</w:t>
        <w:br/>
        <w:t>change of Goverement since 1835."</w:t>
        <w:br/>
        <w:br/>
        <w:t>‘Torte Nuassen 10</w:t>
        <w:br/>
        <w:t>Abolition Move in Canada</w:t>
        <w:br/>
        <w:br/>
        <w:t>58, The history of the move for abolition in Canada and</w:t>
        <w:br/>
        <w:t>the ressons for the recent decision of the Government sre</w:t>
        <w:br/>
        <w:t>es se</w:t>
        <w:br/>
        <w:br/>
        <w:t>2 Se tanto of sation 23, Pci of Punishment ee (1938in</w:t>
        <w:br/>
        <w:br/>
        <w:t>Set Rahn Lie Gea poe 9 oa</w:t>
        <w:br/>
        <w:br/>
        <w:t>43. Se aso Appenits rating vo Deh Pesay i Russa</w:t>
        <w:br/>
        <w:br/>
        <w:t>4 Joret, Right to Lie (1963), page 78</w:t>
        <w:br/>
        <w:br/>
        <w:t>5 Servi 74 (1) and 192, Grime Ach 1968 ew Zelan</w:t>
        <w:br/>
        <w:br/>
        <w:t>&amp;, Dacia “iscosion about New Zend wil De found i in</w:t>
        <w:br/>
        <w:t>Aegrt ore naar Deeret lt</w:t>
        <w:br/>
        <w:br/>
        <w:t>“ght anvan, Minter of Jake in New Zand HR. Debts, att</w:t>
        <w:br/>
        <w:t>saa seperti, Col 8</w:t>
        <w:br/>
        <w:br/>
        <w:br/>
        <w:t>Page 45:</w:t>
        <w:br/>
        <w:t>a</w:t>
        <w:br/>
        <w:br/>
        <w:t>well set out by Hon. E. D. Pulton, Minister of Justice, in</w:t>
        <w:br/>
        <w:t>his speech on the second reading of Bill No, C-92, to amend</w:t>
        <w:br/>
        <w:t>the Criminal Code’. The relevant portion is quoted</w:t>
        <w:br/>
        <w:t>below: —</w:t>
        <w:br/>
        <w:br/>
        <w:t>“in Canada attempts to alter the death penalty for</w:t>
        <w:br/>
        <w:t>murder began at least as far back as 1914, when Mr.</w:t>
        <w:br/>
        <w:t>Robert Bickerdike introduced Bills to abolish capital</w:t>
        <w:br/>
        <w:t>punishment in several sessions of the House of Com-</w:t>
        <w:br/>
        <w:t>mons beginning in that year. Although they were</w:t>
        <w:br/>
        <w:t>debated at length, none of them resulted in legislation.</w:t>
        <w:br/>
        <w:t>In 1924, Mr. William Irvine introduced a similar Bill</w:t>
        <w:br/>
        <w:t>which also failed of passage. In 1937 a Bill was intro-</w:t>
        <w:br/>
        <w:t>duced by Mr. Blair to provide that the sentence of</w:t>
        <w:br/>
        <w:t>death be executed in a lethal chamber rather than by</w:t>
        <w:br/>
        <w:t>hanging. This Bill was referred to a special com-</w:t>
        <w:br/>
        <w:t>mittee which reported unfavourably on the proposal.</w:t>
        <w:br/>
        <w:t>In 1947 and again ir. 1958 the Canadian Institute of</w:t>
        <w:br/>
        <w:t>Public Opinion made two inquiries with almost identi-</w:t>
        <w:br/>
        <w:t>cal results, 68 per cent. in favour of retaining capital</w:t>
        <w:br/>
        <w:t>punishment against 23 per cent. in favour of life</w:t>
        <w:br/>
        <w:t>imprisonment,”</w:t>
        <w:br/>
        <w:br/>
        <w:t>in 1950 and again in 1952 Mr. Ross Thatcher introduced</w:t>
        <w:br/>
        <w:t>a Bill to abolish capital punishment. On the latter occa-</w:t>
        <w:br/>
        <w:t>sion he withdrew it on the undertaking from the then</w:t>
        <w:br/>
        <w:t>Minister of Justice that at the next session Parliament</w:t>
        <w:br/>
        <w:t>would be asked to set up a committee to go into the matter</w:t>
        <w:br/>
        <w:t>‘ully.</w:t>
        <w:br/>
        <w:br/>
        <w:t>“The most authoritative recent exposition in</w:t>
        <w:br/>
        <w:t>Canada has been report of the joint committee of the</w:t>
        <w:br/>
        <w:t>Senate and House of Commons on capital punishment,</w:t>
        <w:br/>
        <w:t>corporal punishment and lotteries which was set up</w:t>
        <w:br/>
        <w:t>pursuant to the undertaking referred to. This Com-</w:t>
        <w:br/>
        <w:t>mittze, which studied these matters for two years, in</w:t>
        <w:br/>
        <w:t>1954 and 1955, recommended the retention of capital</w:t>
        <w:br/>
        <w:t>punishment, and in this respect the Bill before the</w:t>
        <w:br/>
        <w:t>house meets the recommendation of the committee.</w:t>
        <w:br/>
        <w:t>‘The committee also recommended that there be no</w:t>
        <w:br/>
        <w:t>degrees of murder. In this respect the Bill does not</w:t>
        <w:br/>
        <w:t>follow the recommendation of the joint committee.”.</w:t>
        <w:br/>
        <w:br/>
        <w:t>‘The deep and contizuing concern of Hon. members with</w:t>
        <w:br/>
        <w:t>this subject is shown by the debates that took place</w:t>
        <w:br/>
        <w:t>both fast year and this year on certain private members’</w:t>
        <w:br/>
        <w:t>Bills, Although these debates took place on one Bill only,</w:t>
        <w:br/>
        <w:t>a Bill for the abolition of capital punishment for murder,</w:t>
        <w:br/>
        <w:t>the fact is that last year at least three Bills were intro-</w:t>
        <w:br/>
        <w:t>duced all differing in their proposals. While these Bills</w:t>
        <w:br/>
        <w:t>approached the subject from different directions, they did</w:t>
        <w:br/>
        <w:t>have in common an assumption of dissatisfaction with the-</w:t>
        <w:br/>
        <w:br/>
        <w:t>t Canadian House of Commons, Debates, Session 1960-61, Vol. 5,</w:t>
        <w:br/>
        <w:t>Ages 5220, $232 ef seg. (23rd May, 1961)-</w:t>
        <w:br/>
        <w:br/>
        <w:br/>
        <w:t>Page 46:</w:t>
        <w:br/>
        <w:t>2</w:t>
        <w:br/>
        <w:br/>
        <w:t>present position and a desire to bring the law in this con-</w:t>
        <w:br/>
        <w:t>Trection fn closer conformity with present day concepts of</w:t>
        <w:br/>
        <w:t>crime snd punishment.</w:t>
        <w:br/>
        <w:br/>
        <w:t>“I believe we owe much to the members arho spon</w:t>
        <w:br/>
        <w:t>sored os Bille the hon member for” theca</w:t>
        <w:br/>
        <w:br/>
        <w:t>rough (is. McGee), the hon member for Burnaby-</w:t>
        <w:br/>
        <w:t>Richmond (Mt. Drysdale) and the hon. member for</w:t>
        <w:br/>
        <w:t>Vancouver Bax (ME Winch quite apart from the</w:t>
        <w:br/>
        <w:br/>
        <w:t>question whether of not we agreed with their speciic</w:t>
        <w:br/>
        <w:br/>
        <w:t>Broporals. {believe the ensuing debate ofthis Bil</w:t>
        <w:br/>
        <w:t>i'n the better forthe thinking and formulation</w:t>
        <w:br/>
        <w:br/>
        <w:t>js about this subject "whieh howe Bis pla</w:t>
        <w:br/>
        <w:br/>
        <w:t>r</w:t>
        <w:br/>
        <w:t>Siseuslons, with those ‘whe, did ot pacpate, show</w:t>
        <w:br/>
        <w:t>te cleoriy tht the mary of members ihe howe</w:t>
        <w:br/>
        <w:t>favour retention of capital punishment. “Tt became</w:t>
        <w:br/>
        <w:br/>
        <w:t>‘equally ‘obvious, however, that’ even among those</w:t>
        <w:br/>
        <w:t>‘sprese to ablion there arelsrius misses a8</w:t>
        <w:br/>
        <w:t>{othe present law and practice governing the death</w:t>
        <w:br/>
        <w:t>penalty, It therefore seems proper and’ desirable to</w:t>
        <w:br/>
        <w:t>Bring about some modifcetion of the law and prectice.</w:t>
        <w:br/>
        <w:t>“There is another thing which, in my submission,</w:t>
        <w:br/>
        <w:br/>
        <w:t>‘a review of these debates, at well apa stody of all that</w:t>
        <w:br/>
        <w:t>fap beets sald and written, elsewhere, makes. quite</w:t>
        <w:br/>
        <w:t>clear. It is that while the authorities are. of some</w:t>
        <w:br/>
        <w:t>‘sistance and the debates have been of help, never-</w:t>
        <w:br/>
        <w:br/>
        <w:t>Aepth of fooling that “they pre never going to. be</w:t>
        <w:br/>
        <w:t>hinged by mefe weight of stgument or static.</w:t>
        <w:br/>
        <w:t>Tnaeed, on the question of the deterrent eect expec</w:t>
        <w:br/>
        <w:t>1y, satisties cannot give a. sallfactory answer? there</w:t>
        <w:br/>
        <w:t>Sterno slailce of ourders tot committed "But eo in</w:t>
        <w:br/>
        <w:t>fai respon has 1 be taban anda decion</w:t>
        <w:br/>
        <w:t>iy, resp ms =</w:t>
        <w:br/>
        <w:t>‘hae to be made, and this the Government hse dope</w:t>
        <w:br/>
        <w:br/>
        <w:t>“Raton gute acne rt</w:t>
        <w:br/>
        <w:t>odin "pete awe ts erty</w:t>
        <w:br/>
        <w:t>soit eee ie</w:t>
        <w:br/>
        <w:t>Shoat DA ies</w:t>
        <w:br/>
        <w:br/>
        <w:t>“Second, we have taken eccount of the fact that</w:t>
        <w:br/>
        <w:t>the country, ‘as reflected by opinion: in this house,</w:t>
        <w:br/>
        <w:t>favours Tetontion of ea "Third,</w:t>
        <w:br/>
        <w:br/>
        <w:t>Kite sus Secaguion feat cen ome Gee” whe</w:t>
        <w:br/>
        <w:t>Ear estos tte inn geal fel he the a</w:t>
        <w:br/>
        <w:t>‘Socid Be'modited "Pinal we have ken stout</w:t>
        <w:br/>
        <w:br/>
        <w:br/>
        <w:br/>
        <w:t>Page 47:</w:t>
        <w:br/>
        <w:t>“</w:t>
        <w:br/>
        <w:br/>
        <w:t>wes can la</w:t>
        <w:br/>
        <w:t>Eh ais ct aks</w:t>
        <w:br/>
        <w:t>Se Re, pttae</w:t>
        <w:br/>
        <w:t>oi 05 somal Ww un a</w:t>
        <w:br/>
        <w:t>i Sena ai Ga</w:t>
        <w:br/>
        <w:t>Soe ee ee eee nce</w:t>
        <w:br/>
        <w:t>Sopaed waennee tear ant</w:t>
        <w:br/>
        <w:t>SELES oatirie ue aie at</w:t>
        <w:br/>
        <w:t>Schreiner ea ecco</w:t>
        <w:br/>
        <w:t>imeem Gade dank dats</w:t>
        <w:br/>
        <w:t>Eerie a Gee sara</w:t>
        <w:br/>
        <w:t>Ee ey</w:t>
        <w:br/>
        <w:t>He Met le Se ead</w:t>
        <w:br/>
        <w:t>See (outs meniecnand Sno</w:t>
        <w:br/>
        <w:t>Paya</w:t>
        <w:br/>
        <w:t>sodas “PEG ans Maho</w:t>
        <w:br/>
        <w:t>wien</w:t>
        <w:br/>
        <w:t>cig Stiat taaee aoa Pe</w:t>
        <w:br/>
        <w:t>SESE (eh os Ste rs</w:t>
        <w:br/>
        <w:t>sty tiie dencrea ees ae</w:t>
        <w:br/>
        <w:t>Lae co isea tate ieae os a</w:t>
        <w:br/>
        <w:t>Pave Wie ee ae ee</w:t>
        <w:br/>
        <w:t>Fete SG ch eee</w:t>
        <w:br/>
        <w:br/>
        <w:t>Ihost of te manor Phe Mowe. af</w:t>
        <w:br/>
        <w:t>st tr ye werdict of the House</w:t>
        <w:br/>
        <w:br/>
        <w:t>Beate owe tae Government ns Alfitty te 18</w:t>
        <w:br/>
        <w:t>Sut of 38 membere™ielading Mr. Pearson and hs</w:t>
        <w:br/>
        <w:br/>
        <w:t>1 i ons mio mde te Colina</w:t>
        <w:br/>
        <w:t xml:space="preserve"> Cwmalan Reon Ronee de a7 of fe, eet Cae</w:t>
        <w:br/>
        <w:t>nied Peace Cae ed Hai ot Sots on Cap</w:t>
        <w:br/>
        <w:t>BS eh et</w:t>
        <w:br/>
        <w:t>“pee Round Tae (Toe, Commoeith Qua) aly</w:t>
        <w:br/>
        <w:t>Nunbtt Sana yaad 8</w:t>
        <w:br/>
        <w:t>Te Mottaw.</w:t>
        <w:br/>
        <w:br/>
        <w:br/>
        <w:br/>
        <w:t>Page 48:</w:t>
        <w:br/>
        <w:t>‘belin to</w:t>
        <w:br/>
        <w:t>fi</w:t>
        <w:br/>
        <w:br/>
        <w:t>Solictor-Genersl, Mc. Pennel, a fervent sbolitiotet</w:t>
        <w:br/>
        <w:t>who advises the Cabinet about appeals for commuter</w:t>
        <w:br/>
        <w:t>tons—voted in favour of abolition, There are 18 mut~</w:t>
        <w:br/>
        <w:t>devers avalting Cabinet decision,</w:t>
        <w:br/>
        <w:br/>
        <w:t>‘Toric Nuss 11</w:t>
        <w:br/>
        <w:t>Abolition in Asia</w:t>
        <w:br/>
        <w:br/>
        <w:t>6, In a few countries of Asis, the abolition or</w:t>
        <w:br/>
        <w:t>tion of capital pumahiment has ben formally, cosldered</w:t>
        <w:br/>
        <w:br/>
        <w:t>G1, In Ceylon, capital punishment was ted</w:t>
        <w:br/>
        <w:t>the Suspension ot Capital Punianent “Ae Go 198)</w:t>
        <w:br/>
        <w:br/>
        <w:t>for 3 years Ihe paid ot rospenton ae UR te</w:t>
        <w:br/>
        <w:t>ther extension by resolution). ‘</w:t>
        <w:br/>
        <w:br/>
        <w:t>(09 May, 1986, death pecalty_ was ete</w:t>
        <w:br/>
        <w:t>cited for Sern offence pers. The quer</w:t>
        <w:br/>
        <w:br/>
        <w:t>tion of restoration was considered’ bya Commission of</w:t>
        <w:br/>
        <w:t>Tnguity</w:t>
        <w:br/>
        <w:br/>
        <w:t>I» Jupon, ite understood, propceals are under ean</w:t>
        <w:br/>
        <w:t>sideraton Yo lim: the death penalty t» 8 leser number</w:t>
        <w:br/>
        <w:t>St offences than at present”</w:t>
        <w:br/>
        <w:br/>
        <w:t>63, In Burma, the Penal Code (ie the Indian Pena</w:t>
        <w:br/>
        <w:t>Code’ which is stil in force there) has been amended #0 a</w:t>
        <w:br/>
        <w:t>to limit the death penalty (so far 05 homicide is concern</w:t>
        <w:br/>
        <w:t>ed) t0 only certain categories of murders</w:t>
        <w:br/>
        <w:br/>
        <w:t>The Paap Tie, Cpe Conmonneah</w:t>
        <w:br/>
        <w:t>‘Number Bs eer “Coa pape be tad 3.</w:t>
        <w:br/>
        <w:br/>
        <w:t>2 Regrt of te Coot Comic of nary on Cala Punshnent</w:t>
        <w:br/>
        <w:t>Ssevsion Bape 1p pablo Tah rem</w:t>
        <w:br/>
        <w:br/>
        <w:t>query) Guy. ee</w:t>
        <w:br/>
        <w:br/>
        <w:t>4 ‘The Commiion we gained of Profesor Noval Mari</w:t>
        <w:br/>
        <w:t>saan! SPR Wane RSE GSP alana Nite</w:t>
        <w:br/>
        <w:t>Bidabont</w:t>
        <w:br/>
        <w:br/>
        <w:t>1 become oe, Oe Ra</w:t>
        <w:br/>
        <w:t>sec anommarbaite cpt tng ete</w:t>
        <w:br/>
        <w:t>featons Tok, Te, 18 .</w:t>
        <w:br/>
        <w:br/>
        <w:t>6 Su compe satel</w:t>
        <w:br/>
        <w:br/>
        <w:br/>
        <w:br/>
        <w:t>Page 49:</w:t>
        <w:br/>
        <w:t>%</w:t>
        <w:br/>
        <w:t>‘Tone Nusown 12</w:t>
        <w:br/>
        <w:t>Abolition move in United Nations</w:t>
        <w:br/>
        <w:t>64, The subject of Copital Punishment attracted atten- Abotton!=</w:t>
        <w:br/>
        <w:br/>
        <w:t>tion inthe United Nation als, towards the end of 1907, Samet N=</w:t>
        <w:br/>
        <w:t>‘when ‘the Third Commatiee of the Twelft W.-H General</w:t>
        <w:br/>
        <w:t>‘Assembly opened discusion on "Arteie 6 of the. Draft</w:t>
        <w:br/>
        <w:t>Govenant on Civil and Police Rights: "The drafts uot</w:t>
        <w:br/>
        <w:br/>
        <w:t>rel</w:t>
        <w:br/>
        <w:br/>
        <w:t>‘below</w:t>
        <w:br/>
        <w:t>“1. No one shall be arbitrarily deprived of his lite,</w:t>
        <w:br/>
        <w:t>Everyone's right to his life shall be Protected by law,</w:t>
        <w:br/>
        <w:br/>
        <w:t>“2, In countries where capital punishment exists,</w:t>
        <w:br/>
        <w:t>sentence of death may be tmpaved only ay m penalty</w:t>
        <w:br/>
        <w:t>for the most serious erimes pursuant 10 the seatence</w:t>
        <w:br/>
        <w:t>‘fa competent court and in accordance with the law”.</w:t>
        <w:br/>
        <w:br/>
        <w:t>65, The delegate or Uruguay moved an</w:t>
        <w:br/>
        <w:br/>
        <w:t>amendment,</w:t>
        <w:br/>
        <w:t>the effect of whieh was to prolibit the taking of life under</w:t>
        <w:br/>
        <w:t>any ‘circumstances whatsoever, and this was supported by</w:t>
        <w:br/>
        <w:t>the dolegate for Colombia. -A'Tot of diacursion took place</w:t>
        <w:br/>
        <w:t>fon the drafting of the clause, and the Colombia-Uraguay</w:t>
        <w:br/>
        <w:t>lamendment to the effect that “The desth penalty shall not</w:t>
        <w:br/>
        <w:br/>
        <w:t>be</w:t>
        <w:br/>
        <w:br/>
        <w:t>“imposed on any’ persoa’” was voted down on 25th Nov-</w:t>
        <w:br/>
        <w:br/>
        <w:t>‘ember, 1967 with nine in favour (Brazil, Colombia, Domi-</w:t>
        <w:br/>
        <w:br/>
        <w:t>‘lean, Repub</w:t>
        <w:br/>
        <w:br/>
        <w:t>‘Beuador, Finland, Italy, Panama, Ureguay</w:t>
        <w:br/>
        <w:br/>
        <w:t>and Venezuela} and S51 against, with 12 absentions®</w:t>
        <w:br/>
        <w:br/>
        <w:t>86. The Article as finally approved by the Cornmittee</w:t>
        <w:br/>
        <w:br/>
        <w:t>read ag follows":</w:t>
        <w:br/>
        <w:br/>
        <w:t>“Article 6</w:t>
        <w:br/>
        <w:br/>
        <w:t>12 In countries which have not abolished the</w:t>
        <w:br/>
        <w:t>death penalty, sentence of death maybe I</w:t>
        <w:br/>
        <w:t>foaly for the inost serious erimes ia</w:t>
        <w:br/>
        <w:br/>
        <w:t>‘with law in foree at the time of dhe commis</w:t>
        <w:br/>
        <w:t>of the crime and. aot ‘0 the provisions</w:t>
        <w:br/>
        <w:t>ff thie Covenant and to the Convention on. the</w:t>
        <w:br/>
        <w:t>Prevention and Punishment of the Crime of Geno</w:t>
        <w:br/>
        <w:t>cide, This penalty can oaly be carried out pursu-</w:t>
        <w:br/>
        <w:t>Sint to a final judgment rendered by a competent</w:t>
        <w:br/>
        <w:t>Cour,</w:t>
        <w:br/>
        <w:br/>
        <w:t>3. When deprivation of life constitutes the</w:t>
        <w:br/>
        <w:br/>
        <w:t>crime of Genocide, i ie understood "that nothing</w:t>
        <w:br/>
        <w:t>fm this article shall authorise any State Party {0</w:t>
        <w:br/>
        <w:br/>
        <w:t>“YS pes Rien vo Lie GW) pe</w:t>
        <w:br/>
        <w:br/>
        <w:t>&gt; Hoje, Right Life 960), age 8</w:t>
        <w:br/>
        <w:br/>
        <w:br/>
        <w:t>Page 50:</w:t>
        <w:br/>
        <w:t>Eaiie</w:t>
        <w:br/>
        <w:br/>
        <w:t>poe ot</w:t>
        <w:br/>
        <w:br/>
        <w:t>Py</w:t>
        <w:br/>
        <w:br/>
        <w:t>derogate in any way from any cbligaion asumed</w:t>
        <w:br/>
        <w:t>under the provisions of the Convention ‘on he</w:t>
        <w:br/>
        <w:br/>
        <w:t>Prevention and Punishment ie Crime of</w:t>
        <w:br/>
        <w:t>ent tof the Crime of</w:t>
        <w:br/>
        <w:br/>
        <w:t>“Anyone sentenced to death sail ave</w:t>
        <w:br/>
        <w:t>nae ec pas Guan of ‘eae</w:t>
        <w:br/>
        <w:t>ee barn or commacen sf the</w:t>
        <w:br/>
        <w:t>senet Of dats Snap be esta ea</w:t>
        <w:br/>
        <w:br/>
        <w:t>5. Sentence of death sell net be imped for</w:t>
        <w:br/>
        <w:t>xen commited ‘by persone below "ephece</w:t>
        <w:br/>
        <w:t>Yen oe and shal nd be aed oto ee</w:t>
        <w:br/>
        <w:br/>
        <w:t>1. Nothing in this aree shal be invoked.</w:t>
        <w:br/>
        <w:t>deat orn prtvort te sian af Copia pt</w:t>
        <w:br/>
        <w:t>tent Gy ‘ny Ste Pac we he Cowan</w:t>
        <w:br/>
        <w:br/>
        <w:t>This was approved by 88 votes to none, wth 17 absen-</w:t>
        <w:br/>
        <w:t>sont "india itt aba Te voted Sn fav)</w:t>
        <w:br/>
        <w:br/>
        <w:t>7, wo years intr, the sane Third Committe dass</w:t>
        <w:br/>
        <w:t>2 att Fesuton on Capi! Punishment the an</w:t>
        <w:br/>
        <w:t>Sitec't eth ast oil te Boones an Sel</w:t>
        <w:br/>
        <w:t>oan ores te Commision op Haman Right 0</w:t>
        <w:br/>
        <w:t>Sree a ody of the qtr. thes "rellon wat</w:t>
        <w:br/>
        <w:t>Rotel Gy Austra, elon ude, aly, Sweden: Vee:</w:t>
        <w:br/>
        <w:t>Riis and Grogany ‘The restatln war acepsd inset</w:t>
        <w:br/>
        <w:t>Eien on ie inp a the Beno ad Sat</w:t>
        <w:br/>
        <w:t>Ea ded one 5 seve of fe varous emer</w:t>
        <w:br/>
        <w:t>or thi questo.</w:t>
        <w:br/>
        <w:br/>
        <w:t>CHAPTER TH</w:t>
        <w:br/>
        <w:t>EXISTING LAW.</w:t>
        <w:br/>
        <w:t>‘Tore Nexen 13</w:t>
        <w:br/>
        <w:t>Existing provisions of the Indian Penal Code regord</w:t>
        <w:br/>
        <w:t>™ ‘Capital offences ‘se</w:t>
        <w:br/>
        <w:br/>
        <w:t>68. So far as the Indian Penal Code &amp;s concerned, the</w:t>
        <w:br/>
        <w:t>sentence of death can be avearded for certain. off</w:t>
        <w:br/>
        <w:br/>
        <w:t>Ei est</w:t>
        <w:br/>
        <w:t>FeuGth, Under the Code. In most of these cases, the sentence of</w:t>
        <w:br/>
        <w:br/>
        <w:t>Sede</w:t>
        <w:br/>
        <w:br/>
        <w:t>‘death is permissive, and the court has a diseretion to</w:t>
        <w:br/>
        <w:t>‘award the Teaser sentence of imprisonment for life. It Is</w:t>
        <w:br/>
        <w:t>‘nly in one case, namely, murder committed by a person</w:t>
        <w:br/>
        <w:t>der tentenoe of imprisonment for lf, that the sentence</w:t>
        <w:br/>
        <w:t>of death is obligatory.</w:t>
        <w:br/>
        <w:br/>
        <w:t>oe sy ha</w:t>
        <w:br/>
        <w:t>gent Bree tes Ness</w:t>
        <w:br/>
        <w:t>Rew York Gay, Docament Ne STSOAISDI</w:t>
        <w:br/>
        <w:t>1 Su urea ra.</w:t>
        <w:br/>
        <w:t>4 Sect 0 Than Peal Cale</w:t>
        <w:br/>
        <w:br/>
        <w:br/>
        <w:t>Page 51:</w:t>
        <w:br/>
        <w:t>2</w:t>
        <w:br/>
        <w:br/>
        <w:t>©, The relevant sections of the Indian Penal Code aid seaiags</w:t>
        <w:br/>
        <w:t>the silences concemed are a3 follows: wont</w:t>
        <w:br/>
        <w:br/>
        <w:t>Wagga cy sett the Goveaent</w:t>
        <w:br/>
        <w:t>Secon 133 Abcmant of giny by + member of he</w:t>
        <w:br/>
        <w:t>al a</w:t>
        <w:br/>
        <w:br/>
        <w:t>Stalog 194, So part Tae erence ening 40 coniion of</w:t>
        <w:br/>
        <w:t>oa “aod pase and bie Suter</w:t>
        <w:br/>
        <w:br/>
        <w:t>Section 999 Maer by &amp; Meco</w:t>
        <w:br/>
        <w:br/>
        <w:t>Sesion 205... Abement of pide of kd or insane</w:t>
        <w:br/>
        <w:t>=n</w:t>
        <w:br/>
        <w:br/>
        <w:t>Seta 307 - Aueapt t2 mane by lieseont</w:t>
        <w:br/>
        <w:br/>
        <w:t>Secon 396 + ae with mae,</w:t>
        <w:br/>
        <w:br/>
        <w:t>10, The cfence of murder may bedealt wit sn deta</w:t>
        <w:br/>
        <w:t>‘The offence is defined in section SOO “of the Indian Penal</w:t>
        <w:br/>
        <w:t>Code. That section provides, that “except in the. chase</w:t>
        <w:br/>
        <w:t>hereinafter excepted, “culpable bomicide is murder 1 the</w:t>
        <w:br/>
        <w:t>act by which the death is cain is done with the inten:</w:t>
        <w:br/>
        <w:t>fon Or knowledge set out in the section, The definition of</w:t>
        <w:br/>
        <w:t>‘caipabe homiotde” fs given In section 298 The sections</w:t>
        <w:br/>
        <w:t>fre bet cut below, orliing the ilustration:=—</w:t>
        <w:br/>
        <w:br/>
        <w:t>“Section 298—Whoever causes death by doing an</w:t>
        <w:br/>
        <w:t>‘act with the intention of causing death, Or with the</w:t>
        <w:br/>
        <w:t>Intention of causing such Sodily snjury ‘a is key to</w:t>
        <w:br/>
        <w:t>cause death, or with the lenowiedge that be le Hey</w:t>
        <w:br/>
        <w:t>Dyrsuich act to cause death, commits. the offence of</w:t>
        <w:br/>
        <w:t>culpable homie.</w:t>
        <w:br/>
        <w:br/>
        <w:t>Explanation 1—A person who causes bodily in</w:t>
        <w:br/>
        <w:t>jury 1 another who is labouring under a disorder,</w:t>
        <w:br/>
        <w:t>‘disease or boaily infirmity, and thereby "accelerates</w:t>
        <w:br/>
        <w:t>the death of that other shall be deemed to have caus</w:t>
        <w:br/>
        <w:t>‘ed his death,</w:t>
        <w:br/>
        <w:br/>
        <w:t>Explanation 2—Where death is caused by</w:t>
        <w:br/>
        <w:br/>
        <w:t>Inyury, the person who sauces such bodily ajtry shall</w:t>
        <w:br/>
        <w:t>beamed No have’ caused the deat allhough "ty</w:t>
        <w:br/>
        <w:t>Fesorting to proper remedies and skilful trestment</w:t>
        <w:br/>
        <w:t>the death might have been prevented</w:t>
        <w:br/>
        <w:br/>
        <w:t>Explanation 3—The causing of the death of a</w:t>
        <w:br/>
        <w:t>child in the mother's womb is not homicide, But it</w:t>
        <w:br/>
        <w:t>‘may amount fo culpable homicide to cause the death</w:t>
        <w:br/>
        <w:t>ha eng el iP any part of that child "hes been</w:t>
        <w:br/>
        <w:t>‘brought forth, though ‘may not have breath-</w:t>
        <w:br/>
        <w:t>ed of been completely born.</w:t>
        <w:br/>
        <w:br/>
        <w:t>TTS ip wat on Tnaia Peat Gata</w:t>
        <w:br/>
        <w:br/>
        <w:br/>
        <w:t>Page 52:</w:t>
        <w:br/>
        <w:t>ey</w:t>
        <w:br/>
        <w:t>Section 300—Except in the eases hereinafter ex-</w:t>
        <w:br/>
        <w:t>cepted, culpable homicide is murder, if the act by</w:t>
        <w:br/>
        <w:t>Which the death is caused is done with the intention</w:t>
        <w:br/>
        <w:t>of causing death, or—</w:t>
        <w:br/>
        <w:t>Andy If it is dove with the intention of causing</w:t>
        <w:br/>
        <w:t>‘such ody injury a the offender kaows to be likely</w:t>
        <w:br/>
        <w:br/>
        <w:t>salts! done wid he ateston of eng</w:t>
        <w:br/>
        <w:t>r on injury soe</w:t>
        <w:br/>
        <w:t>tended be Inficed i muicient inthe ordi</w:t>
        <w:br/>
        <w:t>course of nature to cause death, o¢—</w:t>
        <w:br/>
        <w:t>that 90 amity dangorns tft i ots al</w:t>
        <w:br/>
        <w:t>iis 99 “ms,</w:t>
        <w:br/>
        <w:t>robabilty. cause death, or such bodily injury’ ea fs</w:t>
        <w:br/>
        <w:t>ay "tase aah ad St eh at tat</w:t>
        <w:br/>
        <w:t>‘xcise for i on or</w:t>
        <w:br/>
        <w:t>‘such injury 5 afore ‘ing</w:t>
        <w:br/>
        <w:br/>
        <w:t>Exception 1. Domieide is not murder if</w:t>
        <w:br/>
        <w:t>the offender, whilst deprived of the power of self</w:t>
        <w:br/>
        <w:t>control by grave and sudden, provocation, causes the</w:t>
        <w:br/>
        <w:t>‘death of the person who gave the</w:t>
        <w:br/>
        <w:t>{fhe death of ay othet person</w:t>
        <w:br/>
        <w:br/>
        <w:t>‘The above exception is subject to the following</w:t>
        <w:br/>
        <w:br/>
        <w:t>Te be eran at on</w:t>
        <w:br/>
        <w:t>se at ia</w:t>
        <w:br/>
        <w:t>peepee</w:t>
        <w:br/>
        <w:br/>
        <w:t>Sed ste pry te</w:t>
        <w:br/>
        <w:t>trie DRT! Se</w:t>
        <w:br/>
        <w:t>ei</w:t>
        <w:br/>
        <w:t>me</w:t>
        <w:br/>
        <w:br/>
        <w:t>oop amen wo,</w:t>
        <w:br/>
        <w:t>pita rains</w:t>
        <w:br/>
        <w:t>nant</w:t>
        <w:br/>
        <w:br/>
        <w:t>sorter e_poresiy</w:t>
        <w:br/>
        <w:br/>
        <w:t>eS Ae</w:t>
        <w:br/>
        <w:t>Sua cenar aoa</w:t>
        <w:br/>
        <w:br/>
        <w:t>ete cae el tte</w:t>
        <w:br/>
        <w:t>yoeie agrani tes ais</w:t>
        <w:br/>
        <w:br/>
        <w:br/>
        <w:br/>
        <w:t>Page 53:</w:t>
        <w:br/>
        <w:t>Exception 8—Culpable homicide is not murder</w:t>
        <w:br/>
        <w:t>if the offender, being a Public eerrant or alding “a</w:t>
        <w:br/>
        <w:t>Dublie Servant seting foF the advancement of public</w:t>
        <w:br/>
        <w:t>Zar dest by doing an act which her'in oo Zit,</w:t>
        <w:br/>
        <w:t>Pauses death by doing an act whieh he, in :</w:t>
        <w:br/>
        <w:t>believes to be lawful and necesary for the’ due sy</w:t>
        <w:br/>
        <w:t>harge of his duty such pubie servant and without</w:t>
        <w:br/>
        <w:t>‘swat towards the person’ whoeo death caused</w:t>
        <w:br/>
        <w:br/>
        <w:t>Exception 4—Culpable homicide is not murder if</w:t>
        <w:br/>
        <w:t>5t is committed without presmeditation in a sudden</w:t>
        <w:br/>
        <w:t>‘ight in the heat of passion upon a sudden quarrel and</w:t>
        <w:br/>
        <w:t>ithout the offenders having taken undue advantage</w:t>
        <w:br/>
        <w:t>‘OF acted fn a cruel oe unusual manner.</w:t>
        <w:br/>
        <w:br/>
        <w:t>Ezplonation—It_ is immaterial in such casos</w:t>
        <w:br/>
        <w:t>SLBAGY ses he provoation or "commits the</w:t>
        <w:br/>
        <w:t>tans</w:t>
        <w:br/>
        <w:br/>
        <w:t>Exception 5—Culpable homicide is not murder</w:t>
        <w:br/>
        <w:br/>
        <w:t>‘when the person whose death is caused, being above</w:t>
        <w:br/>
        <w:br/>
        <w:t>The age of eighteen years, sufers death or takes the</w:t>
        <w:br/>
        <w:br/>
        <w:t>Fisk of death seth his own consent”</w:t>
        <w:br/>
        <w:br/>
        <w:t>7. 1 nt negsary, for the prevent parpove, center Den</w:t>
        <w:br/>
        <w:t>into any lenglay discussion of, the ingredients of each of berm</w:t>
        <w:br/>
        <w:t>the affénces Broadly stated, the Alstiaction between the mag, 4</w:t>
        <w:br/>
        <w:t>two offences has been very well put by Melville J, in a GOR.</w:t>
        <w:br/>
        <w:t>‘Bombay case’. Tn that cage, the accused knocked his wife</w:t>
        <w:br/>
        <w:t>Gown, "put one Knee on het chest and struck her two. oF</w:t>
        <w:br/>
        <w:t>three’ velent blows on the face with, the closed ft. pro:</w:t>
        <w:br/>
        <w:t>fhucing extravasation of blood op the brain. The wite</w:t>
        <w:br/>
        <w:t>{nveonsequence. The. court held, that since there was</w:t>
        <w:br/>
        <w:t>Intention to esuse death and the bodily injury was</w:t>
        <w:br/>
        <w:t>Sufficient in the “ordinary course of nature” to cause</w:t>
        <w:br/>
        <w:t>lent, the offence consaltied was not murder, but culpa:</w:t>
        <w:br/>
        <w:t>ble homicide. "The following analysis of the two sections</w:t>
        <w:br/>
        <w:t>Is contained nthe judement:—</w:t>
        <w:br/>
        <w:br/>
        <w:t>‘See 209 Sesion 300</w:t>
        <w:br/>
        <w:br/>
        <w:t>A genom commits Sub 1 cerain peo, apt</w:t>
        <w:br/>
        <w:t>SENS ARES Giich “hie i mate Pane a</w:t>
        <w:br/>
        <w:t>SOMES Cah net eine”</w:t>
        <w:br/>
        <w:br/>
        <w:br/>
        <w:br/>
        <w:t>Page 54:</w:t>
        <w:br/>
        <w:t>30</w:t>
        <w:br/>
        <w:br/>
        <w:t>(© with the knowledge that (4) with the knowledge that the act is 30</w:t>
        <w:br/>
        <w:br/>
        <w:t>the act is likely to case immminentiy’ dangetous tha: te ‘putt in</w:t>
        <w:br/>
        <w:t>death ai probably ae acy, ce wach</w:t>
        <w:br/>
        <w:t>injury’ as Is. ‘likely "to" cause</w:t>
        <w:br/>
        <w:br/>
        <w:t>death, 8 Iely v0</w:t>
        <w:br/>
        <w:br/>
        <w:t>“I have underlined here the words which appear to</w:t>
        <w:br/>
        <w:t>me to mark the differences between the two offences.</w:t>
        <w:br/>
        <w:br/>
        <w:t>“(a) and (1) show that where there is an inten-</w:t>
        <w:br/>
        <w:t>tion to kill, the offence is always murder.</w:t>
        <w:br/>
        <w:br/>
        <w:t>“(c) and (4) appear to me intended to apply (L</w:t>
        <w:br/>
        <w:t>do not say that they are necessarily limited) to cases</w:t>
        <w:br/>
        <w:t>in which there is no intention to cause death or bodily</w:t>
        <w:br/>
        <w:t>injury. Furious driving, firing at a mark near a pub-</w:t>
        <w:br/>
        <w:t>lic road, would be cases of this description. Whether</w:t>
        <w:br/>
        <w:t>the offence is culpable homicide or murder, depends</w:t>
        <w:br/>
        <w:t>upon the degree of risk to human life. If death is a</w:t>
        <w:br/>
        <w:t>likely result, it is culpable homicide; if it is the most</w:t>
        <w:br/>
        <w:t>probable result’, it is murder.</w:t>
        <w:br/>
        <w:br/>
        <w:t>“The essence of (2) appears to me to be found in</w:t>
        <w:br/>
        <w:t>the words which T have underlined here. The offence</w:t>
        <w:br/>
        <w:t>is murder, if the offender knows that the particular</w:t>
        <w:br/>
        <w:t>person injured is likely, either from peculiarity of</w:t>
        <w:br/>
        <w:t>constitution, or immature age, or other special circums-</w:t>
        <w:br/>
        <w:t>tances to be killed by an injury which would not ordi-</w:t>
        <w:br/>
        <w:t>narily cause deoth. The illustration given in the sec-</w:t>
        <w:br/>
        <w:t>tion is the following.</w:t>
        <w:br/>
        <w:br/>
        <w:t>‘A knowing that Z is labouring under such disease</w:t>
        <w:br/>
        <w:t>that a blow is likely to cause his death, strikes him</w:t>
        <w:br/>
        <w:t>with the intention of causing bodily injury. Z dies in</w:t>
        <w:br/>
        <w:t>consequence of the blow. A is guilty of murder, al-</w:t>
        <w:br/>
        <w:t>though the blow might not have been sufficient in the</w:t>
        <w:br/>
        <w:t>ordinary course of nature to cause the death of a</w:t>
        <w:br/>
        <w:t>person in a sound state of health’</w:t>
        <w:br/>
        <w:br/>
        <w:t>“There remains to be considered (b) and (3),</w:t>
        <w:br/>
        <w:t>and it is on a comparison of these two clauses that</w:t>
        <w:br/>
        <w:t>the decision of doubtful cases must generally depend.</w:t>
        <w:br/>
        <w:t>‘The offence is culpable homicide, if the bodily injury</w:t>
        <w:br/>
        <w:t>intended to be inflicted is likely to cause death; it is</w:t>
        <w:br/>
        <w:t>murder, if such injury is sufficient in the ordinary</w:t>
        <w:br/>
        <w:t>course of nature to cause death. The distinction is</w:t>
        <w:br/>
        <w:t>fine, but appreciable. It is much the same distinction</w:t>
        <w:br/>
        <w:t>as that between (c) and (4), already noticed. It is a</w:t>
        <w:br/>
        <w:t>question of degree of probability. Practically, I think,</w:t>
        <w:br/>
        <w:t>it will generally resolve itself into a consideration of</w:t>
        <w:br/>
        <w:t>the nature of the weapon used. A blow from the fist</w:t>
        <w:br/>
        <w:br/>
        <w:t>These observat should be taken as referring only to clause fourth:</w:t>
        <w:br/>
        <w:t>Ir thy tenet so taken, the criticism in Flot Kiude v. Emp, ATR. 1939</w:t>
        <w:br/>
        <w:t>Sind 57, 60 (per Davis C.J.) that they may mislead, may be valid.</w:t>
        <w:br/>
        <w:br/>
        <w:br/>
        <w:br/>
        <w:t>Page 55:</w:t>
        <w:br/>
        <w:t>a</w:t>
        <w:br/>
        <w:br/>
        <w:t>or « stick on a vital port may be ikely to cause deh;</w:t>
        <w:br/>
        <w:t>{wound from &amp; sword ina-visspar is sucent tk</w:t>
        <w:br/>
        <w:t>the crdinary course of nature to cause death,</w:t>
        <w:br/>
        <w:br/>
        <w:t>12 Certain propositions, though they may sppesr to be Some</w:t>
        <w:br/>
        <w:t>semmenary, are wal worih an eaphass in his Sonex =&gt;</w:t>
        <w:br/>
        <w:t>1) Culpable homicide ie a generic offence, 1s will</w:t>
        <w:br/>
        <w:t>‘mount to murder Ifthe conditions isd down in eo</w:t>
        <w:br/>
        <w:t>‘Hon’ 300 ate sated.</w:t>
        <w:br/>
        <w:t>(Gi, "1 docs not foliow that case of culpable</w:t>
        <w:br/>
        <w:t>onl sre: eee dow 0% fal wit</w:t>
        <w:br/>
        <w:t>of the Exceptions in section 900. To render calpal</w:t>
        <w:br/>
        <w:t>omleide murder, the case must come wihia’ the</w:t>
        <w:br/>
        <w:t>fons" of clases (1), (2), (@) and (§) of section</w:t>
        <w:br/>
        <w:br/>
        <w:t>(il) Culpable homicide may, therefore, not be</w:t>
        <w:br/>
        <w:br/>
        <w:t>(a) where, notwithstanding that the mental</w:t>
        <w:br/>
        <w:t>state 12 culicient to constitute fourder, one of the</w:t>
        <w:br/>
        <w:t>Exceptions to section 300 applies, oF</w:t>
        <w:br/>
        <w:br/>
        <w:t>(®) where the mental state, though within</w:t>
        <w:br/>
        <w:t>the description of section 200, is not of the special</w:t>
        <w:br/>
        <w:t>degree of criminality required by section</w:t>
        <w:br/>
        <w:br/>
        <w:t>(Gx) Even where the cate clearly falls undor so</w:t>
        <w:br/>
        <w:t>tion $00, Indian Penal Code, and does not fall within</w:t>
        <w:br/>
        <w:t>the exceptions to that section, the sentence "of death,</w:t>
        <w:br/>
        <w:t>innot mandatory; it {ope of the alternative sens</w:t>
        <w:br/>
        <w:t>ences!</w:t>
        <w:br/>
        <w:br/>
        <w:t>78, For the present purpose, it unnecessary to dis,</w:t>
        <w:br/>
        <w:t>us the sti under the old section 35718), "Cade ot</w:t>
        <w:br/>
        <w:t>Griminat Procedure, 1998 (as it stood before the Amend</w:t>
        <w:br/>
        <w:t>Iment of 1955) whereunder, In the case of a capital offence,</w:t>
        <w:br/>
        <w:t>{tthe court tentenced he accused to” any Punishment</w:t>
        <w:br/>
        <w:t>ther than death, st had to state its reasons for not passing</w:t>
        <w:br/>
        <w:t>the entnce of dnth, ‘That proviton bw tow enn re:</w:t>
        <w:br/>
        <w:t>peated</w:t>
        <w:br/>
        <w:br/>
        <w:t>7A. The four stages to be observed in an approsch to</w:t>
        <w:br/>
        <w:t>the question of culpable homicide and murder, were Point- mS ia</w:t>
        <w:br/>
        <w:t>fed out ina Rangoon case ‘The discussion there is 8 use-</w:t>
        <w:br/>
        <w:t>fi one, and may be surnmarised ag follows:— Sep</w:t>
        <w:br/>
        <w:t>(, The accused must have done an act by doing</w:t>
        <w:br/>
        <w:t>which be has caused the death of another person.</w:t>
        <w:br/>
        <w:br/>
        <w:t>ery</w:t>
        <w:br/>
        <w:t>2 Seton 925, Indian Penal Cade</w:t>
        <w:br/>
        <w:br/>
        <w:t>‘san exo o he sourveey whch was mn yh ron</w:t>
        <w:br/>
        <w:t>see Bap i nt i 8 aman "ATR: ote Ca 98</w:t>
        <w:br/>
        <w:br/>
        <w:t>Nes Okt Tin ¥, The King, AA. 199 Rangoon 235 (Sharpe</w:t>
        <w:br/>
        <w:br/>
        <w:br/>
        <w:br/>
        <w:t>Page 56:</w:t>
        <w:br/>
        <w:t>Ey</w:t>
        <w:br/>
        <w:br/>
        <w:t>Ud) His set must amount to culpable homicide</w:t>
        <w:br/>
        <w:br/>
        <w:t>(i) Tt must farther be established, that the act</w:t>
        <w:br/>
        <w:t>was done with one of the three intentions or with the</w:t>
        <w:br/>
        <w:t>Knowledge set out in section 300</w:t>
        <w:br/>
        <w:br/>
        <w:t>(Gv) Tt must then be considered whether on the</w:t>
        <w:br/>
        <w:t>acts of the particular case, It is brought down from.</w:t>
        <w:br/>
        <w:t>the higher plane of murder to which it hag been Tais-</w:t>
        <w:br/>
        <w:t>fed, t0 the lower plane of culpable homicide “not</w:t>
        <w:br/>
        <w:t>Smounting 9 murder, by reason of the act falling</w:t>
        <w:br/>
        <w:t>‘within any of the Exceptions to section 200</w:t>
        <w:br/>
        <w:br/>
        <w:t>to culpable homicide and</w:t>
        <w:br/>
        <w:br/>
        <w:t>7B, The sections relat</w:t>
        <w:br/>
        <w:t>smarder were Uhus anal</w:t>
        <w:br/>
        <w:br/>
        <w:t>“Stage 1: The frst stage requires that it shall be</w:t>
        <w:br/>
        <w:t>‘established to the satisfaction of the Court, that the</w:t>
        <w:br/>
        <w:t>‘Secused person has done an act by doing which he has</w:t>
        <w:br/>
        <w:t>Geused the death of another person. There is, of</w:t>
        <w:br/>
        <w:t>eure, no itil fn appreciating, that that isthe</w:t>
        <w:br/>
        <w:t>‘Starting point, but Ut (e almost the only stepin such</w:t>
        <w:br/>
        <w:t>‘Sauce which i Snvariably taken correctly. Even this</w:t>
        <w:br/>
        <w:t>first stage may give tise to difculties, and such canes</w:t>
        <w:br/>
        <w:t>a5 1997 LL.B 386-1 refer to the Full Bench decision—</w:t>
        <w:br/>
        <w:t>nay have to be considered But  diffculties at this</w:t>
        <w:br/>
        <w:br/>
        <w:t>woent From the very next stage</w:t>
        <w:br/>
        <w:t>jeities frequently appear | 10</w:t>
        <w:br/>
        <w:br/>
        <w:t>aaj</w:t>
        <w:br/>
        <w:t>bal</w:t>
        <w:br/>
        <w:t>HE</w:t>
        <w:br/>
        <w:t>i</w:t>
        <w:br/>
        <w:t>ey</w:t>
        <w:br/>
        <w:t>4 ieee</w:t>
        <w:br/>
        <w:t>ie</w:t>
        <w:br/>
        <w:t>ie</w:t>
        <w:br/>
        <w:br/>
        <w:t>wl</w:t>
        <w:br/>
        <w:br/>
        <w:t>1 Nga Gab Thaw The Ki ATR. 19 Ta 25,</w:t>
        <w:br/>
        <w:br/>
        <w:t>4 Tike, Abr Ard (2997) 4 AIR Rang 3065 LG. 74</w:t>
        <w:br/>
        <w:t>ak Dy So TT</w:t>
        <w:br/>
        <w:br/>
        <w:br/>
        <w:t>Page 57:</w:t>
        <w:br/>
        <w:t>question of murder can arise, Theretore 1 will at</w:t>
        <w:br/>
        <w:t>‘nce make clesr what eulpable homicide ie.</w:t>
        <w:br/>
        <w:br/>
        <w:t>‘Section 299 enacts that the doing of an act which</w:t>
        <w:br/>
        <w:t>‘causes death i culpable homicide if it is done either</w:t>
        <w:br/>
        <w:t>(G) with one of two inventions, that is to ay, with the</w:t>
        <w:br/>
        <w:t>Imtention of causing either (a) death or (b) euch</w:t>
        <w:br/>
        <w:t>Bodily injury as is likely to cause death, or (A) with</w:t>
        <w:br/>
        <w:t>the Enowledee thet death i Ike Yo Be cated by</w:t>
        <w:br/>
        <w:br/>
        <w:t>“Stage 3: Section 300 now, and only now, comes</w:t>
        <w:br/>
        <w:t>tion. If itis established that an act which</w:t>
        <w:br/>
        <w:br/>
        <w:t>Set was eo imminently dangerous that (¢ must in all</w:t>
        <w:br/>
        <w:t>probability, cause either (a) death. oF (b) such bodily</w:t>
        <w:br/>
        <w:t>Snjary ae was Mikely to cause death, and (B) without</w:t>
        <w:br/>
        <w:t>‘any exeuse for incurring the risk of causing "either</w:t>
        <w:br/>
        <w:t>(Gent og) such Boy Injry as as ety. $0</w:t>
        <w:br/>
        <w:br/>
        <w:br/>
        <w:t>Page 58:</w:t>
        <w:br/>
        <w:t>EN</w:t>
        <w:br/>
        <w:br/>
        <w:t>26. The judgment’ then proceeds to anaiyse the</w:t>
        <w:br/>
        <w:t>tl, TR Jidument! then proceeds to anayse the sngre</w:t>
        <w:br/>
        <w:t>“will have been cbserved that an Intention to</w:t>
        <w:br/>
        <w:br/>
        <w:t>suas death s'a part both of secuen 238 and</w:t>
        <w:br/>
        <w:t>‘sctin 900.Thtalore if in the earir” part Of the</w:t>
        <w:br/>
        <w:t>itgury, under secton 29% which I bave‘caied_ the</w:t>
        <w:br/>
        <w:t>Second stage, it appears Ghat the act "was done with</w:t>
        <w:br/>
        <w:t>ie iatenten of cutsing deat, then sage 9 wi pre:</w:t>
        <w:br/>
        <w:t>sent no dificult, fort at once amounts to mer,</w:t>
        <w:br/>
        <w:t>‘ier section 300; unless the cave comes wishin one</w:t>
        <w:br/>
        <w:t>‘the exceptions inthe latter Section "hut the ace</w:t>
        <w:br/>
        <w:t>tot done’ with the intention of caning “death but</w:t>
        <w:br/>
        <w:t>Alone either with whet may be called the alterna</w:t>
        <w:br/>
        <w:br/>
        <w:t>ot</w:t>
        <w:br/>
        <w:t>&amp;</w:t>
        <w:br/>
        <w:br/>
        <w:t>Se intentions swmen Shave marked" ()"(0) sn</w:t>
        <w:br/>
        <w:t>G6 per section 800, or with the tat</w:t>
        <w:br/>
        <w:t>‘rithout the exease, mentioned in that seen, Hence,</w:t>
        <w:br/>
        <w:t>Te'wit bo seen that intention fs ot w necemary gre:</w:t>
        <w:br/>
        <w:t>fedge that death hike to be caused erty, is</w:t>
        <w:br/>
        <w:br/>
        <w:t>a death eel bet ts</w:t>
        <w:br/>
        <w:t>aipele homicides and it fo dom arith the further</w:t>
        <w:br/>
        <w:t>‘Enowledge thatthe ack was oo imminently. dangerovs</w:t>
        <w:br/>
        <w:t>‘Snei masy n al probably, come either deeth or</w:t>
        <w:br/>
        <w:t>ch tity injury ae wes Ike t case death, then</w:t>
        <w:br/>
        <w:t>{at calpebe homicide fe murder ‘Thus knowledge te</w:t>
        <w:br/>
        <w:t>Saficient to etablish murder tabout "any intention</w:t>
        <w:br/>
        <w:t>SShatover being proved</w:t>
        <w:br/>
        <w:br/>
        <w:t>‘7h. The principle behind existing capital offences ma</w:t>
        <w:br/>
        <w:br/>
        <w:t>EBT ye Considered Rt tt sight Me capital offences ‘ated</w:t>
        <w:br/>
        <w:br/>
        <w:t>ci</w:t>
        <w:br/>
        <w:br/>
        <w:t>‘above’ may not show any common element: but a close</w:t>
        <w:br/>
        <w:t>‘Inalysie reveals that there fea thread linking all, these</w:t>
        <w:br/>
        <w:t>frences, marely he pines thatthe sey of human</w:t>
        <w:br/>
        <w:t>fife must be protected, It fe the “wilful exposure” of life</w:t>
        <w:br/>
        <w:t>fo peril Bat seems to constitute the basis of a provision</w:t>
        <w:br/>
        <w:t>for the sentence of death?</w:t>
        <w:br/>
        <w:br/>
        <w:t>‘78 This principle 's evident inthe case of offences</w:t>
        <w:br/>
        <w:t>under sections 202 and. 913, and is reflected in the other</w:t>
        <w:br/>
        <w:t>Sffences siso, Thus the offence urder section 181 is 2</w:t>
        <w:br/>
        <w:t>Gipitl one, because It thenatena the Very existence of an</w:t>
        <w:br/>
        <w:t>Srganised Government, which is essential for the protec~</w:t>
        <w:br/>
        <w:t>{ion of human life. ‘The offence under section 132 is, again,</w:t>
        <w:br/>
        <w:br/>
        <w:br/>
        <w:br/>
        <w:t>Page 59:</w:t>
        <w:br/>
        <w:t>38</w:t>
        <w:br/>
        <w:br/>
        <w:t>‘capital one, because it sims at th&gt; destruction of the very</w:t>
        <w:br/>
        <w:t>{forees which ave intended ta protest the machinery of the</w:t>
        <w:br/>
        <w:t>Slaten the ta rosort”Agtn the offence under section</w:t>
        <w:br/>
        <w:br/>
        <w:t>, second paragraph Is punishable with death, on the logic</w:t>
        <w:br/>
        <w:t>‘that tho person concerned gave false evidence with the</w:t>
        <w:br/>
        <w:t>Intention of, or knowledge of Ukelihood of. deprivation</w:t>
        <w:br/>
        <w:t>‘innocent human life. fn the ease of the offence under</w:t>
        <w:br/>
        <w:t>Section 308, the erime i really one of homiciae, but come</w:t>
        <w:br/>
        <w:t>fitted indirectly; the offender does not take the life wath</w:t>
        <w:br/>
        <w:t>his own hands, but encourages &amp; person who carmot Took</w:t>
        <w:br/>
        <w:t>‘alter his own interests to end his Ife. The hand that does</w:t>
        <w:br/>
        <w:t>the actual act of killing js merely a tool in the hands of</w:t>
        <w:br/>
        <w:t>another, The perton killing himself \s one around whom</w:t>
        <w:br/>
        <w:t>the Taw is compelled to throw ite special losis of protec:</w:t>
        <w:br/>
        <w:t>‘ion</w:t>
        <w:br/>
        <w:br/>
        <w:t>78. The offence urder section 307, Indian, Penal Code</w:t>
        <w:br/>
        <w:t>4s one Where the attempt fs not successful; the dice</w:t>
        <w:br/>
        <w:br/>
        <w:t>of the sanctity of human lite i, however, apparent</w:t>
        <w:br/>
        <w:br/>
        <w:t>also, ay ls reinforced by the requirement that the act must</w:t>
        <w:br/>
        <w:t>bbe suca that if the offender by that act caused death, the</w:t>
        <w:br/>
        <w:t>Gifendor would be guilty of murder (est paragraph of</w:t>
        <w:br/>
        <w:t>Stetlon 302). ‘The sentence of death, however. canbe</w:t>
        <w:br/>
        <w:t>‘uvarded only where hurt is csased and the person offend</w:t>
        <w:br/>
        <w:t>ing is alrendy ‘under sentence of imprisonment for lite</w:t>
        <w:br/>
        <w:t>Gecond paragraph, section 307). This last requirement is</w:t>
        <w:br/>
        <w:t>‘merely gn illustration of the proposition that the fav bas</w:t>
        <w:br/>
        <w:t>‘hot ruled gut s consideration of the “individual” ‘Thus,</w:t>
        <w:br/>
        <w:t>WAC after fouding a gun. fires it at Z. intending to murder</w:t>
        <w:br/>
        <w:t>2,’ ‘has committed the offence of an atlempt to murder;</w:t>
        <w:br/>
        <w:t>if, by such fring, A wounds Z then hurt has been caused;</w:t>
        <w:br/>
        <w:t>ahd if A le a person under sentence of imprisonment for</w:t>
        <w:br/>
        <w:t>Iife, he may be punished with death</w:t>
        <w:br/>
        <w:br/>
        <w:t>80. The ingredient that the offender should be under</w:t>
        <w:br/>
        <w:t>sentence of Imprisonment for life is common to sections</w:t>
        <w:br/>
        <w:t>4503 end S07, a'specal feuture im section 308 being that the</w:t>
        <w:br/>
        <w:t>act of murder compete and the sentenes of death is</w:t>
        <w:br/>
        <w:t>Srandstors</w:t>
        <w:br/>
        <w:br/>
        <w:t>1. By local amendment in Bengal, an_ offence under Besa</w:t>
        <w:br/>
        <w:br/>
        <w:t>sect 37a Pana Code ea Satan iS</w:t>
        <w:br/>
        <w:t>runshable with death” Sections €(1) and 7 of the faust,</w:t>
        <w:br/>
        <w:t>Berea! “Cena “Law Arendient” Act “Se gueted</w:t>
        <w:br/>
        <w:br/>
        <w:t>°8(2) "Dae Commissioners may pass, wpon ewe ot</w:t>
        <w:br/>
        <w:t>sen corticted by them any contenee authorised by iw Cami</w:t>
        <w:br/>
        <w:t>{or the punishment of the eftence of which auch person ®===™</w:t>
        <w:br/>
        <w:t>{5 comeeted</w:t>
        <w:br/>
        <w:br/>
        <w:t>a = ie ome</w:t>
        <w:br/>
        <w:t>veal 6</w:t>
        <w:br/>
        <w:br/>
        <w:t>haga Amana ra</w:t>
        <w:br/>
        <w:t>od Lon a a</w:t>
        <w:br/>
        <w:br/>
        <w:br/>
        <w:t>Page 60:</w:t>
        <w:br/>
        <w:t>Provided thst where the Commissioners con-</w:t>
        <w:br/>
        <w:t>vlcted any’ person of any offence punishable under</w:t>
        <w:br/>
        <w:t>ibe fea poraraph of section 307 ofthe Taran «0 0</w:t>
        <w:br/>
        <w:t>Benal Code, committe aftr the commencement of</w:t>
        <w:br/>
        <w:t>{he Bengal Criminal Law Second Amendment Act x of 52,</w:t>
        <w:br/>
        <w:t>1092, they tay” paas on sch Person a nentence of</w:t>
        <w:br/>
        <w:t>death or of transportation for lie.</w:t>
        <w:br/>
        <w:t>1. The provislons of the Code, so far only as they</w:t>
        <w:br/>
        <w:t>seg sg ace wh ie olny of ie</w:t>
        <w:br/>
        <w:t>Special procedure: pres ‘under, this</w:t>
        <w:br/>
        <w:t>SRali“topiy. to the proceedings “of” Comimissioners</w:t>
        <w:br/>
        <w:t>Sppointed under thie "Act, and sich Commissioners</w:t>
        <w:br/>
        <w:t>{SEDI Rave all the powers ‘sonlered by the Code’ on 8</w:t>
        <w:br/>
        <w:t>Court of Sessions evercising, orginal jurissition™</w:t>
        <w:br/>
        <w:br/>
        <w:t>82. The offence under section 206, Indien Penal Code</w:t>
        <w:br/>
        <w:t>special case of vicarious Habslity 4a. respect of the</w:t>
        <w:br/>
        <w:br/>
        <w:t>sentence of death, but even here it would not be dificult</w:t>
        <w:br/>
        <w:t>to discern. the principle of protection of humen life; the</w:t>
        <w:br/>
        <w:t>‘seetion requires’ that there must be five or more persons,</w:t>
        <w:br/>
        <w:t>who are conjointly commiting. “dacoity™ (as defined In</w:t>
        <w:br/>
        <w:t>Section S01 read. with section. $90), and that one of such</w:t>
        <w:br/>
        <w:t>sone must commit murder in ap ‘committing daca</w:t>
        <w:br/>
        <w:t>ihe Hability ‘onder this section docs not arise wnless. all</w:t>
        <w:br/>
        <w:t>the persons are eonjotntly committing “dacoity ‘and the</w:t>
        <w:br/>
        <w:t>‘murder was committed In so committing a dacoity™</w:t>
        <w:br/>
        <w:br/>
        <w:t>®, The distinction between culpable homicide  (s2c-</w:t>
        <w:br/>
        <w:br/>
        <w:t>Sea a</w:t>
        <w:br/>
        <w:br/>
        <w:t>Pc ta thee ace eh</w:t>
        <w:br/>
        <w:t>eeu thas acy</w:t>
        <w:br/>
        <w:t>Sue et de ne</w:t>
        <w:br/>
        <w:t>TESTA he dea le,</w:t>
        <w:br/>
        <w:t>Gretion 300), the court is not bound to impose the</w:t>
        <w:br/>
        <w:t>intended to leave rote: for he cremcicn the discretion of</w:t>
        <w:br/>
        <w:br/>
        <w:t>the sertence of death, which is</w:t>
        <w:br/>
        <w:br/>
        <w:t>:</w:t>
        <w:br/>
        <w:t>{Ser pomaty can be imponta hs oy</w:t>
        <w:br/>
        <w:br/>
        <w:t>of the case</w:t>
        <w:br/>
        <w:br/>
        <w:t>24 The various Exceptions to section 300, Indian Penal</w:t>
        <w:br/>
        <w:br/>
        <w:t>Code’ take out cases which would othertise fall within the</w:t>
        <w:br/>
        <w:t>tego of murder fram tt eet. an put the back</w:t>
        <w:br/>
        <w:br/>
        <w:t>ategors of culpable homicide not smounting’ 10</w:t>
        <w:br/>
        <w:br/>
        <w:t>Tn tie pow Maths Tok, Gont) 6 CW.</w:t>
        <w:br/>
        <w:br/>
        <w:t>nnd 51 Son at ots ys pnt 3</w:t>
        <w:br/>
        <w:br/>
        <w:t>3 Pangan 75 pre.</w:t>
        <w:br/>
        <w:br/>
        <w:br/>
        <w:t>Page 61:</w:t>
        <w:br/>
        <w:t>Fa</w:t>
        <w:br/>
        <w:br/>
        <w:t>murder. ‘They also svem to illustrate the concern of the</w:t>
        <w:br/>
        <w:t>Taw fo ansure, that death sentence is imposed only where</w:t>
        <w:br/>
        <w:t>ike disregard of human lite iy evident. ta Exception 1 to</w:t>
        <w:br/>
        <w:t>Section 900, this principle fe shown by the ingredients of</w:t>
        <w:br/>
        <w:t>Geprivation of the power of selfoorol. by “grave sand</w:t>
        <w:br/>
        <w:t>Sudden provocation’ In Exception 2, it manifests sel In</w:t>
        <w:br/>
        <w:t>the requirement that the oer iat have ate in god</w:t>
        <w:br/>
        <w:t>{Jah and in private defence, and the death mast have been</w:t>
        <w:br/>
        <w:t>used without pre-meditation and without any swtenton</w:t>
        <w:br/>
        <w:t>gf doing more harm than tz necetnary for such dotence,</w:t>
        <w:br/>
        <w:t>Exceprom i the requzement i tha the offender must be</w:t>
        <w:br/>
        <w:t>4 public servant or 4 person aiding s pubie servant acting</w:t>
        <w:br/>
        <w:t>{oP 'the sdvancemers of public Janice, an death mist have</w:t>
        <w:br/>
        <w:t>been caused while the act was done in good fith and in the</w:t>
        <w:br/>
        <w:t>eg that ir wos lowland "neeestany "forthe de</w:t>
        <w:br/>
        <w:t>rae of the duty of the pub servant Sd wtoat</w:t>
        <w:br/>
        <w:t>Aiiwill "Trough this may be treated as » special cae,</w:t>
        <w:br/>
        <w:t>requirements! ot good faith and absence of ill-will show,</w:t>
        <w:br/>
        <w:t>fat regard for human life je stil an Important eiteriont</w:t>
        <w:br/>
        <w:t>Exception 4, in each of Sts Angredents exit ths pete</w:t>
        <w:br/>
        <w:t>ple the reatiemends of () sacne of remediation</w:t>
        <w:br/>
        <w:t>Sudden ght, (i) the Neato thom a sudden</w:t>
        <w:br/>
        <w:t>Guarrel and iv) the absence of undue advantage: et are</w:t>
        <w:br/>
        <w:t>Sitende to ning down, the pnishment in view" of these</w:t>
        <w:br/>
        <w:t>Special features. :</w:t>
        <w:br/>
        <w:br/>
        <w:t>Exception Murder of a person shove the age of 18</w:t>
        <w:br/>
        <w:t>years, who suffers death of takes the risk of death with his</w:t>
        <w:br/>
        <w:t>‘With the general propestian vated abwve: t equires</w:t>
        <w:br/>
        <w:t>with the peneral ps above; it reqeir</w:t>
        <w:br/>
        <w:t>Consent of the victim, and the consent must be a full and</w:t>
        <w:br/>
        <w:t>free consent of » normal human being (ina being &amp;</w:t>
        <w:br/>
        <w:t>Son Feulng fom sectan 0). the const a,</w:t>
        <w:br/>
        <w:br/>
        <w:t>re, oF Inger: by 9 person who ‘age or other.</w:t>
        <w:br/>
        <w:t>‘wie atnormal the Epon would net be sisked, and</w:t>
        <w:br/>
        <w:t>{he case. would continue to fall under main section 300.</w:t>
        <w:br/>
        <w:t>‘The sentence of death would then be peraissibie, and the</w:t>
        <w:br/>
        <w:t>station ‘would be analogous that dealt with in sex</w:t>
        <w:br/>
        <w:t>tion 308, though rot Mlentcal with ie</w:t>
        <w:br/>
        <w:br/>
        <w:t>1s Some eotrton of hese of diy ws ys</w:t>
        <w:br/>
        <w:t>aula etn of hone of drt, wt ey</w:t>
        <w:br/>
        <w:t>wae ce, hae ee</w:t>
        <w:br/>
        <w:t>Eating ed eve eo</w:t>
        <w:br/>
        <w:t>2 Wa Ga remain aes a</w:t>
        <w:br/>
        <w:t>Fegan a</w:t>
        <w:br/>
        <w:t>ind tn a Sere</w:t>
        <w:br/>
        <w:br/>
        <w:t>Sn</w:t>
        <w:br/>
        <w:t>ok Sym? Banat Digs Cri Law (84) page 3 pare</w:t>
        <w:br/>
        <w:br/>
        <w:br/>
        <w:t>Page 62:</w:t>
        <w:br/>
        <w:t>06. The crime of Sariga (larceny) was, under Muslim</w:t>
        <w:br/>
        <w:t>law, ‘sugravated into highway robbery (Seriqe--kubra),</w:t>
        <w:br/>
        <w:t>and highway robbers were classified ito four entegoriee-</w:t>
        <w:br/>
        <w:t>first, those’ who were selzed before they had robbed oF</w:t>
        <w:br/>
        <w:t>muriered any person. “Secondly, those who had committ-</w:t>
        <w:br/>
        <w:t>‘ed robbery’ only. Thirdly. thase who had eomenitied misr-</w:t>
        <w:br/>
        <w:t>‘der without robbery, and lastly, those who had committed</w:t>
        <w:br/>
        <w:t>both robbery’ and murder. obbers of the fst class were</w:t>
        <w:br/>
        <w:t>{0 be imprisoned until they showed repentence, robbers</w:t>
        <w:br/>
        <w:t>of the second class were to suller amputation of the Tight</w:t>
        <w:br/>
        <w:t>hhand'and lett foot, the share of each robbers amounted.</w:t>
        <w:br/>
        <w:t>to ten dithms, Robbers of the third clast were fo sulle?</w:t>
        <w:br/>
        <w:t>Punishment of death with or without amputation, Regards</w:t>
        <w:br/>
        <w:t>Ing robbers "of the fourth "clas, the Ruler couid order</w:t>
        <w:br/>
        <w:t>smputation and death, or death immediately, or crucifea-</w:t>
        <w:br/>
        <w:t>tion. If any one among a gang of robbers committed.</w:t>
        <w:br/>
        <w:t>‘urd, all were Mable to the penalty (of death), subject</w:t>
        <w:br/>
        <w:t>{0 certain exceptions,</w:t>
        <w:br/>
        <w:br/>
        <w:t>Tone Nuss 14</w:t>
        <w:br/>
        <w:t>Vicarious or constructive lability</w:t>
        <w:br/>
        <w:t>87. Liability to death sentence mai</w:t>
        <w:br/>
        <w:t>situations though, the netual set of Il</w:t>
        <w:br/>
        <w:t>another person ‘Those cases may be</w:t>
        <w:br/>
        <w:t>of “vicarious” or “constructive  Habilit</w:t>
        <w:br/>
        <w:t>{erms may not be strietly accurate). Such</w:t>
        <w:br/>
        <w:t>two categories; the first comprises thore where “A be-</w:t>
        <w:br/>
        <w:t>comes liable for the offence committed by B, when A ims</w:t>
        <w:br/>
        <w:t>selbst commited any fubtanie enc the peo</w:t>
        <w:br/>
        <w:t>Comprises those where, fre gully of some</w:t>
        <w:br/>
        <w:t>‘substantive offence. but, by reason of some Special feature</w:t>
        <w:br/>
        <w:t>in the actor of B, A becomes lable for the higher sentence</w:t>
        <w:br/>
        <w:t>f death, In the Yormer case, the substantive offence ts</w:t>
        <w:br/>
        <w:t>attributed to A. while in the latter case, the liability for</w:t>
        <w:br/>
        <w:t>the rentence of death travels to A.</w:t>
        <w:br/>
        <w:br/>
        <w:t>88. The important cases of such Tiability’ under the</w:t>
        <w:br/>
        <w:t>Tadiaa Penal Code teem to be these</w:t>
        <w:br/>
        <w:br/>
        <w:t>‘Sesion 44 Indian Pent Act ne by sveal person in farthrace</w:t>
        <w:br/>
        <w:t>"Sis Ba ten Sty ee</w:t>
        <w:br/>
        <w:br/>
        <w:t>Panishnet of emia comin.</w:t>
        <w:br/>
        <w:br/>
        <w:t>sexi Pap pene of wi ety ety</w:t>
        <w:br/>
        <w:t>“Sue, Toten Peal Bip ees sori im proweation of</w:t>
        <w:br/>
        <w:t>Some ie et Pa a a</w:t>
        <w:br/>
        <w:t>it poh th atin</w:t>
        <w:br/>
        <w:t>es</w:t>
        <w:br/>
        <w:t>one re</w:t>
        <w:br/>
        <w:br/>
        <w:br/>
        <w:br/>
        <w:t>Page 63:</w:t>
        <w:br/>
        <w:t>80. The vicarious liability i all these cases is justified</w:t>
        <w:br/>
        <w:t>‘the ground thot the person concerned is 8 party t0,the</w:t>
        <w:br/>
        <w:t>‘iit though his physi! posttption i indreceTwe</w:t>
        <w:br/>
        <w:t>sens ve tn this contest. if represented by the require:</w:t>
        <w:br/>
        <w:t>ten? of oman tenn faa cospieny te</w:t>
        <w:br/>
        <w:t>ton which constitutes “abetment™ er of. goaspracy</w:t>
        <w:br/>
        <w:t>Enplicten or of "common ebjeet™</w:t>
        <w:br/>
        <w:t>‘Bor ofa dacoty</w:t>
        <w:br/>
        <w:br/>
        <w:t>90. There ie one section® whereunder vicarious Mabitity</w:t>
        <w:br/>
        <w:t>arises n'a cose of house-breaking, ete, because another co-</w:t>
        <w:br/>
        <w:t>‘tfender hs caused death, ete.” But’ here the person #0</w:t>
        <w:br/>
        <w:t>viearouslylicble is not sentenced to death</w:t>
        <w:br/>
        <w:br/>
        <w:t>81, Some discussion of two special cass of constructive</w:t>
        <w:br/>
        <w:t>tabi seem 20 be called for, in view of tele importance,</w:t>
        <w:br/>
        <w:t>‘The hes ie tat under secuon 3, Ivars Penal Code, which</w:t>
        <w:br/>
        <w:t>reads 98 flows</w:t>
        <w:br/>
        <w:t>“Section 3M--When a criminal act is done by seve:</w:t>
        <w:br/>
        <w:t>rat persone in furtherance of the common intention sf</w:t>
        <w:br/>
        <w:t>5iooch ot such personae lable for ‘hat act the</w:t>
        <w:br/>
        <w:t>‘ime manner az iP were dare by him alone.”</w:t>
        <w:br/>
        <w:t>“Te question may be raised whether the aplication af</w:t>
        <w:br/>
        <w:t>{his setlonIn"relation to murder lads to any hardship Of</w:t>
        <w:br/>
        <w:t>injustice. ‘Seeton 34 does not come into operation, unless</w:t>
        <w:br/>
        <w:t>thre js a common intention acd a eriminal actin done by</w:t>
        <w:br/>
        <w:t>Several persons in fartherance of that common intention.</w:t>
        <w:br/>
        <w:t>Teint aiity, under becton, io, Getefore, the, abi</w:t>
        <w:br/>
        <w:t>wh what hay been called “the unity ot etm</w:t>
        <w:br/>
        <w:t>"The causing of death of one-person at the</w:t>
        <w:br/>
        <w:t>indo several by blows and by stabs under cccuma.</w:t>
        <w:br/>
        <w:t>{Shes in heh it cen ever be known which blow or Blade</w:t>
        <w:br/>
        <w:t>Scluniy extinguished life Is commen in ermine expert</w:t>
        <w:br/>
        <w:t>he 26 has been pointed” out. by. the, Privy. Counc</w:t>
        <w:br/>
        <w:t>‘Though the section, a9 oighally goscted, did hot conti</w:t>
        <w:br/>
        <w:t>she words in Ruther of the comin lento of</w:t>
        <w:br/>
        <w:t>“hey sere tide in 107, simply to make the object</w:t>
        <w:br/>
        <w:t>fia he sein de ot oxalate dey in at Bat</w:t>
        <w:br/>
        <w:t>iyPeguires a commen intention and participation in crime</w:t>
        <w:br/>
        <w:t>‘s'strerol peroony wt out together upon ae comman</w:t>
        <w:br/>
        <w:t>&lt;esign be if murder or other crime, and fach fakes the part</w:t>
        <w:br/>
        <w:t>sss? lm ane tcommal he oc he</w:t>
        <w:br/>
        <w:t>WalGh at oper distance, ete they are all {ifthe offence</w:t>
        <w:br/>
        <w:t>Te commited) inthe eve of te Taw “presenta because</w:t>
        <w:br/>
        <w:br/>
        <w:t>eae 6 aos</w:t>
        <w:br/>
        <w:t>2 Secon 40, Ins Penal Cae</w:t>
        <w:br/>
        <w:t>Tie she oe wed Lol Sune Ree</w:t>
        <w:br/>
        <w:t>ap at AS EE gh RE Re</w:t>
        <w:br/>
        <w:t>1 Bernd Kur 9 Kg impr, ALR 85, Ps</w:t>
        <w:br/>
        <w:br/>
        <w:t>Se dcr Ki . ALR 1904</w:t>
        <w:br/>
        <w:t>aa SS eins Nie Bap Roa Knar, ALR. 1924 CA</w:t>
        <w:br/>
        <w:t>3-122 MofLaw.</w:t>
        <w:br/>
        <w:br/>
        <w:br/>
        <w:t>Page 64:</w:t>
        <w:br/>
        <w:t>o</w:t>
        <w:br/>
        <w:br/>
        <w:t>1 was made a common cause with them, each mat: operat</w:t>
        <w:br/>
        <w:t>sng i his station atone and he sare tstant Howard the</w:t>
        <w:br/>
        <w:br/>
        <w:t>{Puta ns combi of hs Kt “not</w:t>
        <w:br/>
        <w:t>ie ip cca tit eae</w:t>
        <w:br/>
        <w:t>ot ArePan, eos es eed</w:t>
        <w:br/>
        <w:t>Steely sey nfl ee ad dag ee</w:t>
        <w:br/>
        <w:t>ecu eiatl mers ae, Dis</w:t>
        <w:br/>
        <w:t>Thence hes le Te ge x</w:t>
        <w:br/>
        <w:t>Sal SPS a tga a</w:t>
        <w:br/>
        <w:t>SOLD Oe HE ete eet ae</w:t>
        <w:br/>
        <w:t>Emceedmgmhe i STSaga™G fas</w:t>
        <w:br/>
        <w:t>FPO NE Nic ha pa a</w:t>
        <w:br/>
        <w:t>PS age np sal ae</w:t>
        <w:br/>
        <w:t>EBSA Oe ei Wet sak</w:t>
        <w:br/>
        <w:t>Gashrioklae War ure i eens</w:t>
        <w:br/>
        <w:t>SARE eng a Be tenes</w:t>
        <w:br/>
        <w:br/>
        <w:t>1. For the present purposs, i snot necesary to eabor</w:t>
        <w:br/>
        <w:t>rate the meaning teach Ingeecant of the ston, 2</w:t>
        <w:br/>
        <w:t>Finke! stem to Shaw ow. the section afer from</w:t>
        <w:br/>
        <w:t>Siheeeaynate sections dealing’ with sbetment, unl eal</w:t>
        <w:br/>
        <w:t>‘Ssrombiy and an on</w:t>
        <w:br/>
        <w:br/>
        <w:t>cod Simon intention” in tion 94, din, Penal</w:t>
        <w:br/>
        <w:t>ode, pre-cuppases pre-concerted pla, ty 4 poe meets</w:t>
        <w:br/>
        <w:t>tng of minds though ft fe not necessary that there shuld</w:t>
        <w:br/>
        <w:t>talons inerval between the lan and the ac Te</w:t>
        <w:br/>
        <w:t>sommon intention may even be Seveloped ‘aM the spot.</w:t>
        <w:br/>
        <w:t>Greourse the act, must be "done™ Some of "the peants</w:t>
        <w:br/>
        <w:t>CE a ee See Seoted</w:t>
        <w:br/>
        <w:br/>
        <w:t>= =e</w:t>
        <w:br/>
        <w:t>SE eee ee Gt bese yn</w:t>
        <w:br/>
        <w:t>ourarsras era mm to</w:t>
        <w:br/>
        <w:br/>
        <w:t>Bae Dec Cap Ch ety te</w:t>
        <w:br/>
        <w:br/>
        <w:t>BW ATR wpe Cal as, 390 BBY</w:t>
        <w:br/>
        <w:t>"A hice, eat etn ad tin 14 er</w:t>
        <w:br/>
        <w:t>Kime Kg pee nd hyp. Sos PERS Cag a Is</w:t>
        <w:br/>
        <w:br/>
        <w:t>Pty Goal 1</w:t>
        <w:br/>
        <w:t>“Gatton Yemen wen aad sen 4 Namah</w:t>
        <w:br/>
        <w:t>Lie KER? I5s"Sshcime Soe</w:t>
        <w:br/>
        <w:t>Fialt V. Baie AER ag A gh</w:t>
        <w:br/>
        <w:t>Se he mvt fate Malad Shak</w:t>
        <w:br/>
        <w:t>Empire's Ly Lek 2 Gl 9) Pat Re 7</w:t>
        <w:br/>
        <w:t>ark ese 3 2 Belin PS Hiab ALRe 1935 SC</w:t>
        <w:br/>
        <w:t>Zee ahaa. Emperor, RUR-to4g On</w:t>
        <w:br/>
        <w:t>‘ipl VS of Oe ALR. 19 8.8</w:t>
        <w:br/>
        <w:t>9 Ramya V- Sut of Bilay, ALR 1995 5. 287</w:t>
        <w:br/>
        <w:t>Tolman 8. Sue, ATR 19) A 6, 690 © 67, pgs</w:t>
        <w:br/>
        <w:t>(auc Biss es abo) (Be).</w:t>
        <w:br/>
        <w:br/>
        <w:br/>
        <w:br/>
        <w:t>Page 65:</w:t>
        <w:br/>
        <w:t>“</w:t>
        <w:br/>
        <w:br/>
        <w:t>95, Persons liable under section 34, Indian Penal Code</w:t>
        <w:br/>
        <w:t>would, at common law also, be Hable for the substantive</w:t>
        <w:br/>
        <w:t>‘fens Sommited im pursaanee of the canton: design. Ie</w:t>
        <w:br/>
        <w:t>‘teveral persons act together in pursuance of, x common</w:t>
        <w:br/>
        <w:t>Et etary 0, dane ih apterae of such inte by ach</w:t>
        <w:br/>
        <w:br/>
        <w:t>im is in law, done by all A. participation In. an</w:t>
        <w:br/>
        <w:t>tltence which tn seat of» concert design to cont</w:t>
        <w:br/>
        <w:t>4 specific offence, is sufiient to render the participant @</w:t>
        <w:br/>
        <w:t>Drincipal in the second degree!</w:t>
        <w:br/>
        <w:br/>
        <w:t>96, This’ ig the general rule, So far as murder is,con-</w:t>
        <w:br/>
        <w:t>ceed, 2 mosification in respect of sentence wos made by</w:t>
        <w:br/>
        <w:t>section 5(2} of the Homicide Act" But, as provisions ot</w:t>
        <w:br/>
        <w:t>that Act feloting to “enpital murder” are now temporaeiy</w:t>
        <w:br/>
        <w:br/>
        <w:t>Jed by ths Murder (Abolition of Desth Penalty) Act,</w:t>
        <w:br/>
        <w:t>1965, tis unnecessary to discuse the earlier Act, in Aetail</w:t>
        <w:br/>
        <w:t>At would sulfice to quote the Felevani provisions” which</w:t>
        <w:br/>
        <w:t>are at follows:—</w:t>
        <w:br/>
        <w:br/>
        <w:t>"3. (2) Subject to subsseetion (2) of this section, Duathzena-</w:t>
        <w:br/>
        <w:t>the following murders shall be capital murders, that {oy Zain</w:t>
        <w:br/>
        <w:br/>
        <w:t>Bieay</w:t>
        <w:br/>
        <w:br/>
        <w:t>(2) any murder done in the course or furthers</w:t>
        <w:br/>
        <w:t>ance’ et thett</w:t>
        <w:br/>
        <w:br/>
        <w:t>2), 409 murder by shooting or by casing an</w:t>
        <w:br/>
        <w:t>explosion;</w:t>
        <w:br/>
        <w:br/>
        <w:t>(©) any murder done in the course of for the</w:t>
        <w:br/>
        <w:t>parpom of resisting or avoiding or preventing a</w:t>
        <w:br/>
        <w:t>Tnwfal arrest, or of affecting or assisting an caeape</w:t>
        <w:br/>
        <w:t>ores from legal custody;</w:t>
        <w:br/>
        <w:br/>
        <w:t>(2) any murder of a police oMecr acting in</w:t>
        <w:br/>
        <w:t>the execution of his duty Gr of a person assisting</w:t>
        <w:br/>
        <w:t>police oficer so acting,</w:t>
        <w:br/>
        <w:br/>
        <w:t>(e) in the case of a person who s05 ® prison</w:t>
        <w:br/>
        <w:t>ex af the time when he did or waa a party to the</w:t>
        <w:br/>
        <w:t>Iurder, any murder of 2 prison ofeer acting in</w:t>
        <w:br/>
        <w:t>ihe execution of his duty or of a person aasiating</w:t>
        <w:br/>
        <w:t>prison affcer 29 acting</w:t>
        <w:br/>
        <w:t>(2) fin the cate of any murder falling within</w:t>
        <w:br/>
        <w:br/>
        <w:t>the foregoing sub-section, two or more persins are</w:t>
        <w:br/>
        <w:t>fully of the murder, it shall bo capital order tn the</w:t>
        <w:br/>
        <w:t>Ease of any of them who by his own act caused. the</w:t>
        <w:br/>
        <w:br/>
        <w:t>Seats Criminal lenge, 962. paras 4125 2nd</w:t>
        <w:br/>
        <w:t>) Pauapaph 9s. pe</w:t>
        <w:br/>
        <w:t>4 Momuate As 197 ( and 6 Ble, 2 61</w:t>
        <w:br/>
        <w:t>$ Seana #1) and 3 Gh Homie At</w:t>
        <w:br/>
        <w:br/>
        <w:br/>
        <w:t>Page 66:</w:t>
        <w:br/>
        <w:t>‘bodily arm on, the person murdered, oF who himself</w:t>
        <w:br/>
        <w:t>Used foree on that person in the course or furtherance</w:t>
        <w:br/>
        <w:t>of an attack on him; but the murder thall. not be</w:t>
        <w:br/>
        <w:t>capital murder In the case of any’ other of te persons</w:t>
        <w:br/>
        <w:t>aulty of 1"</w:t>
        <w:br/>
        <w:br/>
        <w:t>97, Even as regards manslaughter, if two men concerted</w:t>
        <w:br/>
        <w:t>togethes to fight two other men with their fists, snd one</w:t>
        <w:br/>
        <w:t>struck an unlucky blow eausing death, ‘both would ‘be</w:t>
        <w:br/>
        <w:t>‘uty of manslaughter. But if one used a Knife or other</w:t>
        <w:br/>
        <w:t>Weapon without the kuowledge or consent of the other,</w:t>
        <w:br/>
        <w:t>‘only he who struck with the weapon would be</w:t>
        <w:br/>
        <w:br/>
        <w:t>ble for the death resulting from the blow gi</w:t>
        <w:br/>
        <w:br/>
        <w:t>by</w:t>
        <w:br/>
        <w:br/>
        <w:t>98, The net result, therefore, under section 3 ig that the</w:t>
        <w:br/>
        <w:t>common intention and participation In. the rime make</w:t>
        <w:br/>
        <w:t>the person concemed guilty of the offence: Whether, how:</w:t>
        <w:br/>
        <w:t>fever, he should be punished with the highest punishment</w:t>
        <w:br/>
        <w:t>Provided for the particular offence is not a. matter cn</w:t>
        <w:br/>
        <w:t>Which section $4 hay the final say. The question of sen</w:t>
        <w:br/>
        <w:t>tence ie entirely in the diseretion of the court. On the one</w:t>
        <w:br/>
        <w:t>Than, the mere fact that the person Ibe by virtue "of</w:t>
        <w:br/>
        <w:t>section 3A did not actually init the fatal Blow, may not be</w:t>
        <w:br/>
        <w:t>conclusive. On the other hand, if, on the facts of the ease</w:t>
        <w:br/>
        <w:t>the moral culpability of the offender held to be lable bs</w:t>
        <w:br/>
        <w:t>virte of section 34 i lower than that of the actual assall-</w:t>
        <w:br/>
        <w:t>fant, a lesser sentence would be eppropriate. Fortunately,</w:t>
        <w:br/>
        <w:t>‘the Thdian aw does not contain any rigid provisions on</w:t>
        <w:br/>
        <w:t>the subject</w:t>
        <w:br/>
        <w:br/>
        <w:t>99, In a recent Calcutta case', the evidence did</w:t>
        <w:br/>
        <w:t>paket cent hich of the two appeilants give, the seal</w:t>
        <w:br/>
        <w:t>blow or did the last act of strangulation. While the eon-</w:t>
        <w:br/>
        <w:t>vietion for murder was upheld, the sentence was altered</w:t>
        <w:br/>
        <w:t>to life imprisonment. ‘The court followed the principle</w:t>
        <w:br/>
        <w:t>Ini down by the Supreme Court i Dip Singh case,</w:t>
        <w:br/>
        <w:t>‘where the following observations had been made</w:t>
        <w:br/>
        <w:br/>
        <w:t>“This (sa ease fm which no one has been convict</w:t>
        <w:br/>
        <w:t>for his own act but fa bring held wiariously tes</w:t>
        <w:br/>
        <w:t>Doras fr Wevat "ot anager fn cae</w:t>
        <w:br/>
        <w:t>Ihere the fate ane more fly knots ond i i pore</w:t>
        <w:br/>
        <w:t>Die to determine who inflicted blows which were fetal</w:t>
        <w:br/>
        <w:t>tnd who took leer pert it ea sound exercise of</w:t>
        <w:br/>
        <w:t>jfedlclaldigeretion to Gicriminate fn the matier of</w:t>
        <w:br/>
        <w:br/>
        <w:t>MTt is an equally sound exerciae of judi</w:t>
        <w:br/>
        <w:t>Ei dacretion to refrain from sentencing all to death</w:t>
        <w:br/>
        <w:br/>
        <w:t>3 Seay EEG Tira ie,</w:t>
        <w:br/>
        <w:t>cue Ra Eafniat {20 ates mas 9h</w:t>
        <w:br/>
        <w:br/>
        <w:t>Remar. Sta, AIR. 1962 Ca. 0659, part</w:t>
        <w:br/>
        <w:t>mabsttas e  Seo" In</w:t>
        <w:br/>
        <w:br/>
        <w:t>Dale Sich 6 Sie of hs ALR. 988 SC 86 986 me</w:t>
        <w:br/>
        <w:br/>
        <w:br/>
        <w:t>Page 67:</w:t>
        <w:br/>
        <w:t>When i¢ Is evident that some would not have been if</w:t>
        <w:br/>
        <w:t>the facts ined been more fully Known and it hed been</w:t>
        <w:br/>
        <w:t>ouaible to determine, for example, wily hit on the</w:t>
        <w:br/>
        <w:t>reed or who only on &amp; thumb of an snkle; ‘and when</w:t>
        <w:br/>
        <w:t>there are no means of determining “who” dealt. the</w:t>
        <w:br/>
        <w:t>fatal blow, a judicial mind can legitimately decide to</w:t>
        <w:br/>
        <w:t>award the lesser penalty In ll the cases..."</w:t>
        <w:br/>
        <w:br/>
        <w:t>No single rule ean, thus, be Isid down for all cases,</w:t>
        <w:br/>
        <w:br/>
        <w:t>100, We may discuss here a case which evoked some</w:t>
        <w:br/>
        <w:t>intrest in England. That is the. case of Bentley ond</w:t>
        <w:br/>
        <w:t>Grau." A"London policeman was killed on November</w:t>
        <w:br/>
        <w:t>45,1882 in a gun battle while attempting te aFprehend two</w:t>
        <w:br/>
        <w:t>Youths who had broken "into &amp; warehouse. he youths</w:t>
        <w:br/>
        <w:t>were Craig, aged 18 and Bentley, aged 18. The shat that</w:t>
        <w:br/>
        <w:t>Tollea the constable was fred By fftesn minutes</w:t>
        <w:br/>
        <w:t>after Bentley had been already taken inio custody by am</w:t>
        <w:br/>
        <w:t>‘other paliceman, Both were found gully of murder.</w:t>
        <w:br/>
        <w:br/>
        <w:t>Craig was sentenced to imprisonment for life, being</w:t>
        <w:br/>
        <w:t>under the age of 18 years. But Bentley was sentenced 10</w:t>
        <w:br/>
        <w:t>death, Efforts to obiain reprieve for him failed, and be</w:t>
        <w:br/>
        <w:t>was executed in 1963. Now, ft was uot Bentley who had</w:t>
        <w:br/>
        <w:t>fired the actual shot, and, further, he had aetusily been in</w:t>
        <w:br/>
        <w:t>the hand of the, police for quite "of an ho. These</w:t>
        <w:br/>
        <w:t>facts, coupled with bis age and the fact that whe actual</w:t>
        <w:br/>
        <w:t>perpetrator received a lighter sentence, caused shock and</w:t>
        <w:br/>
        <w:t>Indignation’</w:t>
        <w:br/>
        <w:br/>
        <w:t>It would appear, thet though Bentley was in the eus-</w:t>
        <w:br/>
        <w:t>toay of the police, yet he encouraged Craig to shoot after</w:t>
        <w:br/>
        <w:t>the himeelt had been seized by the police ofcee. The pose</w:t>
        <w:br/>
        <w:t>Himiim India would not be different. if encouragement Is</w:t>
        <w:br/>
        <w:t>‘proved, coupled with the other facts as in this case</w:t>
        <w:br/>
        <w:br/>
        <w:t>01. An English case on the borderline is that of Betts</w:t>
        <w:br/>
        <w:t>fang Ridley’. Ty that case. both the aceused—Belts "and</w:t>
        <w:br/>
        <w:t>Ridley—were held to be rightly convicted of "murder,</w:t>
        <w:br/>
        <w:t>where they had a conmon comma robbery With</w:t>
        <w:br/>
        <w:t>Yslence on the person ofthe decesady though the ‘ete</w:t>
        <w:br/>
        <w:t>‘dence was that Betts slone was the man who actually</w:t>
        <w:br/>
        <w:br/>
        <w:t>Rg, Gon, od Bo Fie, Deco ‘</w:t>
        <w:br/>
        <w:t>see de Ming Co Capa Potten aad Ri Pole,</w:t>
        <w:br/>
        <w:t>Git pao)</w:t>
        <w:br/>
        <w:br/>
        <w:t>2 ora deal siemet of the ft, ee Paget and Svea:</w:t>
        <w:br/>
        <w:t>Hines Sigs peer By 08"</w:t>
        <w:br/>
        <w:br/>
        <w:t>3S Aloo Run on Cee ‘tasty Volt pane 146 an fone</w:t>
        <w:br/>
        <w:br/>
        <w:t>4S tm Te Male Ae (90 pt a</w:t>
        <w:br/>
        <w:t>{Somes Sere as</w:t>
        <w:br/>
        <w:t>| Senet operare ee ree</w:t>
        <w:br/>
        <w:br/>
        <w:t>sect eee me ie Ts 2 12 Sy</w:t>
        <w:br/>
        <w:br/>
        <w:t>et ee ES</w:t>
        <w:br/>
        <w:br/>
        <w:br/>
        <w:br/>
        <w:t>Page 68:</w:t>
        <w:br/>
        <w:t>“</w:t>
        <w:br/>
        <w:br/>
        <w:t>zniited the wolene, while Ridley remained in carat</w:t>
        <w:br/>
        <w:t>aire ote sre eh wher! Bet ae con</w:t>
        <w:br/>
        <w:br/>
        <w:t>the Tobbery immoediataly fan. "We are nol conc</w:t>
        <w:br/>
        <w:t>ith the dettne of “umpled maces “ay “Sonsteucoces</w:t>
        <w:br/>
        <w:t>Ialceas wae thon known to che Englsh Lav whe</w:t>
        <w:br/>
        <w:t>‘portant that the appeal of "Ruler wat" dead</w:t>
        <w:br/>
        <w:br/>
        <w:t>nse he was a party 10 tho agyement thatthe decesed</w:t>
        <w:br/>
        <w:t>‘an sbould be robbed, snd “he ancclpated that he Weald</w:t>
        <w:br/>
        <w:t>lest be puted down and was thus «principal in</w:t>
        <w:br/>
        <w:t>the econd Sagres</w:t>
        <w:br/>
        <w:br/>
        <w:t>102, A somesehat similar case is a Lahote one In that</w:t>
        <w:br/>
        <w:t>case, the common intention Of the culprits Was to commit</w:t>
        <w:br/>
        <w:t>obbery, and one of them, S, went to fetch the owner of</w:t>
        <w:br/>
        <w:t>he house from his felds, 10 threaten iim. to. sursender</w:t>
        <w:br/>
        <w:t>the property. While $ was thus temporarily absent, one</w:t>
        <w:br/>
        <w:t>‘of the other culprits shot down the yon of Use owner of</w:t>
        <w:br/>
        <w:t>the house. It was held, that, though temporarily absent,</w:t>
        <w:br/>
        <w:t>‘as participating in the joint criminal aetion in the course</w:t>
        <w:br/>
        <w:t>St which the murder was commited, and that the murder</w:t>
        <w:br/>
        <w:t>‘ras. committed in furtherance of the common Intention</w:t>
        <w:br/>
        <w:t>Of the culprits to commit robbery, and that he was there:</w:t>
        <w:br/>
        <w:t>{ove rightly convicted of murder by virtue of section 34.</w:t>
        <w:br/>
        <w:t>‘As regards the sentence, though his lability Was coms.</w:t>
        <w:br/>
        <w:t>‘ructive, yet the fact that all the four culprits were armed</w:t>
        <w:br/>
        <w:t>1with guns showed that they all intended to uoe the gun</w:t>
        <w:br/>
        <w:t>When necessery in furtherance of thelr common object</w:t>
        <w:br/>
        <w:t>The sentence of death an S was therefore held to be justi</w:t>
        <w:br/>
        <w:t>fied</w:t>
        <w:br/>
        <w:br/>
        <w:t>103. That the question of sentonce is one of dlisretion</w:t>
        <w:br/>
        <w:t>bass been stressed more often than once in the decisions.</w:t>
        <w:br/>
        <w:t>‘The following observations of Roberts C. J) are helpful</w:t>
        <w:br/>
        <w:br/>
        <w:t>i sae whi to ed den</w:t>
        <w:br/>
        <w:t>sgh ie a</w:t>
        <w:br/>
        <w:t>sae 2S, Seas</w:t>
        <w:br/>
        <w:t>ehhh Be, Sec</w:t>
        <w:br/>
        <w:t>ae</w:t>
        <w:br/>
        <w:t>Sah mba elo See</w:t>
        <w:br/>
        <w:t>ao</w:t>
        <w:br/>
        <w:br/>
        <w:t>sTize!</w:t>
        <w:br/>
        <w:t>at</w:t>
        <w:br/>
        <w:br/>
        <w:t>i</w:t>
        <w:br/>
        <w:t>aE:</w:t>
        <w:br/>
        <w:t>ot</w:t>
        <w:br/>
        <w:t>a</w:t>
        <w:br/>
        <w:t>a</w:t>
        <w:br/>
        <w:t>=</w:t>
        <w:br/>
        <w:t>eh</w:t>
        <w:br/>
        <w:br/>
        <w:t>4 For duo of thal propos whch thee wa ave.</w:t>
        <w:br/>
        <w:t>sax Ghana Witte Grima Law, Pe Geter Bar (905) Pata 393</w:t>
        <w:br/>
        <w:t>Bata 96 e397.</w:t>
        <w:br/>
        <w:br/>
        <w:t>Joer Sm er LR Labor 4 5 ARM 199 La 9</w:t>
        <w:br/>
        <w:t>ay!</w:t>
        <w:br/>
        <w:br/>
        <w:t>14 Tan Kine The King, ALR. 198 Rang 39s 39 Raber C1.)</w:t>
        <w:br/>
        <w:br/>
        <w:br/>
        <w:br/>
        <w:t>Page 69:</w:t>
        <w:br/>
        <w:t>hand, it is, of courve, clear thet there are cases ia</w:t>
        <w:br/>
        <w:t>whuel, onee it has been established that one person.</w:t>
        <w:br/>
        <w:t>‘out of several took = leading part and the others @</w:t>
        <w:br/>
        <w:t>Comparatively subsidiary part, the grester penalty</w:t>
        <w:br/>
        <w:t>may be inficted upon the ring-leader und the lesser</w:t>
        <w:br/>
        <w:t>penalty upon those’ who took a comparatively subale</w:t>
        <w:br/>
        <w:t>Gary part. ‘Thats a matter of discretion entirely.”</w:t>
        <w:br/>
        <w:br/>
        <w:t>10k Mow far the sppletion of seton 94 would be</w:t>
        <w:br/>
        <w:t>Justified in cases where the actual” persone parteipating</w:t>
        <w:br/>
        <w:t>fre nsmed. or unnamed "a point which has Received dot</w:t>
        <w:br/>
        <w:t>{Siled consideration st the hehde of the Supreme Court in</w:t>
        <w:br/>
        <w:t>‘eeent caueas which contsinn a helpful antiga, “Asin</w:t>
        <w:br/>
        <w:t>Ssly ‘helpful Snalyss in relation to cess tader section</w:t>
        <w:br/>
        <w:t>{Wo is ato contained in another Supreme Court care</w:t>
        <w:br/>
        <w:br/>
        <w:t>205. In many cases, sections 34 and 149 may overlep;</w:t>
        <w:br/>
        <w:t>nevertheless, te corimon Intention which is the basis af</w:t>
        <w:br/>
        <w:t>section 34 (3 different from the common object which 1s,</w:t>
        <w:br/>
        <w:t>‘he basis of unlawful assembly. Section 34 applies where</w:t>
        <w:br/>
        <w:t>the facts disclose an element of participation 2} action on</w:t>
        <w:br/>
        <w:t>the part of the accused persons. "The acts may be difer-</w:t>
        <w:br/>
        <w:t>ent, ond may vary in theiy character, ‘bat they are all</w:t>
        <w:br/>
        <w:t>actuated by the same common intention”</w:t>
        <w:br/>
        <w:br/>
        <w:t>ne tFt tween te det of he ie may</w:t>
        <w:br/>
        <w:t>eben commited by another person, ‘Bat singe the</w:t>
        <w:br/>
        <w:t>aid act wad done by weather pelson In fsthermce ‘ot</w:t>
        <w:br/>
        <w:t>he “Smmon intron” shared by that pesos and. Sy</w:t>
        <w:br/>
        <w:t>fe pervn who's fob lable uae? eecton 3 now tho</w:t>
        <w:br/>
        <w:t>Sc Pict be detmed to have been cumimtted by the person,</w:t>
        <w:br/>
        <w:t>it've lable under ection St Te my bev bokeh ay</w:t>
        <w:br/>
        <w:t>Sherved be the hoyal Commit en tty os</w:t>
        <w:br/>
        <w:t>Perens afe concer ina crime NMG volves Wee</w:t>
        <w:br/>
        <w:t>Er"miawiat vience, there may be substan “ier</w:t>
        <w:br/>
        <w:t>feces ithe degree of meal gull but ir ebviusly he</w:t>
        <w:br/>
        <w:t>Saathabwe to asume tt the'man who does” te Hing</w:t>
        <w:br/>
        <w:t>inast always be more git thaw ang of the ohes, he may</w:t>
        <w:br/>
        <w:t>the agent oft stronger personally who hos planed</w:t>
        <w:br/>
        <w:t>Sal ils the crmo’"e wat on this init, Eat oe</w:t>
        <w:br/>
        <w:t>Royal Cermason, even wh recommending the abl</w:t>
        <w:br/>
        <w:t>fei he det of ore min Cn I</w:t>
        <w:br/>
        <w:t>and, tok ate to recor ir tong ro</w:t>
        <w:br/>
        <w:t>ld'bote inthe wertinghabiy of rinoue</w:t>
        <w:br/>
        <w:t>1 ns Seo hts Cit TR</w:t>
        <w:br/>
        <w:t>8. 6 sats ga oe</w:t>
        <w:br/>
        <w:t>Bein Sigh Sa 8) Sp 5 SER. A ATR. 65</w:t>
        <w:br/>
        <w:t>Tm Sins Seo a, ATR. 963 S14 081%</w:t>
        <w:br/>
        <w:t>saoahy Si</w:t>
        <w:br/>
        <w:t>a ie So, AL. 86.18</w:t>
        <w:br/>
        <w:t>$ toy Chm Roe ee ty pens</w:t>
        <w:br/>
        <w:t>i Sip Gammanns Rapa sod tr ponent 180 ae</w:t>
        <w:br/>
        <w:br/>
        <w:t>Soke</w:t>
        <w:br/>
        <w:br/>
        <w:br/>
        <w:br/>
        <w:t>Page 70:</w:t>
        <w:br/>
        <w:t>fies,</w:t>
        <w:br/>
        <w:t>ee</w:t>
        <w:br/>
        <w:br/>
        <w:t>“6</w:t>
        <w:br/>
        <w:br/>
        <w:t>the second degree: In its view. considerations beth of</w:t>
        <w:br/>
        <w:t>{equity and of public protection demand the maintaining</w:t>
        <w:br/>
        <w:t>‘of the principle of the existing law that when two or more</w:t>
        <w:br/>
        <w:t>sons are parties to a common design for the use of tn</w:t>
        <w:br/>
        <w:t>ful violence and the victim is killed, all the parties 19</w:t>
        <w:br/>
        <w:t>the common design should be held responsible und all</w:t>
        <w:br/>
        <w:t>should te liable t0 the same punishment” ‘The Commis-</w:t>
        <w:br/>
        <w:t>Sion also. pointed out" that It may’ often be impossible to</w:t>
        <w:br/>
        <w:t>prove whieh of the two struck the blow or Ared the shot</w:t>
        <w:br/>
        <w:t>When two. persons are concerned, for example. ina Fob</w:t>
        <w:br/>
        <w:t>bery with violence</w:t>
        <w:br/>
        <w:br/>
        <w:t>107. Section 149 of the Indian Penal Code is the second</w:t>
        <w:br/>
        <w:t>specific case” wich deserves some detailed discussion. The</w:t>
        <w:br/>
        <w:t>section runs ax follows:</w:t>
        <w:br/>
        <w:br/>
        <w:t>“149, fan offence is committed by any member</w:t>
        <w:br/>
        <w:t>of an unlawful assembly in prosecution of the common</w:t>
        <w:br/>
        <w:t>object of that assembly, or such as the members of</w:t>
        <w:br/>
        <w:t>hat assembly Know to be Hkely to be committed in</w:t>
        <w:br/>
        <w:t>prosecution of that object, every person who, at the</w:t>
        <w:br/>
        <w:t>Eineof the commiting of that tence, ie a ipember</w:t>
        <w:br/>
        <w:t>‘of the same assembly, is guilty of that offence.”</w:t>
        <w:br/>
        <w:br/>
        <w:t>‘The main ingredient ofthe section sre, fist, the exist-</w:t>
        <w:br/>
        <w:t>‘ence ofan unlawful sasembiy secondly, the formation of</w:t>
        <w:br/>
        <w:t>common object; thirdly, the commission of am ofence "by</w:t>
        <w:br/>
        <w:t>She of is members ne feuthly the requirement thatthe</w:t>
        <w:br/>
        <w:t>Hence must be committed in prosceution of that common</w:t>
        <w:br/>
        <w:t>objector mat be sich onthe members of that assembiy</w:t>
        <w:br/>
        <w:t>pew tbe likely to be comited prosecution "of that</w:t>
        <w:br/>
        <w:t>‘bject. Eis only when thear ingredients are suited that</w:t>
        <w:br/>
        <w:t>{he Sonatsucivesbity under the ston arse, amvely,</w:t>
        <w:br/>
        <w:t>that ‘cvery other membar of the assay is galt of that</w:t>
        <w:br/>
        <w:t>‘lence Before the acon can by called im af, the court</w:t>
        <w:br/>
        <w:t>ims find with certalnty that there were atleast fie et</w:t>
        <w:br/>
        <w:t>{one sharing the common object</w:t>
        <w:br/>
        <w:br/>
        <w:t>Tog, The central fact on whlch the Habilty of the per-</w:t>
        <w:br/>
        <w:t>son other than the acaal doer of the act depends ts “the</w:t>
        <w:br/>
        <w:t>‘Common abject" coupled with the rejuertent expressed</w:t>
        <w:br/>
        <w:t>us osgeeeston imports, ot lass oy expecation fouied</w:t>
        <w:br/>
        <w:br/>
        <w:t>‘oxpremion impor, ry expecation fone</w:t>
        <w:br/>
        <w:br/>
        <w:t>Upon, fects enoten to the members ‘of the asoembly. that</w:t>
        <w:br/>
        <w:t>ftoence‘of the. perticlar Kind commuted, woud be</w:t>
        <w:br/>
        <w:t>Sonmitte. "courte have nt overiooked this Tequirenent</w:t>
        <w:br/>
        <w:t>‘he Teading cae on the subject i that of Subid. AIP Tp</w:t>
        <w:br/>
        <w:t>that cate thore wea a dispute about land between Sand</w:t>
        <w:br/>
        <w:br/>
        <w:t>RL Seine’ Rew ae a, Pane 1. Sera pre</w:t>
        <w:br/>
        <w:t>40, pT</w:t>
        <w:br/>
        <w:br/>
        <w:t>2Sue Bowe, eon 5 2h Homie A, 197</w:t>
        <w:br/>
        <w:br/>
        <w:t>3 Are te aren bangnoh 9, me</w:t>
        <w:br/>
        <w:br/>
        <w:t>1 Sc aya Pol</w:t>
        <w:br/>
        <w:br/>
        <w:t>5 Dap Sigh Sn of Pan, AER. 1959 SC. ys</w:t>
        <w:br/>
        <w:t>ce REE Se Ah ae te Beg aw Rete 3s 2 WE</w:t>
        <w:br/>
        <w:br/>
        <w:t>fort</w:t>
        <w:br/>
        <w:br/>
        <w:t>Ly</w:t>
        <w:br/>
        <w:br/>
        <w:t>Pe</w:t>
        <w:br/>
        <w:t>Lf</w:t>
        <w:br/>
        <w:br/>
        <w:t>mi</w:t>
        <w:br/>
        <w:br/>
        <w:t>ee</w:t>
        <w:br/>
        <w:t>Risen</w:t>
        <w:br/>
        <w:br/>
        <w:t>a</w:t>
        <w:br/>
        <w:br/>
        <w:br/>
        <w:t>Page 71:</w:t>
        <w:br/>
        <w:t>«</w:t>
        <w:br/>
        <w:br/>
        <w:t>F, which ended ano, inthe courge of which T fired</w:t>
        <w:br/>
        <w:t>stand illed 3" wane member ofsn unisrat erste</w:t>
        <w:br/>
        <w:t>fof which the appellants were &lt;also members, nd it</w:t>
        <w:br/>
        <w:t>‘Wie found that'S fad tineely voles the sof the ae</w:t>
        <w:br/>
        <w:t>ombly,“smong whom was his T armed with a gun. 5</w:t>
        <w:br/>
        <w:t>Sd other appalants” were held gulty of murder “under</w:t>
        <w:br/>
        <w:t>Secon 3 fed with Section 19, and setenced otra</w:t>
        <w:br/>
        <w:t>Dortation for hee, Tt was held that way not saafactorly</w:t>
        <w:br/>
        <w:t>age out by the evidence thatthe aking of fe was</w:t>
        <w:br/>
        <w:t>Immediately connected with the common sbject of the</w:t>
        <w:br/>
        <w:t>drscrly. or that the prsoners knew that tls eflence was</w:t>
        <w:br/>
        <w:t>iikely tebe commuted in protection ‘of the common</w:t>
        <w:br/>
        <w:t>Object Te was pointed "out that the common” bfect</w:t>
        <w:br/>
        <w:t>Wat "to\ drive Fool! the” land and_ to" prevent</w:t>
        <w:br/>
        <w:t>From caniivating, ie Butit “was net proved that the</w:t>
        <w:br/>
        <w:t>tei of he ely were prepared need fo</w:t>
        <w:br/>
        <w:t>{ink the the gum would beamed ne parle? mane</w:t>
        <w:br/>
        <w:t>sn tat the pom he manner</w:t>
        <w:br/>
        <w:t>in which i wad used by</w:t>
        <w:br/>
        <w:br/>
        <w:t>109. The provision, in section 149. Indian Penal, Coy</w:t>
        <w:br/>
        <w:t>fs not peculiar” to India. ‘Even in England, the rule at</w:t>
        <w:br/>
        <w:t>common Isw is, that where several persone are engaged {a</w:t>
        <w:br/>
        <w:t>the pursuit of a common unlawfil gbsect, and one-of ther</w:t>
        <w:br/>
        <w:t>oes “an act which, the others ought to have known, Was</w:t>
        <w:br/>
        <w:t>batimprobable te happen in ihe course of puraing! sich</w:t>
        <w:br/>
        <w:br/>
        <w:t>Sun unlwt “ble, Puce gy Yo</w:t>
        <w:br/>
        <w:t>common "purpose aise</w:t>
        <w:br/>
        <w:t>trportant Qo Coat in aie that nents of on essembiy</w:t>
        <w:br/>
        <w:t>Ima hate amma of a ofert ony a 8 cea</w:t>
        <w:br/>
        <w:t>Poin, beyond which they may sifer in their object, an</w:t>
        <w:br/>
        <w:t>Er knowtedge pressed by each member of what Waly</w:t>
        <w:br/>
        <w:t>te be committal in prosettion of Uae common object will</w:t>
        <w:br/>
        <w:t>Vary not only according to the information a his, command,</w:t>
        <w:br/>
        <w:t>av alo Searing to the extent to which he shares the</w:t>
        <w:br/>
        <w:t>gmmunity of objects, knowledge othe kalthod ot</w:t>
        <w:br/>
        <w:t>{he'"pariclae fence cannot he tensonably atrbuted £2</w:t>
        <w:br/>
        <w:t>the other members, then thet Habit does not aroe</w:t>
        <w:br/>
        <w:br/>
        <w:t>110. The impact of section 149, Indian Penal, Cadet</w:t>
        <w:br/>
        <w:t>‘es im this; that the person whose’ case fas. within the</w:t>
        <w:br/>
        <w:t>terms of the section cannot pitt forward the defence that</w:t>
        <w:br/>
        <w:t>Ihe did not commit the offenge with hie Own hande®s</w:t>
        <w:br/>
        <w:br/>
        <w:t>1 Paagaph 167, wre</w:t>
        <w:br/>
        <w:br/>
        <w:t>2 Russel on Colne, (9645 VOL 1, HES Aah</w:t>
        <w:br/>
        <w:br/>
        <w:t>Se dnomsion in Gai Wiliams, Crna La, (961, Vol.</w:t>
        <w:br/>
        <w:t>ace! aps ho, Borsa 33 ad ee 5 i?</w:t>
        <w:br/>
        <w:br/>
        <w:t>44 Paragraph 107, pra,</w:t>
        <w:br/>
        <w:t>T. Gnd ir (924) ULAR. 49 Mia 746: ALR 925 Mad 1</w:t>
        <w:br/>
        <w:t>abl (380) ELAR. ay Mad. 146s ALR</w:t>
        <w:br/>
        <w:br/>
        <w:t>60 By Bukahar, OSE LLR. 9 AlL 4s, econ</w:t>
        <w:br/>
        <w:t>ne ek tp 445, 65, 653 neon 396</w:t>
        <w:br/>
        <w:br/>
        <w:br/>
        <w:t>Page 72:</w:t>
        <w:br/>
        <w:t>Section 149, "so to speck, takes him out of the region of</w:t>
        <w:br/>
        <w:t>abetment, and males him reaponsibie as. principal for</w:t>
        <w:br/>
        <w:t>ihe sets of ench and all merely bevwuse he isa member of</w:t>
        <w:br/>
        <w:t>shvuplawtal mosembiy',</w:t>
        <w:br/>
        <w:br/>
        <w:t>112, Next comes the question of sentence, in cases. to</w:t>
        <w:br/>
        <w:t>Which’ section 199 appli. ‘This is @ matte of discretion</w:t>
        <w:br/>
        <w:t>Here agein, no hard and fast rule can be aia down. ft may</w:t>
        <w:br/>
        <w:t>be that on the parcularfacis ofthe case, the person conse</w:t>
        <w:br/>
        <w:t>tructvely' liable under section. M48 deserves @ leer sen-</w:t>
        <w:br/>
        <w:t>tence. But the facis may be such that all deserve the</w:t>
        <w:br/>
        <w:t>Highest penalty.</w:t>
        <w:br/>
        <w:t>oct hb olny wuld not be core to ay</w:t>
        <w:br/>
        <w:t>lown a browd proposition that in no case cen 4</w:t>
        <w:br/>
        <w:t>ty be given Because the person who inficted” the</w:t>
        <w:br/>
        <w:t>Esta blow cannot be ascertained</w:t>
        <w:br/>
        <w:br/>
        <w:t>113, That the matter is one of diseretion, has been</w:t>
        <w:br/>
        <w:t>stressed by the Pederal Court also? In a proper case’, the</w:t>
        <w:br/>
        <w:t>Jesse sentence may be impesed on the person vicariously</w:t>
        <w:br/>
        <w:t>Mabie,</w:t>
        <w:br/>
        <w:br/>
        <w:t>114, "The following observations made ins recent dec</w:t>
        <w:br/>
        <w:t>sion of the Supreme Court may be quoted</w:t>
        <w:br/>
        <w:br/>
        <w:t>=p</w:t>
        <w:br/>
        <w:t>Eakmi Prasad the charge under section 302/140 reste</w:t>
        <w:br/>
        <w:t>‘against the ober accused persons on the ground that</w:t>
        <w:br/>
        <w:t>five murders have been committed by some members</w:t>
        <w:br/>
        <w:t>T Bip. ¥. Raw Pras (83) LER. 6 A 21, 139 Somehe D.</w:t>
        <w:br/>
        <w:t>2 Ram Bias + Sa of Bar, (964) 1 Ch. Lat Joural $73 (S.C).</w:t>
        <w:br/>
        <w:t>4 Minat vs Sue of U. PAIR 1959 S.C 52</w:t>
        <w:br/>
        <w:br/>
        <w:t>417 Sins Site of M Py ALR 1996 S.C. 6.</w:t>
        <w:br/>
        <w:br/>
        <w:t>Lakh Sale 9. Sate of Bier, (ils) § SEN. em 139</w:t>
        <w:br/>
        <w:br/>
        <w:t>fe Raw Lab AR tr Lah van, 30 Choe C.J</w:t>
        <w:br/>
        <w:br/>
        <w:t>7 Pet Bar ALR, 9 A. 16 6 By od ie</w:t>
        <w:br/>
        <w:br/>
        <w:t>1 Rajaopaon © Esco, 494f) ECR. 0p 5 ALR. 944 EC. 55.</w:t>
        <w:br/>
        <w:t>dened Se tenth ST 0 Poin, A S61 Rest</w:t>
        <w:br/>
        <w:t>30° Ma. Stat of Us P. (965) 1 SC. 5 6</w:t>
        <w:br/>
        <w:br/>
        <w:br/>
        <w:br/>
        <w:t>Page 73:</w:t>
        <w:br/>
        <w:t>of th unlawful assembly of which they were mersbern</w:t>
        <w:br/>
        <w:t>‘and the srguinent is that unless it i</w:t>
        <w:br/>
        <w:t>foruclar Soaved perca har binge ‘sdtted the</w:t>
        <w:br/>
        <w:t>updo of One oe the oer of he vitims the sentence</w:t>
        <w:br/>
        <w:t>Of death should not be imposed on hint. In other word,</w:t>
        <w:br/>
        <w:t>the contention 13 that it pn iE found guilty of</w:t>
        <w:br/>
        <w:t>‘murder under section 302/14) and i is not shown that</w:t>
        <w:br/>
        <w:t>Fe humgelf committed -the murder in question, be is</w:t>
        <w:br/>
        <w:t>‘not liable to be semtenced to death. In'supest of this</w:t>
        <w:br/>
        <w:t>‘argument, Mr. Sawhney has relied on certain observa</w:t>
        <w:br/>
        <w:t>tons made by Bove. J. who spoke for the Court in</w:t>
        <w:br/>
        <w:t>Dalip Singh ond ochere v. State of Penjad= in that</w:t>
        <w:br/>
        <w:t>ase, what this Court observed wat that the poWer 10</w:t>
        <w:br/>
        <w:t>‘enhance a sentence from transportation. to death</w:t>
        <w:br/>
        <w:t>Should very rarely be exercised and only for the</w:t>
        <w:br/>
        <w:t>Strongee asone: "and was added tha it int</w:t>
        <w:br/>
        <w:t>for'the appellate Court to say or think that if</w:t>
        <w:br/>
        <w:t>‘eit to ise 1 would have awarded the greater penalty</w:t>
        <w:br/>
        <w:t>xcaue the docretion does not elong ithe appellate</w:t>
        <w:br/>
        <w:t>Court but the teal dg the ony, grote</w:t>
        <w:br/>
        <w:t>‘which the appellate Court can interfere Is thst the dla=</w:t>
        <w:br/>
        <w:t>{retion has been impropery exercised. These observa</w:t>
        <w:br/>
        <w:t>tong have no relevance in the present case, because</w:t>
        <w:br/>
        <w:t>‘we are not dealing with a case where the High ‘Court</w:t>
        <w:br/>
        <w:t>has enhanced the Sentence imposed by the tal Judge</w:t>
        <w:br/>
        <w:t>at all. In fact both the trial Court and the High Court</w:t>
        <w:br/>
        <w:t>Sre agreed that the sentence of death impored. on 10</w:t>
        <w:br/>
        <w:t>persons are Justified by the circumstances of the case</w:t>
        <w:br/>
        <w:t>Seay the rogements, of sce As, mere</w:t>
        <w:br/>
        <w:t>Proportion” of ln, Meo igioute “to ace</w:t>
        <w:br/>
        <w:t>ep the Grgument tha she sentence of death can be</w:t>
        <w:br/>
        <w:t>‘emacs imposed oniy where on aestsed. person,</w:t>
        <w:br/>
        <w:t>fg found 1 have commited the murder Rimwelt</w:t>
        <w:br/>
        <w:t>‘Whether or not sentences of death should be imposed</w:t>
        <w:br/>
        <w:t>‘on pefsons who are found to be guilty not because</w:t>
        <w:br/>
        <w:t>‘hey. themselves committed the murder, but because</w:t>
        <w:br/>
        <w:t>they were members of an unlawful assembly and. the</w:t>
        <w:br/>
        <w:t>‘offence of murder was commitied by one of more of</w:t>
        <w:br/>
        <w:t>the members of such an assembly in pursuance of the</w:t>
        <w:br/>
        <w:t>‘common abject of that assembly, Is @ matter which</w:t>
        <w:br/>
        <w:t>Thar to be decided on the facts and circumstances of</w:t>
        <w:br/>
        <w:t>‘each case. Ih the present cave, itis clear that whole</w:t>
        <w:br/>
        <w:t>‘group of persons belonged to Laxmi Prasad’s faction,</w:t>
        <w:br/>
        <w:t>Joined together armed swith deadly weapons and they.</w:t>
        <w:br/>
        <w:t>‘vere. tnapired by the common object of exterinating</w:t>
        <w:br/>
        <w:t>The male member in the faimly of Cayadin. 10 of these</w:t>
        <w:br/>
        <w:t>persons were armed with ‘fize-arms and others with</w:t>
        <w:br/>
        <w:t>verl other deadly weapon, and evidence shows</w:t>
        <w:br/>
        <w:t>that Ave murders by shooting were committed by” the</w:t>
        <w:br/>
        <w:t>members of this unlawful seb "The condict of</w:t>
        <w:br/>
        <w:t>‘he members of the tnlawful assembly both before and</w:t>
        <w:br/>
        <w:t>Bfter the commission of the offence has been consider</w:t>
        <w:br/>
        <w:t>fed by the Courts below and it has been held that in</w:t>
        <w:br/>
        <w:br/>
        <w:t>© G95) SF. si 5 1954 SER. 1s,</w:t>
        <w:br/>
        <w:br/>
        <w:br/>
        <w:t>Page 74:</w:t>
        <w:br/>
        <w:t>st</w:t>
        <w:br/>
        <w:br/>
        <w:t>ry</w:t>
        <w:br/>
        <w:br/>
        <w:t>harmon Shae</w:t>
        <w:br/>
        <w:t>Sot Oe NO</w:t>
        <w:br/>
        <w:br/>
        <w:t>“There are, however, three cases in which we</w:t>
        <w:br/>
        <w:t>think we bught to Interfece, These are the cate of</w:t>
        <w:br/>
        <w:t>Sccused No. 9 Ram Saran who fs aged 18, accused No.</w:t>
        <w:br/>
        <w:t>if" Asha Ram who is ane 23,and accused No. 10 Deo</w:t>
        <w:br/>
        <w:t>Prasad who is aged 24." Ram Saron and Asha Ram are</w:t>
        <w:br/>
        <w:t>‘he soo Bhagat wh iy acced No.2 Bath, of</w:t>
        <w:br/>
        <w:t>them Rave cn sentenced o death Silay Deo</w:t>
        <w:br/>
        <w:t>Prasad ha siso ‘been sentenced. io death scat</w:t>
        <w:br/>
        <w:t>regird othe crcumeances unde which he ula tl</w:t>
        <w:br/>
        <w:t>Ssvembly ‘came. to be formed. we are</w:t>
        <w:br/>
        <w:t>ieee poung enn tate ive ied He snioel oer</w:t>
        <w:br/>
        <w:t>Semibly under pressure and influence of the elders “of</w:t>
        <w:br/>
        <w:t>their fespective famulies, The list of accused pereons</w:t>
        <w:br/>
        <w:t>Stowe “that the unlawf assembly waa consisted by</w:t>
        <w:br/>
        <w:t>‘ombers af diferent families and having regard to the</w:t>
        <w:br/>
        <w:t>Ipanner in which there factions ordinary condact</w:t>
        <w:br/>
        <w:t>themecives In st srould not be wareaconabio</w:t>
        <w:br/>
        <w:t>‘mist have been</w:t>
        <w:br/>
        <w:t>compelled to fon the unlawful sembly that morn</w:t>
        <w:br/>
        <w:t>ing by their etders, and so, we think that the ends of</w:t>
        <w:br/>
        <w:t>5atice would be met ifthe wentences of death Smposed</w:t>
        <w:br/>
        <w:t>‘them are modified into sentences of life imprison:</w:t>
        <w:br/>
        <w:t>ep, According econ th aes af conviction</w:t>
        <w:br/>
        <w:t>Sd sptence peed’ aaa all the appellant, exept</w:t>
        <w:br/>
        <w:t>Sued Nos, 11a 10m whote cans thy sentences</w:t>
        <w:br/>
        <w:t>fre altered io these of Imprisonment for fein the</w:t>
        <w:br/>
        <w:t>Feral, greats are damised sobject othe said mod</w:t>
        <w:br/>
        <w:br/>
        <w:t>115 Section, 306 may be briety dealt with, Seo-</w:t>
        <w:br/>
        <w:t>tion 395, of “tourse,” does “nat require “that the</w:t>
        <w:br/>
        <w:t>Sider) should be.” comida consent</w:t>
        <w:br/>
        <w:t>Gr acquieswonce of the sther dacolts; the sscton would</w:t>
        <w:br/>
        <w:t>e,“imost_superiocus. if that" were the correct Inter</w:t>
        <w:br/>
        <w:br/>
        <w:t>ation, 1¢ does tot alae require that minder mast ‘have</w:t>
        <w:br/>
        <w:t>er iin the contemplation ofall or se of he</w:t>
        <w:br/>
        <w:br/>
        <w:t>Wit does require, that there be tome connection between</w:t>
        <w:br/>
        <w:t>the dasoity ad she munders if the ranacton of ke</w:t>
        <w:br/>
        <w:br/>
        <w:t>Bray’ ATR. 1999 Labo</w:t>
        <w:br/>
        <w:t>smn to 985 tr a a Min 38</w:t>
        <w:br/>
        <w:br/>
        <w:t>PD sou AR am tn 6</w:t>
        <w:br/>
        <w:br/>
        <w:br/>
        <w:t>Page 75:</w:t>
        <w:br/>
        <w:t>dacoity has ended before the transaction of murder has</w:t>
        <w:br/>
        <w:t>‘commenced, the section would not apply.</w:t>
        <w:br/>
        <w:br/>
        <w:t>146 is true, that under section 296 questions</w:t>
        <w:br/>
        <w:t>arise a to wheter the murder was committed “in "20</w:t>
        <w:br/>
        <w:br/>
        <w:t>not successfully "accomplished, the</w:t>
        <w:br/>
        <w:t>question ‘may arise whether Uhe cage falls under this gece</w:t>
        <w:br/>
        <w:t>Hon,” the question cannot be answered without « study of</w:t>
        <w:br/>
        <w:br/>
        <w:t>the facts of the case. ‘The under-mentioned decisions may</w:t>
        <w:br/>
        <w:t>bescen om this point’</w:t>
        <w:br/>
        <w:br/>
        <w:t>M17. Again, when one dacoit, while making good his</w:t>
        <w:br/>
        <w:t>escape with the booty obtained in the “dacoly, “commits</w:t>
        <w:br/>
        <w:t>‘murder, the lisbility” of the ethers will depend ‘om. the</w:t>
        <w:br/>
        <w:t>ets he ndermentoneds decane may Se seen</w:t>
        <w:br/>
        <w:t>on this paint</w:t>
        <w:br/>
        <w:br/>
        <w:t>118, Similarly. it is @ question depending on the facts</w:t>
        <w:br/>
        <w:t>of each case whether the murder can be regarded as com=</w:t>
        <w:br/>
        <w:t>‘mitted "in the comission of a dacoity™ when the person.</w:t>
        <w:br/>
        <w:t>Sought ta be made lable Is absent. As was observed?™ =</w:t>
        <w:br/>
        <w:br/>
        <w:t>sCmmatter not, when in the commission of u dacoily</w:t>
        <w:br/>
        <w:t>4 murder is commiticd, whether. the. particilar -dacolt</w:t>
        <w:br/>
        <w:t>charged under section 396 was inside the house or outside</w:t>
        <w:br/>
        <w:t>the house, or whether the murder was committed inside</w:t>
        <w:br/>
        <w:t>OF outside the house, so long only as the murder was com=</w:t>
        <w:br/>
        <w:t>tmittes in Uhe commission of that acts</w:t>
        <w:br/>
        <w:br/>
        <w:t>1 may bo, that on the fact of a particular case, pers</w:t>
        <w:br/>
        <w:t>sont the woje absent fromthe scene, may be regarded</w:t>
        <w:br/>
        <w:t>falling ouside she section”</w:t>
        <w:br/>
        <w:br/>
        <w:t>og tigen Spas Riv Say Cpe Priah ALR</w:t>
        <w:br/>
        <w:t>eg SESS, WSear a Et pol a a aed</w:t>
        <w:br/>
        <w:t>SS</w:t>
        <w:br/>
        <w:t>2 soa 9th moon “aempe exams bier so,</w:t>
        <w:br/>
        <w:t>3) Sed Sone, ALR. apt Al 34 35 pura &amp;</w:t>
        <w:br/>
        <w:t>Bae, Soy, 2 Bey La Reporte</w:t>
        <w:br/>
        <w:t>a aie ane Ste es wR</w:t>
        <w:br/>
        <w:t>Se am se eh</w:t>
        <w:br/>
        <w:br/>
        <w:t>Memon Busway. Bann, ALR. 1932 CH. 18, 20</w:t>
        <w:br/>
        <w:t>2 GU ea</w:t>
        <w:br/>
        <w:br/>
        <w:t>6 Kevin BAN, Grats, ALR. ty Lah 99 (0,</w:t>
        <w:br/>
        <w:br/>
        <w:t>lglg rae LLAR, 3 La 2755 ALLR. 121 Lab. nts (Sb</w:t>
        <w:br/>
        <w:t>rat Pd Fagor 1</w:t>
        <w:br/>
        <w:t>jot SME R: Bes ALR. 95 [ah 1 (Sha La CJ. and Fe</w:t>
        <w:br/>
        <w:t>5 avr Chandar (16) ANN. 47 3 Cie J 204 dacs Ia</w:t>
        <w:br/>
        <w:t>Seehadia' Sig, AUR. 1950 A. Hs Dasa 3</w:t>
        <w:br/>
        <w:t>10 0.6,» Tas (19) LILR. 17 All. 86, 87 Sie fsa age and</w:t>
        <w:br/>
        <w:t>ce Bias</w:t>
        <w:br/>
        <w:br/>
        <w:t>Te Tho, decison in. B, Ura Sigh (1890 LER. 6 AIL ag?</w:t>
        <w:br/>
        <w:t>cant be Tepid on OP re</w:t>
        <w:br/>
        <w:br/>
        <w:br/>
        <w:t>Page 76:</w:t>
        <w:br/>
        <w:t>_The,matior hav been cult with alo in @ recent Cale</w:t>
        <w:br/>
        <w:br/>
        <w:t>119, Where the murder is committed before the dacolty</w:t>
        <w:br/>
        <w:t>actually takes place, the answer to the question Whether</w:t>
        <w:br/>
        <w:t>‘was stil committed “in the “commission of the datoity",</w:t>
        <w:br/>
        <w:t>depends on the facts of each case™</w:t>
        <w:br/>
        <w:br/>
        <w:t>120, All these! are questions of application of the sec-</w:t>
        <w:br/>
        <w:t>tion, and do not deiract from the sotindnest of the prine</w:t>
        <w:br/>
        <w:t>ciple on which Ie is based.</w:t>
        <w:br/>
        <w:br/>
        <w:t>Moreover sis not a general rule thatthe sentence of</w:t>
        <w:br/>
        <w:t>eateamurtnecsarityBow on a coictin Unda ee</w:t>
        <w:br/>
        <w:t>{ion 308, ‘The. facts of the case "may Juntify the highest</w:t>
        <w:br/>
        <w:t>Sentence or the lester one” en</w:t>
        <w:br/>
        <w:br/>
        <w:t>121 If the sectlon is applied with discrimination —and</w:t>
        <w:br/>
        <w:t>srs bslew tht it ha teen so apple the paste do</w:t>
        <w:br/>
        <w:t>ot thine that the peovision can be regarded as tao harsh,</w:t>
        <w:br/>
        <w:t>‘The. question whether the murder was committed in the</w:t>
        <w:br/>
        <w:t>commission of dacoity must always bo a question of fact,</w:t>
        <w:br/>
        <w:t>Sand of degree, on which the Legislature cannot lay” down</w:t>
        <w:br/>
        <w:t>4. geval rule” Pacaty of tine and place, of objects and</w:t>
        <w:br/>
        <w:t>Tntention, of preparation and participation, “may or aay</w:t>
        <w:br/>
        <w:t>hot be relevant in a perticular ease. But the crucial test,</w:t>
        <w:br/>
        <w:t>Indicated by the words "in so committing dacolty” appears</w:t>
        <w:br/>
        <w:t>{0 be basically sound, to far as'= justification forthe</w:t>
        <w:br/>
        <w:t>highest penalty Is to bo sought for.</w:t>
        <w:br/>
        <w:br/>
        <w:t>ips Sah 6 The Se, AE 985 al 8, aT 5</w:t>
        <w:br/>
        <w:br/>
        <w:t>smi ane Beran: coe held peor se aie seach</w:t>
        <w:br/>
        <w:t>Bee pe i at ‘me</w:t>
        <w:br/>
        <w:br/>
        <w:t>2. Sim Rime nnn AER. 94 Oh 85 Shs Sed ee ot</w:t>
        <w:br/>
        <w:br/>
        <w:t>he So ea an BT ol</w:t>
        <w:br/>
        <w:br/>
        <w:t>4 eee es AIR, yg.</w:t>
        <w:br/>
        <w:t>ns Aer He man ls</w:t>
        <w:br/>
        <w:br/>
        <w:t>6 Pash Singh vp LR. 15 Lah 8 ALR. 1085 Lab 977985</w:t>
        <w:br/>
        <w:t>cra ches Bone B, “</w:t>
        <w:br/>
        <w:br/>
        <w:t>&gt; pe v Shy Sha, LR 32 Pa 35 AMR. 1984 #</w:t>
        <w:br/>
        <w:t>cin st cai Ih</w:t>
        <w:br/>
        <w:br/>
        <w:t>Ab Shak, The Si, ALR. 993 Asm 45, 46 purranh</w:t>
        <w:br/>
        <w:br/>
        <w:t>9 StoQ Ev Saba, (900) 3 Bom LIL 335 eatin GJ.</w:t>
        <w:br/>
        <w:br/>
        <w:br/>
        <w:t>Page 77:</w:t>
        <w:br/>
        <w:t>8</w:t>
        <w:br/>
        <w:t>CHAPTER IV</w:t>
        <w:br/>
        <w:t>ABOLITION OR RETENTION</w:t>
        <w:br/>
        <w:t>‘Forse Nusa 18</w:t>
        <w:br/>
        <w:t>Major question of abolition or retention.</w:t>
        <w:br/>
        <w:br/>
        <w:t>122. The major question of abolition or retention has to Mict</w:t>
        <w:br/>
        <w:t>be considered first. {t must be remembered, that this Semi</w:t>
        <w:br/>
        <w:t>Seon fe Unked op wate ope of fess anal a</w:t>
        <w:br/>
        <w:t>umnment: the objects of capicalPunshisent” are we</w:t>
        <w:br/>
        <w:t>Eommendable and if they are achieved in-a Yair messure, SOP,</w:t>
        <w:br/>
        <w:t>SOP Re Manan Sal'Saahea it hey aes</w:t>
        <w:br/>
        <w:t>Scrmeable or tot eared Gh e"meaare patie</w:t>
        <w:br/>
        <w:br/>
        <w:t>Baton of tape punhent woud Nae 6 Ws cnn</w:t>
        <w:br/>
        <w:br/>
        <w:t>oa</w:t>
        <w:br/>
        <w:br/>
        <w:t>128.1 should be borne in mind, that the arguments</w:t>
        <w:br/>
        <w:t>against rtention have to ba contiderd he ight of cone</w:t>
        <w:br/>
        <w:t>‘floes tnnaios “Arguments tat rang be Vata Fapet</w:t>
        <w:br/>
        <w:t>oi ny" mca Bao</w:t>
        <w:br/>
        <w:br/>
        <w:t>Svat aunty. ri ste</w:t>
        <w:br/>
        <w:t>nce of law and order tay vary fom State to State, sod,</w:t>
        <w:br/>
        <w:t>oe ils Sir a ae we te nt</w:t>
        <w:br/>
        <w:t>Sisy Saal</w:t>
        <w:br/>
        <w:br/>
        <w:t>324A lange mass of the population is iterate, The</w:t>
        <w:br/>
        <w:t>mayeiy ofthe propl ie lager, sated wie snd</w:t>
        <w:br/>
        <w:t>tours an iokel oer bya alice free wich i moan</w:t>
        <w:br/>
        <w:t>‘Srmiy adequate, "Tere aren sora prt ot i coum</w:t>
        <w:br/>
        <w:t>try, secon fends marred by tanatice"hes extol</w:t>
        <w:br/>
        <w:t>{ition that at ata check op murder in" Western "coun</w:t>
        <w:br/>
        <w:t>fesoducaon. Prosper, homogeneity and abi</w:t>
        <w:br/>
        <w:t>tye sadly sent ina pae of Tao, ae ia</w:t>
        <w:br/>
        <w:t>SE cetpcey. seryowered BF Sheard hore vllet</w:t>
        <w:br/>
        <w:t>Sere</w:t>
        <w:br/>
        <w:br/>
        <w:t>22s In thi tan, xia aw an unbeaten</w:t>
        <w:br/>
        <w:t>‘state practically the only mi ters for the protec:</w:t>
        <w:br/>
        <w:t>{ion 'oP society andthe only berries aguiat Ue upsurge</w:t>
        <w:br/>
        <w:t>of wilence by individuals and groupe</w:t>
        <w:br/>
        <w:br/>
        <w:t>‘Toric Noxenee</w:t>
        <w:br/>
        <w:t>Arguments for retention</w:t>
        <w:br/>
        <w:t>128, The arguments for retention or abolition of capital Armumet:</w:t>
        <w:br/>
        <w:t>punishment have been stated times out of nursber on varie (tem</w:t>
        <w:br/>
        <w:t>‘bus occasions. “For convenience of reference, the im:</w:t>
        <w:br/>
        <w:t>portent arguments on elther side are summarised below.</w:t>
        <w:br/>
        <w:br/>
        <w:t>‘We begin with the arguments for retention,</w:t>
        <w:br/>
        <w:br/>
        <w:br/>
        <w:t>Page 78:</w:t>
        <w:br/>
        <w:t>Deen</w:t>
        <w:br/>
        <w:t>eae</w:t>
        <w:br/>
        <w:br/>
        <w:t>lines of</w:t>
        <w:br/>
        <w:br/>
        <w:t>Bimini</w:t>
        <w:br/>
        <w:br/>
        <w:t>esi in</w:t>
        <w:br/>
        <w:br/>
        <w:t>o</w:t>
        <w:br/>
        <w:br/>
        <w:t>127, Capital pusishment acts as a deterrent:</w:t>
        <w:br/>
        <w:br/>
        <w:t>1 death senvence ig removed, the ‘ear that comes in</w:t>
        <w:br/>
        <w:t>the way of people committing murders will be removed.</w:t>
        <w:br/>
        <w:t>"Do we want move of murders In Our country or do We</w:t>
        <w:br/>
        <w:t>‘ant less of them?"</w:t>
        <w:br/>
        <w:br/>
        <w:t>‘All sentences sre awarded for security and protection</w:t>
        <w:br/>
        <w:t>‘of society, s0 that every individual, so far ay Jt is possible,</w:t>
        <w:br/>
        <w:t>‘may live in peace. Taking 2 realistic view, so long as the</w:t>
        <w:br/>
        <w:t>society dows pt become more eines, cath entence has</w:t>
        <w:br/>
        <w:br/>
        <w:t>‘Toe security of the society ag well as individual Wberty</w:t>
        <w:br/>
        <w:t>of every person has to be Dome in mind. Capital punish</w:t>
        <w:br/>
        <w:t>tient In needed to ensure this security®</w:t>
        <w:br/>
        <w:br/>
        <w:t>128, Experience of other countries would not be cone</w:t>
        <w:br/>
        <w:t>ciusive for India, Need for deterrent control provided by</w:t>
        <w:br/>
        <w:t>tepital punishment ie greater in various classes of society</w:t>
        <w:br/>
        <w:t>There 42 greater danger in dla of increase. in violent</w:t>
        <w:br/>
        <w:t>Ehines if capital punishment 1s abandoned, particulary in</w:t>
        <w:br/>
        <w:t>Feapect of professional criminals</w:t>
        <w:br/>
        <w:br/>
        <w:t>‘Moreover many Countries or States bad to reintroduce</w:t>
        <w:br/>
        <w:t>capital punishment after abolition.</w:t>
        <w:br/>
        <w:br/>
        <w:t>129, When the publie pesce is endangered by certain</w:t>
        <w:br/>
        <w:t>particularly dangerous forms of crime, death penalty 5</w:t>
        <w:br/>
        <w:t>Rreonly means of eliminating the offender</w:t>
        <w:br/>
        <w:br/>
        <w:t>130, A particularly potent weapon is needed for dealing</w:t>
        <w:br/>
        <w:t>‘with dangerous criminals end individuals not only for pro~</w:t>
        <w:br/>
        <w:t>Yeeting hamaa fe and cultural valves but even to safe-</w:t>
        <w:br/>
        <w:t>uur certain social property, which is placed under the</w:t>
        <w:br/>
        <w:t>Droteetion of the lawe</w:t>
        <w:br/>
        <w:br/>
        <w:t>The guctinn of dierent eft dca om dent separtir</w:t>
        <w:br/>
        <w:t>arb Sopa ie</w:t>
        <w:br/>
        <w:br/>
        <w:t>[ate Shi Govind Fab Pare, Mininer of Home Ak, Ra</w:t>
        <w:br/>
        <w:t>saan Bett ais oa 156</w:t>
        <w:br/>
        <w:br/>
        <w:t>5 Lat Sri Gov alt Pu, Minatr ef Home Ais, Raia Sata</w:t>
        <w:br/>
        <w:t>pesha"Sah Apel aah coh Gy ay</w:t>
        <w:br/>
        <w:br/>
        <w:t>“4 Late Shot Daa, Miniter of Sure i he Minty of Hane Af</w:t>
        <w:br/>
        <w:t>ot Sabha Babee ie Ape es. 6 .</w:t>
        <w:br/>
        <w:br/>
        <w:t>5 ehh armne ato tre Caan Comme Cannan</w:t>
        <w:br/>
        <w:t>page tes puragriph tn cco a Pear POE 88</w:t>
        <w:br/>
        <w:br/>
        <w:t>© a thi cometary be goad that adi cots of dec</w:t>
        <w:br/>
        <w:t>et RR ec TaE e S et</w:t>
        <w:br/>
        <w:t>7 U.N, bliin, poe 5, peat 206</w:t>
        <w:br/>
        <w:t>5 U.N Putenie, (ita, pgs 6, panera 287,</w:t>
        <w:br/>
        <w:br/>
        <w:br/>
        <w:br/>
        <w:t>Page 79:</w:t>
        <w:br/>
        <w:t>police oficers it wigere</w:t>
        <w:br/>
        <w:t>need to death “Very often, there om</w:t>
        <w:br/>
        <w:t>have bea cases when murderers, after they come cut of</w:t>
        <w:br/>
        <w:t>privon, pursue the man Who got ther convicted</w:t>
        <w:br/>
        <w:br/>
        <w:t>182, Society, must be protected from the risk of a Pony,</w:t>
        <w:br/>
        <w:t>‘second affence by 4 eriminal who is not executed and who Sew</w:t>
        <w:br/>
        <w:t>imay be released subsequently of may escape"</w:t>
        <w:br/>
        <w:br/>
        <w:t>Altes release, the marderer may well kill agein</w:t>
        <w:br/>
        <w:br/>
        <w:t>139, In countries where capital punishment has been Coniieos</w:t>
        <w:br/>
        <w:t>staised the Ngure of homdcige is fers fo; four ina</w:t>
        <w:br/>
        <w:t>filon, of even less tha th</w:t>
        <w:br/>
        <w:br/>
        <w:t>194, Capital punishment marks whe society's detesta- Reprpation</w:t>
        <w:br/>
        <w:t>tion ad abhorrence of the taking of ife and ils revul. PF ==</w:t>
        <w:br/>
        <w:t>Sion aguinst the "erime of crimes’. This “supported "not</w:t>
        <w:br/>
        <w:br/>
        <w:t>Because of a desire for nevenge, but rather as the society</w:t>
        <w:br/>
        <w:t>reprotinion of the grave exime of murder.</w:t>
        <w:br/>
        <w:br/>
        <w:t>195. As alto observed by the Royal Commission’, there</w:t>
        <w:br/>
        <w:t>1s 4 stomg setoviation between murder and death penalty</w:t>
        <w:br/>
        <w:t>4m the popular imagination, and "i ig reasonable to aup-</w:t>
        <w:br/>
        <w:t>pose that the deterrent force of capital punishment opera-</w:t>
        <w:br/>
        <w:t>Pes‘not only by’ affecting the conscious thougats of indivie</w:t>
        <w:br/>
        <w:t>AGalstempted to commit murder, but lao by burlding up</w:t>
        <w:br/>
        <w:t>fete community, over a long petiod of time, 2 deep feel-</w:t>
        <w:br/>
        <w:t>ing af peculiar abhorrence for the erime of rourder.</w:t>
        <w:br/>
        <w:br/>
        <w:t>196, By emphasising the gravity of murder, capital</w:t>
        <w:br/>
        <w:t>pucishmient tends to foster the community's abhorrence</w:t>
        <w:br/>
        <w:t>Er'the crime, ‘This decreases the ineidence of murder ia</w:t>
        <w:br/>
        <w:t>‘the long rus,</w:t>
        <w:br/>
        <w:br/>
        <w:t>182, Poblie opinion is substantially ip favour of capital Re op</w:t>
        <w:br/>
        <w:t>punishment, ane ft would be unsrise to abotish capital “</w:t>
        <w:br/>
        <w:t>Punihmne contrary to Uie Wishes of the majority of the</w:t>
        <w:br/>
        <w:br/>
        <w:t>eiigons</w:t>
        <w:br/>
        <w:br/>
        <w:t>1 Sat Vale Alva, Rava Sabha Dees sh September pst, sh</w:t>
        <w:br/>
        <w:br/>
        <w:t>2 U.N, Pablron, pat 9, pease 2.</w:t>
        <w:br/>
        <w:br/>
        <w:t>Cn Repo, Suaary of Argonne ner Aheraie</w:t>
        <w:br/>
        <w:t>penne</w:t>
        <w:br/>
        <w:br/>
        <w:t>"yt, Vet Ada, Riya Sabha Debate Sth Septenbor, 1961, cok</w:t>
        <w:br/>
        <w:t>oe</w:t>
        <w:br/>
        <w:br/>
        <w:t>15 Cassin Rept, pot 10, pA 38</w:t>
        <w:br/>
        <w:t>6 FG. Report, page 2, Presa</w:t>
        <w:br/>
        <w:t>xc, Se Ro, Samay of Amat ee mr “ong</w:t>
        <w:br/>
        <w:br/>
        <w:t>1 Gf, Canaan Repo, page 10 patos 3</w:t>
        <w:br/>
        <w:t>6-122 M. of Law. ‘</w:t>
        <w:br/>
        <w:br/>
        <w:br/>
        <w:t>Page 80:</w:t>
        <w:br/>
        <w:t>56</w:t>
        <w:br/>
        <w:br/>
        <w:t>4188. Since public opinion belioves in the etfectivencss</w:t>
        <w:br/>
        <w:t>cof death penalty, this sincere belie! should be respected,</w:t>
        <w:br/>
        <w:t>tnd posubie viclims should be protected by metelaining</w:t>
        <w:br/>
        <w:t>the penalty of death. In ther Words, even if its deter</w:t>
        <w:br/>
        <w:t>eat effet should be debatable, for seasony of public</w:t>
        <w:br/>
        <w:t>salty. those concernd ought to be encouraged to Believe</w:t>
        <w:br/>
        <w:t>ini</w:t>
        <w:br/>
        <w:br/>
        <w:t>Price a</w:t>
        <w:br/>
        <w:br/>
        <w:t>Este, 289 If all convicted murderers wore imprisnned, adie</w:t>
        <w:br/>
        <w:br/>
        <w:t>Keeping murderers alive in the prison greatly compli-</w:t>
        <w:br/>
        <w:t>cates the Work of prison administration’</w:t>
        <w:br/>
        <w:br/>
        <w:t>eof | 140. The taxpayers should not be celled upon to</w:t>
        <w:br/>
        <w:t>GEES —for'the meintennace of eutraocal criminals for an inde</w:t>
        <w:br/>
        <w:br/>
        <w:t>nite or for 4 ver® long period”</w:t>
        <w:br/>
        <w:br/>
        <w:t>‘Money of the cltizens should not be spent on msintain-</w:t>
        <w:br/>
        <w:t>ing people who cause great harm?</w:t>
        <w:br/>
        <w:br/>
        <w:t>Prope: Ll. Punishment should bear a just proportion to the</w:t>
        <w:br/>
        <w:br/>
        <w:t>See. crime. ‘Therefore capital punishment it the only pune</w:t>
        <w:br/>
        <w:t>shmen for those who have debberstely violated the fanc&gt;</w:t>
        <w:br/>
        <w:t>tity of human tet</w:t>
        <w:br/>
        <w:br/>
        <w:t>o,f 2.cld beaded murder is committe, thers is po</w:t>
        <w:br/>
        <w:t>‘other way by, which soeleyy can be recompensed than by</w:t>
        <w:br/>
        <w:t>taking’ life for a life Cruel murders and mutilation of</w:t>
        <w:br/>
        <w:t>children still govon:, and It Is not yet time to do away With</w:t>
        <w:br/>
        <w:t>capital pusishment</w:t>
        <w:br/>
        <w:br/>
        <w:t>‘Avodactc¢ 148. Execution avoids certain popular reactions. which</w:t>
        <w:br/>
        <w:br/>
        <w:t>finite mast be exnected in eases of helnous erimes If an over</w:t>
        <w:br/>
        <w:t>Geelted public opinion were not aware Wnt the crleninal</w:t>
        <w:br/>
        <w:t>fen be sentencrd to death</w:t>
        <w:br/>
        <w:br/>
        <w:t>1 LN, Pblicaon, pa 6, pargaph2,</w:t>
        <w:br/>
        <w:t>2 Comatinn Rept, pages to ant, raaeagh 92</w:t>
        <w:br/>
        <w:br/>
        <w:t>Ein, Root. Simmacy of Aine, gt 6. wider “Dron</w:t>
        <w:br/>
        <w:br/>
        <w:t>41 ULM, Pbticnon, page 6. paragraph 220</w:t>
        <w:br/>
        <w:br/>
        <w:t>4, Hach Shane Vat, Rah Sa Debates, th Sptambe, gt,</w:t>
        <w:br/>
        <w:t>eum</w:t>
        <w:br/>
        <w:br/>
        <w:t>4 Coon Report, Summary of Ange, Fae 39 eee“ he 8</w:t>
        <w:br/>
        <w:t>se,</w:t>
        <w:br/>
        <w:br/>
        <w:t>7 Smt, Vist Alva Rays $8 Debate, 8h Sept, 196, co</w:t>
        <w:br/>
        <w:t>gia</w:t>
        <w:br/>
        <w:t>'S UL, Palco, (ra), page 6, panera 0,</w:t>
        <w:br/>
        <w:br/>
        <w:br/>
        <w:br/>
        <w:t>Page 81:</w:t>
        <w:br/>
        <w:t>s7</w:t>
        <w:br/>
        <w:br/>
        <w:t>‘When @ murderer is placed before the court and he is</w:t>
        <w:br/>
        <w:t>‘ithor not convicted. (beeause of Want of evidence) oF i</w:t>
        <w:br/>
        <w:t>fiven a lighter sectenes, and the persons agarieved thik</w:t>
        <w:br/>
        <w:t>thet shey have not got justice according to” thelr deste,</w:t>
        <w:br/>
        <w:t>they take the law inte their own hands!</w:t>
        <w:br/>
        <w:br/>
        <w:t>M4, Death penalty is the only just punishment for the MH</w:t>
        <w:br/>
        <w:t>seravest of crimes. of the only one capable of effacing an</w:t>
        <w:br/>
        <w:t>Gnpardonable crime</w:t>
        <w:br/>
        <w:br/>
        <w:t>145, Capitst punishment painless and humane form Des,</w:t>
        <w:br/>
        <w:t>4s ese crud than imprisonment for f= eRe</w:t>
        <w:br/>
        <w:br/>
        <w:t>146. there is miscarriage of justice in one of two No mie</w:t>
        <w:br/>
        <w:t>cases, the higher courte can be appecsehed. ‘The. whole sama of</w:t>
        <w:br/>
        <w:t>Machinery of the Government would be there to protect ™"</w:t>
        <w:br/>
        <w:br/>
        <w:t>{he ie fs petsn wha I realy Inncent ‘We shot ot</w:t>
        <w:br/>
        <w:t>be'misguided by a single instance of erroneous conviction,</w:t>
        <w:br/>
        <w:t>espezsly when the Supreme Court &amp; there looking Very</w:t>
        <w:br/>
        <w:t>atetully into all such exes</w:t>
        <w:br/>
        <w:br/>
        <w:t>147, In Tain, formerty im capital can, 9 Isr Bern</w:t>
        <w:br/>
        <w:t>sentence tot not be imposed exept for spetil’ grounds. 9S</w:t>
        <w:br/>
        <w:t>‘The Judge was thus expected to justify the leseer aunts</w:t>
        <w:br/>
        <w:br/>
        <w:t>ence. but this has now been amenied' Hence the matier</w:t>
        <w:br/>
        <w:br/>
        <w:t>iS completely in the eseretion of the Judge</w:t>
        <w:br/>
        <w:br/>
        <w:t>Formerly, it was provided that whenever an accused</w:t>
        <w:br/>
        <w:t>Derson was convicted of murder, capital punishment was</w:t>
        <w:br/>
        <w:t>the rule; thet provision has now been taken aivay, and It is</w:t>
        <w:br/>
        <w:t>kere open 20 the judge t9 give the Fedoeed.puishmeat</w:t>
        <w:br/>
        <w:t>een WThou alving reasons!</w:t>
        <w:br/>
        <w:br/>
        <w:t>14, Iti impossible to replace the denth penalty By any Ne te</w:t>
        <w:br/>
        <w:t>cefccive substltare Imprisonment even for life ae neds:</w:t>
        <w:br/>
        <w:br/>
        <w:t>juate, particularly Decause of the practice of earlier</w:t>
        <w:br/>
        <w:t>Selene</w:t>
        <w:br/>
        <w:br/>
        <w:t>‘There 8 no sntlfoctory alternative to expital punish=</w:t>
        <w:br/>
        <w:br/>
        <w:t>tate Stet Dart, Miner of Se ish Min of ame Ais</w:t>
        <w:br/>
        <w:t>Let's Dobe Sst Apel 96 eke</w:t>
        <w:br/>
        <w:br/>
        <w:t>UL, Patieise, pape 9, paagaph 286</w:t>
        <w:br/>
        <w:br/>
        <w:t>5s ip Da Myo Sin Minin fee Ain</w:t>
        <w:br/>
        <w:t>an sai Bi Sic Rpt a Sel tes ad</w:t>
        <w:br/>
        <w:br/>
        <w:t>4S Sn eit a Pay Nie ewe Aan Ra St</w:t>
        <w:br/>
        <w:t>Dede Sak Apts wos</w:t>
        <w:br/>
        <w:br/>
        <w:t>ge St Dy, Mae fe ae yo ae An</w:t>
        <w:br/>
        <w:t>sats Bee So ei ee 9</w:t>
        <w:br/>
        <w:br/>
        <w:t>5 UN. Paiewion, pige 6 prgrph 216</w:t>
        <w:br/>
        <w:t>2,Sevin Reprs,Sumaey of Arguments, page 4, wer “Akeaatre</w:t>
        <w:br/>
        <w:t>sean</w:t>
        <w:br/>
        <w:br/>
        <w:t>a</w:t>
        <w:br/>
        <w:br/>
        <w:br/>
        <w:t>Page 82:</w:t>
        <w:br/>
        <w:t>8</w:t>
        <w:br/>
        <w:br/>
        <w:t>Ma, The majority of murders in India ate commit</w:t>
        <w:br/>
        <w:t>by lpover and backyard cles, Prison Sodio ate</w:t>
        <w:br/>
        <w:br/>
        <w:t>helper han eoniton peeing tr tha home, od</w:t>
        <w:br/>
        <w:t>{oe'such person, death is the oly deterrent</w:t>
        <w:br/>
        <w:br/>
        <w:t>‘Tine oot __ 150. Even if the principle of sbolition is accepted, the</w:t>
        <w:br/>
        <w:br/>
        <w:t>Jetnpe’ time is not vet ripe in India. Present day society is not</w:t>
        <w:br/>
        <w:t>pe dor this reform, "and the community hes not reached</w:t>
        <w:br/>
        <w:t>such a ag</w:t>
        <w:br/>
        <w:br/>
        <w:t>rcin on 151. Those who advocate the abolition of capital punish:</w:t>
        <w:br/>
        <w:br/>
        <w:t>‘Atta. ment must prove thelr ease before any change carrying</w:t>
        <w:br/>
        <w:t>{sk to the Uves of innocent people Is introduced</w:t>
        <w:br/>
        <w:br/>
        <w:t>‘Torse Nunenen 17</w:t>
        <w:br/>
        <w:t>Arguents for abolition</w:t>
        <w:br/>
        <w:br/>
        <w:t>Acronis, 152. Angumerts for abolition of capital punishment, 36</w:t>
        <w:br/>
        <w:t>SPIER pr fish fn various quarters may now be summer</w:t>
        <w:br/>
        <w:br/>
        <w:t>153, The arguments for abolition are numerous. To</w:t>
        <w:br/>
        <w:t>eellitste their consideration, It may be. convenient fist</w:t>
        <w:br/>
        <w:br/>
        <w:t>classify them. First, there is the general argument</w:t>
        <w:br/>
        <w:t>jinat retention, based mainly on religious, moral a</w:t>
        <w:br/>
        <w:t>umaritarian grounds. Next is the group of arguments</w:t>
        <w:br/>
        <w:t>which emphasises is evil features, namely, that itis immos</w:t>
        <w:br/>
        <w:br/>
        <w:t>i Inman, eevoeable. and morbid; ad eats</w:t>
        <w:br/>
        <w:t>Injustice. Next ia order ig group of arguments,</w:t>
        <w:br/>
        <w:t>Arles to point out, that ts deterrent object ts not achieved</w:t>
        <w:br/>
        <w:t>and its ther objects are not praiseworthy. “Then, there</w:t>
        <w:br/>
        <w:t>dive arguments which ty to meet some of the contentions</w:t>
        <w:br/>
        <w:t>‘advanced by retentionlsis. Next comes the argument that</w:t>
        <w:br/>
        <w:t>4n experiment of abolition is worth-making, and the argu:</w:t>
        <w:br/>
        <w:t>Tment which takes palts to point out that the substitution</w:t>
        <w:br/>
        <w:t>of other punishment forthe Geath penalty is worth attempt</w:t>
        <w:br/>
        <w:t>{ng and desirable, and involves no'risk, Lastly, there Is the</w:t>
        <w:br/>
        <w:t>fatgument that the onus for retention ties upon the reten-</w:t>
        <w:br/>
        <w:t>HHonists, who have not discharged that onus</w:t>
        <w:br/>
        <w:br/>
        <w:t>We now proceed to state these arguments in detail,</w:t>
        <w:br/>
        <w:t>1. Generat</w:t>
        <w:br/>
        <w:t>154, “Cepital punishment should be abolished</w:t>
        <w:br/>
        <w:br/>
        <w:t>ft is a legalised, Fevengetul and cruel destruction of God's</w:t>
        <w:br/>
        <w:t>bisa , event ‘cruel destruction of</w:t>
        <w:br/>
        <w:t>most wonderful creation, the human being.”</w:t>
        <w:br/>
        <w:br/>
        <w:t>5 GERI a SREY Aeros pee der “Pret</w:t>
        <w:br/>
        <w:t>Set ck Ab, Raja Sie Deboe,Sh epember 64 9847,</w:t>
        <w:br/>
        <w:t>sod SES, Samy of Armen, wee se “en</w:t>
        <w:br/>
        <w:br/>
        <w:t>4 eaten wie ot oval St. wy Der Naga</w:t>
        <w:br/>
        <w:t>‘Tae Raed ton er wench Sy Set Pi Ra Rape sce,</w:t>
        <w:br/>
        <w:t>je Sata Det, Ape teh, ck 3 Bott se</w:t>
        <w:br/>
        <w:br/>
        <w:br/>
        <w:br/>
        <w:t>Page 83:</w:t>
        <w:br/>
        <w:t>Iwill be the greatest of dharma to do away with that</w:t>
        <w:br/>
        <w:t>whieh does away Stith lie ted thus give people a chance 10</w:t>
        <w:br/>
        <w:t>became better. to become improved, giving a chance 10</w:t>
        <w:br/>
        <w:t>people to hve in amity, Brotherhood, love ond alection</w:t>
        <w:br/>
        <w:br/>
        <w:t>185. The question of capital punishment ig a question</w:t>
        <w:br/>
        <w:t>cof values, the values we put'on human Tie"</w:t>
        <w:br/>
        <w:br/>
        <w:t>UL Immoral</w:t>
        <w:br/>
        <w:t>186, Capital punishment ie morally indefensible, mms.</w:t>
        <w:br/>
        <w:br/>
        <w:t>Society has no right to lake the life of any person.” This</w:t>
        <w:br/>
        <w:br/>
        <w:t>is’ consideration which is paramount to all cther conside-</w:t>
        <w:br/>
        <w:br/>
        <w:t>1 Is morally wrong for the State in the name of the</w:t>
        <w:br/>
        <w:br/>
        <w:t>law to take life deliberately"</w:t>
        <w:br/>
        <w:br/>
        <w:t>Cepitsl punishment és morally wrong because st is</w:t>
        <w:br/>
        <w:t>artes on of stp with modem moray. and</w:t>
        <w:br/>
        <w:t>thovant!</w:t>
        <w:br/>
        <w:br/>
        <w:t>287, In eliminating the criminal, It is stated, the State</w:t>
        <w:br/>
        <w:t>does not erase the crime, but repeats 1</w:t>
        <w:br/>
        <w:br/>
        <w:t>IL Ikumen</w:t>
        <w:br/>
        <w:t>4188, Copitel punishment is essentially inhuman, lnc,</w:t>
        <w:br/>
        <w:t>Death penalty is a form of cruelty and inhumanity un-</w:t>
        <w:br/>
        <w:br/>
        <w:t>worthy of @ humane civilization; even the most effclent</w:t>
        <w:br/>
        <w:br/>
        <w:t>‘methods of exeeution do not rerult in instantaneous and</w:t>
        <w:br/>
        <w:t>polnvcss death</w:t>
        <w:br/>
        <w:br/>
        <w:t>Humanity demands that capital punishment comes 10</w:t>
        <w:br/>
        <w:t>an end?</w:t>
        <w:br/>
        <w:br/>
        <w:t>4188, Capital punishment is most inhuman, ‘Those who</w:t>
        <w:br/>
        <w:t>Ihave witnessed the tortuous process Know ie. The prison-</w:t>
        <w:br/>
        <w:t>fer ithe isto be exceuted tomorrow mening, is informed,</w:t>
        <w:br/>
        <w:t>the previous evening,—-Tomarrow  torning! at 6 clock.</w:t>
        <w:br/>
        <w:t>you Will be hanged’ ‘This is the fst torte. ‘Then Tis</w:t>
        <w:br/>
        <w:t>‘entice family is brought there, even the youngest kid to</w:t>
        <w:br/>
        <w:t>‘weep there. Then there ir the remaining 12 hours in the</w:t>
        <w:br/>
        <w:br/>
        <w:t>gt SNP Ra Rape, Rab 8 Dr, AW AP</w:t>
        <w:br/>
        <w:br/>
        <w:t>' ii Ii Sing Lak Sabha Datu, ate Api 1965, ek 304</w:t>
        <w:br/>
        <w:br/>
        <w:t>3 Gri Reprt, page 38, cag, Sarimary of Argument, under</w:t>
        <w:br/>
        <w:t>tonasem ae PRE SS</w:t>
        <w:br/>
        <w:br/>
        <w:t>an Ror, pase 38, pangraph 37, sting the seamen.</w:t>
        <w:br/>
        <w:br/>
        <w:t>Pubcon (1962), pape 62, parazayh 22</w:t>
        <w:br/>
        <w:t>U.N. Pasiealon (960, pape 61, oupagh 237</w:t>
        <w:br/>
        <w:br/>
        <w:t>4 Siys Raghmath Sigh Lok Sate Detar 208 Apib 1962 ol</w:t>
        <w:br/>
        <w:t>ea in ina</w:t>
        <w:br/>
        <w:br/>
        <w:br/>
        <w:br/>
        <w:t>Page 84:</w:t>
        <w:br/>
        <w:t>ight that Kile im hour by hour. the ast Ratan</w:t>
        <w:br/>
        <w:t>HG, ei led mute hy mune. Hf dhe Labbe</w:t>
        <w:br/>
        <w:t>stg ecae ih iahumem, how ca i pcm thie</w:t>
        <w:br/>
        <w:t>ieee ms</w:t>
        <w:br/>
        <w:br/>
        <w:t>IV. Non-siolence</w:t>
        <w:br/>
        <w:br/>
        <w:t>‘anwsine, JED. Indlan ideology. is based on non-viclence. This is</w:t>
        <w:br/>
        <w:t>tho great Meal whicz the Father of tke Nation kept before</w:t>
        <w:br/>
        <w:t>Zind i we have any regard and respect for bien, death</w:t>
        <w:br/>
        <w:br/>
        <w:t>Sentence must be itumediately removed</w:t>
        <w:br/>
        <w:br/>
        <w:t>11 “a country physically and morally in shambles, as</w:t>
        <w:br/>
        <w:t>was Germany in 1946, could abelish the death" penalty</w:t>
        <w:br/>
        <w:t>seithout any ll effect. this country of ours, the land of</w:t>
        <w:br/>
        <w:t>Lord’ Mahabir and Budeheand of Makatma Gandhi: the</w:t>
        <w:br/>
        <w:t>apostles cf pesce and of Ahimsa ‘should need the</w:t>
        <w:br/>
        <w:t>onlinsed protection of the hangmaa</w:t>
        <w:br/>
        <w:br/>
        <w:t>101, Indian tradition fs bated on reformation of the</w:t>
        <w:br/>
        <w:t>voind and spirit Capital sunishment was discarded BS</w:t>
        <w:br/>
        <w:t>‘Ginaniis who, regarded ft &amp; negation of non-violence,</w:t>
        <w:br/>
        <w:t>Sd was of the opinion hat only Cal could take aay Ife</w:t>
        <w:br/>
        <w:t>sven by Him’ Dd torn death sentence a contrary 0</w:t>
        <w:br/>
        <w:t>‘Allin’ Only Hl’ ake ile eho gives tc All punhrvent</w:t>
        <w:br/>
        <w:t>is repugnant to. Ahimsa. Under @ Stote governed aceord-</w:t>
        <w:br/>
        <w:t>{2Sai8 Geshe pensontiary and tere given evers</w:t>
        <w:br/>
        <w:t>Ghonce of reforming himeelt. All-erime ten” kindof</w:t>
        <w:br/>
        <w:t>Siseass and should be treated as Such</w:t>
        <w:br/>
        <w:br/>
        <w:t>¥V. Irrevocable</w:t>
        <w:br/>
        <w:br/>
        <w:t>tn 162 Cepital Punishment js irrevocable. I an innocent</w:t>
        <w:br/>
        <w:t>person ts sentenced to’ death and executed, the greatest</w:t>
        <w:br/>
        <w:t>(Raster resale</w:t>
        <w:br/>
        <w:br/>
        <w:t>168. Several cases of erroneous conviction are known,</w:t>
        <w:br/>
        <w:t>Aan innocent person was once hanged for murder. while</w:t>
        <w:br/>
        <w:t>the person who actually committed the offence later on</w:t>
        <w:br/>
        <w:br/>
        <w:t>1 Sul ina Lak Sabin Debs, 3 Ape 98, cL BB</w:t>
        <w:br/>
        <w:br/>
        <w:t>4 Sin, soonest Nigam, Ran Sabha Debates 25th Aas</w:t>
        <w:br/>
        <w:t>teas</w:t>
        <w:br/>
        <w:br/>
        <w:t>[SSergBt Are Lo Sth D2 At 996</w:t>
        <w:br/>
        <w:br/>
        <w:t>“ssh Hagan Singh, Lok Sabha Debates. 21 Apri as, coh</w:t>
        <w:br/>
        <w:t>soak re nth</w:t>
        <w:br/>
        <w:br/>
        <w:t>Tals too Gani eared to by Sh ML, Ags Lok ab</w:t>
        <w:br/>
        <w:t>Denker STAGES igh ees exh. 'n ane ta Be Sk</w:t>
        <w:br/>
        <w:t>Bo ical of Mahane Cust 82) eee 97 Blew Rox Stes</w:t>
        <w:br/>
        <w:t>‘Sa ida Now Bea</w:t>
        <w:br/>
        <w:br/>
        <w:t>wnt Sa Catan Report ge 1, ark 49 sang te ase</w:t>
        <w:br/>
        <w:br/>
        <w:br/>
        <w:t>Page 85:</w:t>
        <w:br/>
        <w:t>a</w:t>
        <w:br/>
        <w:br/>
        <w:t>spent 14 yours in the Anlamans for an attempt cm the lite</w:t>
        <w:br/>
        <w:t>SPC Giver of Bengal OF attr om the Us</w:t>
        <w:br/>
        <w:br/>
        <w:t>161 in ope ease the man who really committed. the</w:t>
        <w:br/>
        <w:t>‘murder Was never prosecuted and @ man ‘who Was inno:</w:t>
        <w:br/>
        <w:t>‘ent of the crime Was sentenced to death. In the Punjab,</w:t>
        <w:br/>
        <w:t>or 4 persons were prosecuted for the alleged murdet of</w:t>
        <w:br/>
        <w:t>2 woman, and while Uhe case hed been going on for over</w:t>
        <w:br/>
        <w:t>4 Year there, the alleged Vietim--the womnan-—sppeated fa</w:t>
        <w:br/>
        <w:t>cme court in UP, and thersofter the tozes against the</w:t>
        <w:br/>
        <w:t>Alleged murderore were withdrawn,</w:t>
        <w:br/>
        <w:br/>
        <w:t>165. A case in which error might have ensued jg cited</w:t>
        <w:br/>
        <w:t>In the Mehboob Nager district in the. Andhra Pradesh,</w:t>
        <w:br/>
        <w:t>when the (ral of @ person Tor the murder of “Av wa about</w:t>
        <w:br/>
        <w:t>to begin the Sessions court, ‘A’ who Was alleged to have</w:t>
        <w:br/>
        <w:t>been mardered was walking alive inthe court rear.</w:t>
        <w:br/>
        <w:br/>
        <w:t>166. Capitsl punishment ig irrevocable. When as a re-</w:t>
        <w:br/>
        <w:t>‘sat of an erroneous convietion. 4 man is sent. to prison,</w:t>
        <w:br/>
        <w:t>hhevean be compensated.” "But death admits of no compen”</w:t>
        <w:br/>
        <w:t>sation”,</w:t>
        <w:br/>
        <w:br/>
        <w:t>161, Sometimes there may be @ mistaken view of the</w:t>
        <w:br/>
        <w:t>ew. ‘Thus, (itis argued). a person was sentenced to death</w:t>
        <w:br/>
        <w:t>in one Madsas Full Bench ease, on a confession msde by</w:t>
        <w:br/>
        <w:t>Iiien to an sovestigating Mer. ‘Ten years Tate. the Privy</w:t>
        <w:br/>
        <w:t>Council. in s similar ase, held, that this ease Was wrong</w:t>
        <w:br/>
        <w:t>Iy decided, and that te confessions ought not to. have</w:t>
        <w:br/>
        <w:t>‘een admitted In evidence"</w:t>
        <w:br/>
        <w:br/>
        <w:t>188. The pensity of death Js based on thu postulate of</w:t>
        <w:br/>
        <w:t>hhomnan freedom, while setually the offender dors. not</w:t>
        <w:br/>
        <w:t>reneratly enjoy” complete freedom. "Absolute histice</w:t>
        <w:br/>
        <w:t>{herefore. (san Wiysion. and full atonement a fiction’</w:t>
        <w:br/>
        <w:br/>
        <w:t>on</w:t>
        <w:br/>
        <w:br/>
        <w:t>qhedtnaaes thsi Pag ett</w:t>
        <w:br/>
        <w:t>obs Shee eer Ee</w:t>
        <w:br/>
        <w:br/>
        <w:t>lobe Sung el aa ns mae age</w:t>
        <w:br/>
        <w:br/>
        <w:t>okt</w:t>
        <w:br/>
        <w:br/>
        <w:t>ASEM G6 co DE</w:t>
        <w:br/>
        <w:br/>
        <w:t>TEA Gs; ALR toe Pop, 7, prea an</w:t>
        <w:br/>
        <w:t>7 UX Pastecon Cis, ioe 6 rrp a</w:t>
        <w:br/>
        <w:br/>
        <w:t>Man an</w:t>
        <w:br/>
        <w:br/>
        <w:br/>
        <w:t>Page 86:</w:t>
        <w:br/>
        <w:t>tows</w:t>
        <w:br/>
        <w:br/>
        <w:t>un</w:t>
        <w:br/>
        <w:t>eraton,</w:t>
        <w:br/>
        <w:br/>
        <w:t>e</w:t>
        <w:br/>
        <w:t>‘VL, Morbid</w:t>
        <w:br/>
        <w:br/>
        <w:t>300, By giving ise to sensationalism, copital_punish-</w:t>
        <w:br/>
        <w:t>sient deflects potential effenders towars Voace</w:t>
        <w:br/>
        <w:br/>
        <w:t>‘The eaviosty aroused by the execution is morbid, a</w:t>
        <w:br/>
        <w:t>the penalty of death ital ay bave the effect of leoding</w:t>
        <w:br/>
        <w:t>to crime, particularly In respect of abnormal individuals</w:t>
        <w:br/>
        <w:t>One murder breeds another murder. After every sen</w:t>
        <w:br/>
        <w:t>sation Execution, there comes a wave of crimes!</w:t>
        <w:br/>
        <w:br/>
        <w:t>170, Hanging is a mockery of punishment. “Real crimi-</w:t>
        <w:br/>
        <w:t>nate donot fo ie uty pete at tat poment you</w:t>
        <w:br/>
        <w:t>G0 td seo there, 16 the ofleers who look guilty. ‘They</w:t>
        <w:br/>
        <w:t>fre huddled together, they are aeald, they sre ashamed,</w:t>
        <w:br/>
        <w:t>they now that they ate doing something ghostly.”</w:t>
        <w:br/>
        <w:br/>
        <w:t>171, Capital punishment has a brutalizing effect not</w:t>
        <w:br/>
        <w:br/>
        <w:t>conly on the prisoners and the staf of the prisons, bat on</w:t>
        <w:br/>
        <w:t>society at large!</w:t>
        <w:br/>
        <w:br/>
        <w:t>VIL Unjust</w:t>
        <w:br/>
        <w:br/>
        <w:t>172, The sentence of death injures the family ot the</w:t>
        <w:br/>
        <w:t>offenders, ‘ond thus imposes ‘sulfering ‘on pepsons who</w:t>
        <w:br/>
        <w:t>have done nothing to deserve the suffering. “Have you</w:t>
        <w:br/>
        <w:t>‘ever tried to visualise the feelings of Mother on the</w:t>
        <w:br/>
        <w:t>night before her boy is to be hanged?.....-The agony and</w:t>
        <w:br/>
        <w:t>hhortor which you and I representing the State must |in-</w:t>
        <w:br/>
        <w:t>fet on this perfectly innocent woman must be more ter-</w:t>
        <w:br/>
        <w:t>ble than any pain the murderer ean inflict on his vie-</w:t>
        <w:br/>
        <w:t>‘ime</w:t>
        <w:br/>
        <w:br/>
        <w:t>173, Death pensity se applied unequally. Some per-</w:t>
        <w:br/>
        <w:t>sons who have not sufieent” Anancal” means to defend</w:t>
        <w:br/>
        <w:t>ifemselves or are morally snabie fo do so, sere The</w:t>
        <w:br/>
        <w:t>Puimiytheretore, whch shoud be the ‘expresion of</w:t>
        <w:br/>
        <w:t>tall ate, ton leaden pacts to nhs apa</w:t>
        <w:br/>
        <w:t>inlviduale</w:t>
        <w:br/>
        <w:br/>
        <w:t>174, It has become diffcult te obtain justice im the</w:t>
        <w:br/>
        <w:t>present judicial system fe India, ‘The standard of Invest</w:t>
        <w:br/>
        <w:t>ation has terribly deteriorated. Further, until total sepa-</w:t>
        <w:br/>
        <w:t>Fation of the judiciary from the executive is carried out,</w:t>
        <w:br/>
        <w:t>Geath sentence should be suspended. Thirdly, persons who</w:t>
        <w:br/>
        <w:br/>
        <w:t>1 UN, Pbtcwion G96), page 62, areearh 335</w:t>
        <w:br/>
        <w:t>2 St. Sarit Dest Niu Lk Sat Bebtes 1 Api 96, ch 330</w:t>
        <w:br/>
        <w:t>Sl Pre Ra} Kapoor, Rane Saha Deon, ag Arti 1938</w:t>
        <w:br/>
        <w:t>14 Casal Report, page 13: paragsaph 99, sting be serene.</w:t>
        <w:br/>
        <w:t>‘ Samay sumone, oxed br Shr M.L. Aprval, Lek Sus Debts,</w:t>
        <w:br/>
        <w:t>sath Seth pesca Sa at</w:t>
        <w:br/>
        <w:t>IG UN, Pabion (52, age ©, pamgraph 29.</w:t>
        <w:br/>
        <w:br/>
        <w:br/>
        <w:br/>
        <w:t>Page 87:</w:t>
        <w:br/>
        <w:t>6</w:t>
        <w:br/>
        <w:br/>
        <w:t>cannot aford to engage a good lawyer, are unable to 8</w:t>
        <w:br/>
        <w:t>Shetene to he ok“ Ceumel praca by the Sate are</w:t>
        <w:br/>
        <w:br/>
        <w:t>Tete “and’ hey’ eannot te expected to devote ele</w:t>
        <w:br/>
        <w:t>‘ote heart to the’ case</w:t>
        <w:br/>
        <w:br/>
        <w:t>173. Since humar. beings are imperfect, the system af</w:t>
        <w:br/>
        <w:t>gatmilstztion ef asic ll "alwans remain impertct</w:t>
        <w:br/>
        <w:t>‘Theretore, from the point of view of justice, the sesump:</w:t>
        <w:br/>
        <w:t>tion behind capital punishment thet justice can be meted</w:t>
        <w:br/>
        <w:t>but to another person ‘only by filing bim, "cannot be</w:t>
        <w:br/>
        <w:t>supported.</w:t>
        <w:br/>
        <w:br/>
        <w:t>176. Even i those States of United States of America</w:t>
        <w:br/>
        <w:br/>
        <w:t>‘where doath sentence has been retained, tho matter is left</w:t>
        <w:br/>
        <w:t>tothe jury and not to the Judge</w:t>
        <w:br/>
        <w:br/>
        <w:t>‘VIN, Deterrent ond other objects not achieved</w:t>
        <w:br/>
        <w:br/>
        <w:t>AsDeterrrest effect not achieved</w:t>
        <w:br/>
        <w:br/>
        <w:t>17H. The deterrent effect of capital punishment is not Dxerrne</w:t>
        <w:br/>
        <w:t>cesablished’. Sey</w:t>
        <w:br/>
        <w:br/>
        <w:t>In Bngland, very petty offences were previously capital,</w:t>
        <w:br/>
        <w:t>‘they aren anger expat</w:t>
        <w:br/>
        <w:br/>
        <w:t>178, The question is to what extent capital punishment joc» wie</w:t>
        <w:br/>
        <w:t>thas a greater Impact on the mind, compared with life wx der</w:t>
        <w:br/>
        <w:t>Smoprivonment. thas not been aeitled yet, for example, $2</w:t>
        <w:br/>
        <w:br/>
        <w:t>that "20 degrees” of deterrence will be éreated Uy impric</w:t>
        <w:br/>
        <w:br/>
        <w:t>ronment for life, and “100 degrees” by capital punishment®-</w:t>
        <w:br/>
        <w:br/>
        <w:t>“It is no doubt a deterrent, but we have to see if itis</w:t>
        <w:br/>
        <w:t>a deterrent which is unique and which cannot be replaced</w:t>
        <w:br/>
        <w:t>by any other punishment</w:t>
        <w:br/>
        <w:br/>
        <w:t>170 The crime crv, and th exiene on he Staite cape</w:t>
        <w:br/>
        <w:t>pedr the Sel poaent tesa ditty ay, SU</w:t>
        <w:br/>
        <w:t>The two thi Wirtually Independent of one another” me,fee™</w:t>
        <w:br/>
        <w:t>; Suen enone natch a,</w:t>
        <w:br/>
        <w:br/>
        <w:t>Shs Yegendra Ja, Lak Sita ebay, 16 ADH 96 cot ln</w:t>
        <w:br/>
        <w:t>vias</w:t>
        <w:br/>
        <w:br/>
        <w:t>ght Rannnm’Sigh, Lek Sha Dts, a6 Arc sadn</w:t>
        <w:br/>
        <w:br/>
        <w:t>4 The ole of desruae ef willbe dient ja. deal separa,</w:t>
        <w:br/>
        <w:t>agin Jo) 0 35</w:t>
        <w:br/>
        <w:br/>
        <w:t>5, St Baupet Gap, Ripa Saba Debus, 25th Angus, 295,</w:t>
        <w:br/>
        <w:t>ion</w:t>
        <w:br/>
        <w:br/>
        <w:t>°F sts soe Gaps, Rava She Debs, 25% Avg, of, col 170,</w:t>
        <w:br/>
        <w:t>SBR E Aree Tak sha Dec ath Bato 996 cb</w:t>
        <w:br/>
        <w:t>ob Wat</w:t>
        <w:br/>
        <w:br/>
        <w:t>2 Der. 5. sarngs, Rey Sra Debasa5 Angus 196, cl 706</w:t>
        <w:br/>
        <w:br/>
        <w:br/>
        <w:t>Page 88:</w:t>
        <w:br/>
        <w:t>amples ot</w:t>
        <w:br/>
        <w:t>iam</w:t>
        <w:br/>
        <w:t>Sex</w:t>
        <w:br/>
        <w:br/>
        <w:t>eine ot</w:t>
        <w:br/>
        <w:t>=</w:t>
        <w:br/>
        <w:br/>
        <w:t>«</w:t>
        <w:br/>
        <w:br/>
        <w:t>420. If cspitel punishment had any deterrent value,</w:t>
        <w:br/>
        <w:t>‘murders would be ess a Toss, since capital punishment</w:t>
        <w:br/>
        <w:t>Nias been ‘om the statute book fot many many Years. "The</w:t>
        <w:br/>
        <w:t>crime curve would be a declining ope; but it is not actually</w:t>
        <w:br/>
        <w:br/>
        <w:t>181. Ih the old State of Hyderabad, for the last forty</w:t>
        <w:br/>
        <w:t>‘yeats, 0 death sentence was executed. Every sentence of</w:t>
        <w:br/>
        <w:t>sath Iwas commuted by the Nizam of | Hyderabad; and</w:t>
        <w:br/>
        <w:t>‘here tad een no instance to show that it required the</w:t>
        <w:br/>
        <w:t>revival of eseeution of death sentence in Hyderabad!</w:t>
        <w:br/>
        <w:br/>
        <w:t>(We understand that in the old State of Hyderabad the</w:t>
        <w:br/>
        <w:t>death sentence was not exaeuted.. In individual cases the</w:t>
        <w:br/>
        <w:t>Nisam ‘used co commute i 10 life imprisonment. There</w:t>
        <w:br/>
        <w:t>‘were no standing orders In this regard, but individual eases</w:t>
        <w:br/>
        <w:t>‘were being considered?)</w:t>
        <w:br/>
        <w:br/>
        <w:t>In the Statos of Cochin and ‘Travancore, capital punieh-</w:t>
        <w:br/>
        <w:t>‘ment was not in existence for 2 number of years; the iret</w:t>
        <w:br/>
        <w:t>dence of crime in those years was no higher there than</w:t>
        <w:br/>
        <w:t>{nother parts of indian</w:t>
        <w:br/>
        <w:br/>
        <w:t>182, Numerous countries have abolished capital punlshe</w:t>
        <w:br/>
        <w:t>tment, and have not thought of going back to it sgain</w:t>
        <w:br/>
        <w:br/>
        <w:t>“Af you deive # motor ear and it runs exactly at the</w:t>
        <w:br/>
        <w:t>same &lt;peed whether the brakes are off on, sUrely iis</w:t>
        <w:br/>
        <w:t>fan indieetion that the brakes are not working”</w:t>
        <w:br/>
        <w:br/>
        <w:t>In ecuntries where capital punishment has beon sbolish-</w:t>
        <w:br/>
        <w:t>‘the ineldence of crimes had not gone Up"</w:t>
        <w:br/>
        <w:br/>
        <w:t>For many crimes which were eapltal in England pre-</w:t>
        <w:br/>
        <w:t>viously. the death sentence hag been abolished, end "yet</w:t>
        <w:br/>
        <w:t>there has tot een any increase in the Incidence of those</w:t>
        <w:br/>
        <w:t>crimes im that eovntey®</w:t>
        <w:br/>
        <w:br/>
        <w:t>In those countries of Europe where death sentence as</w:t>
        <w:br/>
        <w:t>been abolished “for example. Ausra: Bellum, Deomars</w:t>
        <w:br/>
        <w:t>Finland, leeland. Netherland’—end alzo Norway, Portugal</w:t>
        <w:br/>
        <w:t>and Swreden—sholition has Ted ot fo an increase bu t9 8</w:t>
        <w:br/>
        <w:br/>
        <w:t>wg M0 NO, hg, Raa aba Das 5h an 1968, ol 6</w:t>
        <w:br/>
        <w:br/>
        <w:t>Sara eter of Gemeente, de 2c Jo,</w:t>
        <w:br/>
        <w:t>wha OLS Ea a</w:t>
        <w:br/>
        <w:t>she BN Nar faye Saba Debus, 50h Mes 19s, col 46</w:t>
        <w:br/>
        <w:t>Bow Chan Lo, Rae Sioa Deb, 58 Aap tye</w:t>
        <w:br/>
        <w:t>[eS &amp; Arama La Ste Dabs eh AR,</w:t>
        <w:br/>
        <w:t>sh Nal, Raye Sabha Deowes, sh ACH, gS, OL. 47</w:t>
        <w:br/>
        <w:t>5 Sir. KP. Sins, Raya Sbba Dtwe 28h Aoe, tse 4c</w:t>
        <w:br/>
        <w:t>4 Sie Rath Singh Lat Satta Dee, 08 A, 19,</w:t>
        <w:br/>
        <w:t>wt cof se Hina</w:t>
        <w:br/>
        <w:br/>
        <w:br/>
        <w:t>Page 89:</w:t>
        <w:br/>
        <w:t>6</w:t>
        <w:br/>
        <w:br/>
        <w:t>193. As far es ordinary crimes are concerned, capital Espen</w:t>
        <w:br/>
        <w:t>ppurishment has not achieved its objective. Under the</w:t>
        <w:br/>
        <w:t>British. capital punishment had been used, and yet murd-</w:t>
        <w:br/>
        <w:br/>
        <w:t>‘Rone a ineressing and dacolty’ has become ip</w:t>
        <w:br/>
        <w:t>Some plac the order of the day!</w:t>
        <w:br/>
        <w:br/>
        <w:t>Yet The detorant they doesnot Hold god. ono dose Ce,</w:t>
        <w:br/>
        <w:t>analysis. 70 per cent ct -bese who go to the gallows are crratst</w:t>
        <w:br/>
        <w:t>nen who had'comnited the crime inthe course of a heat st</w:t>
        <w:br/>
        <w:br/>
        <w:t>fd argument, ti a of insane Jealousy. or robbers who</w:t>
        <w:br/>
        <w:br/>
        <w:t>When thew were fearful of dscovery, uawrillingy pulled</w:t>
        <w:br/>
        <w:t>the'triager and) became murderers.” When such peovle</w:t>
        <w:br/>
        <w:br/>
        <w:t>‘commit the erice, they do not Ehnk of the consequences</w:t>
        <w:br/>
        <w:br/>
        <w:t>Serius erimes are committed only in 2 state of men-</w:t>
        <w:br/>
        <w:t>tal exeitement, and in Such stale punishment fever acts</w:t>
        <w:br/>
        <w:t>Gea deterrent ta such &amp; person</w:t>
        <w:br/>
        <w:br/>
        <w:t>“Mostly people get suddenly provoked by passion and</w:t>
        <w:br/>
        <w:t>without considering the consequences commit murder</w:t>
        <w:br/>
        <w:br/>
        <w:t>185. The orguments that capital punishment does not</w:t>
        <w:br/>
        <w:t>oer is various categories of pereons why commit hom!</w:t>
        <w:br/>
        <w:t>Gide\can be thus elaborated. “Ofendars ‘all into following</w:t>
        <w:br/>
        <w:t>Sstegertos—</w:t>
        <w:br/>
        <w:br/>
        <w:t>1) Those who carefully plan a murder or a erime</w:t>
        <w:br/>
        <w:t>like 'F “hcrys~they deliberately plan to avoid detec:</w:t>
        <w:br/>
        <w:t>tion, ond ‘ze not therefore influenced by the threat of</w:t>
        <w:br/>
        <w:t>the death penalty:</w:t>
        <w:br/>
        <w:t>(x) Those who meet the test of the legal defence</w:t>
        <w:br/>
        <w:t>init: thes can never be deterred</w:t>
        <w:br/>
        <w:t>iu) Those who do-not meet such test, but are yet</w:t>
        <w:br/>
        <w:t>pot fully responsible for thelr setions. They also can-</w:t>
        <w:br/>
        <w:t>‘ot be restrabned by the threat of any punishments</w:t>
        <w:br/>
        <w:t>Gy) Thus, there remains only the normal law</w:t>
        <w:br/>
        <w:t>abiding eltizens. ‘who would not murder sn any case’</w:t>
        <w:br/>
        <w:br/>
        <w:t>196. Capital punighiment ts not an effective deterrent, ttegatey</w:t>
        <w:br/>
        <w:t>on the planned murder se has ao efect. On the wnplanned 657</w:t>
        <w:br/>
        <w:t>‘murder committed i the heat of passion, te, it han no</w:t>
        <w:br/>
        <w:br/>
        <w:t>GHtect" Further ts etect is weakened by the compartive</w:t>
        <w:br/>
        <w:t>Inrequency of te application due fo cificutier of detec:</w:t>
        <w:br/>
        <w:br/>
        <w:t>Hon apprehension and conviction, and by The exercise of</w:t>
        <w:br/>
        <w:br/>
        <w:t>the potter of reprieve ster conviction?</w:t>
        <w:br/>
        <w:br/>
        <w:t>Raja Sabin Dubus, sh Abo ih St</w:t>
        <w:br/>
        <w:br/>
        <w:t>‘Sei BL K.P Si. Ry Saba Debates ast Api tse 447</w:t>
        <w:br/>
        <w:t>1 She Yonendr fa, Lak §.8ha Dobe AD 19, e352 (HIND</w:t>
        <w:br/>
        <w:br/>
        <w:t>4 Sari MLL Agta, Lat Sabha Dede auth Aas, 1956, ce</w:t>
        <w:br/>
        <w:t>ahs teane</w:t>
        <w:br/>
        <w:br/>
        <w:t>"Cian Rep, page 1, pacagaph 36, sting the anew</w:t>
        <w:br/>
        <w:t>6 enon Rep age 8 Samer” Argues eer“ De</w:t>
        <w:br/>
        <w:br/>
        <w:br/>
        <w:br/>
        <w:t>Page 90:</w:t>
        <w:br/>
        <w:t>Cena ot</w:t>
        <w:br/>
        <w:br/>
        <w:t>197, There is 4 contradiction in claiming that the death</w:t>
        <w:br/>
        <w:t>erally as a deterrent effect and at the same tme sur</w:t>
        <w:br/>
        <w:t>Tounding the execution with secrecy".</w:t>
        <w:br/>
        <w:br/>
        <w:t>B Retrbutive object crticised</w:t>
        <w:br/>
        <w:br/>
        <w:t>188, Capital punishment is cold-blooded murder.</w:t>
        <w:br/>
        <w:t>Crime ‘cannot be feplied by ccime. Stealing or prosecution</w:t>
        <w:br/>
        <w:t>[a'mot replied by'steling and prosecution fn return, ‘The</w:t>
        <w:br/>
        <w:t>basis of jurispradence. for ‘rel capital punish</w:t>
        <w:br/>
        <w:t>sient—death for death—requires to be changed</w:t>
        <w:br/>
        <w:br/>
        <w:t>269, Revenge is a very primitive and berbaric irstinet.</w:t>
        <w:br/>
        <w:t>With intellectual renaissance and progress, such novons</w:t>
        <w:br/>
        <w:t>should disappear!</w:t>
        <w:br/>
        <w:br/>
        <w:t>290. The old, ancient society was bssed upon violence,</w:t>
        <w:br/>
        <w:t>and the entire object of that society. (fo maintain its own</w:t>
        <w:br/>
        <w:t>fxisience) ‘Was (0 pat an end to or minimise violence It</w:t>
        <w:br/>
        <w:t>[5 because of this approach that whon a person committed</w:t>
        <w:br/>
        <w:t>«+ murder, the relouves of tke murdered person could take</w:t>
        <w:br/>
        <w:t>Fevenge, and if they did not do so, the society would take</w:t>
        <w:br/>
        <w:t>Fevenge. An eye for an eye, a tooth fora tooth aid le</w:t>
        <w:br/>
        <w:t>for Tife—that ‘was the ancient soctety. “Surely, in 1961</w:t>
        <w:br/>
        <w:t>ave alvanced fa enough Yo ow that hati no the</w:t>
        <w:br/>
        <w:t>principle that should govern society’ at all”. The more</w:t>
        <w:br/>
        <w:t>‘humane principle of trying to better the conditions of</w:t>
        <w:br/>
        <w:t>hhuman being. so thst they may net indulge in these erimes,</w:t>
        <w:br/>
        <w:t>should be followed”.</w:t>
        <w:br/>
        <w:br/>
        <w:t>Revenge should not be part of any just punishment’</w:t>
        <w:br/>
        <w:br/>
        <w:t>IX. Counter-arguments for abolition (in reply to reten-</w:t>
        <w:br/>
        <w:t>‘lonist arguments)</w:t>
        <w:br/>
        <w:br/>
        <w:t>49h. Deteetion js important. Deterrence by any means</w:t>
        <w:br/>
        <w:t>‘an be substituted by detection snd prevention.</w:t>
        <w:br/>
        <w:br/>
        <w:t>162, Capital punishment, or the possbility of sentence</w:t>
        <w:br/>
        <w:t>of death being atvarded tn ‘ase, diminishes the</w:t>
        <w:br/>
        <w:t>Certainty of anishinent sted makes the jury unwilling to</w:t>
        <w:br/>
        <w:t>sonviet —_—</w:t>
        <w:br/>
        <w:br/>
        <w:t>1 U.N Ralcain (a, pe &amp; pS</w:t>
        <w:br/>
        <w:br/>
        <w:t>2 Stet Uma, Lk Sabie Deb, 6 AP, 198, co. 38%</w:t>
        <w:br/>
        <w:br/>
        <w:t>5 Sie ML. Ags, Lok sabe Det, ath August 95</w:t>
        <w:br/>
        <w:br/>
        <w:t>4 Spt Sy Dev gam, Rae Saw etry 250) Aes, 96</w:t>
        <w:br/>
        <w:t>wb Dr can ‘all, Raiye Sabe Debares,asth Angus 96, cok</w:t>
        <w:br/>
        <w:br/>
        <w:t>(6 Conalan Report, pigt 12, pacnzagh 3% stating the argument</w:t>
        <w:br/>
        <w:br/>
        <w:t>1 St Bape Gups, Rap Subba Debs, 25h APG, 19 co 95</w:t>
        <w:br/>
        <w:br/>
        <w:br/>
        <w:br/>
        <w:t>Page 91:</w:t>
        <w:br/>
        <w:t>a</w:t>
        <w:br/>
        <w:br/>
        <w:t>108, Abottionists do. not want to take away the right</w:t>
        <w:br/>
        <w:t>of the State to punish the oflenders, “They would lke to</w:t>
        <w:br/>
        <w:br/>
        <w:t>nigh thowe ‘who offend against the State of any person.</w:t>
        <w:br/>
        <w:t>Bar the truth ts, that because of capital punishment, ofer-</w:t>
        <w:br/>
        <w:t>ders. escape unpunished. Capital punishment “hangs Hike</w:t>
        <w:br/>
        <w:t>ihe Damecles ivord sn the heeds of the Judges", They</w:t>
        <w:br/>
        <w:t>dread it and are afraid to give capital punishment, because</w:t>
        <w:br/>
        <w:t>‘hey tear so mony foopholes ave there</w:t>
        <w:br/>
        <w:br/>
        <w:t>‘When it f abolished, there will be less murders, because</w:t>
        <w:br/>
        <w:br/>
        <w:t>everybody" will be punished</w:t>
        <w:br/>
        <w:br/>
        <w:t>194, Existence of capital punishment makes murder senseiorse</w:t>
        <w:br/>
        <w:t>triale protracted and sensations and distorts the adminis fim</w:t>
        <w:br/>
        <w:t>tution of Justice and renders the dispassionate examina</w:t>
        <w:br/>
        <w:br/>
        <w:t>Hon of the evidence more dificult "When life is. at</w:t>
        <w:br/>
        <w:t>Inszard sn’ ela, Ie sensationalises the whole thing elmost</w:t>
        <w:br/>
        <w:t>Lnvlttingly: the effect on juries, the Bar. the public, the</w:t>
        <w:br/>
        <w:t>Jusiciars, Tvegard as very” bad T think scientifically,</w:t>
        <w:br/>
        <w:t>the claim of “deterrence Is not worth much. Whatever</w:t>
        <w:br/>
        <w:t>proof there may be in my judgment does not outvveigh the</w:t>
        <w:br/>
        <w:t>Focial loss due to the inherent sensationalism of a teal for</w:t>
        <w:br/>
        <w:br/>
        <w:t>Ii</w:t>
        <w:br/>
        <w:br/>
        <w:t>195, Juries ary unduly swayed in thelr verdict by fear</w:t>
        <w:br/>
        <w:t>of deait penaity</w:t>
        <w:br/>
        <w:t>‘The presence of capital punishment fslsfes criminal</w:t>
        <w:br/>
        <w:t>precwtng which ake ont character of staged</w:t>
        <w:br/>
        <w:t>ie renders junice Uncerti.</w:t>
        <w:br/>
        <w:br/>
        <w:t>End fees ei</w:t>
        <w:br/>
        <w:br/>
        <w:t>197. Public opinion is divided over the matter; those Publi</w:t>
        <w:br/>
        <w:t>abo argue for abolition, aso reflect, to some extent, public =</w:t>
        <w:br/>
        <w:t>opinion</w:t>
        <w:br/>
        <w:br/>
        <w:t>4, Sh Pe Ral Kape, * sth Aor</w:t>
        <w:br/>
        <w:t>ah Ra ‘Raa Sabha Debts, 25th ADIL vast</w:t>
        <w:br/>
        <w:t>fet Sh Pie Ra Kapa, Ran Sabo ewe, ah ABS 9</w:t>
        <w:br/>
        <w:t>{Gs Ror, case 98a ag, Summay of Argumene acer“</w:t>
        <w:br/>
        <w:t>rindtetion 0 Janis * “ “</w:t>
        <w:br/>
        <w:t>Me Joe Fax Frantcuer USA) cis ML, Agra,</w:t>
        <w:br/>
        <w:t>us SBR Bibs Sit Auman nes eke sigan</w:t>
        <w:br/>
        <w:t>45 Conan Repo, page 1a, peach 4, sing the segue,</w:t>
        <w:br/>
        <w:t>§ U.N, Paleation (96), page 6 pergcioh 284</w:t>
        <w:br/>
        <w:t>2 Si PS Nat, Rae Sabor Daten, ash Ari oy, ch 470</w:t>
        <w:br/>
        <w:br/>
        <w:t>% Shes haps Gaps, Raya Sabha Deine. 23th Api 6, co 98,</w:t>
        <w:br/>
        <w:br/>
        <w:br/>
        <w:br/>
        <w:t>Page 92:</w:t>
        <w:br/>
        <w:t>Sonne</w:t>
        <w:br/>
        <w:br/>
        <w:t>Pro</w:t>
        <w:br/>
        <w:t>Rites</w:t>
        <w:br/>
        <w:br/>
        <w:t>8</w:t>
        <w:br/>
        <w:br/>
        <w:t>128 The argument of public orini-n 3 an Irrelevant</w:t>
        <w:br/>
        <w:t>‘ope, Fot no social reform, even the Hindu Marriage Act,</w:t>
        <w:br/>
        <w:t>there was tay publi opine” Silfgaation was Hrought</w:t>
        <w:br/>
        <w:t>forward. because the leaders who are Alembers of Pati</w:t>
        <w:br/>
        <w:br/>
        <w:t>ment are responsibie for creating publie opinion and for</w:t>
        <w:br/>
        <w:t>Felormang sodets</w:t>
        <w:br/>
        <w:br/>
        <w:t>199. Public opinion is divided on the issue, ond is large-</w:t>
        <w:br/>
        <w:t>ly uninformed.” Practically all spovialised studies by</w:t>
        <w:br/>
        <w:t>experts favour abolition. Parliament should give «lead to</w:t>
        <w:br/>
        <w:t>public opinion, # abolition Is destrablet</w:t>
        <w:br/>
        <w:br/>
        <w:t>200. Judges, lawyers and police eficers are not in any</w:t>
        <w:br/>
        <w:t>favourable position to form wiews, on ‘hie question, since</w:t>
        <w:br/>
        <w:t>they see the murder anly after or at the stage of detection</w:t>
        <w:br/>
        <w:t>fof the cvime, when his attituse to the possible punishment</w:t>
        <w:br/>
        <w:t>is lcely (o be very different trom hie attitude before: CF</w:t>
        <w:br/>
        <w:t>daring commission of the erime'.</w:t>
        <w:br/>
        <w:br/>
        <w:t>201, Disicutties of prison administration are no argu:</w:t>
        <w:br/>
        <w:t>‘ment for retention, The. execution of Murderers runs</w:t>
        <w:br/>
        <w:t>coaster to the established purpose of the prison adraini=</w:t>
        <w:br/>
        <w:t>Station “ramet the teferaton of soit. Farner,</w:t>
        <w:br/>
        <w:t>‘sdeocates of abolition Include many. experienced prion</w:t>
        <w:br/>
        <w:t>Siministators. Taking of life by the State for economic</w:t>
        <w:br/>
        <w:t>eavons ts counter to Univaially accepted religious aNd</w:t>
        <w:br/>
        <w:t>ioral principles"</w:t>
        <w:br/>
        <w:br/>
        <w:t>“The argument thst its unreasonable to expect the State</w:t>
        <w:br/>
        <w:t>to feed and clothe convietod murderers for the rest of thelr</w:t>
        <w:br/>
        <w:t>lives ‘was met in very forceful language by Professor</w:t>
        <w:br/>
        <w:t>Ghedhares—</w:t>
        <w:br/>
        <w:br/>
        <w:t>“There are. undoubtedly, serious arguments, which</w:t>
        <w:br/>
        <w:t>brave been advanced against the abolttion of capital</w:t>
        <w:br/>
        <w:t>punishment. but this perteular une seems to be wick=</w:t>
        <w:br/>
        <w:t>fed and immoral. Are we to kill men and women In</w:t>
        <w:br/>
        <w:br/>
        <w:t>Dood! because it is teo expensive to maintain a</w:t>
        <w:br/>
        <w:br/>
        <w:t>1 St Sony Det Nigam, Hae Saba Dees, ip ck</w:t>
        <w:br/>
        <w:br/>
        <w:t>SE RAP pee 8 Seay of Armuntts ender “aie</w:t>
        <w:br/>
        <w:br/>
        <w:t>"colon fon, pge go © © Spr gyre we “en</w:t>
        <w:br/>
        <w:t>caine ei ane | Ren Bae</w:t>
        <w:br/>
        <w:t>1 Cua Rep. pat pan 3 ing the ee</w:t>
        <w:br/>
        <w:t>A Sent torr A Cate foe ltr ada tet</w:t>
        <w:br/>
        <w:t>fg the Wondsow Wat “Aria the aru Cartal Puwlteat Ter</w:t>
        <w:br/>
        <w:t>sin Jeary ooh apediced Mita, Capt Pantie</w:t>
        <w:br/>
        <w:t>Can pg ae</w:t>
        <w:br/>
        <w:br/>
        <w:br/>
        <w:br/>
        <w:t>Page 93:</w:t>
        <w:br/>
        <w:t>Cs</w:t>
        <w:br/>
        <w:t>00 tn which to house them? If the terrible pro-</w:t>
        <w:br/>
        <w:t>ism of Ife or death ts to be Teeided on the basts of</w:t>
        <w:br/>
        <w:br/>
        <w:t>pounds, shilings. and pence, then We ene. have Kite</w:t>
        <w:br/>
        <w:br/>
        <w:t>Feoson t3 be proud of cur modem elvliztion</w:t>
        <w:br/>
        <w:br/>
        <w:t>203, Sympathy for the olctim’s family does not Justify sympan</w:t>
        <w:br/>
        <w:br/>
        <w:t>capital punishment.” Death canmot cure a Crime or zestors Gri</w:t>
        <w:br/>
        <w:br/>
        <w:t>the lite of the viet. By just "murdering the murderer”, msi.</w:t>
        <w:br/>
        <w:t>“ampaly ff ayo the tin</w:t>
        <w:br/>
        <w:br/>
        <w:t>“ing syopath for the person who has</w:t>
        <w:br/>
        <w:br/>
        <w:t>Been ‘murdered bythe State and his family</w:t>
        <w:br/>
        <w:br/>
        <w:t>X. Experiment of abolition worth making</w:t>
        <w:br/>
        <w:br/>
        <w:t>204 Progressive jurisprudence requires abolition</w:t>
        <w:br/>
        <w:t>Some country at some me has to make an experiment ects</w:t>
        <w:br/>
        <w:t>io by this progessive juriaprasence. fda, with ts Saal</w:t>
        <w:br/>
        <w:t>eat weaions ts More fed to make thi experiment</w:t>
        <w:br/>
        <w:br/>
        <w:t>{hen any other countries "If eames go up as Tesult of</w:t>
        <w:br/>
        <w:br/>
        <w:t>stolton, SPariament wit be” sting for sever: onthe</w:t>
        <w:br/>
        <w:br/>
        <w:t>very sear” and-can restore capital punishment</w:t>
        <w:br/>
        <w:br/>
        <w:t>XE Substnde possbie</w:t>
        <w:br/>
        <w:br/>
        <w:t>238, Criminals canbe reformed. They ar&gt; the victims Reena</w:t>
        <w:br/>
        <w:t>cf Grcomstances “They are bane of our bone snd fs Poser</w:t>
        <w:br/>
        <w:t>SL Suresh: They aze‘fsem ue'snd we should not be</w:t>
        <w:br/>
        <w:t>SSid ct them. We should have foith in humsnsty;</w:t>
        <w:br/>
        <w:t>‘Wecthoala howe iui in the goodness of an."</w:t>
        <w:br/>
        <w:br/>
        <w:t>206. Sturderers can be seformed. Murderers who have</w:t>
        <w:br/>
        <w:t>ben pt in prisons insod OF being tentenced 0” death</w:t>
        <w:br/>
        <w:t>Have proved. fo'se the mest “docile” and most. sbsdient</w:t>
        <w:br/>
        <w:t>people"</w:t>
        <w:br/>
        <w:br/>
        <w:t>207, The for that aboliion wil ereate a srt of risk im Not</w:t>
        <w:br/>
        <w:t>the oct is9 fenr not Based on facts, ons echidigh sob</w:t>
        <w:br/>
        <w:t>nd primitive</w:t>
        <w:br/>
        <w:br/>
        <w:t>216, Abolition. by showing the Slate's reverence for Me,</w:t>
        <w:br/>
        <w:t>tenis io'inculeste the same appecach Inthe minds of Ns</w:t>
        <w:br/>
        <w:t>eitisens. Sha docrestes the Incidence of murders BY</w:t>
        <w:br/>
        <w:t>fesuon cf the great example of aceeptance bythe State ef</w:t>
        <w:br/>
        <w:t>the’ principle of sanctity af life by abolition ‘would esd</w:t>
        <w:br/>
        <w:br/>
        <w:t>Substantial ond progeesive Animation of mance,</w:t>
        <w:br/>
        <w:br/>
        <w:t>i Siiny Des Nip, Ras Satta Debts,</w:t>
        <w:br/>
        <w:br/>
        <w:t>Spier</w:t>
        <w:br/>
        <w:br/>
        <w:t>Shor Gova,Ros Sth Debres 250 Aus. gb, cl</w:t>
        <w:br/>
        <w:br/>
        <w:t>1 Soe Pv Raj Kagan, Sabba Detar, 22h Ape 958, 0 488</w:t>
        <w:br/>
        <w:t>481 Sry Davi Nigam, Roja Sabha Dw, 3 Aug WH</w:t>
        <w:br/>
        <w:br/>
        <w:t>sesh,</w:t>
        <w:br/>
        <w:br/>
        <w:t>con SRS, Raa Shs Day, 35 Ang, 9</w:t>
        <w:br/>
        <w:br/>
        <w:t>Tels Rae 38 Sto Arpanet er Len</w:t>
        <w:br/>
        <w:t>yh Ak L Atel, Lak Sahu Debs 2th ABpILAgE6, ca</w:t>
        <w:br/>
        <w:t>42 a</w:t>
        <w:br/>
        <w:br/>
        <w:br/>
        <w:br/>
        <w:t>Page 94:</w:t>
        <w:br/>
        <w:t>esta</w:t>
        <w:br/>
        <w:br/>
        <w:t>209. Experience shows thot there ts no appreciable rise</w:t>
        <w:br/>
        <w:t>of convicted murderers Elling again"</w:t>
        <w:br/>
        <w:br/>
        <w:t>210, Society con protect self by othst' means, and the</w:t>
        <w:br/>
        <w:t>death penalty is no more than a lazy acswer which ham-</w:t>
        <w:br/>
        <w:t>pets the seateh for effective means Of curbing crime ad</w:t>
        <w:br/>
        <w:t>"rational systema of prevention</w:t>
        <w:br/>
        <w:br/>
        <w:t>211, Deterrent punishments have not been able to check</w:t>
        <w:br/>
        <w:t>murders, rd th time bas come 10 replace them with some</w:t>
        <w:br/>
        <w:t>other punishment’</w:t>
        <w:br/>
        <w:br/>
        <w:t>212, The only objects which ean be fuitifed in. comson:</w:t>
        <w:br/>
        <w:t>‘ance With the modern tendencies, are prevention and</w:t>
        <w:br/>
        <w:t>Punishment. snd these objects can be achieved by means</w:t>
        <w:br/>
        <w:t>Sther than the taking of the life. Cepialpunisiment 1s</w:t>
        <w:br/>
        <w:t>btten abused, particularly for political purposes</w:t>
        <w:br/>
        <w:br/>
        <w:t>‘XT, Onus</w:t>
        <w:br/>
        <w:t>213. The exeeutlon of a human being is @ punishment</w:t>
        <w:br/>
        <w:br/>
        <w:t>of the most final nature, ard those who advocnte it must</w:t>
        <w:br/>
        <w:t>justify Hs morality and socal Utlity*</w:t>
        <w:br/>
        <w:br/>
        <w:t>‘Tone Nosenex 18</w:t>
        <w:br/>
        <w:br/>
        <w:t>Abolition or retention Replies to Question Xo, 3</w:t>
        <w:br/>
        <w:br/>
        <w:t>214, The general question of abolition oF retetion was</w:t>
        <w:br/>
        <w:t>the subjectina'ter of queation Tin. the Questionnaite</w:t>
        <w:br/>
        <w:t>‘Shued by us ‘The question was as follows</w:t>
        <w:br/>
        <w:br/>
        <w:t>“1, Are you in favour of retention oF abolition of</w:t>
        <w:br/>
        <w:br/>
        <w:t>capital punishment?”</w:t>
        <w:br/>
        <w:br/>
        <w:t>ols ein. he saat important queton 9 the Ques</w:t>
        <w:br/>
        <w:t>tionnaire, naturally almost every person oc body’ which</w:t>
        <w:br/>
        <w:t>hige sent a reply to the Questionnaire bas expresbed det</w:t>
        <w:br/>
        <w:t>MMe ites Ce This question Whale aie poe</w:t>
        <w:br/>
        <w:t>oper to came to a conclusion about the state of public</w:t>
        <w:br/>
        <w:t>Epinon ‘by merely counting the replies on either side, It</w:t>
        <w:br/>
        <w:t>Would rst be out of place to mention here briefly the</w:t>
        <w:br/>
        <w:t>nature of the replies Feeived,</w:t>
        <w:br/>
        <w:br/>
        <w:t>215, The replies received to Question 1 may be classl-</w:t>
        <w:br/>
        <w:t>fied inte three categorie:</w:t>
        <w:br/>
        <w:br/>
        <w:t>() thoee who are for total abolition;</w:t>
        <w:br/>
        <w:br/>
        <w:t>ASSES REE. Pe ot Sc ore er A</w:t>
        <w:br/>
        <w:t>PON Pableton 960, page 6 prerph 28</w:t>
        <w:br/>
        <w:t>Sh aginst Sigh, Lae Sait Debus, 6 APLC 309</w:t>
        <w:br/>
        <w:t>co Hint</w:t>
        <w:br/>
        <w:t>4UD, Pbtcion (963) sag paragraph at ad 23</w:t>
        <w:br/>
        <w:br/>
        <w:t>‘Cayce Repay page 38 Sumiary of Araneae “One</w:t>
        <w:br/>
        <w:t>ot ret</w:t>
        <w:br/>
        <w:br/>
        <w:br/>
        <w:t>Page 95:</w:t>
        <w:br/>
        <w:t>in</w:t>
        <w:br/>
        <w:br/>
        <w:t>(by thoes who are for retention without any</w:t>
        <w:br/>
        <w:t>‘modifigation; and</w:t>
        <w:br/>
        <w:br/>
        <w:t>(€) those who are for partial retention.</w:t>
        <w:br/>
        <w:br/>
        <w:t>216. In the Iast eategory again, there are several ‘sub-</w:t>
        <w:br/>
        <w:t>categories which, while not {avouting total abolition, age</w:t>
        <w:br/>
        <w:t>fest abolition of capital punishiment,—</w:t>
        <w:br/>
        <w:t>(8) for certain offences, oF</w:t>
        <w:br/>
        <w:t>(by, certain eases on the lines of the (English)</w:t>
        <w:br/>
        <w:t>Homleide' At 1957, of</w:t>
        <w:br/>
        <w:t>() for perticalar persons</w:t>
        <w:br/>
        <w:t>217, Tt fs unnecessary to ener here into details of these</w:t>
        <w:br/>
        <w:br/>
        <w:t>sub-caiegories of partial retention, since the relevant topes</w:t>
        <w:br/>
        <w:t>are dealt with in the Questionnaire® under other questions</w:t>
        <w:br/>
        <w:br/>
        <w:t>1218, Those who favour total retention seem to form the</w:t>
        <w:br/>
        <w:t>lacget majority. and conaderably out mmr oa Who</w:t>
        <w:br/>
        <w:t>favour partial abolition or total abolition, In favour of total</w:t>
        <w:br/>
        <w:t>retenticn are almost all High Courts that have sent replies,</w:t>
        <w:br/>
        <w:t>almost all High Court Judges individually who have sent</w:t>
        <w:br/>
        <w:t>Teplies all State Governments and Administrations "of</w:t>
        <w:br/>
        <w:t>Ucton territories that have sent replies, some Members of</w:t>
        <w:br/>
        <w:t>Parliament and State Legislatures, all Inspectors-General</w:t>
        <w:br/>
        <w:t>of Police who have sent replies, many State Bar Councils</w:t>
        <w:br/>
        <w:t>or members of Stste Har Councils, almost all State of</w:t>
        <w:br/>
        <w:t>District Bar Astociations that have sent replies, and many</w:t>
        <w:br/>
        <w:t>Advncates,</w:t>
        <w:br/>
        <w:br/>
        <w:t>210. The Bar Astociton of Ta esa for retention.</w:t>
        <w:br/>
        <w:t>220, An eminent member ofthe Bar fr retention,</w:t>
        <w:br/>
        <w:t>221, Almost all the High Courts that have ent reple</w:t>
        <w:br/>
        <w:br/>
        <w:t>nace fovuted ihe tetenten of capa punta</w:t>
        <w:br/>
        <w:t>22, Alt all State Goveroments that have sect re</w:t>
        <w:br/>
        <w:br/>
        <w:t>pla te a fovour of ation af capt paste</w:t>
        <w:br/>
        <w:br/>
        <w:t>2 The views of the Home Secretaries © the Lew</w:t>
        <w:br/>
        <w:br/>
        <w:t>‘Ministers of some State Governments have been Tecelved</w:t>
        <w:br/>
        <w:br/>
        <w:t>Prough the State, Goverment, and they "are also in</w:t>
        <w:br/>
        <w:t>favour of retention’</w:t>
        <w:br/>
        <w:br/>
        <w:t>‘Te tol ol he Bat</w:t>
        <w:br/>
        <w:br/>
        <w:br/>
        <w:br/>
        <w:t>Page 96:</w:t>
        <w:br/>
        <w:t>2</w:t>
        <w:br/>
        <w:br/>
        <w:t>224, Governments snd Administrations of certain Union</w:t>
        <w:br/>
        <w:t>territories have sent replies, and all of them are in favour</w:t>
        <w:br/>
        <w:t>of retention’</w:t>
        <w:br/>
        <w:br/>
        <w:t>225, A State Government! has expressed itelt in favour</w:t>
        <w:br/>
        <w:t>‘of retention, emphasising the need for maintenance of</w:t>
        <w:br/>
        <w:t>Security and peace, and also potating out that the abstrsct</w:t>
        <w:br/>
        <w:t>‘theoretical dactrine that human life is sacred may work</w:t>
        <w:br/>
        <w:t>harihip If poled tothe snsrs of panes who conser</w:t>
        <w:br/>
        <w:t>tthe life of « human being not so sacred and who act reck-</w:t>
        <w:br/>
        <w:t>lesely without any such coatiderations crossing their mits.</w:t>
        <w:br/>
        <w:br/>
        <w:t>tere ie ual ret gure for an aga te,</w:t>
        <w:br/>
        <w:t>there ie equally forceful arguments fr and gata Fe</w:t>
        <w:br/>
        <w:t>{snc stated that in the preset uncertain conditions of</w:t>
        <w:br/>
        <w:t>fie and in wew of the fc that laesnest and alone</w:t>
        <w:br/>
        <w:t>ate jnerenting in allt aperes of life would ot be</w:t>
        <w:br/>
        <w:t>‘cls tostuich the cpl sentence In apn</w:t>
        <w:br/>
        <w:t>‘ee'dnath pencil i a sola nacstty, Beuso ie eecive=</w:t>
        <w:br/>
        <w:t>i"deters people from committing tarde by</w:t>
        <w:br/>
        <w:br/>
        <w:t>(0) the ature of the immediate family and frend</w:t>
        <w:br/>
        <w:br/>
        <w:t>cirle of the pereoo Punished;</w:t>
        <w:br/>
        <w:br/>
        <w:t>(i) the future conduct of others.</w:t>
        <w:br/>
        <w:br/>
        <w:t>227, Many High Court Judges have sent replies their</w:t>
        <w:br/>
        <w:t>tnaieniel Same and anos al the High oul Judge</w:t>
        <w:br/>
        <w:t>‘Who have sent such replies, aro in favour of retention</w:t>
        <w:br/>
        <w:br/>
        <w:t>208, Replies of several Members of Parliament and of</w:t>
        <w:br/>
        <w:t>‘Stote Legislatures are in favour of retention”</w:t>
        <w:br/>
        <w:br/>
        <w:t>229, The Bar Association of India is for retention’</w:t>
        <w:br/>
        <w:br/>
        <w:t>One High Court Bar Astocition” has sent a</w:t>
        <w:br/>
        <w:t>favour of retention. as ely Ja</w:t>
        <w:br/>
        <w:br/>
        <w:t>The Inalan Federation of Women Lawyers is for reten</w:t>
        <w:br/>
        <w:br/>
        <w:t>r</w:t>
        <w:br/>
        <w:br/>
        <w:t>5,8NO 94 160d 903 (Governments Admins of Un</w:t>
        <w:br/>
        <w:br/>
        <w:t>7D es ta</w:t>
        <w:br/>
        <w:t>Eth</w:t>
        <w:br/>
        <w:br/>
        <w:t>sae Sar toy ae igh</w:t>
        <w:br/>
        <w:t>5,5. BU a og ne an a a</w:t>
        <w:br/>
        <w:br/>
        <w:t>O'S tae ct</w:t>
        <w:br/>
        <w:br/>
        <w:br/>
        <w:br/>
        <w:t>Page 97:</w:t>
        <w:br/>
        <w:t>2</w:t>
        <w:br/>
        <w:br/>
        <w:t>220, A High Court Bar Assocation in a Presidency Tote</w:t>
        <w:br/>
        <w:t>‘rom of She Gn that capal panshment shoal be dit</w:t>
        <w:br/>
        <w:t>Fined” Yo i pins the nar fet of paniament Some</w:t>
        <w:br/>
        <w:t>{Setribicion, anane of Ne purpose Yo sore as a8 out</w:t>
        <w:br/>
        <w:br/>
        <w:t>Ie forte indignation ofthe common</w:t>
        <w:br/>
        <w:br/>
        <w:t>131. Several Advocates are for retention’:</w:t>
        <w:br/>
        <w:t>‘Many Advocates are in favour of retention’</w:t>
        <w:br/>
        <w:br/>
        <w:t>Many Public Proseeutors are in favour of retention’,</w:t>
        <w:br/>
        <w:t>A number of State Bar Councils are for retention.</w:t>
        <w:br/>
        <w:br/>
        <w:t>252. The Presidency Magistrates in a Presidency Town’</w:t>
        <w:br/>
        <w:t>who are in favour of retention (by majority) have</w:t>
        <w:br/>
        <w:t>ised ‘that the offences for which the Indian Penal Code</w:t>
        <w:br/>
        <w:t>Drovides capital punishment have not Tost their gravity</w:t>
        <w:br/>
        <w:t>‘with the passage of time or change of regime.</w:t>
        <w:br/>
        <w:br/>
        <w:t>Some of them, however, are against retention, on thy</w:t>
        <w:br/>
        <w:t>ground that ‘retention ‘would serve. a a Tevenge by the</w:t>
        <w:br/>
        <w:t>Sboety and the Lew should not sanction it, and that if the</w:t>
        <w:br/>
        <w:t>{imprisonment for life actually lasts for the whole life and</w:t>
        <w:br/>
        <w:t>‘ot for period of 14 to 29 years reduced by remission, then,</w:t>
        <w:br/>
        <w:t>{hat sentence t20, would have an equally deterrent effect</w:t>
        <w:br/>
        <w:t>fsa sentence of death</w:t>
        <w:br/>
        <w:br/>
        <w:t>283, "The Juical Section of the Indian Officers? Aston</w:t>
        <w:br/>
        <w:t>siation in State is for retention, on the ground that the</w:t>
        <w:br/>
        <w:t>SSeterront object of preventing hlnous crimes inveleing</w:t>
        <w:br/>
        <w:t>a en degree of Violence ie "substantially though not</w:t>
        <w:br/>
        <w:t>rullent achieved. those</w:t>
        <w:br/>
        <w:br/>
        <w:t>z</w:t>
        <w:br/>
        <w:t>a</w:t>
        <w:br/>
        <w:t>i</w:t>
        <w:br/>
        <w:t>f</w:t>
        <w:br/>
        <w:t>a</w:t>
        <w:br/>
        <w:t>z</w:t>
        <w:br/>
        <w:t>g</w:t>
        <w:br/>
        <w:br/>
        <w:t>1) Adoate- Gener Of + State</w:t>
        <w:br/>
        <w:br/>
        <w:t>pred Seca</w:t>
        <w:br/>
        <w:br/>
        <w:t>{fa ae’ Rvocate nts stubbe Proseaion” ys" qor can</w:t>
        <w:br/>
        <w:br/>
        <w:t>‘Rigo bio at 4 St BD</w:t>
        <w:br/>
        <w:t>torte</w:t>
        <w:br/>
        <w:br/>
        <w:t>j.2 SNA a APube Pin, 471 (4 DeAe Praca si5and</w:t>
        <w:br/>
        <w:br/>
        <w:t>oS. Nw 16 132, a 19. Gate Bar Camel.</w:t>
        <w:br/>
        <w:t>5. No so, ei 0 gomtion Fan 3</w:t>
        <w:br/>
        <w:t>SNose</w:t>
        <w:br/>
        <w:br/>
        <w:br/>
        <w:br/>
        <w:t>Page 98:</w:t>
        <w:br/>
        <w:t>"</w:t>
        <w:br/>
        <w:br/>
        <w:t>‘We find that of the Judicial Officers or Judietal Officers</w:t>
        <w:br/>
        <w:t>‘Aswociations that have sent replies, an overwhelmingly</w:t>
        <w:br/>
        <w:t>large aumber are in fevour of retention ‘These incluse~</w:t>
        <w:br/>
        <w:t>() District &amp; Sessions Judges'; and « Chief Prest-</w:t>
        <w:br/>
        <w:br/>
        <w:t>dency’ Magistrate’;</w:t>
        <w:br/>
        <w:t>Judges</w:t>
        <w:br/>
        <w:br/>
        <w:t>{(W) Additional Sesto</w:t>
        <w:br/>
        <w:t>) Assistant Sessiong Judges, Civil Ju</w:t>
        <w:br/>
        <w:t>rues! Cate Magatretee snd offcele sxercing poets</w:t>
        <w:br/>
        <w:t>both of Chil Sudges and First Class Magstratess</w:t>
        <w:br/>
        <w:br/>
        <w:t>(iv) Judicial Service Officers’ Assocation</w:t>
        <w:br/>
        <w:br/>
        <w:t>234. A large number of District Bar Associntions* are</w:t>
        <w:br/>
        <w:t>in favour of retention.</w:t>
        <w:br/>
        <w:br/>
        <w:t>235. Of the Inspectone- General of Paice and Inspectors</w:t>
        <w:br/>
        <w:t>Gopara‘at Baan of Sate Governments tat have sent</w:t>
        <w:br/>
        <w:t>pM, Sone ar tor eto</w:t>
        <w:br/>
        <w:br/>
        <w:t>296, Cernin District Mgnt! ar ls for retention.</w:t>
        <w:br/>
        <w:br/>
        <w:t>237. Apart from the replies already summarised,</w:t>
        <w:br/>
        <w:t>have received rapier on our Guestinnetre fom publi</w:t>
        <w:br/>
        <w:t>Ios peat fnlltins an certin Tnateons, Severs)</w:t>
        <w:br/>
        <w:t>th rep are for ret</w:t>
        <w:br/>
        <w:br/>
        <w:t>atta a oe</w:t>
        <w:br/>
        <w:br/>
        <w:t>wes BS Bide 4</w:t>
        <w:br/>
        <w:br/>
        <w:t>ae Sete</w:t>
        <w:br/>
        <w:br/>
        <w:t>Pot ee</w:t>
        <w:br/>
        <w:br/>
        <w:t>Se hein SS eee Ssh sb 55h, $00, ts,</w:t>
        <w:br/>
        <w:t>SESS aa Te 3</w:t>
        <w:br/>
        <w:br/>
        <w:t>25 Na een in a Praidency Town)</w:t>
        <w:br/>
        <w:br/>
        <w:t>2S. Nou 26738 470, 9H 37 SHH SMH SIS Ane 58H</w:t>
        <w:br/>
        <w:br/>
        <w:t>aah Night 88 9H I DH SM Bh sm BH 50</w:t>
        <w:br/>
        <w:br/>
        <w:t>5S. Now 372 374 an 562</w:t>
        <w:br/>
        <w:br/>
        <w:t>ae</w:t>
        <w:br/>
        <w:br/>
        <w:t>FRB at EMER,</w:t>
        <w:br/>
        <w:br/>
        <w:t>15 Noy) and 146) 69 and 284</w:t>
        <w:br/>
        <w:t>BS. No. 286, a, so 50, 95 and 65</w:t>
        <w:br/>
        <w:br/>
        <w:t>19S. Na. 95 (Reve! ge af te Boba High Crue</w:t>
        <w:br/>
        <w:t>1, Mo. 396 (A very eminent pac man.</w:t>
        <w:br/>
        <w:br/>
        <w:t>Ug Ne i 98 1a Ral Se Jase a0 ss</w:t>
        <w:br/>
        <w:t>ae So bo 508</w:t>
        <w:br/>
        <w:t>UE te atc od Diet Mac</w:t>
        <w:br/>
        <w:br/>
        <w:t>128. a 44, 987 (dl wore 0 State Jal iho), 5, 4484</w:t>
        <w:br/>
        <w:t>2 a a an BS SS</w:t>
        <w:br/>
        <w:br/>
        <w:t>a</w:t>
        <w:br/>
        <w:br/>
        <w:br/>
        <w:t>Page 99:</w:t>
        <w:br/>
        <w:t>6</w:t>
        <w:br/>
        <w:br/>
        <w:t>28, Those whe favour total abolition are few in</w:t>
        <w:br/>
        <w:br/>
        <w:t>Yery tew High Court Judges have expressed themselves</w:t>
        <w:br/>
        <w:t>sn lavour of foal boli!</w:t>
        <w:br/>
        <w:br/>
        <w:t>No High Court Judge who has exprese he individual</w:t>
        <w:br/>
        <w:t>slow has favoured soa: except ay Nwady nota under</w:t>
        <w:br/>
        <w:t>ummary of views of High Court?</w:t>
        <w:br/>
        <w:br/>
        <w:t>one of the replies recsived from State Governments</w:t>
        <w:br/>
        <w:t>or Union terrories isin favour of abiion,</w:t>
        <w:br/>
        <w:br/>
        <w:t>Of the roplies secoived from Members of Parliament</w:t>
        <w:br/>
        <w:t>and State Legislatures, very few aze for abclition”.</w:t>
        <w:br/>
        <w:br/>
        <w:t>229, Several Advocates have sent replies in favour of</w:t>
        <w:br/>
        <w:t>abolition’</w:t>
        <w:br/>
        <w:br/>
        <w:t>1240, No State Bar Council has expressed a view favour-</w:t>
        <w:br/>
        <w:t>ing total sbolizn.</w:t>
        <w:br/>
        <w:br/>
        <w:t>No State Bar Association hag expressed a view favour.</w:t>
        <w:br/>
        <w:t>ng total abotition.</w:t>
        <w:br/>
        <w:br/>
        <w:t>‘241. As regards Sessions Judges and other Judicial</w:t>
        <w:br/>
        <w:t>ofticers, and. Astoeations of Jadic'al Oticers, very few of</w:t>
        <w:br/>
        <w:t>‘hem have sent repltes im favour of total abolition,</w:t>
        <w:br/>
        <w:br/>
        <w:t>242, Tne number of District Bar Associations favouring</w:t>
        <w:br/>
        <w:t>abolition is very small’.</w:t>
        <w:br/>
        <w:br/>
        <w:t>‘48, As rogards Inspectors General of Police snd I</w:t>
        <w:br/>
        <w:t>toreGontat Priore aol Dota Magisusles gaya</w:t>
        <w:br/>
        <w:t>Inspector General of Prisons! has favoured sotal abolition,</w:t>
        <w:br/>
        <w:br/>
        <w:t>25. No 147 (Minoty view of oot High Coe)</w:t>
        <w:br/>
        <w:br/>
        <w:t>Feeapeieerteceel tenn</w:t>
        <w:br/>
        <w:t>go 25a ate oes eer at</w:t>
        <w:br/>
        <w:t>Sy</w:t>
        <w:br/>
        <w:br/>
        <w:t>(A Memb of «8</w:t>
        <w:br/>
        <w:t>pp i Se?</w:t>
        <w:br/>
        <w:t>host</w:t>
        <w:br/>
        <w:br/>
        <w:t>oh</w:t>
        <w:br/>
        <w:t>ph tole &amp; Sots ae</w:t>
        <w:br/>
        <w:t>8S i Deo fe ie ete, 7</w:t>
        <w:br/>
        <w:br/>
        <w:t>Speco fae itt we cr Sirhan’ Bee</w:t>
        <w:br/>
        <w:t>&amp; Font Bic” hs inet aed</w:t>
        <w:br/>
        <w:br/>
        <w:t>Ee Rice ta ae Sig</w:t>
        <w:br/>
        <w:t>EERE ESS SSS RGR</w:t>
        <w:br/>
        <w:br/>
        <w:t>(65. en 287 and a.</w:t>
        <w:br/>
        <w:t>178. Ne GH) (Aa Lapeer Geer! of Pie).</w:t>
        <w:br/>
        <w:br/>
        <w:t>i</w:t>
        <w:br/>
        <w:br/>
        <w:br/>
        <w:br/>
        <w:t>Page 100:</w:t>
        <w:br/>
        <w:t>6</w:t>
        <w:br/>
        <w:br/>
        <w:t>244, Several public mes, institutions and private per=</w:t>
        <w:br/>
        <w:t>sons have favoured total abolition. Leis not heceaary</w:t>
        <w:br/>
        <w:t>sstamera'e them, but few replies ‘4! mals points worth</w:t>
        <w:br/>
        <w:t>insideraton, and these points are dealt with ters Some</w:t>
        <w:br/>
        <w:t>the replies are from Zila Parishads or similar bodies.</w:t>
        <w:br/>
        <w:br/>
        <w:t>28. Those who favour partial abolition may be grouped</w:t>
        <w:br/>
        <w:t>4) one High Count;</w:t>
        <w:br/>
        <w:t>(8) two Judges of High Courtst;</w:t>
        <w:br/>
        <w:t>il) some Members of Parliament; and State</w:t>
        <w:br/>
        <w:t>Legislature</w:t>
        <w:br/>
        <w:t>(iv) some officers of Governments (in thelr per-</w:t>
        <w:br/>
        <w:t>sonal eapacity)*;</w:t>
        <w:br/>
        <w:t>(¥) one major Bar Association";</w:t>
        <w:br/>
        <w:t>(vi) one Bar Council”; and</w:t>
        <w:br/>
        <w:t>(il) otters</w:t>
        <w:br/>
        <w:br/>
        <w:t>26. The arguments which have been put forward in</w:t>
        <w:br/>
        <w:t>the replies received an this question, ray now be et out</w:t>
        <w:br/>
        <w:t>80 fat ag those: who have supported total abolition ‘are</w:t>
        <w:br/>
        <w:t>yeliy"that'an insocent person tay bo Raat TE</w:t>
        <w:br/>
        <w:t>pone ta ine aon</w:t>
        <w:br/>
        <w:t>is Hated, that the conviction is Eased on tke oral testimony</w:t>
        <w:br/>
        <w:t>af. mitresies to the occurrence or gn cicumstantial eve</w:t>
        <w:br/>
        <w:t>‘deseo and tho appreciation thereof by a Suman Judge,</w:t>
        <w:br/>
        <w:t>tvidencs itis contended, may be tainted by 20 maby fate</w:t>
        <w:br/>
        <w:t>{ora and these maybe coupled. with the inatilenty ot</w:t>
        <w:br/>
        <w:t>Want otesares of he ecu op fre the vet</w:t>
        <w:br/>
        <w:t>{atton might have baon coloured by corruption and mal-</w:t>
        <w:br/>
        <w:t>rected ut tha in tera hen, dhe Diy</w:t>
        <w:br/>
        <w:t>Coanel or the ‘Supreme Court has set aside stences of</w:t>
        <w:br/>
        <w:t>death even alter confirmation by the High Cour and</w:t>
        <w:br/>
        <w:t>{rgued perso who do not command talent or sbikty far</w:t>
        <w:br/>
        <w:t>‘king felt ease tthe highest Court would sil</w:t>
        <w:br/>
        <w:t>1S Ne ao A bag Ten</w:t>
        <w:br/>
        <w:t>3S No St De EN. Kain bi i,</w:t>
        <w:br/>
        <w:br/>
        <w:t>35. Now ts a tb ed oa</w:t>
        <w:br/>
        <w:br/>
        <w:t>1S pre ai ahr</w:t>
        <w:br/>
        <w:br/>
        <w:t>nhs Seay Sip tn tte eaten a oar</w:t>
        <w:br/>
        <w:t>oka</w:t>
        <w:br/>
        <w:br/>
        <w:t>3S. tes and yp, in ety 0 Quon 1. 360 and</w:t>
        <w:br/>
        <w:br/>
        <w:t>ES. Net st apy a aw Mt of «Su.</w:t>
        <w:br/>
        <w:br/>
        <w:t>38 Ne se snd 10.</w:t>
        <w:br/>
        <w:br/>
        <w:t>het</w:t>
        <w:br/>
        <w:br/>
        <w:t>caren Sarees, Te dee</w:t>
        <w:br/>
        <w:t>a6 ao Adve) 13 (on Aamoen 97</w:t>
        <w:br/>
        <w:br/>
        <w:br/>
        <w:br/>
        <w:t>Page 101:</w:t>
        <w:br/>
        <w:t>247, Further i i argued that capital punishment is &amp;</w:t>
        <w:br/>
        <w:t>serious blot on’ our civilization, that inthe ast 200 yeare</w:t>
        <w:br/>
        <w:t>icemendous change has tsken place inthe atte towards</w:t>
        <w:br/>
        <w:t>{lta puntshent; thet spony fences which were eaplal</w:t>
        <w:br/>
        <w:t>{n"Bagland in the ISih Centasy have now ceased 20 be</w:t>
        <w:br/>
        <w:t>‘capita that many countries. in Europe have abolished</w:t>
        <w:br/>
        <w:br/>
        <w:t>Seal punt ant may Sales ln Arete Bate aa</w:t>
        <w:br/>
        <w:t>‘boliahed captal punishment, and that the people a</w:t>
        <w:br/>
        <w:t>‘With ehimse should have abolahed the death sentence Tong</w:t>
        <w:br/>
        <w:t>eo.</w:t>
        <w:br/>
        <w:br/>
        <w:t>248, 1 2 alo stated, that there are ao many aspects,</w:t>
        <w:br/>
        <w:t>namely, biological, socal, conomic, etc</w:t>
        <w:br/>
        <w:t>oma tid moat, to the ‘ad that socal pcblems</w:t>
        <w:br/>
        <w:t>$a’ ch a ie oats “rahe nn, In tir</w:t>
        <w:br/>
        <w:t>Symptoms. ‘It is pointed out, hat modern coca</w:t>
        <w:br/>
        <w:br/>
        <w:t>‘ntacogy aod! ponology Sey ders fenmental</w:t>
        <w:br/>
        <w:t>feconstrction and radical reorientation of the existing</w:t>
        <w:br/>
        <w:t>Donal nystemn, I's alse stated, that solely te oot 9 far</w:t>
        <w:br/>
        <w:t>Savanced tht It can. demand the hfe of another being</w:t>
        <w:br/>
        <w:t>‘hatover cme he might have eomiteed, ‘The deterent</w:t>
        <w:br/>
        <w:t>tite of capist Punishment as been questioned also</w:t>
        <w:br/>
        <w:br/>
        <w:t>22 Te reply of Sate Government es oe the</w:t>
        <w:br/>
        <w:t>arguments ually advareed for sbolion, First the argu</w:t>
        <w:br/>
        <w:t>ine tho® life i 9 git of the creator is met ty eating that</w:t>
        <w:br/>
        <w:t>{he abstact theoretical dosrine that human ie ta sere’</w:t>
        <w:br/>
        <w:t>wilt work hardship 1 applied to a. clas of persons</w:t>
        <w:br/>
        <w:t>‘Sinai ble of bomun Gaing not so anere, Secon, the</w:t>
        <w:br/>
        <w:t>Squment thet retalletion f not a defensible basis for</w:t>
        <w:br/>
        <w:t>penal system is met by stating, that the dominant idea of</w:t>
        <w:br/>
        <w:t>enologe of imposing death sentence isthe deterrent idea,</w:t>
        <w:br/>
        <w:t>End thet capil punishment fs intended to serve, end</w:t>
        <w:br/>
        <w:t>fox ences docs Feally serve, as a deterrent. Tt'is also</w:t>
        <w:br/>
        <w:t>Stated. that the, consciocmess of the generat public that</w:t>
        <w:br/>
        <w:t>evtein kinds of offences are" penihed with death itaelf</w:t>
        <w:br/>
        <w:t>fives security to the general public to move about freely.</w:t>
        <w:br/>
        <w:t>Fhiraty, the argumend that the desth penalty fs unjust</w:t>
        <w:br/>
        <w:t>Sohumai is noted the reply tates “hat punishes is</w:t>
        <w:br/>
        <w:t>‘evolved for the maintenance of security snd peace for the</w:t>
        <w:br/>
        <w:t>tizens in. general, and What Kind of offences should be</w:t>
        <w:br/>
        <w:t>‘met with deeth penalty should be determined st a given</w:t>
        <w:br/>
        <w:t>time and place having regard to the state of development</w:t>
        <w:br/>
        <w:t>ofcipaa andthe teqements for atnaling seca</w:t>
        <w:br/>
        <w:t>fd safety.</w:t>
        <w:br/>
        <w:br/>
        <w:t>230, One of the replies states, that society ts not so far</w:t>
        <w:br/>
        <w:t>sedvanced that ican’ demand. the Ife of another human</w:t>
        <w:br/>
        <w:t>SE aloe the Mtr (Aton 3 Dat P-</w:t>
        <w:br/>
        <w:t>sans) Aa ols ha</w:t>
        <w:br/>
        <w:t>° Dea ro dsr fe wee Goein 285 e</w:t>
        <w:br/>
        <w:t>eseep ta a</w:t>
        <w:br/>
        <w:t>e's Neste</w:t>
        <w:br/>
        <w:t>48, Noo1n,</w:t>
        <w:br/>
        <w:br/>
        <w:br/>
        <w:br/>
        <w:t>Page 102:</w:t>
        <w:br/>
        <w:t>®</w:t>
        <w:br/>
        <w:br/>
        <w:t>being, whatever he may have done. Further, there is</w:t>
        <w:br/>
        <w:t>always the risk of an innecent man being hanged,</w:t>
        <w:br/>
        <w:br/>
        <w:t>261. Another reply" states, thet capital, punishment</w:t>
        <w:br/>
        <w:t>nether deters the Grtainal nor achieves the object of end</w:t>
        <w:br/>
        <w:t>ing justice; that family feuds ate carried on fo such &amp;</w:t>
        <w:br/>
        <w:t>fength that murders take place in the concerned faniies</w:t>
        <w:br/>
        <w:t>isang generations a ama of ebuton that Tet</w:t>
        <w:br/>
        <w:t>based on the old principles “tooth for toath”, and on the</w:t>
        <w:br/>
        <w:t>‘Seumption that mun cannot be cured" ‘Since iar deterrent</w:t>
        <w:br/>
        <w:t>object Is ot achieved, the reply favours abolition</w:t>
        <w:br/>
        <w:br/>
        <w:t>252, Another repiy* points out, that studies conducted,</w:t>
        <w:br/>
        <w:t>in foreign countries reveal that, ‘the assumption that</w:t>
        <w:br/>
        <w:t>«person who” has once committed 2 murder wil” again</w:t>
        <w:br/>
        <w:t>Commit serious erime is not warranted Again,</w:t>
        <w:br/>
        <w:t>Stated, if iis assumed What a person Who his once com:</w:t>
        <w:br/>
        <w:t>mitted 8 marder hay a proclivity to repeat the same or</w:t>
        <w:br/>
        <w:t>‘Similar offences, and thus conatifotes “threat to "human</w:t>
        <w:br/>
        <w:t>Eetng hat must be equally true In the cate of «ern</w:t>
        <w:br/>
        <w:t>who hag at any time committed any act of violence. Un-</w:t>
        <w:br/>
        <w:t>tuailable evidence, its urged, is ail acking ta show that</w:t>
        <w:br/>
        <w:t>{cor of punishment ts the dominant factor which dlasdsd-</w:t>
        <w:br/>
        <w:t>tums being trom commiting'ocally forbidden act,</w:t>
        <w:br/>
        <w:br/>
        <w:t>ualshment in te ein Burope shows</w:t>
        <w:br/>
        <w:t>that the increase in the number of spltal offences aid pot</w:t>
        <w:br/>
        <w:t>produce the expected result it ie ean emphasised. that</w:t>
        <w:br/>
        <w:br/>
        <w:t>‘he spectacle of the State taking away the ie by judicial</w:t>
        <w:br/>
        <w:t>Iu tends fo produce jot the result contany to what</w:t>
        <w:br/>
        <w:t>fe intended, It also stated, that criminals are of thee</w:t>
        <w:br/>
        <w:t>Clssses, those Who commit mirder as n resilt of defective</w:t>
        <w:br/>
        <w:t>ena or highly wfortete oi prone tome</w:t>
        <w:br/>
        <w:t>ss xtreme passion: and those who commit preme-</w:t>
        <w:br/>
        <w:t>dated murders Ta the fro two eaves the deterrent effect</w:t>
        <w:br/>
        <w:t>fof death penalty i very negligible, while, a regards the</w:t>
        <w:br/>
        <w:t>ft Son Efe vey seldom da eal ty ith hen</w:t>
        <w:br/>
        <w:t>reste “weapons during their sdventure 20</w:t>
        <w:br/>
        <w:t>as india ig concerned. Tt</w:t>
        <w:br/>
        <w:t>that the fear of poral</w:t>
        <w:br/>
        <w:t>pons should be feted by facie. ‘The satstical-onalyss</w:t>
        <w:br/>
        <w:t>Ide by the Royal Commision is referred to in otet</w:t>
        <w:br/>
        <w:t>{o'ahow that in countess lke Norway, Sweden Italy: ete.</w:t>
        <w:br/>
        <w:t>the homicide tate has not been afected by abolition,” The</w:t>
        <w:br/>
        <w:t>‘ample of Travncore-Cochin sal clted, Its also</w:t>
        <w:br/>
        <w:t>Sted, that pubic opinion may not be easy to. ascertain</w:t>
        <w:br/>
        <w:t>{n'the matter of abolition or retentions and further, that</w:t>
        <w:br/>
        <w:t>ublie opinion always fuctuates with current "events</w:t>
        <w:br/>
        <w:t>foreover ita not based on ratenal grounds</w:t>
        <w:br/>
        <w:t>Sie a</w:t>
        <w:br/>
        <w:t>2 S.Nn dork Uninet Pde</w:t>
        <w:br/>
        <w:t>3. Raprs, pe 38 hd</w:t>
        <w:br/>
        <w:t>4 RE Repu, hope</w:t>
        <w:br/>
        <w:t>5 Gower Lit fr bil page 96</w:t>
        <w:br/>
        <w:br/>
        <w:br/>
        <w:br/>
        <w:t>Page 103:</w:t>
        <w:br/>
        <w:t>”</w:t>
        <w:br/>
        <w:br/>
        <w:t>1 tt st ep at srt</w:t>
        <w:br/>
        <w:t>og one cpt eater et</w:t>
        <w:br/>
        <w:t>eta ane uate</w:t>
        <w:br/>
        <w:br/>
        <w:t>254, Dr. Katjo, in an article, made these points:—</w:t>
        <w:br/>
        <w:br/>
        <w:t>«.... ‘The publie consclence is sald to revolt against</w:t>
        <w:br/>
        <w:t>the death pesslty. and the fear ot a miscarriage of</w:t>
        <w:br/>
        <w:t>Justice and of an Jonocent person being hanged is ever</w:t>
        <w:br/>
        <w:t>resent.</w:t>
        <w:br/>
        <w:br/>
        <w:t>th her ody. He protested his inocence</w:t>
        <w:br/>
        <w:t>however tried, fourd guilty, sentenced to death and</w:t>
        <w:br/>
        <w:br/>
        <w:t>‘During the past 12 years between_ten and eloven</w:t>
        <w:br/>
        <w:t>thousand people have’ Goon actuoed of maser esc</w:t>
        <w:br/>
        <w:t>Year all over'adia: "There were protracted tals ad</w:t>
        <w:br/>
        <w:t>AStmerous sequal, about 12278 per cont by Besions</w:t>
        <w:br/>
        <w:t>‘Judges: Teter another 18. per cent were sequltted by</w:t>
        <w:br/>
        <w:t>ihe lg, hic om geal And eh many of thane</w:t>
        <w:br/>
        <w:t>Convicted escaped the Siteme penalty by the exercise</w:t>
        <w:br/>
        <w:t>St the presoprive of mercy by Gate Governments and</w:t>
        <w:br/>
        <w:t>By the President of India Uitzately, only a small</w:t>
        <w:br/>
        <w:t>‘number—between 100 and I80—go tothe gallows every</w:t>
        <w:br/>
        <w:t>year</w:t>
        <w:br/>
        <w:br/>
        <w:t>“This apect of the situation requires very carefal</w:t>
        <w:br/>
        <w:t>ceuatlecaln” verse invodting the Gent en</w:t>
        <w:br/>
        <w:t>See caus rarer dificates forthe investign</w:t>
        <w:br/>
        <w:t>tthorite and “tha cgurs concerned” Brory ane</w:t>
        <w:br/>
        <w:t>fonscous throughout the duration of the case that ©</w:t>
        <w:br/>
        <w:t>Suman ite isa sake, and the accused gets fhe hen.</w:t>
        <w:br/>
        <w:t>fiona dab saline bse</w:t>
        <w:br/>
        <w:t>tipon purely mamenitarian consideration night</w:t>
        <w:br/>
        <w:t>President of India. ht voto</w:t>
        <w:br/>
        <w:br/>
        <w:t>‘Those sho support capital punishment stress ite</w:t>
        <w:br/>
        <w:t>deterrent effect and say its abolition will probably</w:t>
        <w:br/>
        <w:t>lead to'a larger number of murders, but the shower 2</w:t>
        <w:br/>
        <w:t>that if Sata 10,800 18.00 people ceuned of murder</w:t>
        <w:br/>
        <w:br/>
        <w:t>TSN ee a</w:t>
        <w:br/>
        <w:br/>
        <w:t>SAPS acy Dee on tn, To</w:t>
        <w:br/>
        <w:br/>
        <w:t>otto ane”,</w:t>
        <w:br/>
        <w:br/>
        <w:br/>
        <w:br/>
        <w:t>Page 104:</w:t>
        <w:br/>
        <w:t>jou punish with death orly 125 or 160 ine year, it</w:t>
        <w:br/>
        <w:t>Spools tha the phase ‘deterrent eiet has po real</w:t>
        <w:br/>
        <w:t>‘iconlng. Further snare, the vast majority of these</w:t>
        <w:br/>
        <w:t>murders are commatted’ on the spur of the moment</w:t>
        <w:br/>
        <w:t>‘without any premeditation and’ the murderers seldom</w:t>
        <w:br/>
        <w:t>Tellect that bf their action they are running the danger</w:t>
        <w:br/>
        <w:t>‘cf being sentenced to death</w:t>
        <w:br/>
        <w:br/>
        <w:t>“in det sentence cnt, rom the Maghtates up</w:t>
        <w:br/>
        <w:t>to wiigh bart Stith’ wake ns</w:t>
        <w:br/>
        <w:t>Masta Mes oni wate of tomy aman ner</w:t>
        <w:br/>
        <w:t>ITERATE Ra ly bool ape</w:t>
        <w:br/>
        <w:br/>
        <w:t>"The proba isa, perplxing soe, 1 have, how</w:t>
        <w:br/>
        <w:t>ove SS SERS Sedan Se</w:t>
        <w:br/>
        <w:t>‘Soi in any spore of timings a fos</w:t>
        <w:br/>
        <w:t>Sao Aa ee we ae</w:t>
        <w:br/>
        <w:t>Seah Wen, sc ioa  empeey mega oud</w:t>
        <w:br/>
        <w:t>See BiaN tuhterads sete deat ow ten</w:t>
        <w:br/>
        <w:t>Seedy wl tae Savas in ina Whe te te</w:t>
        <w:br/>
        <w:t>Seer Sota panier The ae cote ind a</w:t>
        <w:br/>
        <w:t>Be eee pet snags tae Pret</w:t>
        <w:br/>
        <w:t>feat finda wl hare igh fT, "the ste</w:t>
        <w:br/>
        <w:t>acter hatdc nO cae wih ss bone eee</w:t>
        <w:br/>
        <w:t>Pecsateapd Greil Se dower gel a</w:t>
        <w:br/>
        <w:br/>
        <w:t>255. Another reply! summarises the argument thus:</w:t>
        <w:br/>
        <w:br/>
        <w:t>“We do not consider that the death sentence acts a5</w:t>
        <w:br/>
        <w:t>1 deterrent, for the various reasons enumerated below:</w:t>
        <w:br/>
        <w:br/>
        <w:t>() Belgium, Finland, Norway, | Sweden,</w:t>
        <w:br/>
        <w:t>Switzertord, New Zealand and many states of the</w:t>
        <w:br/>
        <w:t>‘USA have either abolished capital</w:t>
        <w:br/>
        <w:t>of allowad it to fall Into disuse. ‘Their statistics</w:t>
        <w:br/>
        <w:t>‘bot only show mo increase in the homicidal ate</w:t>
        <w:br/>
        <w:t>but also indicate decrease in many cases. On the</w:t>
        <w:br/>
        <w:t>contrary, fe sentences and ‘Tong imprisonment</w:t>
        <w:br/>
        <w:t>Thave proved more deterrent.</w:t>
        <w:br/>
        <w:br/>
        <w:t>4) The police would do thelr duty better</w:t>
        <w:br/>
        <w:t>without the fear of having to bring # man to the</w:t>
        <w:br/>
        <w:br/>
        <w:t>iil) Juries, would do their duties better.</w:t>
        <w:br/>
        <w:t>Decent and intelligent men avold serving on Juries</w:t>
        <w:br/>
        <w:t>ding</w:t>
        <w:br/>
        <w:br/>
        <w:t>‘Bed</w:t>
        <w:br/>
        <w:t>(Gv) Administration of law would be speedier.</w:t>
        <w:br/>
        <w:t>(¥) ‘There would be lese corruption in courts</w:t>
        <w:br/>
        <w:br/>
        <w:t>(vi) Bxecutioners and others concerned suffer</w:t>
        <w:br/>
        <w:t>fcom the degrading and brtaising eect of mh</w:t>
        <w:br/>
        <w:br/>
        <w:br/>
        <w:br/>
        <w:t>Page 105:</w:t>
        <w:br/>
        <w:t>a</w:t>
        <w:br/>
        <w:br/>
        <w:t>(ii) Witnesses and readers of excutions feel</w:t>
        <w:br/>
        <w:t>«= bruttiing end hardening inlvense:</w:t>
        <w:br/>
        <w:br/>
        <w:t>(ill) The criminal is-deprived of the chance</w:t>
        <w:br/>
        <w:t>ot roar, :</w:t>
        <w:br/>
        <w:br/>
        <w:t>(ix) The nature of the punishment ie due to a</w:t>
        <w:br/>
        <w:t>arbre teodency aq outcome of ignorance. of</w:t>
        <w:br/>
        <w:t>rans nature and of What heppens 9 him shen</w:t>
        <w:br/>
        <w:t>he'is iolentiy thrown out ot hs body.</w:t>
        <w:br/>
        <w:br/>
        <w:t>(Its immoral. The erring anes aa infect-</w:t>
        <w:br/>
        <w:t>4th the moral plane, "Why murder them shen</w:t>
        <w:br/>
        <w:t>‘Se do not murder discased people who also are'8</w:t>
        <w:br/>
        <w:t>Imenace to society?” Why not aise morally A?</w:t>
        <w:br/>
        <w:br/>
        <w:t>(2) Justice might be miscarried and the Sano-</w:t>
        <w:br/>
        <w:t>cent slaughtered." Such cases do happen and are</w:t>
        <w:br/>
        <w:br/>
        <w:t>(il) The wrong done by the murder is not</w:t>
        <w:br/>
        <w:t>sighted by another murder, nee: by this method</w:t>
        <w:br/>
        <w:t>‘he ict not brought back to</w:t>
        <w:br/>
        <w:br/>
        <w:t>‘si The critical ie Uke « delingyont child</w:t>
        <w:br/>
        <w:t>and requires intlligent guidance. “We do not kil</w:t>
        <w:br/>
        <w:t>fSaugbiy children but guide snd edvcnte them 0</w:t>
        <w:br/>
        <w:t>shave eter.</w:t>
        <w:br/>
        <w:br/>
        <w:t>‘Gi, Sometimes the secused is like am insane</w:t>
        <w:br/>
        <w:t>serpin We" ot else pele bu</w:t>
        <w:br/>
        <w:t>Ecdeavour to rehabilitate them Why Bill's crim</w:t>
        <w:br/>
        <w:t>nal for meifesting hie mental aberrtions?</w:t>
        <w:br/>
        <w:br/>
        <w:t>(iv) “Though shalt not Kil” is one of the</w:t>
        <w:br/>
        <w:t>curmandentge Jeon, he ¢ ner ete</w:t>
        <w:br/>
        <w:t>Wiction based on metaphysical ‘llosophy a</w:t>
        <w:br/>
        <w:br/>
        <w:t>reflected in all pital ealtions</w:t>
        <w:br/>
        <w:t>ty cl 20 for Pay sake—and est yo.</w:t>
        <w:br/>
        <w:br/>
        <w:t>‘the meanest thing upon its upward way”</w:t>
        <w:br/>
        <w:t>‘hits spoke Lod Busha th enuncating the Fan:</w:t>
        <w:br/>
        <w:t>hasnt Not witout tenon did he edjure is</w:t>
        <w:br/>
        <w:br/>
        <w:t>‘Mtuation obtaining tn he country has been reterced</w:t>
        <w:br/>
        <w:t>Sustfying ie retention Tee ala pointed oat,</w:t>
        <w:br/>
        <w:t>bre ‘eountries in the worl the average citien i</w:t>
        <w:br/>
        <w:t>Well infceme:! and conscious of i duty ciety and</w:t>
        <w:br/>
        <w:t>has healthy outlook on life, and does nat Tose is balance</w:t>
        <w:br/>
        <w:t>Sfeplstndeproveaiin wile indi, eegue of lack</w:t>
        <w:br/>
        <w:t>‘St efuestior: and proper social outlodk. people are esi</w:t>
        <w:br/>
        <w:t>Find, (im such uncontrolled state). are</w:t>
        <w:br/>
        <w:br/>
        <w:t>Upset emotionally</w:t>
        <w:br/>
        <w:br/>
        <w:br/>
        <w:br/>
        <w:t>Page 106:</w:t>
        <w:br/>
        <w:t>2</w:t>
        <w:br/>
        <w:br/>
        <w:t>207. In the reply of the Chief Justice of a High Court?</w:t>
        <w:br/>
        <w:t>‘thas been sisted, that a cold, caleulated and brutal mur</w:t>
        <w:br/>
        <w:t>rer cannot be equated: with's murderer committing Use</w:t>
        <w:br/>
        <w:t>fenme in the heat of passion and other exteauating eireume</w:t>
        <w:br/>
        <w:t>stances Tn the former case, the ‘sates, the only</w:t>
        <w:br/>
        <w:t>befiting sentence is the sentence of seathy</w:t>
        <w:br/>
        <w:br/>
        <w:t>258, The reply of a High Court Judge, who has hd</w:t>
        <w:br/>
        <w:t>‘extensive experience nthe Court of Sesion alu states</w:t>
        <w:br/>
        <w:t>tha the exiting iw Suey achiever te teen</w:t>
        <w:br/>
        <w:t>ie he jet af preventing thee Pena fom</w:t>
        <w:br/>
        <w:t>Smmiting seriou ecmes.</w:t>
        <w:br/>
        <w:br/>
        <w:t>Prades 1°Bs been emplasied, tat in ony parts ot</w:t>
        <w:br/>
        <w:t>PB a Sin ay pare</w:t>
        <w:br/>
        <w:t>Ee‘Souriey the poops abe very bnctward unde tet</w:t>
        <w:br/>
        <w:t>Gie'gtng Meh, spots obott possesion of abe ars</w:t>
        <w:br/>
        <w:t>ie cata</w:t>
        <w:br/>
        <w:t>increasing in‘groat umber; and glass ore actualy hited</w:t>
        <w:br/>
        <w:t>{er"ohtating force poses of proper ens</w:t>
        <w:br/>
        <w:t>fence st bad aur ested ake Rt inertia</w:t>
        <w:br/>
        <w:t>HSS etre sate het nos wt bee gre a</w:t>
        <w:br/>
        <w:br/>
        <w:t>260, An eminent public man’, who had had rich and</w:t>
        <w:br/>
        <w:t>aie experince of criminal nw, and who has beld very</w:t>
        <w:br/>
        <w:t>‘high publle offices, has expressed himself strongly against</w:t>
        <w:br/>
        <w:t>abolition, in these words</w:t>
        <w:br/>
        <w:br/>
        <w:t>ing these days, and Jal fe has Tost most ofits terrors.</w:t>
        <w:br/>
        <w:br/>
        <w:t>“t therefore am clearly of opinion that</w:t>
        <w:br/>
        <w:t>should take the motive and the distress of the</w:t>
        <w:br/>
        <w:t>into account and be free to deal. with the convicted</w:t>
        <w:br/>
        <w:t>‘ollender; but ‘the death penalty should be there for</w:t>
        <w:br/>
        <w:t>suitable cases so thst men may” sbstain from, ‘ling</w:t>
        <w:br/>
        <w:t>fon account of the dread of the death sentence,”</w:t>
        <w:br/>
        <w:t>1 S.No. a9, val co quetion a</w:t>
        <w:br/>
        <w:t>2 S.No. a6 ey fo question 20</w:t>
        <w:br/>
        <w:t>cers</w:t>
        <w:br/>
        <w:t>45.8. 308</w:t>
        <w:br/>
        <w:br/>
        <w:br/>
        <w:br/>
        <w:t>Page 107:</w:t>
        <w:br/>
        <w:t>8</w:t>
        <w:br/>
        <w:br/>
        <w:t>261, Those who have favoured partial retention, have</w:t>
        <w:br/>
        <w:t>empnasged the. unjustdabllty of eapital punishment,</w:t>
        <w:br/>
        <w:t>fexcept for brutal crimes, and have argued for Uberausatin</w:t>
        <w:br/>
        <w:t>SP Slemtatagecumstancey Some gh, weal te</w:t>
        <w:br/>
        <w:t>10 abolish the deat except for waging war oF</w:t>
        <w:br/>
        <w:t>Peon Some, ould Engst Spon of 2 Towser</w:t>
        <w:br/>
        <w:t>‘he (Engish) Homicide ‘Act, 195%</w:t>
        <w:br/>
        <w:br/>
        <w:t>Cone of the suggestions is for entalning the death</w:t>
        <w:br/>
        <w:t>sentence only for waging War and treason</w:t>
        <w:br/>
        <w:br/>
        <w:t>Another reply suggests, that the sentence of | death</w:t>
        <w:br/>
        <w:t>should be retained for offences under sections 194, Thdian</w:t>
        <w:br/>
        <w:t>Penal Cade and for offances under 5 902, Indian Penal</w:t>
        <w:br/>
        <w:t>Code only if attendant with very cruel elrcumstances, and</w:t>
        <w:br/>
        <w:t>‘offences under section | 296, Penal Code only” if</w:t>
        <w:br/>
        <w:t>Sltendant with very cruel clreumstaness, Examples of</w:t>
        <w:br/>
        <w:t>‘gruel circumstances given sre—murder by burning, murder</w:t>
        <w:br/>
        <w:t>‘by cutting to pieces, and murder by taking the victim</w:t>
        <w:br/>
        <w:br/>
        <w:t>Another reply slates), that Whe imposition of, death</w:t>
        <w:br/>
        <w:t>ventence in s few selecied cases of gruesome, premeditated,</w:t>
        <w:br/>
        <w:t>Colitblooded and ghastly murders, did oct as a deterrent,</w:t>
        <w:br/>
        <w:t>ind that, opie ser fom ive a som</w:t>
        <w:br/>
        <w:t>‘hotoriows places with some el ‘people. The rep</w:t>
        <w:br/>
        <w:t>‘leo suggests, that the sentence of death chould be retained</w:t>
        <w:br/>
        <w:t>for offences under sections 121, 182, 392, 05 and 306, Indian</w:t>
        <w:br/>
        <w:t>Penal Code,</w:t>
        <w:br/>
        <w:br/>
        <w:t>Another reply, while stating that capital nt</w:t>
        <w:br/>
        <w:t>is found to be effective at a particular place and with some</w:t>
        <w:br/>
        <w:t>people only, seems to contemplate that it should be fesery~</w:t>
        <w:br/>
        <w:t>Gdlor murders of &amp; heinous character “committed after</w:t>
        <w:br/>
        <w:t>planning and cold calculations, and that it should be abo-</w:t>
        <w:br/>
        <w:t>Tshed for the offence under section 307, Indtan Penal Code,</w:t>
        <w:br/>
        <w:br/>
        <w:t>Ths i al et</w:t>
        <w:br/>
        <w:t>erate ue Greet ce ea</w:t>
        <w:br/>
        <w:t>Soe neat nerd Sa Ta</w:t>
        <w:br/>
        <w:t>Shortly of ths crime (eolt-Mlooded and premeditated),</w:t>
        <w:br/>
        <w:br/>
        <w:t>“a bere dhe ping of the Mader Abin</w:t>
        <w:br/>
        <w:br/>
        <w:t>of Death Po Acs</w:t>
        <w:br/>
        <w:t>pices</w:t>
        <w:br/>
        <w:t>LE 80D omar oie Leer ede Qe 0</w:t>
        <w:br/>
        <w:br/>
        <w:t>ot</w:t>
        <w:br/>
        <w:t>1S. wo 376 (A, Guy Crt Cae Jats, hos experience</w:t>
        <w:br/>
        <w:t>Sendes aie et Sits</w:t>
        <w:br/>
        <w:t>gy sn 38 1 Cay Cr Selo fe ei unter genio 3)</w:t>
        <w:br/>
        <w:t>soa" me</w:t>
        <w:br/>
        <w:br/>
        <w:t>nage NO 297 Miah Come tein ety co ea 2 0</w:t>
        <w:br/>
        <w:br/>
        <w:br/>
        <w:t>Page 108:</w:t>
        <w:br/>
        <w:t>unnecessary brutality, murder by life convict, murder</w:t>
        <w:br/>
        <w:t>swith dacoity, ete</w:t>
        <w:br/>
        <w:br/>
        <w:t>Another reply suggests that capital punishment be re</w:t>
        <w:br/>
        <w:t>tained otiy fof woggiwat tnd abuterest of ly</w:t>
        <w:br/>
        <w:br/>
        <w:t>‘Torte No. 19</w:t>
        <w:br/>
        <w:t>Arguments for abolition considered</w:t>
        <w:br/>
        <w:br/>
        <w:t>282. We have carefully considered these arguments.</w:t>
        <w:br/>
        <w:t>‘The agrments for and agnina have to bo counter balanced</w:t>
        <w:br/>
        <w:t>agsinat each other. Ultimately.</w:t>
        <w:br/>
        <w:br/>
        <w:t>afd the Lai emt of rch coutertloncing Ro</w:t>
        <w:br/>
        <w:t>Shale argument for abolition or retention cam decile the</w:t>
        <w:br/>
        <w:t>issue. But in arriving at any conchslor: on the subj</w:t>
        <w:br/>
        <w:t>the need for protecting society im general and individ</w:t>
        <w:br/>
        <w:t>Inuman beings must be borne in ming</w:t>
        <w:br/>
        <w:br/>
        <w:t>2H eit wl ut be vay ode</w:t>
        <w:br/>
        <w:t>oe Tigh oe et uta</w:t>
        <w:br/>
        <w:t>a a tre</w:t>
        <w:br/>
        <w:t>Sho ttosh (ie tetie ceca:</w:t>
        <w:br/>
        <w:br/>
        <w:t>2 ary ae reer aad</w:t>
        <w:br/>
        <w:t>Gehan Re Tels</w:t>
        <w:br/>
        <w:t>Soi imac, Mek</w:t>
        <w:br/>
        <w:t>ie courant eine</w:t>
        <w:br/>
        <w:t>thei ue he ey on</w:t>
        <w:br/>
        <w:t>SII eA innate aa</w:t>
        <w:br/>
        <w:t>iB sey Sita spn ln a</w:t>
        <w:br/>
        <w:t>ee hes ee en</w:t>
        <w:br/>
        <w:t>rh Rn ay a tie Bn</w:t>
        <w:br/>
        <w:t>Mcrae Rit me Woe a ee</w:t>
        <w:br/>
        <w:t>secrete Mee US Be ea</w:t>
        <w:br/>
        <w:t>Sou olan tres cret. Seat</w:t>
        <w:br/>
        <w:t>ices igen a eae et ei</w:t>
        <w:br/>
        <w:t>sear</w:t>
        <w:br/>
        <w:br/>
        <w:t>3 SNe 9 @ Dian &amp; Selon Jude) vey to euatoce</w:t>
        <w:br/>
        <w:t>va Sa c ‘Sess Jase) i reply co gaa</w:t>
        <w:br/>
        <w:br/>
        <w:t>2, Tas, Wonl show the imgorance ofthe deteent ict of he</w:t>
        <w:br/>
        <w:t>capa) pass‘ of 2 cadens ene,</w:t>
        <w:br/>
        <w:br/>
        <w:t>3 Tie gas of toacse ae given der,</w:t>
        <w:br/>
        <w:t>4 See perp 314-306, ae</w:t>
        <w:br/>
        <w:br/>
        <w:br/>
        <w:br/>
        <w:t>Page 109:</w:t>
        <w:br/>
        <w:t>5</w:t>
        <w:br/>
        <w:br/>
        <w:t>264. The suggestion that death penalty may be abolish-</w:t>
        <w:br/>
        <w:br/>
        <w:t>co ae an experiment (ao that can be reintroduced ater</w:t>
        <w:br/>
        <w:br/>
        <w:t>Soliton) am argument to which we have given “out</w:t>
        <w:br/>
        <w:br/>
        <w:t>ough stiention: but we have to take note of corte</w:t>
        <w:br/>
        <w:t>ibliea Between abolition and se-intreduction tay</w:t>
        <w:br/>
        <w:br/>
        <w:t>Tatervene an era of slolence—we do not say thet this i @</w:t>
        <w:br/>
        <w:br/>
        <w:t>cevian contequerce—out ft iv pouty which cannot</w:t>
        <w:br/>
        <w:br/>
        <w:t>SS loved “eeprabie har wold then have bon done</w:t>
        <w:br/>
        <w:br/>
        <w:t>tot ony to the victims of such violence, bat to the general</w:t>
        <w:br/>
        <w:br/>
        <w:t>‘Cause af security of te society. Once the forces of lawles-</w:t>
        <w:br/>
        <w:br/>
        <w:t>See ate fet lose resntoucton of cept punignt</w:t>
        <w:br/>
        <w:br/>
        <w:t>ay ct have the denied effect of restoring In</w:t>
        <w:br/>
        <w:br/>
        <w:t>Eubedivehy” Further, Peramont may nat be ating all</w:t>
        <w:br/>
        <w:br/>
        <w:t>{he timc, and tho interval thet might elapse before the aw</w:t>
        <w:br/>
        <w:br/>
        <w:t>‘gain aaa amended would prove danas, On @</w:t>
        <w:br/>
        <w:br/>
        <w:t>feration of ell the isues involved we are of the</w:t>
        <w:br/>
        <w:t>thon that capital punishment should be Fetained tm</w:t>
        <w:br/>
        <w:t>prevent state of the country. :</w:t>
        <w:br/>
        <w:br/>
        <w:t>265. We state below, briefy, our views as t0 the main</w:t>
        <w:br/>
        <w:t>agent hat have Poon ‘edvanced th favour of sbate fal</w:t>
        <w:br/>
        <w:t>tent ‘ec</w:t>
        <w:br/>
        <w:t>ea,</w:t>
        <w:br/>
        <w:t>0) General —The gener nt aga cap</w:t>
        <w:br/>
        <w:br/>
        <w:t>tal punishment that ils See Togelsed, revenge sed</w:t>
        <w:br/>
        <w:br/>
        <w:t>destruction of uman vel really atfempts 0</w:t>
        <w:br/>
        <w:br/>
        <w:t>Stmmarise so many facts of this big question. tn the</w:t>
        <w:br/>
        <w:br/>
        <w:t>fino soalyi, cpital purnishment a quesiion ot</w:t>
        <w:br/>
        <w:t>Values, of rather, of the balancing of values, and the</w:t>
        <w:br/>
        <w:t>Getalled discussion of each argument, that follows, is</w:t>
        <w:br/>
        <w:t>‘nly intended fo thow the relative Importance of each</w:t>
        <w:br/>
        <w:br/>
        <w:t>(2) Immoral —That the taking of Ife by the State</w:t>
        <w:br/>
        <w:t>not morally justiied, Io sn argument which could</w:t>
        <w:br/>
        <w:t>Berhape be acayered br drawing steation tthe ends</w:t>
        <w:br/>
        <w:br/>
        <w:t>for ahich the State takes Ui ne'ot toe ends</w:t>
        <w:br/>
        <w:t>is the very protection of human Ife, by protecting the</w:t>
        <w:br/>
        <w:t>Individual dnd by protecting the soley</w:t>
        <w:br/>
        <w:br/>
        <w:t>(@) Irhumon—to some extent, the argument that</w:t>
        <w:br/>
        <w:t>the penalty of death &amp; inbumec! Ie conmected with</w:t>
        <w:br/>
        <w:t>the Mode ‘olexecaton, However, all” pnkshment</w:t>
        <w:br/>
        <w:t>‘omptie auering In fat, he ery concept of pan</w:t>
        <w:br/>
        <w:t>‘heat inples sulfrng. "itt true that capa pans</w:t>
        <w:br/>
        <w:t>tent i diferent in quay irom al iter fanieemonts</w:t>
        <w:br/>
        <w:t>Und to that exten the econ ab to le jutabiiey</w:t>
        <w:br/>
        <w:t>Sesumes grester maporiance ‘han questions as tothe</w:t>
        <w:br/>
        <w:t>Juste for any ober punishment</w:t>
        <w:br/>
        <w:br/>
        <w:br/>
        <w:br/>
        <w:t>Page 110:</w:t>
        <w:br/>
        <w:t>(4) Nonviolence of, Indian tredition—Stress has</w:t>
        <w:br/>
        <w:t>been laid on the principle of non-violence ss Fequiring</w:t>
        <w:br/>
        <w:t>the aboliion of death penalty. But it must bo remem</w:t>
        <w:br/>
        <w:t>‘ered, that nonviolence is am "idea! nd practical</w:t>
        <w:br/>
        <w:t>‘ificitieg have to be Sorme in mind in determining</w:t>
        <w:br/>
        <w:t>hhow far the action of the Btate and the poliey of the</w:t>
        <w:br/>
        <w:t>Ine should” conform to hat ideal Ail penises</w:t>
        <w:br/>
        <w:t>Imply suffering, and “(excepting pecuniary pai</w:t>
        <w:br/>
        <w:t>ment) all th ual punishments imply some degree</w:t>
        <w:br/>
        <w:t>tke io ie perce. Moreover protestant</w:t>
        <w:br/>
        <w:t>Society from violence fo an abject of Punishment (and</w:t>
        <w:br/>
        <w:t>Bacicilry, of capital purshmert: and the teention</w:t>
        <w:br/>
        <w:t>Bhcapital punishment, fr from being inconsistent with</w:t>
        <w:br/>
        <w:t>the doctrine of non-violence,” sctualy promotes” it</w:t>
        <w:br/>
        <w:t>Spins may of curse iter an Whether the</w:t>
        <w:br/>
        <w:br/>
        <w:t>lreclay 2 cepa putea): andthe eeentlon</w:t>
        <w:br/>
        <w:t>i and oder and, so many sspects of the</w:t>
        <w:br/>
        <w:t>glucston awe ta be conldered ‘before » decision can</w:t>
        <w:br/>
        <w:br/>
        <w:t>Bevreached on the subject. It carmot, however,</w:t>
        <w:br/>
        <w:t>troeted hal nomvilecse fees the abun the</w:t>
        <w:br/>
        <w:t>Seath penalty irrespective of other practical considers-</w:t>
        <w:br/>
        <w:t>tone</w:t>
        <w:br/>
        <w:br/>
        <w:t>(8) Iryevoesbility—This has been dealt with</w:t>
        <w:br/>
        <w:t>separately,</w:t>
        <w:br/>
        <w:br/>
        <w:t>(8) Human Freedom —This is a fundamental ques:</w:t>
        <w:br/>
        <w:t>tion cancernitg all punishments. If an offender 1s not</w:t>
        <w:br/>
        <w:t>‘a froe agent, then no punishment is justified, The</w:t>
        <w:br/>
        <w:br/>
        <w:t>rgument would take Eway the very basis for all</w:t>
        <w:br/>
        <w:t>‘putishments. It may also be pointed out, thet where</w:t>
        <w:br/>
        <w:t>the circumstances show that the volition of the offen-</w:t>
        <w:br/>
        <w:t>ey Was affected the Courts jn Tada are ree 19 dix</w:t>
        <w:br/>
        <w:t>friminate in respect of punishments,</w:t>
        <w:br/>
        <w:br/>
        <w:t>7) Morbid—Executions a5 such are not given</w:t>
        <w:br/>
        <w:t>‘much publicity in India, and, therefore, every execu</w:t>
        <w:br/>
        <w:t>‘lon may not leed to violence in its wake.</w:t>
        <w:br/>
        <w:br/>
        <w:t>(8) Mockery It is stated tha mock.</w:t>
        <w:br/>
        <w:t>‘ery of punishment and that It the ‘who Took</w:t>
        <w:br/>
        <w:br/>
        <w:t>nd fel echamed There is, bowever, Do</w:t>
        <w:br/>
        <w:t>Sree show that thiris sos Newever bo ev</w:t>
        <w:br/>
        <w:br/>
        <w:t>©) Injury to family —Tat the sentence of death</w:t>
        <w:br/>
        <w:t>cause ny f pete oho have no part te crime,</w:t>
        <w:br/>
        <w:t>teeth faye the vicki, i» faraal propnn,</w:t>
        <w:br/>
        <w:t>ich wales deny In al racer</w:t>
        <w:br/>
        <w:t>ire uring 1 the iene hoot,</w:t>
        <w:br/>
        <w:t>“equ moe han any other</w:t>
        <w:br/>
        <w:t>pti” othr Sas Mtcatlaaten ad Ss</w:t>
        <w:br/>
        <w:t>Eten into seeount fo'8 question of value</w:t>
        <w:br/>
        <w:br/>
        <w:t>“YS dcaion a to feeb panes tea We</w:t>
        <w:br/>
        <w:br/>
        <w:br/>
        <w:br/>
        <w:t>Page 111:</w:t>
        <w:br/>
        <w:t>: a</w:t>
        <w:br/>
        <w:br/>
        <w:t>(10) Unequal,—That persona who have no sufl-</w:t>
        <w:br/>
        <w:t>cient financial means, or who for some other reason,</w:t>
        <w:br/>
        <w:t>Sano hy casei ot sfler and tha Se</w:t>
        <w:br/>
        <w:t>jaW proves to be unjust to them, isan argument</w:t>
        <w:br/>
        <w:t>‘concems the subject of legal aid rather then the</w:t>
        <w:br/>
        <w:t>Substantive penal law</w:t>
        <w:br/>
        <w:br/>
        <w:t>(iy Jury system —Whether It would be better to</w:t>
        <w:br/>
        <w:t>lea the diem a othe sentence to he Fudge or</w:t>
        <w:br/>
        <w:t>to the jury fsa matter on which conflicting views have</w:t>
        <w:br/>
        <w:t>Shen ekpressed "So! ear a nai concerned, Bae</w:t>
        <w:br/>
        <w:t>ver, experience of the wor reset system,</w:t>
        <w:br/>
        <w:t>ides which the question of Sentence i left to the</w:t>
        <w:br/>
        <w:t>‘Tdge, a not shown the system to be faulty in this</w:t>
        <w:br/>
        <w:t>reapect, °</w:t>
        <w:br/>
        <w:br/>
        <w:t>(1217), Deterrent effect-—The various arguments</w:t>
        <w:br/>
        <w:t>conpocted with deterrent effec of capital punishment</w:t>
        <w:br/>
        <w:t>feed not be dealt with here</w:t>
        <w:br/>
        <w:br/>
        <w:t>Cf) Rete eer tio</w:t>
        <w:br/>
        <w:t>cee tart naa</w:t>
        <w:br/>
        <w:t>See</w:t>
        <w:br/>
        <w:t>Peres Pee</w:t>
        <w:br/>
        <w:t>eee cea</w:t>
        <w:br/>
        <w:t>oe rl ppl meen</w:t>
        <w:br/>
        <w:t>Soe same cacao, ark ee</w:t>
        <w:br/>
        <w:t>peed prepietgt a</w:t>
        <w:br/>
        <w:t>Sone ie omen eae,</w:t>
        <w:br/>
        <w:t>eT Ries uae</w:t>
        <w:br/>
        <w:br/>
        <w:t>Jonge, but rather s refined evolution of that estinct—</w:t>
        <w:br/>
        <w:t>the feéling of special abhorrence of murder. That this</w:t>
        <w:br/>
        <w:t>{feeling prevails in the public ts fact of which notice</w:t>
        <w:br/>
        <w:t>{s'to be taken. The lav oes not encourage it, or exploit</w:t>
        <w:br/>
        <w:t>Jt for any undesirable ends. Rather, by reserving the</w:t>
        <w:br/>
        <w:br/>
        <w:t>sath penalty for murder, and thus visiting this</w:t>
        <w:br/>
        <w:t>rime With the gravest punishment, the law belpe the</w:t>
        <w:br/>
        <w:t>lement of retribution merge in‘o the element of</w:t>
        <w:br/>
        <w:t>Geterrencet.</w:t>
        <w:br/>
        <w:t>ane CEU for, eves wil sue to note tat</w:t>
        <w:br/>
        <w:t>sy ‘revenge is no longer recognised,</w:t>
        <w:br/>
        <w:t>Social abborrence is intended to. take the place of</w:t>
        <w:br/>
        <w:t>Fevenge which would otherwise manifest itetit in the</w:t>
        <w:br/>
        <w:t>Dersons concerzed faking the law into thelr own hands</w:t>
        <w:br/>
        <w:t>Punishment is meted out by the society, and nat by the</w:t>
        <w:br/>
        <w:t>Individual, through the organs of society and not by</w:t>
        <w:br/>
        <w:t>Te ny ae</w:t>
        <w:br/>
        <w:t>3, Sie ig dcosion rting Co det of the cou</w:t>
        <w:br/>
        <w:t>onl i . ae</w:t>
        <w:br/>
        <w:t>Sdeappiee Woon ring codeene eat panre</w:t>
        <w:br/>
        <w:br/>
        <w:t>4 Sw tho RC Report, page 1, paragaph 53.</w:t>
        <w:br/>
        <w:t>812 Mottaw.</w:t>
        <w:br/>
        <w:br/>
        <w:br/>
        <w:br/>
        <w:t>Page 112:</w:t>
        <w:br/>
        <w:t>the family of the individual, for the protection of</w:t>
        <w:br/>
        <w:t>society and not for the. Viedication of the = wronged</w:t>
        <w:br/>
        <w:t>individual. If the society does not express its sbhor-</w:t>
        <w:br/>
        <w:t>rence of the offence of murder by te sen</w:t>
        <w:br/>
        <w:t>fence, there le a danger that individuals may take the</w:t>
        <w:br/>
        <w:t>{aw into thete ow hands, as a Jarge namber of cases</w:t>
        <w:br/>
        <w:t>from the Norther: pert of india will show.</w:t>
        <w:br/>
        <w:br/>
        <w:t>(20) Effect on trai It is stated that juries are</w:t>
        <w:br/>
        <w:t>unwilling fo convict in view of ty of the</w:t>
        <w:br/>
        <w:t>sentence of death, ‘Certanty of punithinent its sated,</w:t>
        <w:br/>
        <w:t>ie"thus’ resced thereby flecung deterrent fect</w:t>
        <w:br/>
        <w:t>i ihe ely of eit Ay otic agian we ih</w:t>
        <w:br/>
        <w:t>{o potct su, that in Indi, the system of tral of murder</w:t>
        <w:br/>
        <w:t>ind other capital offences somewhat siferent from</w:t>
        <w:br/>
        <w:t>Efe ete count. Tha by fr at i</w:t>
        <w:br/>
        <w:t>force uniform x. the county, (In fac, it</w:t>
        <w:br/>
        <w:t>{G'Pracialy obebed) Even where U6 in force,</w:t>
        <w:br/>
        <w:t>the final decison i the Court of Session on questions</w:t>
        <w:br/>
        <w:t>‘of fact does not entirely rest withthe fry, aa Uhre are</w:t>
        <w:br/>
        <w:t>Drovisions in the Code of Criminal Procedure where.</w:t>
        <w:br/>
        <w:t>Linder, the Sessions Jud ‘with the verdict</w:t>
        <w:br/>
        <w:t>‘of te jurors or the major) of thom, he can reer the</w:t>
        <w:br/>
        <w:br/>
        <w:t>ater to the High Court’, Further, the question of</w:t>
        <w:br/>
        <w:t>Fentence lao net left to the ry.” ‘Triged juaieal</w:t>
        <w:br/>
        <w:t>cficers, with long expertenea, are not likely to be ine</w:t>
        <w:br/>
        <w:t>iivenced by sentimental considerations.</w:t>
        <w:br/>
        <w:br/>
        <w:t>tn this connections we may rofer to the, observ</w:t>
        <w:br/>
        <w:t>tion itn ch Cel" wih thug nade te</w:t>
        <w:br/>
        <w:t>‘tet ot contsps st cat ate space he pt</w:t>
        <w:br/>
        <w:t>Unde cain a, Adee Fie ‘very dierent</w:t>
        <w:br/>
        <w:t>nt toa hergmen. ‘ade in so See pete</w:t>
        <w:br/>
        <w:t>ima he as y taining “no difclty in putting</w:t>
        <w:br/>
        <w:t>ato i mint ers i nk eence ne</w:t>
        <w:br/>
        <w:t>Sate! Tl Indood pane daily te Jpn on Atte</w:t>
        <w:br/>
        <w:t>Sal she me in he eno api of tat</w:t>
        <w:br/>
        <w:t>att of Cina Apes, oho rego an appeat</w:t>
        <w:br/>
        <w:t>Seat Sve Sing ss ete) in</w:t>
        <w:br/>
        <w:t>‘eno ws ho tence of am open cee</w:t>
        <w:br/>
        <w:t>Fonvietion is considering whether or not the sentence</w:t>
        <w:br/>
        <w:t>fore in peneple</w:t>
        <w:br/>
        <w:t>(Ql) Living conditions and. ther factora It ie</w:t>
        <w:br/>
        <w:t>sre a ee festonce of dent by fell sya ext</w:t>
        <w:br/>
        <w:t>‘ivy nfoeney te te of oii, soi thee</w:t>
        <w:br/>
        <w:t>‘countries where the rate was low, it might have been</w:t>
        <w:br/>
        <w:t>ioe tctuwe of a beer dander of Euing. ‘end eel</w:t>
        <w:br/>
        <w:t>URIS of he pep! BURA wot we</w:t>
        <w:br/>
        <w:t>wo Hg alt ESP Eas tl Pate</w:t>
        <w:br/>
        <w:t>oo ages me. by be tno 4 Oak of Ce Poe</w:t>
        <w:br/>
        <w:t>3 Sec 34%, limi Pree Cle.</w:t>
        <w:br/>
        <w:t>2 Res oon Sato aC.</w:t>
        <w:br/>
        <w:br/>
        <w:br/>
        <w:br/>
        <w:t>Page 113:</w:t>
        <w:br/>
        <w:t>afraid, constitute an argument for abolition at all.</w:t>
        <w:br/>
        <w:t>‘What ‘has to be emphasised, i, that these factors also</w:t>
        <w:br/>
        <w:t>fact in conjuistion with the’ sentence of death, or any</w:t>
        <w:br/>
        <w:t>Other sentence that may be substituted.</w:t>
        <w:br/>
        <w:br/>
        <w:t>(22) Public opinion How far public opinion</w:t>
        <w:br/>
        <w:t>favours abolition or Tetention", and secondly, how fat</w:t>
        <w:br/>
        <w:t>fch opinion shoul be take. into account are eo</w:t>
        <w:br/>
        <w:t>import questions hat have often heen the subject</w:t>
        <w:br/>
        <w:t>inutier of debate whenever the question of abolition</w:t>
        <w:br/>
        <w:t>Gr tetention ir considered. We Selleve Ut though</w:t>
        <w:br/>
        <w:t>Public opinion js not. corclusive fecor, iis impart</w:t>
        <w:br/>
        <w:t>Ene canhot be brushed aside. In tis asin many ether</w:t>
        <w:br/>
        <w:t>Schivbece the iw operates, there onan sere</w:t>
        <w:br/>
        <w:t>ction Between law</w:t>
        <w:br/>
        <w:t>{he one t advanced, sometimes</w:t>
        <w:br/>
        <w:t>Fepute. It poblle opinion favours fetention, and</w:t>
        <w:br/>
        <w:t>ibe ne wpares faba the sees of dehy</w:t>
        <w:br/>
        <w:t>{here ls « danger that pable opinion might ser ae</w:t>
        <w:br/>
        <w:t>ina reckless and uncestrained menner by. Hilieg oF</w:t>
        <w:br/>
        <w:t>Injting the. offender, particularly wher. the offence</w:t>
        <w:br/>
        <w:t>{ge brutal ope arousing intensely the sentiments of</w:t>
        <w:br/>
        <w:t>the public</w:t>
        <w:br/>
        <w:br/>
        <w:t>is true, that those who argue for abolition also</w:t>
        <w:br/>
        <w:t>reflect public opinion But, hen. thelr views have to</w:t>
        <w:br/>
        <w:t>berwsighed ageinat the views of those who wll favour</w:t>
        <w:br/>
        <w:t>retentionwe do bot say thet the matter can be det</w:t>
        <w:br/>
        <w:t>ded oniy en the mamereal strength ithe</w:t>
        <w:br/>
        <w:br/>
        <w:t>(22) Opinion of Judges, eto—it Ss stated chat</w:t>
        <w:br/>
        <w:t>a yer ier te ot ny ate</w:t>
        <w:br/>
        <w:br/>
        <w:t>iy favourable postin for expressing = view ob</w:t>
        <w:br/>
        <w:br/>
        <w:t>{ise question art that they see the sfonde only when</w:t>
        <w:br/>
        <w:t>he blleteted. "it cannot however, be Genied atthe</w:t>
        <w:br/>
        <w:br/>
        <w:t>persons mentioned above have more points of contact</w:t>
        <w:br/>
        <w:t>Jrih the behaviour of ermine than others.” Further,</w:t>
        <w:br/>
        <w:t>{e would not be always accurate to assume that thelr</w:t>
        <w:br/>
        <w:t>knowledge of the conduct of the criminal begits only</w:t>
        <w:br/>
        <w:t>{om the point of detection: often, the relationship</w:t>
        <w:br/>
        <w:t>‘between the accused and the vitim, prior to the crime</w:t>
        <w:br/>
        <w:t>bas to be investigated and. gone int by them. We do</w:t>
        <w:br/>
        <w:t>Bol the length of evi that the views af dues</w:t>
        <w:br/>
        <w:t>fn Inert be Eat concling the gue</w:t>
        <w:br/>
        <w:t>Eon U'BU Wey deserve spect cnsieraton</w:t>
        <w:br/>
        <w:t>Se concene with he amiatation and apiaion</w:t>
        <w:br/>
        <w:t>ff the lave and the whole eviderce comes</w:t>
        <w:br/>
        <w:t>‘Tovthat extent they are in a superior postion.</w:t>
        <w:br/>
        <w:br/>
        <w:t>(24) Prison administration-We agree that the</w:t>
        <w:br/>
        <w:t>aimnculty of maintaining In the prison prisoners cone</w:t>
        <w:br/>
        <w:t>‘lctd of capital offences cam be no ergument for reten=</w:t>
        <w:br/>
        <w:t>Eon</w:t>
        <w:br/>
        <w:br/>
        <w:t>The 12,04 Seaman, ects on Gaon</w:t>
        <w:br/>
        <w:t>1 ad aS Ta a</w:t>
        <w:br/>
        <w:br/>
        <w:br/>
        <w:t>Page 114:</w:t>
        <w:br/>
        <w:t>”</w:t>
        <w:br/>
        <w:br/>
        <w:t>28) Sympathy for the famuly of the victim —We</w:t>
        <w:br/>
        <w:t>salvo agree, that inere sympathy for the family of the</w:t>
        <w:br/>
        <w:t>‘tint dey not justify capital punishment. We should,</w:t>
        <w:br/>
        <w:t>owever hasten ober, tht i Po tea, ts</w:t>
        <w:br/>
        <w:t>sympathy plays is part in bull public abhor-</w:t>
        <w:br/>
        <w:t>‘enwe of Wie ecmme, R'is a commendable One, and may</w:t>
        <w:br/>
        <w:t>‘constitute @ tink ir the procesa of merger of other ele-</w:t>
        <w:br/>
        <w:t>‘ents of punishment iio the deterrent one",</w:t>
        <w:br/>
        <w:br/>
        <w:t>26) Experiment —We do not think that in the</w:t>
        <w:br/>
        <w:t>present state of the country, India eax risk an experi-</w:t>
        <w:br/>
        <w:t>ent whieh may put into danger the lives of numerous</w:t>
        <w:br/>
        <w:t>ilzens. Ut may hot be easy to restore the status que</w:t>
        <w:br/>
        <w:t>if the experiment fal an it may, in those parts f</w:t>
        <w:br/>
        <w:t>country which are notorious for cximes.</w:t>
        <w:br/>
        <w:br/>
        <w:t>(21) Reformation —That a criminal cam be reform:</w:t>
        <w:br/>
        <w:t>fe ig 8 consideration to whieh even now the law 18 not</w:t>
        <w:br/>
        <w:t>blind.” The discretion left to the court in the matter</w:t>
        <w:br/>
        <w:t>of sentence leaves ample room for considering whether</w:t>
        <w:br/>
        <w:t>‘he offender is person who eat: be Fettieved from his</w:t>
        <w:br/>
        <w:t>‘evil ways, Te is um Mo cite here cases, in</w:t>
        <w:br/>
        <w:t>Which, en the ground of age, Ignorance, or other factors</w:t>
        <w:br/>
        <w:t>whieh’ show’ the Posibilty of reformation, courts have</w:t>
        <w:br/>
        <w:t>‘refrained from passing the death sentence</w:t>
        <w:br/>
        <w:br/>
        <w:t>(22, Abetiton no rit hasbeen sated, hat he</w:t>
        <w:br/>
        <w:t>the {esr that abolition consitutes a rain tocety is</w:t>
        <w:br/>
        <w:t>childish and primitive, and that, rather, i wil neal.</w:t>
        <w:br/>
        <w:t>fate spirit of reverence fr life inthe people, who wil</w:t>
        <w:br/>
        <w:t>fee omer Sees Wem ae</w:t>
        <w:br/>
        <w:t>this argument Fi ‘gvertion :</w:t>
        <w:br/>
        <w:t>fect of capital punighment, which is discussed</w:t>
        <w:br/>
        <w:t>‘cwheye te we" ped tot ead bp tae growed</w:t>
        <w:br/>
        <w:br/>
        <w:t>y Gompate aici ring wo Ge Fabel of panos</w:t>
        <w:br/>
        <w:t>pergrapt 295398, Be</w:t>
        <w:br/>
        <w:br/>
        <w:t>2 Sue Analg fee a</w:t>
        <w:br/>
        <w:t>2 Se parnpapta 2ey—aT, in</w:t>
        <w:br/>
        <w:t>4 See pangpb 396—208,</w:t>
        <w:br/>
        <w:br/>
        <w:br/>
        <w:t>Page 115:</w:t>
        <w:br/>
        <w:t>a</w:t>
        <w:br/>
        <w:br/>
        <w:t>(0) Experience of other countries regarding con</w:t>
        <w:br/>
        <w:t>opoaton stick bas been urged in favour ot bole</w:t>
        <w:br/>
        <w:t>on ohich baa Eaves urged In favour St sboir</w:t>
        <w:br/>
        <w:t>Mee pe, Raval Commie secre gone evince</w:t>
        <w:br/>
        <w:t>tnd collected certain figures ax tothe conduct of mu</w:t>
        <w:br/>
        <w:t>Severs after release from prison’. end cbyerved that the</w:t>
        <w:br/>
        <w:t>fvidence and figures would tera to show that released</w:t>
        <w:br/>
        <w:t>‘deena genevay have velar long piss</w:t>
        <w:br/>
        <w:t>"The eonclusion of the Ceylon’ Commision” abo was,</w:t>
        <w:br/>
        <w:t>that tne danger to the community from such Prisoners</w:t>
        <w:br/>
        <w:t>‘oh thee relesa Se mismo, portieulely 4¢ they are</w:t>
        <w:br/>
        <w:t>SEntenced to life imprisonment and a fesible and ne</w:t>
        <w:br/>
        <w:t>‘lermined system ‘of roles. accompanied by" attr-</w:t>
        <w:br/>
        <w:t>cre mupervisin replaces the Present system. must</w:t>
        <w:br/>
        <w:t>foweved booted: that muck depends on the personal</w:t>
        <w:br/>
        <w:t>Iiosymetagy of the oflender.</w:t>
        <w:br/>
        <w:br/>
        <w:t>hr wold not gt of epi a</w:t>
        <w:br/>
        <w:t>a mice Se Sie Poe,</w:t>
        <w:br/>
        <w:t>Ms Best Lp, ee tent ke</w:t>
        <w:br/>
        <w:br/>
        <w:t>" it halts St</w:t>
        <w:br/>
        <w:t>Ena Ee id ab ph” Pe</w:t>
        <w:br/>
        <w:br/>
        <w:t>In the caze of the latter categories of offenders, it may.</w:t>
        <w:br/>
        <w:t>not be Safe to predict Wat they would, 1 they hed</w:t>
        <w:br/>
        <w:t>been sentenced’ to the lesser sentence, also have be-</w:t>
        <w:br/>
        <w:t>Rave ithe same way. "To this extent, the value of</w:t>
        <w:br/>
        <w:t>the figures obtained in respect of retentionist countries</w:t>
        <w:br/>
        <w:t>fn diminished, ‘Moreover much depends also on the</w:t>
        <w:br/>
        <w:t>taining which a prisoner recelves in prison, the</w:t>
        <w:br/>
        <w:t>social hierarchy to which he belongs, the envleonment</w:t>
        <w:br/>
        <w:t>{n'which The lives, and the “after-eare™ given 10 Dim</w:t>
        <w:br/>
        <w:br/>
        <w:t>(20) Death penalty a lazy onswer.—If the object</w:t>
        <w:br/>
        <w:t>which can be athieved by the penalty of death could</w:t>
        <w:br/>
        <w:br/>
        <w:t>Be achieved by ony other" ‘no one would for a</w:t>
        <w:br/>
        <w:t>‘moment justify ‘ite retention: But the very question</w:t>
        <w:br/>
        <w:t>Ieywhether the objects could be so ac Tale</w:t>
        <w:br/>
        <w:br/>
        <w:t>‘again raises the icsue of deterrent effect.</w:t>
        <w:br/>
        <w:br/>
        <w:t>C3) Oe The. sd Ho hom</w:t>
        <w:br/>
        <w:t>Stier Se rein ts Be</w:t>
        <w:br/>
        <w:t>unica grnteate ities sae</w:t>
        <w:br/>
        <w:t>Hees pectoral tae was Sais</w:t>
        <w:br/>
        <w:br/>
        <w:br/>
        <w:br/>
        <w:t>Page 116:</w:t>
        <w:br/>
        <w:t>Inrevoea-</w:t>
        <w:br/>
        <w:t>bility.</w:t>
        <w:br/>
        <w:br/>
        <w:t>Constitu-</w:t>
        <w:br/>
        <w:t>tional,</w:t>
        <w:br/>
        <w:br/>
        <w:t>Substantive,</w:t>
        <w:br/>
        <w:br/>
        <w:t>92</w:t>
        <w:br/>
        <w:br/>
        <w:t>Toric Numsrr 20</w:t>
        <w:br/>
        <w:t>Irrevocability</w:t>
        <w:br/>
        <w:br/>
        <w:t>266, An argument which deserves our most anxious</w:t>
        <w:br/>
        <w:t>consideration is that based on the chances of error and</w:t>
        <w:br/>
        <w:t>execution of an irnocent person. It is stated, that one</w:t>
        <w:br/>
        <w:t>peculiar feature of capital punishment, as contrasted with</w:t>
        <w:br/>
        <w:t>other punishments, is that it is irrevocable, and if an</w:t>
        <w:br/>
        <w:t>innocent person is sentenced to death on a charge of a</w:t>
        <w:br/>
        <w:t>capital offence and executed the injustice caused to him</w:t>
        <w:br/>
        <w:t>cannot be retrieved.</w:t>
        <w:br/>
        <w:br/>
        <w:t>Some cases of erroneous convictions are cited in some</w:t>
        <w:br/>
        <w:t>of the studies’.</w:t>
        <w:br/>
        <w:br/>
        <w:t>We have not the slightest irtention of underrating the</w:t>
        <w:br/>
        <w:t>paramount importance of ensuring that no innocent person</w:t>
        <w:br/>
        <w:t>is subjected to any purcishment by a criminal court, much</w:t>
        <w:br/>
        <w:t>less to a punishment depriving him of life. Nor ‘do we</w:t>
        <w:br/>
        <w:t>intend to answer the argument by stating that in no cir-</w:t>
        <w:br/>
        <w:t>cumstances would an innocent person be executed. All the</w:t>
        <w:br/>
        <w:t>same, we would like to draw attention to the safeguards</w:t>
        <w:br/>
        <w:t>which the law has anxiously provided for avoiding any</w:t>
        <w:br/>
        <w:t>such unfortunate consequence. ‘Those safeguards are con-</w:t>
        <w:br/>
        <w:t>tained in the Constitution, in the substantive law, in the</w:t>
        <w:br/>
        <w:t>procedural law and in the administrative orders in force,</w:t>
        <w:br/>
        <w:t>and are re-inforced by the prerogative of mercy, and can</w:t>
        <w:br/>
        <w:t>be classified below:—</w:t>
        <w:br/>
        <w:br/>
        <w:t>267. Every person, who is arrested, has the right to</w:t>
        <w:br/>
        <w:t>consult and ‘to be defended by a legal’ practitioner of his</w:t>
        <w:br/>
        <w:t>choice? The Supreme Court has jurisdiction to entertain</w:t>
        <w:br/>
        <w:t>appeals where the accused has been sentenced to death’,</w:t>
        <w:br/>
        <w:t>where the requisite conditions of article 134 are satisfied;</w:t>
        <w:br/>
        <w:t>in other cases also, the accused can appeal to the Supreme</w:t>
        <w:br/>
        <w:t>Court by obtaining special leave‘, The Supreme Court has</w:t>
        <w:br/>
        <w:t>the power to review its judgments*.</w:t>
        <w:br/>
        <w:br/>
        <w:t>268. A person who gives or fabricates false evidence</w:t>
        <w:br/>
        <w:t>with intent to procure corviction of another person of a</w:t>
        <w:br/>
        <w:t>capital offence, is himself punishable with death, if an</w:t>
        <w:br/>
        <w:t>innocent person is convicted and executed in consequence</w:t>
        <w:br/>
        <w:t>of such false evidence®. There are other provisions dealing</w:t>
        <w:br/>
        <w:t>with false evidence and offences against public justice’.</w:t>
        <w:br/>
        <w:t>caged fuse, UES No, 2 aw Quatiety Gournal of the Inga Law insti</w:t>
        <w:br/>
        <w:t>tute, West Bengal Unit), 123, 128.</w:t>
        <w:br/>
        <w:br/>
        <w:t>Article 22(1) of the Constitution.</w:t>
        <w:br/>
        <w:br/>
        <w:t>Article 134(1) of the Constitution,</w:t>
        <w:br/>
        <w:br/>
        <w:t>Article 136 of the Constitution.</w:t>
        <w:br/>
        <w:br/>
        <w:t>Article 137 of the Constitution,</w:t>
        <w:br/>
        <w:br/>
        <w:t>Section 194, Second paragraph, indian Penal Code.</w:t>
        <w:br/>
        <w:t>Section 182 and sections 191 to 229, Indian, Pena) Code.</w:t>
        <w:br/>
        <w:br/>
        <w:t>wonsun</w:t>
        <w:br/>
        <w:br/>
        <w:br/>
        <w:t>Page 117:</w:t>
        <w:br/>
        <w:t>280, The procedural safeguards can be sub-divided Procedect</w:t>
        <w:br/>
        <w:br/>
        <w:t>into</w:t>
        <w:br/>
        <w:br/>
        <w:t>(© thowe relating to tia</w:t>
        <w:br/>
        <w:t>(i) those relating to judgment and sentence;</w:t>
        <w:br/>
        <w:t>(Gu) those relating to appeal.</w:t>
        <w:br/>
        <w:br/>
        <w:t>A gi tlaling oa capa ence con, be red only</w:t>
        <w:br/>
        <w:t>"sige sequring precommitment yr Magister in ach</w:t>
        <w:br/>
        <w:t>Misine reglring pret tee tn uc</w:t>
        <w:br/>
        <w:t>"ised? SRSA Si lore the Court f Sesion</w:t>
        <w:br/>
        <w:t>ther i is held by the Judge human or with a</w:t>
        <w:br/>
        <w:t>ced he acotance wih he Cot or</w:t>
        <w:br/>
        <w:t>Recused fo explain any circumstance apeeering</w:t>
        <w:br/>
        <w:t>ence again him, te, Court mu queen him</w:t>
        <w:br/>
        <w:t>re Site anc the Soe of te prosecution The sri:</w:t>
        <w:br/>
        <w:t>Ge tree to ive evidence on onthe. The lew of evidence?</w:t>
        <w:br/>
        <w:t>‘ontalng elaborate provisions for excluding from evidence</w:t>
        <w:br/>
        <w:t>Confessions obtained improperly,</w:t>
        <w:br/>
        <w:br/>
        <w:t>270, Coming t he sage of jdament 1 a sntence of</w:t>
        <w:br/>
        <w:t>death is proped ty a Gost of Seas) it mast be cone</w:t>
        <w:br/>
        <w:br/>
        <w:t>EAP ppest ust be peda</w:t>
        <w:br/>
        <w:br/>
        <w:t>‘211, Where the trial was held by the Court</w:t>
        <w:br/>
        <w:br/>
        <w:t>Agate 9 night ot eppeal ta ine High Court en conviction</w:t>
        <w:br/>
        <w:t>the tral was held by a Judge of the High Court</w:t>
        <w:br/>
        <w:br/>
        <w:t>fniteoriginal exminal Jurdicton, there ie Tight of</w:t>
        <w:br/>
        <w:br/>
        <w:t>ooeal ("the High ‘Court ix sertan case. in ation,</w:t>
        <w:br/>
        <w:br/>
        <w:t>the Constitution provides for appeal to the Supreme Court</w:t>
        <w:br/>
        <w:br/>
        <w:t>in certain cases</w:t>
        <w:br/>
        <w:br/>
        <w:t>a Sn Fa ST TE EE Ca Rae</w:t>
        <w:br/>
        <w:br/>
        <w:t>"Secon 20818, Code of Criminal Pree, 198</w:t>
        <w:br/>
        <w:t>3 Seinas 365395, Cae of Chamind Precfe, 898</w:t>
        <w:br/>
        <w:t>4 Senion 943), Cafe of Criminal Prof 858</w:t>
        <w:br/>
        <w:t>{Seon 345A, Cale of Coil Prcaute, 198-</w:t>
        <w:br/>
        <w:br/>
        <w:t>6 Saxton 34 co 2, Inn Erience Ac, 18&gt;.</w:t>
        <w:br/>
        <w:br/>
        <w:t>Seto 379-376, Cole of Criminal Proce, 18</w:t>
        <w:br/>
        <w:t>9 Sesion 77, Cale of Comin! Pree, 198.</w:t>
        <w:br/>
        <w:t>1 Seton 37), Cade of Criminal Procedure, 189</w:t>
        <w:br/>
        <w:t>eli Seti Won Cale iad Pee, ty lt to ee</w:t>
        <w:br/>
        <w:br/>
        <w:t>Ts Sosion 4th, Code of Chiniad Proce, sip,</w:t>
        <w:br/>
        <w:t>1) Arley 32, 134 and 136, Catron,</w:t>
        <w:br/>
        <w:br/>
        <w:br/>
        <w:t>Page 118:</w:t>
        <w:br/>
        <w:t>ot</w:t>
        <w:br/>
        <w:br/>
        <w:t>te</w:t>
        <w:br/>
        <w:br/>
        <w:t>Py</w:t>
        <w:br/>
        <w:br/>
        <w:t>2 Ly, roosting wth ie pe</w:t>
        <w:br/>
        <w:t>or Se Reto eng hse</w:t>
        <w:br/>
        <w:br/>
        <w:t>spies i heat fe at</w:t>
        <w:br/>
        <w:t>paca amit ee he ance</w:t>
        <w:br/>
        <w:t>ty 2 Sao</w:t>
        <w:br/>
        <w:t>desk Ste St Re ce ea</w:t>
        <w:br/>
        <w:t>ie,</w:t>
        <w:br/>
        <w:br/>
        <w:t>279, The assistance of counsel is provided at the cost</w:t>
        <w:br/>
        <w:t>of the State in all capital cases</w:t>
        <w:br/>
        <w:br/>
        <w:t>214, The above resume of statury provisions</w:t>
        <w:br/>
        <w:t>the anxious concern of the law to ensure dat the chances</w:t>
        <w:br/>
        <w:t>of error are kept to the sainimaum. That minimum, per</w:t>
        <w:br/>
        <w:t>he, wil ever be @ nr. We must conan endeavour</w:t>
        <w:br/>
        <w:br/>
        <w:t>{enviellon, Whether noticed ofall or unofialy, deserve</w:t>
        <w:br/>
        <w:t>{o'be'tocied into whe they are Brought 1 the hotce oF</w:t>
        <w:br/>
        <w:t>the authorities, fe prevent 8 recarrence of such errors,</w:t>
        <w:br/>
        <w:t>We hope, however that such eases have not been mang.</w:t>
        <w:br/>
        <w:t>‘After passing through the seve of fudicnl setting tndot</w:t>
        <w:br/>
        <w:t>ihe’ provisions already set out and the sruliny applled ft</w:t>
        <w:br/>
        <w:t>Pihould</w:t>
        <w:br/>
        <w:t>her</w:t>
        <w:br/>
        <w:t>ood. apie</w:t>
        <w:br/>
        <w:t>that only shows the</w:t>
        <w:br/>
        <w:t>other or</w:t>
        <w:br/>
        <w:br/>
        <w:t>715, We glve below some of the important arguments</w:t>
        <w:br/>
        <w:t>acvenced er te head ot “ereneais conviction and</w:t>
        <w:br/>
        <w:t>Sat one theenlogards entry ot propa</w:t>
        <w:br/>
        <w:br/>
        <w:br/>
        <w:br/>
        <w:t>Page 119:</w:t>
        <w:br/>
        <w:t>a) ness may ie</w:t>
        <w:br/>
        <w:br/>
        <w:t>(a) Accel ay ae be deguely</w:t>
        <w:br/>
        <w:t>‘preven by sume:</w:t>
        <w:br/>
        <w:br/>
        <w:t>(lnerigaion mii, tave See</w:t>
        <w:br/>
        <w:t>‘SiS'Sy cstpen anal</w:t>
        <w:br/>
        <w:br/>
        <w:t>CHAPTER 5</w:t>
        <w:br/>
        <w:t>OBJECTS OF CAPITAL PUNISHMENT</w:t>
        <w:br/>
        <w:br/>
        <w:t>‘Tone No.2.</w:t>
        <w:br/>
        <w:t>(ects of capital punishment</w:t>
        <w:br/>
        <w:t>216, We may naw proceed to an examination of the Obes ot</w:t>
        <w:br/>
        <w:t>objects of Capital Pishnent. oa</w:t>
        <w:br/>
        <w:t>2 Section 19: meted pera Idan Peal Code "</w:t>
        <w:br/>
        <w:br/>
        <w:t>2 Su seston eng to egal othe sowed, pragghs 466—</w:t>
        <w:br/>
        <w:t>078 Bis</w:t>
        <w:br/>
        <w:br/>
        <w:t>3S acute ebing w appa the Sepwrme Coun, pumgohe</w:t>
        <w:br/>
        <w:t>957798.</w:t>
        <w:br/>
        <w:br/>
        <w:br/>
        <w:br/>
        <w:t>Page 120:</w:t>
        <w:br/>
        <w:t>For convenience of reference, thee objects 8</w:t>
        <w:br/>
        <w:br/>
        <w:t>cm tho erate on the bjs, my be onamera ee as</w:t>
        <w:br/>
        <w:t>(0) Deterrence:</w:t>
        <w:br/>
        <w:t>(i) Retribution;</w:t>
        <w:br/>
        <w:t>(iy Disabing</w:t>
        <w:br/>
        <w:t>(is) Avoidance of Iynebing, private revenge:</w:t>
        <w:br/>
        <w:t>(#) Disspprobation by the public;</w:t>
        <w:br/>
        <w:t>(oi) Atonement by the offender.</w:t>
        <w:br/>
        <w:br/>
        <w:t>‘OF these, the Ses two are those most frequent</w:t>
        <w:br/>
        <w:t>forth, and subjected to approval or disapproval. wy pat</w:t>
        <w:br/>
        <w:br/>
        <w:t>Tone No. 22</w:t>
        <w:br/>
        <w:t>Ob;eets of Capital Punishment-—Anewer t0 Q. 2 (a)</w:t>
        <w:br/>
        <w:br/>
        <w:t>{27, We ha i our Questionnaire put a quer</w:t>
        <w:br/>
        <w:t>tion aboot the object of expital punishment The ques.</w:t>
        <w:br/>
        <w:t>tion ‘ae follows =</w:t>
        <w:br/>
        <w:t>‘Wht, in your opinion, is the object of capital</w:t>
        <w:br/>
        <w:t>unishmestt" Boos, the “essting iw sucinthy</w:t>
        <w:br/>
        <w:t>Eohleve that objec</w:t>
        <w:br/>
        <w:t>[As was expected, most of the replies ox this question</w:t>
        <w:br/>
        <w:t>have’ sresed the deterrent objet of capital punishment</w:t>
        <w:br/>
        <w:t>‘That object has been from ite various aspects,</w:t>
        <w:br/>
        <w:t>{uch as, 40 preserve the socal order, to deter pesong from</w:t>
        <w:br/>
        <w:t>rimen tact ay a deterrent in respect of serigur offences,</w:t>
        <w:br/>
        <w:t>{ Uolér persons from” homicide of more laboretely, to</w:t>
        <w:br/>
        <w:br/>
        <w:t>the acace of each, punishment) estate to take aay</w:t>
        <w:br/>
        <w:t>Ife or to commit other offences which are capital at</w:t>
        <w:br/>
        <w:t>present. ‘Detailed discussion as to how far the *</w:t>
        <w:br/>
        <w:t>‘hject has been echleved, falls under Question 2(b)*.</w:t>
        <w:br/>
        <w:br/>
        <w:t>fseguing that ts “imposs</w:t>
        <w:br/>
        <w:t>Bere heaving a oct mo of een</w:t>
        <w:br/>
        <w:br/>
        <w:t>id for by a lst of crimes ranging, eg, from theft of a</w:t>
        <w:br/>
        <w:br/>
        <w:t>~ s Qecson a) in the Qoesionaie,</w:t>
        <w:br/>
        <w:t>25 diconion of ope under Quaton 20); Panapts 294—</w:t>
        <w:br/>
        <w:t>jap</w:t>
        <w:br/>
        <w:br/>
        <w:br/>
        <w:t>Page 121:</w:t>
        <w:br/>
        <w:t>o</w:t>
        <w:br/>
        <w:br/>
        <w:t>hhandkerchiet to murder" or (iv) point out that even this</w:t>
        <w:br/>
        <w:t>retributive object hat hot been suftclently achieved.</w:t>
        <w:br/>
        <w:br/>
        <w:t>270. The reply of a High Court Judge? states the ob</w:t>
        <w:br/>
        <w:br/>
        <w:t>of the punishiteat of dau fo bo deltas namely</w:t>
        <w:br/>
        <w:br/>
        <w:t>Tetributive with reference to the murder tte,</w:t>
        <w:br/>
        <w:br/>
        <w:t>SSlerent on tov perms Who might wader eu</w:t>
        <w:br/>
        <w:t>‘anger, greed or religious frenzy feel tempted</w:t>
        <w:br/>
        <w:br/>
        <w:t>‘other people's lives: atad, thirdly, morally satisfying the</w:t>
        <w:br/>
        <w:br/>
        <w:t>fesing ei that wrong-doers are kely to be punish-</w:t>
        <w:br/>
        <w:br/>
        <w:t>of @ State Government? states, that the</w:t>
        <w:br/>
        <w:t>cbjet i tecrt0d,€) primasiy ona deterrent nd to</w:t>
        <w:br/>
        <w:t>lesser extent, retribution. The reply pointe out, that the</w:t>
        <w:br/>
        <w:t>Biss a such that one sapnot expert Ho achieve 1 fully,</w:t>
        <w:br/>
        <w:t>bat Since the penalty of death inevitably acts as a deter”</w:t>
        <w:br/>
        <w:t>en 'the object can be stated to have ‘sufficiently</w:t>
        <w:br/>
        <w:br/>
        <w:t>snd ones one te</w:t>
        <w:br/>
        <w:t>pany bdmatt Lannie ae</w:t>
        <w:br/>
        <w:t>a b Ghat Be, Principal object of punishment</w:t>
        <w:br/>
        <w:t>ase Sree</w:t>
        <w:br/>
        <w:t>by deterrence, vee</w:t>
        <w:br/>
        <w:t>eye cig gh Gt ig gate at</w:t>
        <w:br/>
        <w:br/>
        <w:t>jurisprudence that ‘munder (deliberate homicide). should</w:t>
        <w:br/>
        <w:t>be deterrently punished with the gravest penal</w:t>
        <w:br/>
        <w:br/>
        <w:t>Avcter High Court Jute date te bic ase</w:t>
        <w:br/>
        <w:t>mati the tie which dale with ithe death</w:t>
        <w:br/>
        <w:t>15 the most heinous, and to prevent it</w:t>
        <w:br/>
        <w:br/>
        <w:t>In the reply of another High Court Judget, it has been.</w:t>
        <w:br/>
        <w:t>stated that a more subtle meening has to be given to the</w:t>
        <w:br/>
        <w:t>‘word “deterrence”. ‘The Teply refers. to a case whieh</w:t>
        <w:br/>
        <w:br/>
        <w:t>ccurred a few years ago, where Ue entice family of 3</w:t>
        <w:br/>
        <w:t>‘Aavocate was done to death on the outskirts of Bangalore,</w:t>
        <w:br/>
        <w:br/>
        <w:t>1 Quodan fom se Manoa of Gaveiond Sree, ed by te</w:t>
        <w:br/>
        <w:t>‘Actin Corestans Asoo ge ale</w:t>
        <w:br/>
        <w:br/>
        <w:t>2S. No gt (A Mien Core Jae).</w:t>
        <w:br/>
        <w:br/>
        <w:t>35. Nb 26 (A Sue Goverment.</w:t>
        <w:br/>
        <w:br/>
        <w:t>415. No. 390 (A High Cour Joa,</w:t>
        <w:br/>
        <w:br/>
        <w:t>3.5. No. 282 (A Mah Gur Je</w:t>
        <w:br/>
        <w:br/>
        <w:t>$5, Ne 22 OT Oo Ty ode emi ond</w:t>
        <w:br/>
        <w:t>emia cede od</w:t>
        <w:br/>
        <w:br/>
        <w:br/>
        <w:br/>
        <w:t>Page 122:</w:t>
        <w:br/>
        <w:t>by 2 murderer in the hope of gain. The community felt</w:t>
        <w:br/>
        <w:t>osked beyond "words} the netesity of nfletng. death</w:t>
        <w:br/>
        <w:t>penalty in similar eases for proved offenders illustrates the</w:t>
        <w:br/>
        <w:t>point made above:</w:t>
        <w:br/>
        <w:br/>
        <w:t>“Tye repy alo proceeds to deal withthe point made</w:t>
        <w:br/>
        <w:t>br. EN Ruja, and sates tha tho reasons given by De</w:t>
        <w:br/>
        <w:t>Kaiju for abolition that so few persons ullimately rece</w:t>
        <w:br/>
        <w:t>the ath penalty and tat the severity of the pusshiment</w:t>
        <w:br/>
        <w:t>‘Enas co to0 many” sequal, “appear tobe relly the</w:t>
        <w:br/>
        <w:br/>
        <w:t>por reasons for ttaiing the capital fentence for</w:t>
        <w:br/>
        <w:t>oramitted in the circumstazcea which shock the commie</w:t>
        <w:br/>
        <w:t>nity by their aggravated. circemetances or” by. premedit</w:t>
        <w:br/>
        <w:t>ton”?</w:t>
        <w:br/>
        <w:br/>
        <w:t>‘Tha reply of angtr Hh Court Suge! dace th</w:t>
        <w:br/>
        <w:t>PE BS NS er eee</w:t>
        <w:br/>
        <w:t>Sid'expressing group din cult</w:t>
        <w:br/>
        <w:t>‘einbatlen theo a ‘heory of deterrence) cm ‘and notes</w:t>
        <w:br/>
        <w:t>ver, ster that mone of teas thetic seem tomate te</w:t>
        <w:br/>
        <w:t>feat of call punishinent</w:t>
        <w:br/>
        <w:br/>
        <w:t>‘The reply of the Chi Juste of a High Courts</w:t>
        <w:br/>
        <w:t>thal the ‘sn objec atid the ele bation of</w:t>
        <w:br/>
        <w:t>Fshasent she deictent caret ot persces whe night</w:t>
        <w:br/>
        <w:t>Shoots lake sway fhe Hees of Wek llow begs</w:t>
        <w:br/>
        <w:br/>
        <w:t>282, Most of the District and Sessions Judges have</w:t>
        <w:br/>
        <w:t>emphasized the deterrent object of capital punishment, and</w:t>
        <w:br/>
        <w:t>Stated that itis schleved auficlentiy or (© a considerable</w:t>
        <w:br/>
        <w:t>extent.</w:t>
        <w:br/>
        <w:br/>
        <w:t>283, One of the replies! emphases that the object of</w:t>
        <w:br/>
        <w:t>captsi arsstment not tooth for tosh, but fo crete</w:t>
        <w:br/>
        <w:t>SStton Sr'telstion inthe mind of a mirderer at he</w:t>
        <w:br/>
        <w:t>‘Tao met the sre tte a his vit,</w:t>
        <w:br/>
        <w:br/>
        <w:t>2b Another replys while stating that the pringpal</w:t>
        <w:br/>
        <w:t>objet ie prevention of ofncen ites that at tine there</w:t>
        <w:br/>
        <w:br/>
        <w:t>Soh fel aoa pags i ad</w:t>
        <w:br/>
        <w:t>Se ane calmer nar</w:t>
        <w:br/>
        <w:t>SoM me's Sk el</w:t>
        <w:br/>
        <w:t>Bombay Cou the objec of cata! punishment i deco</w:t>
        <w:br/>
        <w:t>a. he</w:t>
        <w:br/>
        <w:br/>
        <w:t>SADR aS fh BY a</w:t>
        <w:br/>
        <w:t>rear</w:t>
        <w:br/>
        <w:t>+S he nea Ont oh</w:t>
        <w:br/>
        <w:br/>
        <w:t>TEI Ones ow</w:t>
        <w:br/>
        <w:br/>
        <w:t>ce</w:t>
        <w:br/>
        <w:br/>
        <w:t>sake</w:t>
        <w:br/>
        <w:br/>
        <w:t>Ee</w:t>
        <w:br/>
        <w:br/>
        <w:t>‘7</w:t>
        <w:br/>
        <w:br/>
        <w:br/>
        <w:br/>
        <w:t>Page 123:</w:t>
        <w:br/>
        <w:t>‘hig cruel and wicked crime; and, secondly, t0 serve as.</w:t>
        <w:br/>
        <w:t>eterrent not oaly to prospective cruminals but alco to the</w:t>
        <w:br/>
        <w:t>Average citizens who have a natural dread of capital punish</w:t>
        <w:br/>
        <w:br/>
        <w:t>206. The reply! of the Chief Justice of a High Court</w:t>
        <w:br/>
        <w:t>states, that “the fist ard primary object is thet it should</w:t>
        <w:br/>
        <w:t>Sct as a detercent. ‘The second abject is that the punish</w:t>
        <w:br/>
        <w:t>ment should correspond with the gravity of the crime. In</w:t>
        <w:br/>
        <w:t>‘regard to punishment, a cold, caleulated and brutal murder</w:t>
        <w:br/>
        <w:t>‘cannot be equated with @ murderer committing the crime</w:t>
        <w:br/>
        <w:t>ln the heat of passion and other extenuating circumstances,</w:t>
        <w:br/>
        <w:t>Th the "former case the only befting sentence is the</w:t>
        <w:br/>
        <w:t>sentence of death"</w:t>
        <w:br/>
        <w:br/>
        <w:t>281. The reply of a City Civil Court ond Additions!</w:t>
        <w:br/>
        <w:t>Sessions Judge’ states, that the experience of Sessions</w:t>
        <w:br/>
        <w:t>‘Tidges ond prectising Advocates on the criminal side shows</w:t>
        <w:br/>
        <w:t>‘that the scctised as well as the common man does have the</w:t>
        <w:br/>
        <w:t>fot of death sence even ordinary on canal conve.</w:t>
        <w:br/>
        <w:t>Sation, expressions such sa “What. will you do at. yout</w:t>
        <w:br/>
        <w:t>‘Worst? “You would not be able to hang me™ are met with,</w:t>
        <w:br/>
        <w:br/>
        <w:t>288, The reply of a High Court Ber Association? states,</w:t>
        <w:br/>
        <w:t>that the peimery object of punishment Is retribution in</w:t>
        <w:br/>
        <w:t>the senge that punishment look (othe past and erga</w:t>
        <w:br/>
        <w:t>In the Instinct of vengeance, "One of the purposen of</w:t>
        <w:br/>
        <w:t>punishment is to serve as an outlet, a kind of safety valve</w:t>
        <w:br/>
        <w:t>forthe Inaigation ot the coromunity All cae ul</w:t>
        <w:br/>
        <w:br/>
        <w:t>depend on thelr enforcement upon publie sentimont in thelr</w:t>
        <w:br/>
        <w:t>favour, Fear of punishment protects 2 man against him-</w:t>
        <w:br/>
        <w:t>self” Both the deterrent theory and reformatory theory</w:t>
        <w:br/>
        <w:t>are inadequate to express the whole truth about punish-</w:t>
        <w:br/>
        <w:br/>
        <w:t>289. The object of removing a person from the, world</w:t>
        <w:br/>
        <w:t>for ever, and thus protecting the soctety, in stressed in the</w:t>
        <w:br/>
        <w:t>reply of one of the Sessions Judges!</w:t>
        <w:br/>
        <w:br/>
        <w:t>250, In the reply of x District Panchayat Office it bas</w:t>
        <w:br/>
        <w:t>becom emppasiand hat capa punsninet grt, weno</w:t>
        <w:br/>
        <w:t>Shout et hnprsonment can, Ube "mesure and heal</w:t>
        <w:br/>
        <w:t>fesentment” of the relations and frends of the murdered</w:t>
        <w:br/>
        <w:t>ian andit Span’ fst chuck co under,</w:t>
        <w:br/>
        <w:br/>
        <w:t>201, Thore has beon = strong objection in ore of the</w:t>
        <w:br/>
        <w:t>replies to the retributive aspect, on the ground that the</w:t>
        <w:br/>
        <w:br/>
        <w:t>15. Ne aon</w:t>
        <w:br/>
        <w:br/>
        <w:t>5S. Neo 4a, under “aldol nee</w:t>
        <w:br/>
        <w:br/>
        <w:t>35. Noy (A Migh Coun Bae Asocition Sas Presency</w:t>
        <w:br/>
        <w:t>wn.</w:t>
        <w:br/>
        <w:br/>
        <w:t>48 No. 516</w:t>
        <w:br/>
        <w:br/>
        <w:br/>
        <w:t>Page 124:</w:t>
        <w:br/>
        <w:t>prejudice that the murder should not go unav</w:t>
        <w:br/>
        <w:t>several cases, been the eatse of a sontence of death</w:t>
        <w:br/>
        <w:br/>
        <w:t>290. The retsbutive aspect has been expressed in some</w:t>
        <w:br/>
        <w:br/>
        <w:t>the replies #2. diferent form, namely, to alley the</w:t>
        <w:br/>
        <w:br/>
        <w:t>feof the family of vielina, and to give consolation to</w:t>
        <w:br/>
        <w:t>relatives of the murdered person</w:t>
        <w:br/>
        <w:br/>
        <w:t>aye One blect which has Ron mentioned in ome of</w:t>
        <w:br/>
        <w:t>1 eplies is that of “disabling” that ie to say, the</w:t>
        <w:br/>
        <w:t>af at stay with «perton who. flowed Wve, may,</w:t>
        <w:br/>
        <w:t>fn vegdining liberty, be a serous menace to society</w:t>
        <w:br/>
        <w:br/>
        <w:t>has in</w:t>
        <w:br/>
        <w:br/>
        <w:t>Tone No. 23</w:t>
        <w:br/>
        <w:br/>
        <w:t>Conclusion regarding object—Decerrent object strongext</w:t>
        <w:br/>
        <w:t>“tifeation-—retrbutice object how relevant</w:t>
        <w:br/>
        <w:t>204, For the present purpose, i is not necessary to enter</w:t>
        <w:br/>
        <w:t>into detailed Gncuatiog of tho various aspects of pusishe</w:t>
        <w:br/>
        <w:t>iment. os a seterrent. Punishment gonera, sdcky 10</w:t>
        <w:br/>
        <w:t>Control future eventa in "three wave’ ft seks</w:t>
        <w:br/>
        <w:t>(2) {0 stop the offender from offending agein:</w:t>
        <w:br/>
        <w:t>(Pattiular deterrence);</w:t>
        <w:br/>
        <w:t>(©) to deter other potential offenders; (General</w:t>
        <w:br/>
        <w:t>deterrence): a</w:t>
        <w:br/>
        <w:t>(2) Yo protect the society from the persistent</w:t>
        <w:br/>
        <w:t>arterdes” Brctctnys =</w:t>
        <w:br/>
        <w:t>Ti has been also pointed out, with reference to (a)</w:t>
        <w:br/>
        <w:t>ato That whether the pucshment ag at dering the</w:t>
        <w:br/>
        <w:t>fender or at reforming nim, the teal object Hs to check</w:t>
        <w:br/>
        <w:t>is criminal career.</w:t>
        <w:br/>
        <w:t>has been charted, wo sme extent i one ofthe</w:t>
        <w:br/>
        <w:t>objectives of practically every sentence to fhe a penal</w:t>
        <w:br/>
        <w:t>‘wil Geter ethers tor Comumiting 9 Uke sence 6</w:t>
        <w:br/>
        <w:br/>
        <w:t>tas RN ee ATS Sete eA Rah St</w:t>
        <w:br/>
        <w:t>BP poi, Salas faraa erty merely ole at he reece</w:t>
        <w:br/>
        <w:t>Sf Sedat sot te ete "on te erat of ae tected</w:t>
        <w:br/>
        <w:t>er aged ca bey Wns yet</w:t>
        <w:br/>
        <w:t>38. Ne 154 (A Sate Goveramea.</w:t>
        <w:br/>
        <w:t>238. No 166 (An Inset Geer Piso).</w:t>
        <w:br/>
        <w:t>tnau{S: 8 168 Meter of te Bar tothe Bae Cruel of</w:t>
        <w:br/>
        <w:t>‘f+ Report of he totexeparesisl Coemice oo he Baines</w:t>
        <w:br/>
        <w:t>hg, Saal iin San Gas 5 Tent “Conor</w:t>
        <w:br/>
        <w:t>Repo of ef af Commince co the Bits of</w:t>
        <w:br/>
        <w:t>he Grinten! Couray ios Gnd Tap, pape &gt; pesetoh aya</w:t>
        <w:br/>
        <w:t>ZReper of he, Inerdepanmenl’ Commie oo he Buses:</w:t>
        <w:br/>
        <w:t>ot Getta! Coch pet Crd 185, pore St, pag 38</w:t>
        <w:br/>
        <w:br/>
        <w:br/>
        <w:br/>
        <w:t>Page 125:</w:t>
        <w:br/>
        <w:t>201</w:t>
        <w:br/>
        <w:br/>
        <w:t>ety wl ny le tv antdaren</w:t>
        <w:br/>
        <w:t>Se ee eg ere</w:t>
        <w:br/>
        <w:t>Sr hare Se ices on een</w:t>
        <w:br/>
        <w:t>sein ie ein ec</w:t>
        <w:br/>
        <w:br/>
        <w:t>rr» oo ect</w:t>
        <w:br/>
        <w:t>er Seen aha ite ee</w:t>
        <w:br/>
        <w:t>Bet ath tenes Se alter yoo</w:t>
        <w:br/>
        <w:t>RET ea?</w:t>
        <w:br/>
        <w:br/>
        <w:t>Lay nb of palpi ne</w:t>
        <w:br/>
        <w:t>ita Mack ce rents tas</w:t>
        <w:br/>
        <w:t>Secale Ha ee ee ay</w:t>
        <w:br/>
        <w:t>ae</w:t>
        <w:br/>
        <w:br/>
        <w:t>295 We fel thatthe detezent object of capital punish: er</w:t>
        <w:br/>
        <w:br/>
        <w:t>ment is the tot important ject faded. it woul seat)</w:t>
        <w:br/>
        <w:t>{o"constuie "its strongest jusiication Even if all the</w:t>
        <w:br/>
        <w:t>Sher objects were to be kept ade, the deterrent object</w:t>
        <w:br/>
        <w:t>woul by ituelt furnish" rational basis for its retention.</w:t>
        <w:br/>
        <w:t>Weare are that thee i noting new in this approach</w:t>
        <w:br/>
        <w:t>those who have studied the mubjeet are fll consdous of</w:t>
        <w:br/>
        <w:t>thercontroversy that has centered round the deterrent</w:t>
        <w:br/>
        <w:t>devoted toi, (faredary the shane of Site) and</w:t>
        <w:br/>
        <w:t>ed toi, parictany ‘alas</w:t>
        <w:br/>
        <w:t>the volume ct iteratute on this ape</w:t>
        <w:br/>
        <w:br/>
        <w:t>296, We would point out, that the chief object, not only</w:t>
        <w:br/>
        <w:t>of capital punishment, but of all punishments, s deterrent,</w:t>
        <w:br/>
        <w:t>for what fas been ‘called “general prevention’, In the</w:t>
        <w:br/>
        <w:t>Hingunge of Bentham, if we could Snader an offence</w:t>
        <w:br/>
        <w:t>which has been committed as an isolated fact, the like of</w:t>
        <w:br/>
        <w:t>Which would never recut, punishment would be useless</w:t>
        <w:br/>
        <w:t>‘Bak wen ws consider that Sn unpunished rine Leaves he</w:t>
        <w:br/>
        <w:t>path open not only to the same delingaer, but also 10 those</w:t>
        <w:br/>
        <w:t>tito tay have the same motives and. opportunities "or</w:t>
        <w:br/>
        <w:t>‘entering upon it, we perceive that the punishment inflicted</w:t>
        <w:br/>
        <w:t>fon the individual” becomes a souree "of security 10 al.</w:t>
        <w:br/>
        <w:t>Punishment is elevated to the first rank of benefits, when</w:t>
        <w:br/>
        <w:t>{is regarded not as an act of wrath of vengeance against</w:t>
        <w:br/>
        <w:t>4 guilty or unfortunate individual ‘who bas given way 19</w:t>
        <w:br/>
        <w:t>Iischievous “Inclinations, but as an indispensable sacrifice</w:t>
        <w:br/>
        <w:br/>
        <w:t>[Regan the luenicpnecial Comite on the Basse</w:t>
        <w:br/>
        <w:t>6 she Simin Cours, (ist) Gade 138), ape SS, Gomprant se</w:t>
        <w:br/>
        <w:br/>
        <w:t>2 Regdary Rate of Puialanent,” 2 ced to Helowy,</w:t>
        <w:br/>
        <w:t>swan URS age ey paucity ”</w:t>
        <w:br/>
        <w:br/>
        <w:br/>
        <w:br/>
        <w:t>Page 126:</w:t>
        <w:br/>
        <w:t>102</w:t>
        <w:br/>
        <w:br/>
        <w:t>{o the common sulety” Capital Punlshment Is no excep-</w:t>
        <w:br/>
        <w:t>tion fo this tule a</w:t>
        <w:br/>
        <w:br/>
        <w:t>297. This is not, however, to rule out the retributive</w:t>
        <w:br/>
        <w:t>object totally,  Aisunderstanding ig caused by certain mis-</w:t>
        <w:br/>
        <w:t>caceptions about the ttnbutive object. If it ts taken €</w:t>
        <w:br/>
        <w:t>mean’ the primicive concept of “eye for an eye", that. is</w:t>
        <w:br/>
        <w:br/>
        <w:t>‘hocking crime, ie exists in Faalty, Though not a the chiet</w:t>
        <w:br/>
        <w:t>feof apa ponihment, ean bee be desea et</w:t>
        <w:br/>
        <w:t>Sreprobatfon’ of “the emphatic denutciation ‘com:</w:t>
        <w:br/>
        <w:t>munity of a crime!" An auhorrent eslne deserves severe</w:t>
        <w:br/>
        <w:t>fand abhorrent punishment</w:t>
        <w:br/>
        <w:br/>
        <w:t>nonce of ahock, but a fesling of pity, the</w:t>
        <w:br/>
        <w:br/>
        <w:t>subdued</w:t>
        <w:br/>
        <w:t>‘feeling sides itselt</w:t>
        <w:br/>
        <w:t>‘down to this fealing</w:t>
        <w:br/>
        <w:br/>
        <w:t>Sen een el</w:t>
        <w:br/>
        <w:t>of punishment is s fundamental one, and no</w:t>
        <w:br/>
        <w:t>at</w:t>
        <w:br/>
        <w:br/>
        <w:t>209, What we have said above can be substantiated</w:t>
        <w:br/>
        <w:t>polnting gut, that even In inany. countries" where dea</w:t>
        <w:br/>
        <w:t>Sentence for murder has beers abolished, it has. been Te-</w:t>
        <w:br/>
        <w:t>tained for treason. One reason for this seems to be the</w:t>
        <w:br/>
        <w:t>feeling that treason is such a serious crime that it must</w:t>
        <w:br/>
        <w:t>Feceive adequate condemnation</w:t>
        <w:br/>
        <w:br/>
        <w:t>00, Even after all the ants advanced to support</w:t>
        <w:br/>
        <w:br/>
        <w:t>lane</w:t>
        <w:br/>
        <w:t>ed by any. {fectors, Le, factors other that: the wil</w:t>
        <w:br/>
        <w:t>‘and determination of the erimibal. As Stephen said, there</w:t>
        <w:br/>
        <w:t>10. Land Dring, Sdn RG. Repo, page 1% pene 5p</w:t>
        <w:br/>
        <w:t>2 For expe, secon 90, Beye Inn Penal Cae</w:t>
        <w:br/>
        <w:t>‘Disa reluing to npn fr hoiton mar abo e acon</w:t>
        <w:br/>
        <w:t>428 Mngund, ed New Ze</w:t>
        <w:br/>
        <w:br/>
        <w:br/>
        <w:br/>
        <w:t>Page 127:</w:t>
        <w:br/>
        <w:t>are, in the world, “a considerable number of extremely</w:t>
        <w:br/>
        <w:t>‘wicked people, diapooss, when opportunity offers, 1 get</w:t>
        <w:br/>
        <w:t>Shee they want by donee or faud, with complete indiser=</w:t>
        <w:br/>
        <w:t>Choe to the interents of othecs, and in ways which are</w:t>
        <w:br/>
        <w:t>freonalstent with the existence of civilized society, Such</w:t>
        <w:br/>
        <w:t>prisons, I think, ought in exizeme cases to be destroyed!"</w:t>
        <w:br/>
        <w:br/>
        <w:t>‘oto allow such persons 9 live would be like leaving</w:t>
        <w:br/>
        <w:t>wolves alive in a civilized country?</w:t>
        <w:br/>
        <w:br/>
        <w:t>01, As was observed in one American cas!&gt; To permit</w:t>
        <w:br/>
        <w:t>ar of nese deci tn 2 ee</w:t>
        <w:br/>
        <w:t>fehere he can give indalgence to 7</w:t>
        <w:br/>
        <w:t>ES whlloe commasiy “mul! Safer felt te</w:t>
        <w:br/>
        <w:t>Sram say more than should allow « wild animat to</w:t>
        <w:br/>
        <w:t>ange st ail i the cy streets, Th, therefore, there i</w:t>
        <w:br/>
        <w:t>Tinger' tat 2 defendant rey again commit crite, sce</w:t>
        <w:br/>
        <w:t>‘esta his berey anit such anger be past</w:t>
        <w:br/>
        <w:br/>
        <w:t>es ree per alpaca ox a</w:t>
        <w:br/>
        <w:t>ms ini roe een gene</w:t>
        <w:br/>
        <w:t>Belmore eran Me pa ee</w:t>
        <w:br/>
        <w:t>eae ty os nates peed</w:t>
        <w:br/>
        <w:br/>
        <w:t>Foye te peas</w:t>
        <w:br/>
        <w:t>reir a0 ca fact nada ald</w:t>
        <w:br/>
        <w:t>are ce aaa Se Bae oe</w:t>
        <w:br/>
        <w:br/>
        <w:t>murder</w:t>
        <w:br/>
        <w:t>Ander eitcamstances of such atrocity and inhuman "bra</w:t>
        <w:br/>
        <w:t>iy to make hs costnaedcxstenee one of nay danger</w:t>
        <w:br/>
        <w:t>{o society then n my opinion, the sentence of</w:t>
        <w:br/>
        <w:br/>
        <w:t>Sotmoble ond adele. The "community. may not be</w:t>
        <w:br/>
        <w:t>{fe with such a man in existence even though be be serv</w:t>
        <w:br/>
        <w:t>ing e term of fe mmpraonment, he tay ogain  comralt</w:t>
        <w:br/>
        <w:t>Isler withis the pron walla, or may eecope and: agalt</w:t>
        <w:br/>
        <w:t>Tisalonel sponte Wisin s pas Hom gamer</w:t>
        <w:br/>
        <w:t>rental authorities</w:t>
        <w:br/>
        <w:br/>
        <w:t>eI ac aes. thre en hay of foal, po</w:t>
        <w:br/>
        <w:t>scope for explation. and every teeson for employing.</w:t>
        <w:br/>
        <w:t>iment provided by law a &amp; terror to others ache</w:t>
        <w:br/>
        <w:t>Tee for the general good that, the exminals of</w:t>
        <w:br/>
        <w:t>{his type std not remain i Seley.</w:t>
        <w:br/>
        <w:br/>
        <w:t>ay ‘iarry of Coton Caw ot ng, (eS,</w:t>
        <w:br/>
        <w:br/>
        <w:t>SE ae ina oa</w:t>
        <w:br/>
        <w:t>Corer, om a Trg,</w:t>
        <w:br/>
        <w:br/>
        <w:t>PSY S</w:t>
        <w:br/>
        <w:t>i wate</w:t>
        <w:br/>
        <w:br/>
        <w:br/>
        <w:br/>
        <w:t>Page 128:</w:t>
        <w:br/>
        <w:t>108</w:t>
        <w:br/>
        <w:br/>
        <w:t>Tore No. 24</w:t>
        <w:br/>
        <w:t>Deterrent effect—Detailed discussion</w:t>
        <w:br/>
        <w:br/>
        <w:t>T, Deterrent Effect—experience of countries where</w:t>
        <w:br/>
        <w:t>pital unichiment abled,” oF abolished ond</w:t>
        <w:br/>
        <w:br/>
        <w:t>Ermiene 308, It would be useful to discuss, with reference to the</w:t>
        <w:br/>
        <w:t>ddetorrent effect of capital punishment, the experience of</w:t>
        <w:br/>
        <w:br/>
        <w:t>Shesng, other countries whore it hay been abolished, or abolished</w:t>
        <w:br/>
        <w:br/>
        <w:t>Eeatolas. but restored late.</w:t>
        <w:br/>
        <w:br/>
        <w:t>Sieeenh</w:t>
        <w:br/>
        <w:br/>
        <w:t>s 304 TL must be noted at the outset, that the definition</w:t>
        <w:br/>
        <w:br/>
        <w:t>gf he cimela murder ile tn varios countries and the</w:t>
        <w:br/>
        <w:br/>
        <w:t>SSRRIR, figures of he venous countren cannot, therefore be taken</w:t>
        <w:br/>
        <w:t>as an absolutely satisfactory basis for a comparative study,</w:t>
        <w:br/>
        <w:t>Wecause the like is not contrasted with the ike and thet</w:t>
        <w:br/>
        <w:t>are alight differences and variations 0 Ube objects of come</w:t>
        <w:br/>
        <w:t>Parison. Further, differences of character, bebaviour and</w:t>
        <w:br/>
        <w:t>Sutloek and iterence in the ‘ethod of "compiling</w:t>
        <w:br/>
        <w:t>States naturally reste complications! However the</w:t>
        <w:br/>
        <w:t>‘evatlable material has to be st an analysis of the</w:t>
        <w:br/>
        <w:t>Apres of snlected “countries, ‘thereto, attempted</w:t>
        <w:br/>
        <w:br/>
        <w:t>Wen for these selected countries, only ceriain sample</w:t>
        <w:br/>
        <w:br/>
        <w:t>figures have been taker, for brevity</w:t>
        <w:br/>
        <w:br/>
        <w:t>‘Alton 305, Besides the countries in which the capital punish</w:t>
        <w:br/>
        <w:t>Shiu” meat has been abolished but restored later. there are coun</w:t>
        <w:br/>
        <w:t>‘norton {rica where it has heen abolished or kept fi abeyance, bud</w:t>
        <w:br/>
        <w:t>Not restored. An analysis of the figures for such countries</w:t>
        <w:br/>
        <w:t>is given separately</w:t>
        <w:br/>
        <w:t>TH, Reasons for restoration in foreign countries.</w:t>
        <w:br/>
        <w:br/>
        <w:t>306 nthe vacious countries in which capital punsh-</w:t>
        <w:br/>
        <w:t>‘ere ment has been restored the reasons which Ted to festora:</w:t>
        <w:br/>
        <w:t>EGE lst may be snaigood a flows”</w:t>
        <w:br/>
        <w:t>srs, "New Zesland—The tein rewons were (apart</w:t>
        <w:br/>
        <w:t>Meal factory he afte of murderers ow</w:t>
        <w:br/>
        <w:t>ttc, the penalty, (ang “the aoliion period, one</w:t>
        <w:br/>
        <w:t>‘murderer wad "You do nef get hanged for murder now:</w:t>
        <w:br/>
        <w:t>ibys"), the evidence sven before the Select Com=</w:t>
        <w:br/>
        <w:t>tric Bi the police soit the deterrent lect incremse</w:t>
        <w:br/>
        <w:t>tr the ‘amber of wexcal tnd aid murders soe</w:t>
        <w:br/>
        <w:br/>
        <w:t>iated with robbery, and "newspaper reports about</w:t>
        <w:br/>
        <w:t>Snereae inthe number ot mutdels after Teoltion</w:t>
        <w:br/>
        <w:t>cook men See toe emi tom ge Bem One</w:t>
        <w:br/>
        <w:br/>
        <w:t>apo Rope Nos page Go-To ay en ak</w:t>
        <w:br/>
        <w:t>‘ier lfemarcegivea een a</w:t>
        <w:br/>
        <w:br/>
        <w:t>26) RG, Report, ras He, ranreph 24</w:t>
        <w:br/>
        <w:br/>
        <w:t>See Apgentie craig Table weaying fice f non-estornion</w:t>
        <w:br/>
        <w:t>cin et ee</w:t>
        <w:br/>
        <w:br/>
        <w:t>“Tee salu hasbeen sade on 4 say mel en in che RC.</w:t>
        <w:br/>
        <w:t>Repay ee $98</w:t>
        <w:br/>
        <w:t>ga 2B. ear eA 387 ERO 16 td ne 48,</w:t>
        <w:br/>
        <w:br/>
        <w:br/>
        <w:t>Page 129:</w:t>
        <w:br/>
        <w:t>106</w:t>
        <w:br/>
        <w:br/>
        <w:t>(in New Zealand, death penalty has now been abotish=</w:t>
        <w:br/>
        <w:t>‘ed, exeept for treason’).</w:t>
        <w:br/>
        <w:br/>
        <w:t>In New Zeaiare, capital punishment has had a chequor.</w:t>
        <w:br/>
        <w:t>ed Bstory. It Ig sald that, to some extent, it has varied</w:t>
        <w:br/>
        <w:t>‘with the party in power. ‘The following quotation "from</w:t>
        <w:br/>
        <w:t>the spect of Mr. Honan, Minister of Juste, on the Crimes</w:t>
        <w:br/>
        <w:t>‘Bll Will show the positions</w:t>
        <w:br/>
        <w:br/>
        <w:t>“Capital punishment for murder has had a cheques</w:t>
        <w:br/>
        <w:t>ed story tn New Zealand Thus been enfoced and</w:t>
        <w:br/>
        <w:t>Sispended and sbolished, and sernstated and suepend:</w:t>
        <w:br/>
        <w:t>fc again~a weather cock varying with every change</w:t>
        <w:br/>
        <w:t>at Goverment snes {0s, “he Bhai a ater</w:t>
        <w:br/>
        <w:t>{o resive the some by peoseribing the death penal</w:t>
        <w:br/>
        <w:t>{or certain types of murder=which are referred fo 8</w:t>
        <w:br/>
        <w:t>fn augravatedmurier—and life imprisonment for</w:t>
        <w:br/>
        <w:t>‘hurd in the other categories” “</w:t>
        <w:br/>
        <w:br/>
        <w:t>rte ogre erage i cote</w:t>
        <w:br/>
        <w:t>Dice aie er</w:t>
        <w:br/>
        <w:t>Dita a eee a</w:t>
        <w:br/>
        <w:t>Wah (3) epee</w:t>
        <w:br/>
        <w:t>stl scart Las eon</w:t>
        <w:br/>
        <w:t>Eee tacman aa ae</w:t>
        <w:br/>
        <w:t>Sein § euparega a anaet</w:t>
        <w:br/>
        <w:t>Shel Reacts</w:t>
        <w:br/>
        <w:t>ih Gttaobe ties a eared</w:t>
        <w:br/>
        <w:t>ie</w:t>
        <w:br/>
        <w:t>One (inne ey</w:t>
        <w:br/>
        <w:t>contre ta Beene ee oe</w:t>
        <w:br/>
        <w:t>Sd in the adzeat ho nid that a wave of ere hod</w:t>
        <w:br/>
        <w:t>Ei seat th eae</w:t>
        <w:br/>
        <w:t>Ses ee he acest</w:t>
        <w:br/>
        <w:br/>
        <w:t>Termes SAYA te ep of</w:t>
        <w:br/>
        <w:t>copht REALs i Eht</w:t>
        <w:br/>
        <w:t>_ cn 0S) pd daly</w:t>
        <w:br/>
        <w:t>snl oa ee met</w:t>
        <w:br/>
        <w:t>EG Mb ae Re etary Se</w:t>
        <w:br/>
        <w:t>EES Galtial As Seahe</w:t>
        <w:br/>
        <w:t>Ses Crimes Ret, 196t, (ew Zesinnd), Sestows 7a #09 #73).</w:t>
        <w:br/>
        <w:t>328), dated rth Sepeember, 1961, pape 2206. wet</w:t>
        <w:br/>
        <w:t>‘ie tonne eect</w:t>
        <w:br/>
        <w:br/>
        <w:br/>
        <w:br/>
        <w:t>Page 130:</w:t>
        <w:br/>
        <w:t>106</w:t>
        <w:br/>
        <w:br/>
        <w:t>Kentes (US.A)—Prior to restoration, numerous</w:t>
        <w:br/>
        <w:t>euberate murders were. commaitied im the State bY</w:t>
        <w:br/>
        <w:t>fervons who had previously commited ‘murders IR</w:t>
        <w:br/>
        <w:t>Rievurounding. Sates where death, penalty was in</w:t>
        <w:br/>
        <w:t>force</w:t>
        <w:br/>
        <w:br/>
        <w:t>Souh Datota (USA)—Two nls conve</w:t>
        <w:br/>
        <w:t>having ‘flahed, serving their Wns, ramped ocros!</w:t>
        <w:br/>
        <w:t>{he'Slae and illed couple of ling “station stone</w:t>
        <w:br/>
        <w:t>‘ints afer commiting robbery. This lod to Tesntro-</w:t>
        <w:br/>
        <w:t>dhetton ef the death penalty</w:t>
        <w:br/>
        <w:br/>
        <w:t>Switzerland Some particularly heinous murders</w:t>
        <w:br/>
        <w:t>took place shordy afer Sbolton, lending to Tesora:</w:t>
        <w:br/>
        <w:br/>
        <w:t>sr reco Gantong’ Unmately, i wee abolished</w:t>
        <w:br/>
        <w:t>‘Broughout all Cantons’,</w:t>
        <w:br/>
        <w:br/>
        <w:t>2M. The following analysis of the developments in</w:t>
        <w:br/>
        <w:t>Switzerland might be interesting?</w:t>
        <w:br/>
        <w:br/>
        <w:t>Principle of abolition adopted in the Federal Constitu 14</w:t>
        <w:br/>
        <w:t>tion of A</w:t>
        <w:br/>
        <w:br/>
        <w:t>Series of murders tok pce sme</w:t>
        <w:br/>
        <w:br/>
        <w:t>Teferendum held, giving small mairity for restoration 7%</w:t>
        <w:br/>
        <w:t>Retersticn took pack thefeaior certs: Cantons bat</w:t>
        <w:br/>
        <w:t>the rime wave subaided” Between Sone and Ii, there</w:t>
        <w:br/>
        <w:t>were no execution, Between 180 and 167, there were &amp;</w:t>
        <w:br/>
        <w:br/>
        <w:t>Tov executions</w:t>
        <w:br/>
        <w:br/>
        <w:t>Both Houses of the Federal Parliament secured majo- mats</w:t>
        <w:br/>
        <w:t>nity in favour of abolition "</w:t>
        <w:br/>
        <w:br/>
        <w:t>Death penalty abollched with effect trom 1942 by the</w:t>
        <w:br/>
        <w:t>Swine Bendl Gade of 1057 excepe intine Of war, wth the 27</w:t>
        <w:br/>
        <w:t>Shatbative of pecpeeal sctary cohen</w:t>
        <w:br/>
        <w:br/>
        <w:t>Owing to tnesease tn crime cf restoration 192</w:t>
        <w:br/>
        <w:br/>
        <w:t>question</w:t>
        <w:br/>
        <w:t>‘was diseussed, but the proposal rejected im spite of increase</w:t>
        <w:br/>
        <w:t>in the number of murders since 1918</w:t>
        <w:br/>
        <w:br/>
        <w:t>QB eh fo URE the fe to apnea</w:t>
        <w:br/>
        <w:t>‘a ment restored s</w:t>
        <w:br/>
        <w:t>in asf abled 18. ‘</w:t>
        <w:br/>
        <w:br/>
        <w:t>RL. Report, page 375, paeraph 199</w:t>
        <w:br/>
        <w:br/>
        <w:t>+R. Report. sage 35, paren 104</w:t>
        <w:br/>
        <w:br/>
        <w:t>NRC. Resort, poe 75, peatraph 105,</w:t>
        <w:br/>
        <w:br/>
        <w:t>ARC, Reprg, age 360,</w:t>
        <w:br/>
        <w:br/>
        <w:t>‘Bie oo. mari in Joye Right 1 Lie a6, pages $0 and 4</w:t>
        <w:br/>
        <w:t>6 Se abo R.C Repo, pase 3, ptrupaph 6</w:t>
        <w:br/>
        <w:br/>
        <w:t>17 Se, History of Capital Punisamene 90a 7.</w:t>
        <w:br/>
        <w:br/>
        <w:br/>
        <w:br/>
        <w:t>Page 131:</w:t>
        <w:br/>
        <w:t>wr</w:t>
        <w:br/>
        <w:br/>
        <w:t>AIL Comparison of figures of abolition and non-abolition</w:t>
        <w:br/>
        <w:t>‘States for the same peried.</w:t>
        <w:br/>
        <w:t>rare,</w:t>
        <w:br/>
        <w:br/>
        <w:t>300, It may be of interest to study the rise in homicide SP;</w:t>
        <w:br/>
        <w:t>rate in States with capital punishment, and to contrast oF Saree</w:t>
        <w:br/>
        <w:t>‘compare it with States without capital punishment. At a mien</w:t>
        <w:br/>
        <w:t>Sample of such study. we may take the figures for Rhode so 0s</w:t>
        <w:br/>
        <w:t>{sland (capital punishment abolished in 1852) and Macca: S80,</w:t>
        <w:br/>
        <w:t>‘chuseetts (capital punishment in foree) Ee</w:t>
        <w:br/>
        <w:br/>
        <w:t>‘The average annual number of deaths due to homicide</w:t>
        <w:br/>
        <w:t>Fer mics of he population for dhe to States a fle</w:t>
        <w:br/>
        <w:br/>
        <w:t>tae O19 to the last tune lag ending 1948. This</w:t>
        <w:br/>
        <w:t>shows, that besides punishment, there are also other fac~</w:t>
        <w:br/>
        <w:t>tore which determine the meldence of homicide</w:t>
        <w:br/>
        <w:br/>
        <w:t>ona 09 hy Waray wes by ad Setar or</w:t>
        <w:br/>
        <w:t>persons, eo by ead</w:t>
        <w:br/>
        <w:t>Tepe 0148 (Comparative ay of bolton std</w:t>
        <w:br/>
        <w:t>ection States) and by Barnes em Tester, show that</w:t>
        <w:br/>
        <w:t>ihe‘rate of homicide fot affected” by the Presence of</w:t>
        <w:br/>
        <w:t>abeonce of death penalty</w:t>
        <w:br/>
        <w:t>The pioneering work in statistics on the subject, as</w:t>
        <w:br/>
        <w:br/>
        <w:t>well kxovn, i by Profesor Thorusan Solin As'views</w:t>
        <w:br/>
        <w:t>are quoted in the Royal Commission Report and in the</w:t>
        <w:br/>
        <w:t>Sonatian Report</w:t>
        <w:br/>
        <w:br/>
        <w:t>Bor frre, wy RIC Repo, ae ari fring, ww RC. Revere</w:t>
        <w:br/>
        <w:t>uae yy OU deca toss RS Rapa, Bebe ase</w:t>
        <w:br/>
        <w:br/>
        <w:t>2 Xogge [Opjol nates § Shay Madbine Recent</w:t>
        <w:br/>
        <w:t>‘Short Rathnet Gs pa</w:t>
        <w:br/>
        <w:br/>
        <w:t>YRC, Repen, ee 34, raesod 67 aad tom pees</w:t>
        <w:br/>
        <w:t>i” — 1098 67 tad In Appene</w:t>
        <w:br/>
        <w:br/>
        <w:t>{Goran Report, pas =I pane 0.</w:t>
        <w:br/>
        <w:br/>
        <w:br/>
        <w:br/>
        <w:t>Page 132:</w:t>
        <w:br/>
        <w:t>Spec</w:t>
        <w:br/>
        <w:t>foie</w:t>
        <w:br/>
        <w:br/>
        <w:t>108</w:t>
        <w:br/>
        <w:t>VI, Specific iMtustations of deterrent effect</w:t>
        <w:br/>
        <w:br/>
        <w:t>Sir Harold Scott, Commissioner</w:t>
        <w:br/>
        <w:t>fd the following facts! of one eace:—</w:t>
        <w:br/>
        <w:br/>
        <w:t>A pero wos pened for hose nd shopnaking</w:t>
        <w:br/>
        <w:br/>
        <w:t>behind wall oe Gop for of sme promis he had</w:t>
        <w:br/>
        <w:t>a “jemmy” for tse against persons</w:t>
        <w:br/>
        <w:br/>
        <w:t>Brest him but left It on 3 bow at the top of the stairs,</w:t>
        <w:br/>
        <w:br/>
        <w:t>‘When asked why he had tet it there, he said that he de:</w:t>
        <w:br/>
        <w:br/>
        <w:t>cided not to use it, a8 he may have 5 “swing”</w:t>
        <w:br/>
        <w:br/>
        <w:t>i</w:t>
        <w:br/>
        <w:br/>
        <w:t>{ood Government</w:t>
        <w:br/>
        <w:t>‘Acase from USA. may’be cited, In South Dakota, te</w:t>
        <w:br/>
        <w:t>sons ctesed the border from inst to that State and</w:t>
        <w:br/>
        <w:t>committed "robbery murders" "of the sttendants of 8</w:t>
        <w:br/>
        <w:t>Slingatation, at atime when caplal punishment had</w:t>
        <w:br/>
        <w:t>been abolished in South ‘Dakotas</w:t>
        <w:br/>
        <w:br/>
        <w:t>212, mga tthe tine when copie punishment wae</w:t>
        <w:br/>
        <w:br/>
        <w:t>snot in foree in persons</w:t>
        <w:br/>
        <w:t>‘mitted ‘murders. In sursounding Slates (where a. capil</w:t>
        <w:br/>
        <w:t>punishment was in force) started deliberately committing</w:t>
        <w:br/>
        <w:br/>
        <w:t>urders in Kaneast</w:t>
        <w:br/>
        <w:br/>
        <w:t>ob</w:t>
        <w:br/>
        <w:br/>
        <w:t>\V. Special postion in India,</w:t>
        <w:br/>
        <w:br/>
        <w:t>314, (9) Te aciv ecision about the necessity</w:t>
        <w:br/>
        <w:t>of Sipital pamishmentsit ts desirable to make Oneal fami</w:t>
        <w:br/>
        <w:t>lise With the homicide rate Sn other countries ag compared</w:t>
        <w:br/>
        <w:t>‘withthe murder rate in India (By “homlelde” or "ourdar™</w:t>
        <w:br/>
        <w:t>a heres might the hate or murder rte per mallon</w:t>
        <w:br/>
        <w:t>{fhe population) Murder rate in Indla has fuctowted in</w:t>
        <w:br/>
        <w:t>fhe nine Sears ‘ending with 1082 between 38 and 30-6. Tk</w:t>
        <w:br/>
        <w:t>his never been Yes than 28 in this prio</w:t>
        <w:br/>
        <w:br/>
        <w:t>TRE Reps pa as wel Fs</w:t>
        <w:br/>
        <w:br/>
        <w:t>Rep, sea PMMERY 86, qui the spec</w:t>
        <w:br/>
        <w:t>ee Rance SE 1aRISS SP hel RROD ale Wie oc Reptsese</w:t>
        <w:br/>
        <w:t>YRS ent tes bower mae, pnianee</w:t>
        <w:br/>
        <w:t>fo nae. "Sn" oe" ana lint “hee igs ue</w:t>
        <w:br/>
        <w:t>m</w:t>
        <w:br/>
        <w:t>4 See RC. Raper, page 375 paragaph 204</w:t>
        <w:br/>
        <w:t>See B.C. Repor, pee 975, parseeph 163</w:t>
        <w:br/>
        <w:br/>
        <w:t>‘6 gre wing murder rte in Ta ae te spaces</w:t>
        <w:br/>
        <w:br/>
        <w:br/>
        <w:t>Page 133:</w:t>
        <w:br/>
        <w:t>109</w:t>
        <w:br/>
        <w:br/>
        <w:t>(b) 1 must be stated, that the homicide rate per million</w:t>
        <w:br/>
        <w:t>‘9f the popilation in several countries or States fe less ther:</w:t>
        <w:br/>
        <w:t>ES</w:t>
        <w:br/>
        <w:br/>
        <w:t>‘The figures for 1940 to 1948 (or 1040 to 1049) for some</w:t>
        <w:br/>
        <w:t>countries are a8 follows —</w:t>
        <w:br/>
        <w:t>Mangers per miion</w:t>
        <w:br/>
        <w:t>Stik pfoaime</w:t>
        <w:br/>
        <w:t>Beal and ales! (Aboibed 1969) 40</w:t>
        <w:br/>
        <w:t>Sood “7</w:t>
        <w:br/>
        <w:br/>
        <w:t>New Zetand (Abuiched og4n, rote</w:t>
        <w:br/>
        <w:t>ie bse ene fr ee</w:t>
        <w:br/>
        <w:br/>
        <w:t>New South Wales Retains) wo</w:t>
        <w:br/>
        <w:t>Qeremand (Abo 1922) are</w:t>
        <w:br/>
        <w:t>Séxah Aastra (Ret) os</w:t>
        <w:br/>
        <w:t>Sweden (Abolished 1910) ss</w:t>
        <w:br/>
        <w:br/>
        <w:t>Maine USA) ‘(Abolibel aty6, re</w:t>
        <w:br/>
        <w:t>toed i) wer</w:t>
        <w:br/>
        <w:br/>
        <w:t>Masachassens (USA) Rete) a7</w:t>
        <w:br/>
        <w:t>Nebrnta (USA) Cate) hy</w:t>
        <w:br/>
        <w:t>ine ond (U.S. (Abed 89, at</w:t>
        <w:br/>
        <w:t>Varnes (USA) (eins, 26</w:t>
        <w:br/>
        <w:br/>
        <w:t>(©) It may also be stated, that in many countries, the</w:t>
        <w:br/>
        <w:t>zte'of homicide per malin, or the period 1940 to 1540</w:t>
        <w:br/>
        <w:t>‘Was higher than 8. "Thus, for South Attics, it was 108</w:t>
        <w:br/>
        <w:t>fer Georgia (USA). it was 167°8; for Kansas (USA),</w:t>
        <w:br/>
        <w:t>20:4 “for Michigan (USA), it was 334; for Missouri</w:t>
        <w:br/>
        <w:t>(USA). it was 38-4; and for New York (USA), it was</w:t>
        <w:br/>
        <w:t>28,</w:t>
        <w:br/>
        <w:br/>
        <w:t>315. Out of the States or countries mentioned above,</w:t>
        <w:br/>
        <w:t>with figutes higher than Tadie, Kansas (USA) and Mise</w:t>
        <w:br/>
        <w:t>souri (USA) hed abolished ‘capital punishment et one</w:t>
        <w:br/>
        <w:br/>
        <w:t>“aon fom de RG, Rp ee 3m Fe ing sae</w:t>
        <w:br/>
        <w:t>cages of pence iRise “Re</w:t>
        <w:br/>
        <w:t>SETA BET pe le se pe lon se pple</w:t>
        <w:br/>
        <w:t>Sie se nese</w:t>
        <w:br/>
        <w:t>20) th ane Aino Dex Po A 1 eth pe</w:t>
        <w:br/>
        <w:t>‘Ge emp Soon, No) Ae to “</w:t>
        <w:br/>
        <w:t>i apes Nesey gm some Se, di</w:t>
        <w:br/>
        <w:t>pg Hs Hen amare meee, oe</w:t>
        <w:br/>
        <w:t>‘een ei ot Cio Ln Cnt oad oe Set</w:t>
        <w:br/>
        <w:t>" 4Te fue sre per milion of the poplin. See LC. Rept, page</w:t>
        <w:br/>
        <w:br/>
        <w:t>nap</w:t>
        <w:br/>
        <w:br/>
        <w:br/>
        <w:br/>
        <w:t>Page 134:</w:t>
        <w:br/>
        <w:t>ee</w:t>
        <w:br/>
        <w:br/>
        <w:t>uo</w:t>
        <w:br/>
        <w:br/>
        <w:t>‘namely, South. Africa, Geo</w:t>
        <w:br/>
        <w:t>(SAY aa’ New York" (ESA) have not abisbed the</w:t>
        <w:br/>
        <w:t>death penalty</w:t>
        <w:br/>
        <w:t>206. There is another aspect of the matter, so far as</w:t>
        <w:br/>
        <w:t>India is concerned, ‘The murder tate por talion ot the</w:t>
        <w:br/>
        <w:t>‘in tna. seema to have een” funetuating.</w:t>
        <w:br/>
        <w:br/>
        <w:t>population</w:t>
        <w:br/>
        <w:t>Thus, the figures for the 10 years ending 1962 are!:—</w:t>
        <w:br/>
        <w:br/>
        <w:t>274 (peal)</w:t>
        <w:br/>
        <w:br/>
        <w:t>at</w:t>
        <w:br/>
        <w:t>9 .</w:t>
        <w:br/>
        <w:br/>
        <w:t>we</w:t>
        <w:br/>
        <w:br/>
        <w:t>oe me</w:t>
        <w:br/>
        <w:br/>
        <w:t>sas</w:t>
        <w:br/>
        <w:br/>
        <w:t>961 ay</w:t>
        <w:br/>
        <w:br/>
        <w:t>os rr)</w:t>
        <w:br/>
        <w:br/>
        <w:t>‘These figures show—</w:t>
        <w:br/>
        <w:t>(2) continuous increase during 1954—1969,</w:t>
        <w:br/>
        <w:t>(b) slight decrease in 1960, but</w:t>
        <w:br/>
        <w:br/>
        <w:t>gof®? METERE sgain, in 1961, which wae maintained in</w:t>
        <w:br/>
        <w:br/>
        <w:t>Ft</w:t>
        <w:br/>
        <w:t>1. aay asp be noted, tat some eter of fod, the</w:t>
        <w:br/>
        <w:t>increase has bees noticeable!</w:t>
        <w:br/>
        <w:br/>
        <w:t>Vi. Punishment not the only deterrent</w:t>
        <w:br/>
        <w:t>S17, Ts stated that punishment i not the only deter-</w:t>
        <w:br/>
        <w:t>ents dows no play major ptt for many pertons</w:t>
        <w:br/>
        <w:t>{ar aa grave offences er concave It har eve sid, that</w:t>
        <w:br/>
        <w:t>AE cel form of purchment eral for mir,</w:t>
        <w:br/>
        <w:t>tape; and. arson, only. a very small number of persons</w:t>
        <w:br/>
        <w:t>‘Weald thereby become fabre gposed” to coramit™ these</w:t>
        <w:br/>
        <w:t>Fine 1a fr eb a wenn cae we</w:t>
        <w:br/>
        <w:br/>
        <w:t>soe Sore</w:t>
        <w:br/>
        <w:t>the, ioe iat? and Mie “ho Beay “Theda Fase, “Eine</w:t>
        <w:br/>
        <w:t>ius for eat e Duato SCeine i In ree page</w:t>
        <w:br/>
        <w:br/>
        <w:t>naa? TH Heng mt nce Im own ci gen spe</w:t>
        <w:br/>
        <w:t>“Glare Witla, ‘he foo of he Law (95, Page 96</w:t>
        <w:br/>
        <w:br/>
        <w:br/>
        <w:br/>
        <w:t>Page 135:</w:t>
        <w:br/>
        <w:t>ut</w:t>
        <w:br/>
        <w:br/>
        <w:t>‘res, but on the other hand, if motaring offences, could</w:t>
        <w:br/>
        <w:t>be committed with impunity, the celevant laws would soon</w:t>
        <w:br/>
        <w:t>‘become z dead letter. In other words, the “deterrent in-</w:t>
        <w:br/>
        <w:br/>
        <w:t>Floence of punishment. is in inverse ratio to the gravity of</w:t>
        <w:br/>
        <w:t>the offence” aay</w:t>
        <w:br/>
        <w:br/>
        <w:t>‘There is some force in the argument. At the same</w:t>
        <w:br/>
        <w:t>time, i ust be noted, that the saneton flowing fom</w:t>
        <w:br/>
        <w:t>Pressure of public opinion and the general setae of the</w:t>
        <w:br/>
        <w:t>‘amu, Hough may operate on many ers ay</w:t>
        <w:br/>
        <w:t>ot pe “mae oo person ong</w:t>
        <w:br/>
        <w:t>Pansan ils for such cases tha the Goertent eee of</w:t>
        <w:br/>
        <w:t>Punishment is needed badly.</w:t>
        <w:br/>
        <w:br/>
        <w:t>Vil. Deterrent use unjustified Wrong to punish A to</w:t>
        <w:br/>
        <w:t>Geter B.</w:t>
        <w:br/>
        <w:br/>
        <w:t>318, Tt ig often arguod that itis sunish A to Decent</w:t>
        <w:br/>
        <w:t>eter Bo ft € may be detered from Ming D ry</w:t>
        <w:br/>
        <w:br/>
        <w:t>‘319. We think that a sufficient answer to this pee</w:t>
        <w:br/>
        <w:t>is provided by the following observations of Beatham':— te de</w:t>
        <w:br/>
        <w:br/>
        <w:t>The prio en of punment st pravent ike</w:t>
        <w:br/>
        <w:t>cftence’ he Fatt tence i only ag one pont, the</w:t>
        <w:br/>
        <w:t>future is snfnite. "The past oifence concerns cnly oe</w:t>
        <w:br/>
        <w:t>IBalvigusl, similar offepocs may aflect every are</w:t>
        <w:br/>
        <w:t>Some actions aze burial, what ought fo be done</w:t>
        <w:br/>
        <w:t>prevent. tein?’ /prebili "auch actony; punish</w:t>
        <w:br/>
        <w:t>hem." ‘Tais meihod of combating oftences is the most</w:t>
        <w:br/>
        <w:t>simple, nd the first adopted... remedy coosats</w:t>
        <w:br/>
        <w:t>{nihe'epeicetion of pumhment end puntshruent con</w:t>
        <w:br/>
        <w:t>only be tnficted after the erime ie commited</w:t>
        <w:br/>
        <w:br/>
        <w:t>520, The srgument that st is wrong to punish A to</w:t>
        <w:br/>
        <w:t>ce it ben pt pore fret th rm 8 te</w:t>
        <w:br/>
        <w:t>‘is punishment is 2 deterrent only, # amounts to treating</w:t>
        <w:br/>
        <w:t>{iseTeriminal es @ metns to on end, and though the. ave</w:t>
        <w:br/>
        <w:t>sim at preventing him from the erie, the actus)</w:t>
        <w:br/>
        <w:t>‘pleco of te panihmert fs mainly, concerned, "with</w:t>
        <w:br/>
        <w:t>i. "Tothet extent (ie argued), tie on-maral</w:t>
        <w:br/>
        <w:t>salle we po socal for ie lays tor</w:t>
        <w:br/>
        <w:t>sents would be hnioval, for iti slap itor</w:t>
        <w:br/>
        <w:t>{o'treat's person only a5 2 means to some and ather thee</w:t>
        <w:br/>
        <w:t>His own ‘well-being. Now, im reply to thi argument, it</w:t>
        <w:br/>
        <w:t>Should bo’ pointed‘out, tht’ "criminal ts not’ punished</w:t>
        <w:br/>
        <w:t>Imerely as 4 means. ‘The social good, which Inchides his</w:t>
        <w:br/>
        <w:t>‘own individual good, is taken Into account swhile award</w:t>
        <w:br/>
        <w:t>the decision whether the colina "abo</w:t>
        <w:br/>
        <w:t>Feceive any punishment, and if so, the By sheet,</w:t>
        <w:br/>
        <w:t>Ist emoia on Heed onthe fc ating fo tat</w:t>
        <w:br/>
        <w:t>‘decision, the socal good is considered, but the sndividual</w:t>
        <w:br/>
        <w:br/>
        <w:t>a ee</w:t>
        <w:br/>
        <w:t>assem Wiony ot ‘eae Th V3?</w:t>
        <w:br/>
        <w:br/>
        <w:t>‘ee</w:t>
        <w:br/>
        <w:br/>
        <w:br/>
        <w:t>Page 136:</w:t>
        <w:br/>
        <w:t>nm</w:t>
        <w:br/>
        <w:br/>
        <w:t>‘riminal’s good is alto considered, ard. his past history,</w:t>
        <w:br/>
        <w:t>pombility ‘of reform ete are weighed against the othe</w:t>
        <w:br/>
        <w:br/>
        <w:t>1, Moreover, this argument, in a way, zalaes a funda-</w:t>
        <w:br/>
        <w:t>rental question which applies not only to the sentence of</w:t>
        <w:br/>
        <w:t>SG al etenee ove he ase of sen</w:t>
        <w:br/>
        <w:t>tees other than death the punishmens is itended fo deter</w:t>
        <w:br/>
        <w:t>ther persons als. When a man is imprisoned, for</w:t>
        <w:br/>
        <w:t>Smmple, for theft the imprisonment fs Intended not only to</w:t>
        <w:br/>
        <w:t>‘Prevent him feo committing simalarevimos mn fotre, but</w:t>
        <w:br/>
        <w:t>Eio'slan ekample tethers:</w:t>
        <w:br/>
        <w:br/>
        <w:t>222, So long ae the deterrence of similar offences te the</w:t>
        <w:br/>
        <w:t>foundation upon ‘which the structure of ceiminal law is</w:t>
        <w:br/>
        <w:t>bce is nee pomble to aceeptthiy fundamental ob</w:t>
        <w:br/>
        <w:br/>
        <w:t>Rtn One rari anewer wine srgiment would be, fst</w:t>
        <w:br/>
        <w:t>Iie an inevitable cacifce which a proved ofender fas to</w:t>
        <w:br/>
        <w:t>Take for the wellbeing of society, and hat there ie no</w:t>
        <w:br/>
        <w:t>ster way of "avoiding serious danger to the liver of</w:t>
        <w:br/>
        <w:br/>
        <w:t>VIL Other arguments regarding deterrent effect.</w:t>
        <w:br/>
        <w:br/>
        <w:t>Aryusport 203, There are certain other arguments in connection</w:t>
        <w:br/>
        <w:br/>
        <w:t>forked” with the deterrent effect of capital punishment, which may</w:t>
        <w:br/>
        <w:t>also be sdded here, to make the study comprehensive:</w:t>
        <w:br/>
        <w:br/>
        <w:t>() Deterrent effect cannot be seer directly, but</w:t>
        <w:br/>
        <w:br/>
        <w:t>it acts on the community through its moral conscious</w:t>
        <w:br/>
        <w:br/>
        <w:t>') I does not operste on impulaive murderers or</w:t>
        <w:br/>
        <w:t>abnormal persons, but it does operate on normal per~</w:t>
        <w:br/>
        <w:br/>
        <w:t>(il) Because of ite uniqueness (as compared with</w:t>
        <w:br/>
        <w:t>Imprisonment), it acts on the professional criminal als.</w:t>
        <w:br/>
        <w:br/>
        <w:t>(2) Human nature is complex, and acts not by fear</w:t>
        <w:br/>
        <w:br/>
        <w:t>Arges atone but by lve, loyalty, greed ost and many ober</w:t>
        <w:br/>
        <w:t>Emm actors</w:t>
        <w:br/>
        <w:t>ia (@) Todividuae do not think of the death penalty</w:t>
        <w:br/>
        <w:br/>
        <w:t>before they act</w:t>
        <w:br/>
        <w:br/>
        <w:t>(©) Detection of murder is uncertain, and reduces</w:t>
        <w:br/>
        <w:t>the deterzent effect</w:t>
        <w:br/>
        <w:br/>
        <w:t>(2 Lang ean a ede he tren ec</w:t>
        <w:br/>
        <w:br/>
        <w:t>(@) Death penalty ie permissive, and very</w:t>
        <w:br/>
        <w:t>murders ave Tacully’ evened. This reduces the</w:t>
        <w:br/>
        <w:t>Seterrent effet!</w:t>
        <w:br/>
        <w:br/>
        <w:t>a Fg Rr ample, the Bes revtticg UP. oct in he speech</w:t>
        <w:br/>
        <w:t>SARS Be eps, ee” Som</w:t>
        <w:br/>
        <w:br/>
        <w:br/>
        <w:br/>
        <w:t>Page 137:</w:t>
        <w:br/>
        <w:t>: ns</w:t>
        <w:br/>
        <w:t>(2) Executions are closed to the pubic. Heree</w:t>
        <w:br/>
        <w:t>‘he pUDIe do not fect the impact ofthe penalty,</w:t>
        <w:br/>
        <w:br/>
        <w:t>‘ES, Some Important points,</w:t>
        <w:br/>
        <w:br/>
        <w:t>324, Much of the controversy that exists as to the dete</w:t>
        <w:br/>
        <w:t>et efecto capital pune would disses ee</w:t>
        <w:br/>
        <w:t>RE Bove wich. hos fameny be conch Sk</w:t>
        <w:br/>
        <w:t>val camps, ate borne in. mind Elcmenasy “yeah</w:t>
        <w:br/>
        <w:t>{bay ore, they are oten act sight a. We merely</w:t>
        <w:br/>
        <w:t>‘het, without mach ahora iy sale</w:t>
        <w:br/>
        <w:t>© Human bebavicar is conditioned by many fac</w:t>
        <w:br/>
        <w:t>‘tors, und not by law alone, ond ty amy</w:t>
        <w:br/>
        <w:t>(ui) Pasishment i oniy one such factor, There</w:t>
        <w:br/>
        <w:t>tay be other factors, which operas to isa “ike</w:t>
        <w:br/>
        <w:t>hetavicur of paiiolarsffender er petenal ofte</w:t>
        <w:br/>
        <w:br/>
        <w:t>(Gv) How fer and to what extent punishment</w:t>
        <w:br/>
        <w:t>Sperates in 2 particu ease on a “particular person</w:t>
        <w:br/>
        <w:t>Will thus depend to some extent slso on what thoes</w:t>
        <w:br/>
        <w:t>ier acto a;how my of then Be” centre</w:t>
        <w:br/>
        <w:br/>
        <w:t>complementary cr neutral tothe deterrent sect)</w:t>
        <w:br/>
        <w:t>to what is thet Teper Tony</w:t>
        <w:br/>
        <w:br/>
        <w:t>(0) Therefore, the deterent effect of punishment</w:t>
        <w:br/>
        <w:t>say nct be uniform in all cases and‘on af pera</w:t>
        <w:br/>
        <w:br/>
        <w:t>4) But punishment provides the moet concrete</w:t>
        <w:br/>
        <w:t>and tangibe deterrent”</w:t>
        <w:br/>
        <w:br/>
        <w:t>X, The basic argument,</w:t>
        <w:br/>
        <w:br/>
        <w:t>Ep cane ba ay Goon</w:t>
        <w:br/>
        <w:t>SETHE Weenie ame ones ee</w:t>
        <w:br/>
        <w:t>eae ear eee</w:t>
        <w:br/>
        <w:br/>
        <w:t>“Re her pst rs map feany</w:t>
        <w:br/>
        <w:t>from conwnlting crus as the Punichroent of Sea,</w:t>
        <w:br/>
        <w:t>fo carl cies ne rare aaa</w:t>
        <w:br/>
        <w:t>inictian Cadac ork ate</w:t>
        <w:br/>
        <w:t>an. he whale experlent® of ethind iin the te</w:t>
        <w:br/>
        <w:t>SESE cores bps</w:t>
        <w:br/>
        <w:t>a</w:t>
        <w:br/>
        <w:br/>
        <w:t>jan, Vat LK,</w:t>
        <w:br/>
        <w:t>aoe THE pgs 753 Sed Ya RE Raper ape to Banh</w:t>
        <w:br/>
        <w:br/>
        <w:br/>
        <w:br/>
        <w:t>Page 138:</w:t>
        <w:br/>
        <w:t>Phen</w:t>
        <w:br/>
        <w:br/>
        <w:t>ited</w:t>
        <w:br/>
        <w:br/>
        <w:t>sh et a gs de we eo</w:t>
        <w:br/>
        <w:t>ERIE ea oe ee</w:t>
        <w:br/>
        <w:t>Lamas</w:t>
        <w:br/>
        <w:t>SS Ree De</w:t>
        <w:br/>
        <w:t>Eee hearse eee a</w:t>
        <w:br/>
        <w:t>Sea an is</w:t>
        <w:br/>
        <w:t>Sn ceaaie ewese</w:t>
        <w:br/>
        <w:t>Shon aia wis rae eek</w:t>
        <w:br/>
        <w:t>Shiro ah Stall Sate gis</w:t>
        <w:br/>
        <w:t>hb ae, Sener Beate</w:t>
        <w:br/>
        <w:t>‘eannot be ribed more forcibly, ath 8 terrors</w:t>
        <w:br/>
        <w:br/>
        <w:t>326, This basic argument about the deterrent value of</w:t>
        <w:br/>
        <w:t>ccpital punishment ‘hes been Well put ia the minority re-</w:t>
        <w:br/>
        <w:t>port of the Massachusetts Commission"</w:t>
        <w:br/>
        <w:t>“Does the death penalty for first-degree murder</w:t>
        <w:br/>
        <w:t>really sorve a8 a deterrent to potential murderers? All</w:t>
        <w:br/>
        <w:t>bbuman teings fear the lots of thelr lives, even thowe</w:t>
        <w:br/>
        <w:br/>
        <w:t>must have a powerful ‘sfluence on the</w:t>
        <w:br/>
        <w:t>malay’ deen of bursan avy Noone wil</w:t>
        <w:br/>
        <w:br/>
        <w:t>fed exstence tn what e fads to be ap insarable</w:t>
        <w:br/>
        <w:t>Situation, The claim that</w:t>
        <w:br/>
        <w:br/>
        <w:t>Scerced for the committing of a major exime, will Dal</w:t>
        <w:br/>
        <w:t>Gxercive # deterring infuence on the great majority of</w:t>
        <w:br/>
        <w:t>Golentiel criminals; contradicts one of the fundamen-</w:t>
        <w:br/>
        <w:t>{a jacte of aman peuchology.”</w:t>
        <w:br/>
        <w:br/>
        <w:t>XL, Discussion fa other Reports,</w:t>
        <w:br/>
        <w:br/>
        <w:t>327, Valuable discussion about dhe deterrent, effect of</w:t>
        <w:br/>
        <w:br/>
        <w:t>fal punishment is contained in the Report ofthe Royal</w:t>
        <w:br/>
        <w:t>SE Lion, Te will be convenbent to set out Brief the</w:t>
        <w:br/>
        <w:t>feces cds of fat Canin on ep</w:t>
        <w:br/>
        <w:t>hose are ae follows:</w:t>
        <w:br/>
        <w:br/>
        <w:t>First, prime face, the death penalty Whey to ba</w:t>
        <w:br/>
        <w:t>surah Eyice LS tktreat Genome husan, beings</w:t>
        <w:br/>
        <w:t>temas  aerrmeals Secon hee</w:t>
        <w:br/>
        <w:br/>
        <w:t>Tilinariey Report of the Special Comminion for ne purpove</w:t>
        <w:br/>
        <w:t>sina Bere BS SE ef tae ea rey ope</w:t>
        <w:br/>
        <w:t>SIEM SEU teeter, Hous Raper, Ny 7, Bo</w:t>
        <w:br/>
        <w:t>on) dated. su Bae Mo Sec eels Capi Rasim</w:t>
        <w:br/>
        <w:t>fie 24 pares 6a alla igs 39580, Pet</w:t>
        <w:br/>
        <w:br/>
        <w:t>2 RC Ret</w:t>
        <w:br/>
        <w:t>aos ee</w:t>
        <w:br/>
        <w:br/>
        <w:br/>
        <w:t>Page 139:</w:t>
        <w:br/>
        <w:t>tome evidence that this (sap. ‘Thirdly, there 4820. cone</w:t>
        <w:br/>
        <w:t>Vineing etatistcal evidence that the penalty of death ‘has</w:t>
        <w:br/>
        <w:t>stronger efect an a deterrent Man aay other form of</w:t>
        <w:br/>
        <w:t>Punabment. “Fourthly, ths effect (dat is to say, strong</w:t>
        <w:br/>
        <w:t>ft effec ab a deterrent) “devs not operate univerially oF</w:t>
        <w:br/>
        <w:t>Uniformly,” “there are many offenders on whom its init</w:t>
        <w:br/>
        <w:t>fara may alten be nepigible=™ F\thy, the deterrent</w:t>
        <w:br/>
        <w:t>force ot'captal punishinent operates not only by alecting</w:t>
        <w:br/>
        <w:t>the conscious tought of individuals tempted. to commit</w:t>
        <w:br/>
        <w:t>amd at olin um ne emi ert</w:t>
        <w:br/>
        <w:t>long period of time, 8 ‘of pectllar abhorrence</w:t>
        <w:br/>
        <w:t>for the crime of murder’. "B of Pee</w:t>
        <w:br/>
        <w:br/>
        <w:t>Stxthly, ts tmpostble to arrive confidently at «fem</w:t>
        <w:br/>
        <w:t>corti a'r fect af art ganay,</w:t>
        <w:br/>
        <w:t>fr indeed of ny form of punishment Seventiiy, 18</w:t>
        <w:br/>
        <w:t>Imporsant to view the question in'a just perspective, and</w:t>
        <w:br/>
        <w:t>tof to base's penal polley in relation to faurber on exae</w:t>
        <w:br/>
        <w:t>feorsnd its of the unig) detent force of</w:t>
        <w:br/>
        <w:br/>
        <w:t>ih penalty</w:t>
        <w:br/>
        <w:br/>
        <w:t>1 would, thus, appear that the Royal Commision did</w:t>
        <w:br/>
        <w:t>not totaly rule out the deterrent effect, but the Commis-</w:t>
        <w:br/>
        <w:t>Sion ‘emphasised fs limitstions and aaa the deirabliy</w:t>
        <w:br/>
        <w:t>sf not overeating its imparts’.</w:t>
        <w:br/>
        <w:br/>
        <w:t>‘Appendic. to its Report® the Commission discus</w:t>
        <w:br/>
        <w:br/>
        <w:t>figures and other aspects at the deterrent effect of the</w:t>
        <w:br/>
        <w:t>capital punishment.</w:t>
        <w:br/>
        <w:br/>
        <w:t>328 1t may be noted, that even In the Canadian Re.</w:t>
        <w:br/>
        <w:t>port the view taken sin fovour of the deterrent effect</w:t>
        <w:br/>
        <w:t>‘her a careful consideration ofthe tastes presented by</w:t>
        <w:br/>
        <w:t>exper, and alter nating the evidence received from Law</w:t>
        <w:br/>
        <w:t>Bilrertent Ofcere ftw ft ht cota poignant</w:t>
        <w:br/>
        <w:t>mr nportant thd ‘necessary deterrent murder,</w:t>
        <w:br/>
        <w:t>‘Snelson reached in that Report wae tls) Fee, that</w:t>
        <w:br/>
        <w:t>{Bis pinion of the ofhcers was not daplaced by other vie</w:t>
        <w:br/>
        <w:t>dence’ based upon statistic comparison and thot capital</w:t>
        <w:br/>
        <w:t>Penton i exer «deterrent ct, wih eld</w:t>
        <w:br/>
        <w:t>Tor result trom imprisoument ar other forma of punieh-</w:t>
        <w:br/>
        <w:t>rent secondly, the fac thet a considerable proportion</w:t>
        <w:br/>
        <w:t>1 Re es grr ng ai ay am</w:t>
        <w:br/>
        <w:br/>
        <w:t>ca BRE Reon tae SI Rear aT SN i</w:t>
        <w:br/>
        <w:t>SRE. Reart sae 24 caracanh 64 and nage 2, puss 6,</w:t>
        <w:br/>
        <w:t>“ERC. Report pat 20 parson 8</w:t>
        <w:br/>
        <w:t>SRC. Resort. pe 24. paraaph &amp;.</w:t>
        <w:br/>
        <w:br/>
        <w:t>GCC, Report, pape 24, pra 6</w:t>
        <w:br/>
        <w:t>TRC. Raper, page 20, paragaph $9: nt pase a paren h6r.</w:t>
        <w:br/>
        <w:t>RG. Repors, see 338</w:t>
        <w:br/>
        <w:br/>
        <w:br/>
        <w:br/>
        <w:t>Page 140:</w:t>
        <w:br/>
        <w:t>us</w:t>
        <w:br/>
        <w:br/>
        <w:t>of murders was committed under compulsion of pastion</w:t>
        <w:br/>
        <w:t>2% anger seemed to demonstrate tat desth penaler ested</w:t>
        <w:br/>
        <w:t>cl with the excellent sandards of law enhcomest fee</w:t>
        <w:br/>
        <w:t>ailing in Cabada, had sucoewded ia letting: aenetete</w:t>
        <w:br/>
        <w:t>Uhiedly, "the deterrent eect</w:t>
        <w:br/>
        <w:t>ane ile ye eyed tain of Sent</w:t>
        <w:br/>
        <w:t>wiht “murder; fourthlys it ‘was. neces</w:t>
        <w:br/>
        <w:t>‘etn ser peal doth sa 4 &lt;oatinung roan</w:t>
        <w:br/>
        <w:t>sgainst, Sf violence by “professional “cminalat</w:t>
        <w:br/>
        <w:t>‘My’ Pubic, abhorrence of mlurder refected trod</w:t>
        <w:br/>
        <w:t>onal sttude built up by the “reservation of “etphe</w:t>
        <w:br/>
        <w:t>onhinent fr th parclar erie, and the ebliton af</w:t>
        <w:br/>
        <w:t>4 penalty traditionally accepted a 4</w:t>
        <w:br/>
        <w:t>deterrent could only be recommented</w:t>
        <w:br/>
        <w:t>Slee" hat he eo the ran</w:t>
        <w:br/>
        <w:t>fficagy was demonstrably: wrongs</w:t>
        <w:br/>
        <w:t>Shment did protect th</w:t>
        <w:br/>
        <w:t>Drisonmeat Slane would d</w:t>
        <w:br/>
        <w:t>Using violence to Taellitate the</w:t>
        <w:br/>
        <w:t>Sseape, ete</w:t>
        <w:br/>
        <w:br/>
        <w:t>commission "of crimes,</w:t>
        <w:br/>
        <w:br/>
        <w:t>429, We may state here belay the conclusions resshed</w:t>
        <w:br/>
        <w:t>by the majority of the members of the Ceylon Gomme</w:t>
        <w:br/>
        <w:t>on to dnertent effec. Taat Commie, aterm study</w:t>
        <w:br/>
        <w:t>Of the statistics of other countries and of Colon, came</w:t>
        <w:br/>
        <w:t>‘the conclusion thatthe satstca tended to prove Uh case</w:t>
        <w:br/>
        <w:t>gaint the general deterrent effect of the death penaly®</w:t>
        <w:br/>
        <w:t>Wsgreed with the conelusion of the Royla Compson</w:t>
        <w:br/>
        <w:t>thattprima fect the penalty ot death wa Iiksly to have &amp;</w:t>
        <w:br/>
        <w:t>strong eect a8 deterent to normal human ings than</w:t>
        <w:br/>
        <w:t>tng, ter for, pushmen. sad that ere a ane</w:t>
        <w:br/>
        <w:t>eeidence "was no convincing :</w:t>
        <w:br/>
        <w:t>Since tat tit way, fe fack go. and tat tie eet one</w:t>
        <w:br/>
        <w:t>hot operate universally or usiformly. But ote that fm</w:t>
        <w:br/>
        <w:t>Gin this statistical evidence wont further than merely</w:t>
        <w:br/>
        <w:t>feaving open the question of deterence of no deterrence.</w:t>
        <w:br/>
        <w:t>‘Oh the bass of statistics, t came fo the coneleion tht in</w:t>
        <w:br/>
        <w:t>Ceslan, rerntodctan of the penalty of death could not</w:t>
        <w:br/>
        <w:t>fe"junind ‘onthe argument that Iwas @ more effective</w:t>
        <w:br/>
        <w:t>Gexeroent to potential killers han protracted impeicon-</w:t>
        <w:br/>
        <w:t>sent</w:t>
        <w:br/>
        <w:br/>
        <w:t>&gt; Canaan Report, pape 4. parang</w:t>
        <w:br/>
        <w:t>‘Canaan Report, pae 15, pana 36</w:t>
        <w:br/>
        <w:t>4 Canatan Report. page 5. parse st</w:t>
        <w:br/>
        <w:t>‘sCona Report, Bae 4, Pa 15</w:t>
        <w:br/>
        <w:t>6 Sie Coy: Rept, page parC 1</w:t>
        <w:br/>
        <w:t>Onsen Report, rage 46, pas 1.</w:t>
        <w:br/>
        <w:br/>
        <w:br/>
        <w:t>Page 141:</w:t>
        <w:br/>
        <w:t>~</w:t>
        <w:br/>
        <w:br/>
        <w:t>24 ue ceyoa Cammion tur i a he</w:t>
        <w:br/>
        <w:t>cle tt, Seams a es</w:t>
        <w:br/>
        <w:t>SSE hc es ee era</w:t>
        <w:br/>
        <w:t>eracce meee cee Seer ae</w:t>
        <w:br/>
        <w:t>ata tac fk “ee</w:t>
        <w:br/>
        <w:t>pacce NSO eg hat 3</w:t>
        <w:br/>
        <w:t>Ber wh ad cae etal pe</w:t>
        <w:br/>
        <w:t>Smee anit eat“ Aa</w:t>
        <w:br/>
        <w:t>maearet cegne se cee ke a</w:t>
        <w:br/>
        <w:t>Snagit Pie als Geen</w:t>
        <w:br/>
        <w:t>sate germs ater ae A Soe</w:t>
        <w:br/>
        <w:t>AE erat a foal mete te</w:t>
        <w:br/>
        <w:t>Bec ee  etlcet meme tt</w:t>
        <w:br/>
        <w:t>See ine Sateen cee tea</w:t>
        <w:br/>
        <w:t>ceramide oh Soe cae</w:t>
        <w:br/>
        <w:t>devine moat wan” ara “d</w:t>
        <w:br/>
        <w:t>fe rhet e Sule canteen ad pit</w:t>
        <w:br/>
        <w:t>Say in ens, cout</w:t>
        <w:br/>
        <w:t>Set te sare eth Sa ey</w:t>
        <w:br/>
        <w:t>se incited all fmt poulir Pa</w:t>
        <w:br/>
        <w:t>ie testa! Sa a eae to ba</w:t>
        <w:br/>
        <w:t>Ee Rooke Siete cee ale</w:t>
        <w:br/>
        <w:t>Be Siti in ey LS</w:t>
        <w:br/>
        <w:t>Reon Sees ee</w:t>
        <w:br/>
        <w:br/>
        <w:t>S31 The Ceylon Commission expressed its definite</w:t>
        <w:br/>
        <w:t>view", that certainty of detection and convietion was</w:t>
        <w:br/>
        <w:t>Tove ‘conducive to the reduction of crime than the actual</w:t>
        <w:br/>
        <w:t>Severity of punishment. {ts final conclusn’ "wee—"in</w:t>
        <w:br/>
        <w:t>Seciding on the wisdom of retention or abolition of capital</w:t>
        <w:br/>
        <w:t>Danishment, refonce cannot be placed on there being any</w:t>
        <w:br/>
        <w:t>[rcater deterrence to potential murderers "by Imposing</w:t>
        <w:br/>
        <w:t>Expital punishment on @ few than by imprisoning all cone</w:t>
        <w:br/>
        <w:t>‘ied murderers</w:t>
        <w:br/>
        <w:br/>
        <w:t>XII, Abolition in Indion State.</w:t>
        <w:br/>
        <w:br/>
        <w:t>382 Capital punfehinent was abolished in Travancore gain</w:t>
        <w:br/>
        <w:t>snd in Cochin in November, 1948.” Tt was re-introduced in aaion</w:t>
        <w:br/>
        <w:t>WSL in both the States when (after they became part_of Ss</w:t>
        <w:br/>
        <w:br/>
        <w:t>Gj ar ge 7 para a</w:t>
        <w:br/>
        <w:t>2Geyon Repo age a3. pera 33</w:t>
        <w:br/>
        <w:t>5 eyan Rapa page 48, Parep 24.</w:t>
        <w:br/>
        <w:t>| oron Repor. par ap paeeph 29</w:t>
        <w:br/>
        <w:t>$ Cajon Rep’, uve so par 26</w:t>
        <w:br/>
        <w:t>cmon Report, page 5, paragaph 2</w:t>
        <w:br/>
        <w:t>"rnin Reoo, pie 3, paraaph 2K.</w:t>
        <w:br/>
        <w:t>in’ Coven, Coal Ponatsent wah ceiualucal by the Sar</w:t>
        <w:br/>
        <w:t>peo Capital Puntos ape) AS, 999 C8 of t9</w:t>
        <w:br/>
        <w:br/>
        <w:br/>
        <w:t>Page 142:</w:t>
        <w:br/>
        <w:t>Bele</w:t>
        <w:br/>
        <w:t>paces</w:t>
        <w:br/>
        <w:br/>
        <w:t>8</w:t>
        <w:br/>
        <w:br/>
        <w:t>the Union of India) the Indian Penal Code became appl</w:t>
        <w:br/>
        <w:t>cable to them. ‘The statistics of murder during the aball-</w:t>
        <w:br/>
        <w:t>tion period In those States are inconclusive of the qaes~</w:t>
        <w:br/>
        <w:t>Won of deterrence. Those statistics are given below’.</w:t>
        <w:br/>
        <w:br/>
        <w:t>Minders in Trane nd Cochin</w:t>
        <w:br/>
        <w:br/>
        <w:t>90 a</w:t>
        <w:br/>
        <w:t>ou a</w:t>
        <w:br/>
        <w:t>ss i</w:t>
        <w:br/>
        <w:t>346 us</w:t>
        <w:br/>
        <w:t>aoe “0</w:t>
        <w:br/>
        <w:t>Revesion 5s we</w:t>
        <w:br/>
        <w:t>90 rn</w:t>
        <w:br/>
        <w:t>ns 165</w:t>
        <w:br/>
        <w:t>983 10</w:t>
        <w:br/>
        <w:t>1955 19</w:t>
        <w:br/>
        <w:t>936 ny</w:t>
        <w:br/>
        <w:br/>
        <w:t>‘XIII. Result of UN. Survey as to deterret effect</w:t>
        <w:br/>
        <w:br/>
        <w:t>ot 338.4 few years ago, the United Nations (Department</w:t>
        <w:br/>
        <w:br/>
        <w:t>er of Resor oh Soi Aa) conduied a Survey eo</w:t>
        <w:br/>
        <w:t>tal punishment, and tued a specie questionnaire st</w:t>
        <w:br/>
        <w:t>{okie abterrent tect The ress” of the survey on Was</w:t>
        <w:br/>
        <w:t>Point was es follows</w:t>
        <w:br/>
        <w:br/>
        <w:t>“un, The argo here wes tgs, for</w:t>
        <w:br/>
        <w:t>Be“desth penalty. itis, howeves, very” difcult 20</w:t>
        <w:br/>
        <w:br/>
        <w:t>—TRiges ips jose we wae fom enly deed panes</w:t>
        <w:br/>
        <w:t>he Sates, Ri Dn Ree ee</w:t>
        <w:br/>
        <w:t>e “Cammnisson’s Quenionnate (Se No St tw the’ Law Commit</w:t>
        <w:br/>
        <w:br/>
        <w:t>TPM F198 0 1844 A ken Cepon Roper, Pat</w:t>
        <w:br/>
        <w:br/>
        <w:t>Ute, Neor=Cipe) Pete, (962 pages sos pare</w:t>
        <w:br/>
        <w:t>senna pigs Se Pa</w:t>
        <w:br/>
        <w:br/>
        <w:br/>
        <w:br/>
        <w:t>Page 143:</w:t>
        <w:br/>
        <w:t>us</w:t>
        <w:br/>
        <w:br/>
        <w:t>an data of tat ype which are compete and</w:t>
        <w:br/>
        <w:t>Shove al objective. "Phere are mumerous gaps</w:t>
        <w:br/>
        <w:t>{Ne eapet it the materal, and many of the Feper</w:t>
        <w:br/>
        <w:t>ee see nh gt "hte Ba ge Ser</w:t>
        <w:br/>
        <w:t>Sty from one coustry to another feparding</w:t>
        <w:br/>
        <w:br/>
        <w:t>Sn which enact dats were supped</w:t>
        <w:br/>
        <w:br/>
        <w:t>2 bgt sm ht nt</w:t>
        <w:br/>
        <w:t>i aa a sae</w:t>
        <w:br/>
        <w:t>recta apm Qi ss Ye</w:t>
        <w:br/>
        <w:t>ea eo</w:t>
        <w:br/>
        <w:t>(i bout ia as are</w:t>
        <w:br/>
        <w:t>eee Rare te ated</w:t>
        <w:br/>
        <w:t>SS are Ey a area</w:t>
        <w:br/>
        <w:t>Beet Gila Seen eta ta</w:t>
        <w:br/>
        <w:t>rts Ghee yen a</w:t>
        <w:br/>
        <w:t>a es ea are</w:t>
        <w:br/>
        <w:t>Ee a</w:t>
        <w:br/>
        <w:t>Porrenaar mentor os ke</w:t>
        <w:br/>
        <w:t>ee aan a aerek</w:t>
        <w:br/>
        <w:t>seal gae sriace Cigale wana</w:t>
        <w:br/>
        <w:t>a ey</w:t>
        <w:br/>
        <w:t>Perc Fun aa a aoe</w:t>
        <w:br/>
        <w:t>Peete Sk</w:t>
        <w:br/>
        <w:br/>
        <w:t>“193, The replies received from many abolitionist</w:t>
        <w:br/>
        <w:t>countries, in particular the Scandinavian "countries,</w:t>
        <w:br/>
        <w:t>‘Austria and certain Latin ‘American countries, take</w:t>
        <w:br/>
        <w:t>‘his consideration as the basis for the view that the</w:t>
        <w:br/>
        <w:t>deterrent effect of the death penalty is, to cay. the</w:t>
        <w:br/>
        <w:t>least, not demonstrated, “And even &amp; number of cotine</w:t>
        <w:br/>
        <w:t>‘ties which have maintained the death penalty Query</w:t>
        <w:br/>
        <w:br/>
        <w:t>its value as a deterrent in their offical rey</w:t>
        <w:br/>
        <w:t>‘is true of the replies of Spain, Greece, Turkey, and in</w:t>
        <w:br/>
        <w:t>Particalar of the United ‘and also (with</w:t>
        <w:br/>
        <w:t>‘ualifiations) Japan.</w:t>
        <w:br/>
        <w:br/>
        <w:t>"104, Many other government replies. however,</w:t>
        <w:br/>
        <w:t>state that no finet ‘can be expressed as t0 whe</w:t>
        <w:br/>
        <w:t>ther the death penaity has deterrent effect ‘or not.</w:t>
        <w:br/>
        <w:t>‘This ig the view of Austria and Yugoslavia,</w:t>
        <w:br/>
        <w:br/>
        <w:t>nr ne st ete</w:t>
        <w:br/>
        <w:t>seihetata teen fete</w:t>
        <w:br/>
        <w:t>Soe</w:t>
        <w:br/>
        <w:t>government reply on this specific point.”. ”</w:t>
        <w:br/>
        <w:br/>
        <w:br/>
        <w:t>Page 144:</w:t>
        <w:br/>
        <w:t>12</w:t>
        <w:br/>
        <w:t>‘Tome Nunes 25</w:t>
        <w:br/>
        <w:t>Deterrent feet how for achievedReplies to Question</w:t>
        <w:br/>
        <w:br/>
        <w:t>2(0) summansed</w:t>
        <w:br/>
        <w:t>SEIP 304. Regarcing the deterrent fect of capital _punish-</w:t>
        <w:br/>
        <w:t>SS" ment 'specife question wes put in oor Questionnaire” a5</w:t>
        <w:br/>
        <w:br/>
        <w:t>follows:</w:t>
        <w:br/>
        <w:br/>
        <w:t>‘Tn particular, do you think that the sentence of</w:t>
        <w:br/>
        <w:t>death acts as 8 deterrent?”</w:t>
        <w:br/>
        <w:br/>
        <w:t>Conficing views have been expressed in the  replig</w:t>
        <w:br/>
        <w:t>seed fa unto. "Ope i, wl ay</w:t>
        <w:br/>
        <w:t>{ represent the épinion Single majority o</w:t>
        <w:br/>
        <w:t>{hone tho have replied to this qocsion. ie that” capil</w:t>
        <w:br/>
        <w:t>punishment does at as» detetent At'the other exteme</w:t>
        <w:br/>
        <w:t>Eth ew thet st har fated to ac as 9 deterrent Bete</w:t>
        <w:br/>
        <w:t>tse these two extnee we Ed rying Shade, uch</w:t>
        <w:br/>
        <w:t>ra</w:t>
        <w:br/>
        <w:t>) Copital punishment may not necessarily set</w:t>
        <w:br/>
        <w:t>fs a\deterrent, But fm the ‘lreumstances iit</w:t>
        <w:br/>
        <w:t>ater Beer</w:t>
        <w:br/>
        <w:t>(0) seacts as aren deterrent for normal</w:t>
        <w:br/>
        <w:t>dram beings":</w:t>
        <w:br/>
        <w:t>‘Gd Im the cave of hardened crznlnals St does act</w:t>
        <w:br/>
        <w:t>os a Servet</w:t>
        <w:br/>
        <w:br/>
        <w:t>(jv) it acts as a deterrent only in cases where</w:t>
        <w:br/>
        <w:t>there are no extenuating factors of sentiments,</w:t>
        <w:br/>
        <w:br/>
        <w:t>(v) though it may be debatable whether it neces:</w:t>
        <w:br/>
        <w:t>sarily acts as a deterrent, yet in the conditions which</w:t>
        <w:br/>
        <w:t>prevail in the country, lt tends generally speaking to</w:t>
        <w:br/>
        <w:t>Eelas a deterrent</w:t>
        <w:br/>
        <w:br/>
        <w:t>(i) tt acts to a large extent as a deterrent; but</w:t>
        <w:br/>
        <w:br/>
        <w:t>Jn some cases, ‘where passions are arous-</w:t>
        <w:br/>
        <w:t>ed, it cannot in the circumstances posably act a2 4</w:t>
        <w:br/>
        <w:t>Seterrent, especially having regard "to the present</w:t>
        <w:br/>
        <w:t>trends of thinking on the subject, which attributes an</w:t>
        <w:br/>
        <w:t>fact of homicide ts &amp; fal or other imbalances</w:t>
        <w:br/>
        <w:t>or to 3 eriminel yy which flares up on passions</w:t>
        <w:br/>
        <w:t>Being roused upt.</w:t>
        <w:br/>
        <w:br/>
        <w:t>325, Ws may reer ere, that al the State Govern:</w:t>
        <w:br/>
        <w:t>rents ond Administrations that have. sent replies,</w:t>
        <w:br/>
        <w:t>Tispecton-Ceneral of Police who have replied "and all</w:t>
        <w:br/>
        <w:br/>
        <w:t>Spun, tery dt gay with eee he</w:t>
        <w:br/>
        <w:t>eS bh de ety °</w:t>
        <w:br/>
        <w:br/>
        <w:t>Jakes</w:t>
        <w:br/>
        <w:br/>
        <w:t>45.No 1</w:t>
        <w:br/>
        <w:br/>
        <w:t>$e Ain 0 tain, $3.83.</w:t>
        <w:br/>
        <w:br/>
        <w:t>(65° No or (an enn mene ft Ba.</w:t>
        <w:br/>
        <w:br/>
        <w:br/>
        <w:br/>
        <w:t>Page 145:</w:t>
        <w:br/>
        <w:t>m</w:t>
        <w:br/>
        <w:br/>
        <w:t>‘High Courts or Judges of the High Courts who have sent</w:t>
        <w:br/>
        <w:t>replieg % this Question, are of the opinion that the deter-</w:t>
        <w:br/>
        <w:t>‘ent object is sulflentiy' achieves</w:t>
        <w:br/>
        <w:br/>
        <w:t>336, The reply of the Chief Justice of a High Court</w:t>
        <w:br/>
        <w:t>stated, that statistics from other countries are. not safe</w:t>
        <w:br/>
        <w:t>triterla for the decision of the question whether the deter-</w:t>
        <w:br/>
        <w:t>ent object ls aufielently. achieved, because the incidence</w:t>
        <w:br/>
        <w:t>‘of marders and other crimes would largely depend on the</w:t>
        <w:br/>
        <w:t>Cultural and educational level and socal conditions -pre-</w:t>
        <w:br/>
        <w:t>Wailing in 2 Sartiular country. And, further, the statis.</w:t>
        <w:br/>
        <w:t>lee do aot lio reveal the type and nature of the murders</w:t>
        <w:br/>
        <w:t>‘The reply also emphasises ove aspect, namely, that since</w:t>
        <w:br/>
        <w:t>‘reforms have been effected with the emphasis more</w:t>
        <w:br/>
        <w:t>‘the reformative than on dhe puglive object of the sen-</w:t>
        <w:br/>
        <w:t>tence of imprisonment, and facilities like release on parole</w:t>
        <w:br/>
        <w:t>fipd other amenities sre provided to prisoners, a sentence</w:t>
        <w:br/>
        <w:t>of imprisonment would, a: 2 deterrent, have Tittle effect</w:t>
        <w:br/>
        <w:t>‘on the minds of the criminal elements in society, for</w:t>
        <w:br/>
        <w:t>whom the death sentence arly woula be” thee</w:t>
        <w:br/>
        <w:t>Aeterrent. On the minds of the average potential crim</w:t>
        <w:br/>
        <w:t>fl, itt» stated, the death sentence doey act a5 a deterrent.</w:t>
        <w:br/>
        <w:br/>
        <w:t>397, A High Court Judget, who has had expertence as</w:t>
        <w:br/>
        <w:t>a Sessions Judge ia more than one District noted for its</w:t>
        <w:br/>
        <w:t>Grimes of murder, has stated, that this particular offence</w:t>
        <w:br/>
        <w:t>Seainst the person showed 2 marked fal, if it was known</w:t>
        <w:br/>
        <w:t>to be dealt with firmly.</w:t>
        <w:br/>
        <w:br/>
        <w:t>‘Another High Court Judge’ has stated, that is ex:</w:t>
        <w:br/>
        <w:t>perience as an-Advocate and as a Judge maker him feel,</w:t>
        <w:br/>
        <w:t>That it has o detercent effet, and points out that “every</w:t>
        <w:br/>
        <w:t>‘Advocate pleads for the reduction of déath sentence to</w:t>
        <w:br/>
        <w:t>imprisonment for Ife, and every condemned prisoner</w:t>
        <w:br/>
        <w:t>enterlains hope til the end that the death sentence would</w:t>
        <w:br/>
        <w:t>Sealtered into one of Imprisonment. by the appellate</w:t>
        <w:br/>
        <w:t>‘court or the exbeutive. “ME It ts properly carried out, ft</w:t>
        <w:br/>
        <w:t>‘will satiety the sense of justice and provide social satis-</w:t>
        <w:br/>
        <w:t>Taction and s sense of protection”</w:t>
        <w:br/>
        <w:br/>
        <w:t>389, A number of Members of Parliament and State</w:t>
        <w:br/>
        <w:t>Legiltures have stated that capital punishment does act</w:t>
        <w:br/>
        <w:t>‘ae 8 deterrent</w:t>
        <w:br/>
        <w:br/>
        <w:t>389, The reply of @ Member of a State Legislative</w:t>
        <w:br/>
        <w:br/>
        <w:t>Coaneit® “states, that after all the Tight to iife is</w:t>
        <w:br/>
        <w:br/>
        <w:t>(preatest of all ights, and its deprivation is the of</w:t>
        <w:br/>
        <w:br/>
        <w:t>AM deterrents, provided the punishment ig certain and</w:t>
        <w:br/>
        <w:br/>
        <w:t>‘reasonably prompt</w:t>
        <w:br/>
        <w:t>TE No 9p (hit</w:t>
        <w:br/>
        <w:t>23S. No 302 (A High Court Sate</w:t>
        <w:br/>
        <w:t>38. Nn 360 (A Tih Cote Jae)</w:t>
        <w:br/>
        <w:t>YS. Now a0, 23 234 and 2</w:t>
        <w:br/>
        <w:t>S.No ae</w:t>
        <w:br/>
        <w:br/>
        <w:br/>
        <w:br/>
        <w:t>Page 146:</w:t>
        <w:br/>
        <w:t>340, In the reply of the Advocate General of a State</w:t>
        <w:br/>
        <w:t>is emphasised that the fact that certain offences are made</w:t>
        <w:br/>
        <w:t>ubisable with death (Gel? infuses 0 sense of secu In</w:t>
        <w:br/>
        <w:t>The citizens,</w:t>
        <w:br/>
        <w:br/>
        <w:t>341. The reply of the Law Minister of a State, while</w:t>
        <w:br/>
        <w:t>noting that tae number of cases of murder have not came</w:t>
        <w:br/>
        <w:t>Gown substantially, points out, that the very idea of 8</w:t>
        <w:br/>
        <w:t>ene sentence ot death soma f continua 0 act ot</w:t>
        <w:br/>
        <w:br/>
        <w:t>mt, and that the reason for the nltiaber ot crime</w:t>
        <w:br/>
        <w:t>hot coming down may be the materialistic trend. and the</w:t>
        <w:br/>
        <w:t>‘acute struggle for existence in modern society, rather</w:t>
        <w:br/>
        <w:t>than the ineficiency of capital punishment</w:t>
        <w:br/>
        <w:br/>
        <w:t>342. The reply of one Member of State Legislature?</w:t>
        <w:br/>
        <w:t>states, that it does act a8 a deterrent for the eriminally</w:t>
        <w:br/>
        <w:t>‘minded class.</w:t>
        <w:br/>
        <w:br/>
        <w:t>343. According to the Judge of a City Civil Court in a</w:t>
        <w:br/>
        <w:t>Presidency ‘Town, the deterrent. object is_sullclently</w:t>
        <w:br/>
        <w:t>SSseved ta repect of the offences ‘now punishable By</w:t>
        <w:br/>
        <w:t>oath under the Tndlan Penal Code,</w:t>
        <w:br/>
        <w:br/>
        <w:t>ing te ely te Pn</w:t>
        <w:br/>
        <w:t>wnt As onda</w:t>
        <w:br/>
        <w:t>nae ain en</w:t>
        <w:br/>
        <w:br/>
        <w:t>345, According to the Judielal section of the Indian</w:t>
        <w:br/>
        <w:t>Officers" Association in a State, the object is t0 serve a5</w:t>
        <w:br/>
        <w:t>fanvltimate deterrent againet” heinous erimes savolving.</w:t>
        <w:br/>
        <w:t>igs depres of violence and, the existing law, “substan-</w:t>
        <w:br/>
        <w:t>a hace ‘not sficigntiy”, achieves this objec,</w:t>
        <w:br/>
        <w:t>of a Judicial Oftcers’ Ascociation* states, that</w:t>
        <w:br/>
        <w:t>rotation of pial ponusheat i ebsoutely necessty At</w:t>
        <w:br/>
        <w:t>A deterrent, co long ae we have in our country divergent</w:t>
        <w:br/>
        <w:t>fares creeds and comamuntig, who do pot ve eye fo ye</w:t>
        <w:br/>
        <w:t>In‘the Soelal and national ‘and whore. education</w:t>
        <w:br/>
        <w:t>‘and culteral standards are hot above the average.</w:t>
        <w:br/>
        <w:t>246, It is the view of a City Civil Court Judge* who has</w:t>
        <w:br/>
        <w:t>nnd experience asa Sessions Judge in several districts of</w:t>
        <w:br/>
        <w:t>the gual Sate of Bombay, tae iing of copia</w:t>
        <w:br/>
        <w:t>{ew selected cases of gruesome, pre-</w:t>
        <w:br/>
        <w:t>edited cult blooded and phasllyturdent did tet’</w:t>
        <w:br/>
        <w:t>‘deterrent</w:t>
        <w:br/>
        <w:br/>
        <w:t>TS Noe.</w:t>
        <w:br/>
        <w:t>38, No ash.</w:t>
        <w:br/>
        <w:t>58a</w:t>
        <w:br/>
        <w:t>43. Nate</w:t>
        <w:br/>
        <w:t>$8. Ne 545.</w:t>
        <w:br/>
        <w:t>65. Ne sen</w:t>
        <w:br/>
        <w:t>78. Ne 313 in ely co Question 20,</w:t>
        <w:br/>
        <w:t>SS Nee.</w:t>
        <w:br/>
        <w:br/>
        <w:br/>
        <w:br/>
        <w:t>Page 147:</w:t>
        <w:br/>
        <w:t>3</w:t>
        <w:br/>
        <w:br/>
        <w:t>S47. The roply of a Sessions Judge in the State of</w:t>
        <w:br/>
        <w:t>‘Madras! staves, What eath sentence Acts "ae a detersent,</w:t>
        <w:br/>
        <w:t>pecially when sti cased out within a resonable time</w:t>
        <w:br/>
        <w:br/>
        <w:t>“ As. Seasons Judge in the State of Mads Pradesh</w:t>
        <w:br/>
        <w:t>iso slates that his experience has shown that the sward-</w:t>
        <w:br/>
        <w:t>of death sentence has reduced the number of capital</w:t>
        <w:br/>
        <w:br/>
        <w:t>249, A District and Seasions Judge in the State of Maha-</w:t>
        <w:br/>
        <w:t>rashira’ hag stated, that in sonte measure the infietion of</w:t>
        <w:br/>
        <w:t>Sp purishment does impress the sell mind that a</w:t>
        <w:br/>
        <w:t>fe of crime is not worth Inang. He, however, empaasis-</w:t>
        <w:br/>
        <w:t>Ethat es deterrent fect docs not last for # sulicentiy</w:t>
        <w:br/>
        <w:t>Sing neve Pubic memory, tit eae,</w:t>
        <w:br/>
        <w:br/>
        <w:t>an eective check on capital eens io rat be ele:</w:t>
        <w:br/>
        <w:t>iy found in the retention of death sentence.</w:t>
        <w:br/>
        <w:br/>
        <w:t>382: Hate cen of another Dict and Sesins Fudge</w:t>
        <w:br/>
        <w:t>sn the State of tra, it has been pointed oth,</w:t>
        <w:br/>
        <w:t>hat ot meray the awaring of a death sentence "or</w:t>
        <w:br/>
        <w:t>‘te execution that acte ae a deterrent,” but. that the very</w:t>
        <w:br/>
        <w:t>‘gaistence of capital punishment on the Statute Book, and</w:t>
        <w:br/>
        <w:t>The chance of its being meted out, together with ity actual</w:t>
        <w:br/>
        <w:br/>
        <w:t>fication once ina while, Works out as @ deterrent on</w:t>
        <w:br/>
        <w:br/>
        <w:t>Eminat mind. Toe cepa eat in certain cr</w:t>
        <w:br/>
        <w:t>nal strict, where the uumber of murders is particularly</w:t>
        <w:br/>
        <w:t>Tange, t hat been notice’ thst the awarding of Geath sen</w:t>
        <w:br/>
        <w:t>tence doce work as a curb on heinous crimes at least for</w:t>
        <w:br/>
        <w:br/>
        <w:t>from the Stature Book i Ukely to unset me</w:t>
        <w:br/>
        <w:t>ally settled fea”, “and so work out an unprecedented</w:t>
        <w:br/>
        <w:t>pitt of serious crimes</w:t>
        <w:br/>
        <w:br/>
        <w:t>851. In the reply of another District and Sessions Judget,</w:t>
        <w:br/>
        <w:t>it i stated, that the fact that serious crimes are on the in-</w:t>
        <w:br/>
        <w:t>‘rease is no reason for concluding that the death sentence</w:t>
        <w:br/>
        <w:t>any ther entene sould be sensed: Other measures</w:t>
        <w:br/>
        <w:t>for the prevention of crimos are necessary, but there ia No</w:t>
        <w:br/>
        <w:t>sstitcaion or belng'more lenient than ho aw ae pre</w:t>
        <w:br/>
        <w:t>ent</w:t>
        <w:br/>
        <w:br/>
        <w:t>1S Noa,</w:t>
        <w:br/>
        <w:t>28. Na gr .</w:t>
        <w:br/>
        <w:br/>
        <w:t>85. No.3, reply © quion 3) end 0</w:t>
        <w:br/>
        <w:t>45. Nee</w:t>
        <w:br/>
        <w:br/>
        <w:t>5 Ma ane</w:t>
        <w:br/>
        <w:br/>
        <w:br/>
        <w:t>Page 148:</w:t>
        <w:br/>
        <w:t>m4</w:t>
        <w:br/>
        <w:br/>
        <w:t>352. The reply of an Additional Seasons Judge’ points</w:t>
        <w:br/>
        <w:br/>
        <w:t>outa fae hanging alee ha tao he eal at</w:t>
        <w:br/>
        <w:t>coders take to hilang on insgniicant pretext, and that</w:t>
        <w:br/>
        <w:br/>
        <w:t>Spit punishment i the only Srawer sich shurders</w:t>
        <w:br/>
        <w:br/>
        <w:t>353, We may also refer here to the view expressed by</w:t>
        <w:br/>
        <w:t>Sir Patrick Spens to the effect, that from his experience</w:t>
        <w:br/>
        <w:t>fn India he cod say, thes capital punishment did cts</w:t>
        <w:br/>
        <w:br/>
        <w:t>ent to murdet. We quote his specci" in extenso—</w:t>
        <w:br/>
        <w:br/>
        <w:t>“What I have to say to the House is partly, but not</w:t>
        <w:br/>
        <w:t>Nery cst Hoanded iw my experience a3 = yodee</w:t>
        <w:br/>
        <w:t>in India... never, of course, there presided over a</w:t>
        <w:br/>
        <w:t>Murder tral of the arse instance, but T did preside</w:t>
        <w:br/>
        <w:t>over the Supreme Court of ‘and during the</w:t>
        <w:br/>
        <w:t>fo years that ant aa Clef tice ‘ea a reat</w:t>
        <w:br/>
        <w:t>number of appeals from desth sentences. "Our Guty</w:t>
        <w:br/>
        <w:t>‘was, perhaps, not go dificult as that of a judge of fst</w:t>
        <w:br/>
        <w:t>Instance, but equally serious wher: we had to consider</w:t>
        <w:br/>
        <w:t>whether death sentence was to be set aside or re~</w:t>
        <w:br/>
        <w:t>Guced=as we were entitled to reduce it, to 14 years</w:t>
        <w:br/>
        <w:t>‘igorus imprisonmentor eonfirmed.. fs party fom</w:t>
        <w:br/>
        <w:t>hat experience that 1, myself, am convinced that the</w:t>
        <w:br/>
        <w:t>‘death penalty Is a deterrent in certain cases, ated if the</w:t>
        <w:br/>
        <w:t>Geath penalty fo a deterrent in certain cases, we then</w:t>
        <w:br/>
        <w:t>hnave to consider, and consider ‘most carefully, what</w:t>
        <w:br/>
        <w:t>‘ould be the result of doing away with ft</w:t>
        <w:br/>
        <w:br/>
        <w:t>*O8 course, i is rue that the bul ofthe</w:t>
        <w:br/>
        <w:t>‘murders with which Thad to dealin the Appeal Goutt</w:t>
        <w:br/>
        <w:t>Were siallar tthe bulk of marders In ‘He country;</w:t>
        <w:br/>
        <w:t>‘Sat ey, they were murders coctied een,</w:t>
        <w:br/>
        <w:t>eteely. unpremeditatedly, and a0 forth. Bt,</w:t>
        <w:br/>
        <w:t>course of that experience," I came across another pe</w:t>
        <w:br/>
        <w:t>Stmurder, which T tink does indicate, and indewte</w:t>
        <w:br/>
        <w:t>easonahly’cleary, that the death penalty is a deter</w:t>
        <w:br/>
        <w:t>‘ee Thowe were abs arkng ot of cigs fence</w:t>
        <w:br/>
        <w:t>‘When the perpetrators may or tay not, have</w:t>
        <w:br/>
        <w:t>Si that the letim was to de. but</w:t>
        <w:br/>
        <w:t>llence Woe, the victim di fh fact</w:t>
        <w:br/>
        <w:t>‘of course, wae that of murder</w:t>
        <w:br/>
        <w:br/>
        <w:t>“1 propose to quote only two ve yp</w:t>
        <w:br/>
        <w:t>those duet The et wat one of</w:t>
        <w:br/>
        <w:t>‘hats io Hear im August, 16 It aoe out che</w:t>
        <w:br/>
        <w:t>‘cng in Bia the ‘year. Thor, on 13th</w:t>
        <w:br/>
        <w:t>gure .</w:t>
        <w:br/>
        <w:t>ty tloters. It was burned and te police ofcers were</w:t>
        <w:br/>
        <w:t>rade pritoners by the riers. The titers an pro</w:t>
        <w:br/>
        <w:t>Cede io sp the pain and et them i ot</w:t>
        <w:br/>
        <w:br/>
        <w:t>They pleeseded to withdraw them a8 soon</w:t>
        <w:br/>
        <w:br/>
        <w:t>£5 they thought the palicemen Iooked ax if they "were</w:t>
        <w:br/>
        <w:br/>
        <w:t>TE New</w:t>
        <w:br/>
        <w:br/>
        <w:t>aged HAE Crome Debs 9556), ol. A, Calas</w:t>
        <w:br/>
        <w:br/>
        <w:br/>
        <w:br/>
        <w:t>Page 149:</w:t>
        <w:br/>
        <w:t>about fo collapse, There were two of these unfor</w:t>
        <w:br/>
        <w:t>‘mate victims. “One of them did collapse after thre</w:t>
        <w:br/>
        <w:t>or four Yosstings and the other did nor cellsese, "AS</w:t>
        <w:br/>
        <w:t>Soon as the first one was. seen to he bout to dle, oF</w:t>
        <w:br/>
        <w:t>to be liable to die, every person “concerned 2ei %0</w:t>
        <w:br/>
        <w:t>‘work trying to revive the victims end to prevent therm</w:t>
        <w:br/>
        <w:t>from ying:</w:t>
        <w:br/>
        <w:br/>
        <w:t>‘Ths rioters had already committed a erime which</w:t>
        <w:br/>
        <w:t>‘would obviously attract the longest term of rigorous</w:t>
        <w:br/>
        <w:t>Umprisonment--why should they have tried. to revive</w:t>
        <w:br/>
        <w:t>their unfortunate victims, but for the fact that they</w:t>
        <w:br/>
        <w:t>Knew perfectly well that if ote of those victims died</w:t>
        <w:br/>
        <w:t>they would be hanged, and hanged ‘or a certainty?</w:t>
        <w:br/>
        <w:br/>
        <w:t>“That Ig one instance, "The other was a quite diff.</w:t>
        <w:br/>
        <w:t>gent ong, A middle-aged In. who strongly distiked</w:t>
        <w:br/>
        <w:br/>
        <w:t>perlod, after which It wes quite obvious that the man</w:t>
        <w:br/>
        <w:t>‘was about to die. Thereupoo, she rushed him to</w:t>
        <w:br/>
        <w:t>Ihowpital and id everything tn the world she could to</w:t>
        <w:br/>
        <w:t>prevent him dying. Why? Again, because she knew</w:t>
        <w:br/>
        <w:t>perfectly well that if he died she Would incur lability</w:t>
        <w:br/>
        <w:t>{othe death penalty</w:t>
        <w:br/>
        <w:br/>
        <w:t>“Of courve, those are very small indications that</w:t>
        <w:br/>
        <w:t>the death penaity ig a deterrent. entirely concur in</w:t>
        <w:br/>
        <w:t>what har been said by my eight hon. and. gallant</w:t>
        <w:br/>
        <w:t>Friend that no statisties can prove one "way or the</w:t>
        <w:br/>
        <w:t>ther sehether the death penalty is a deterrent, but</w:t>
        <w:br/>
        <w:t>{very one of ts knowe—klows inside himeelt--whether</w:t>
        <w:br/>
        <w:t>Violent death is.a deterrent to us and whether it ill</w:t>
        <w:br/>
        <w:t>eter us from doing certain things. Masses of hon.</w:t>
        <w:br/>
        <w:t>Members in this House have served in the Armed</w:t>
        <w:br/>
        <w:t>Forees. I do not believe a single one i he says that</w:t>
        <w:br/>
        <w:t>he bas never been deterred by bullets or bombs. Of</w:t>
        <w:br/>
        <w:t>our have heen detrred by. bullets ad bombx</w:t>
        <w:br/>
        <w:br/>
        <w:t>deterred, almost to the length of turning my back and</w:t>
        <w:br/>
        <w:br/>
        <w:t>Mr. S, Silverman: “But the right hon. and Jesmed</w:t>
        <w:br/>
        <w:t>‘Member did not do 50.”</w:t>
        <w:br/>
        <w:br/>
        <w:t>Sir, P. Spens: “T dia not do so, but T aid not go</w:t>
        <w:br/>
        <w:t>‘forward in the way I would have done if there had rot</w:t>
        <w:br/>
        <w:br/>
        <w:t>‘been bullets fying sbout. I will give another instance.</w:t>
        <w:br/>
        <w:t>ust before T ltt Tadia there were bad rit</w:t>
        <w:br/>
        <w:br/>
        <w:t>‘There was a grest deal of firing on</w:t>
        <w:br/>
        <w:t>sgroehow of other 7 had to et rod the rea where</w:t>
        <w:br/>
        <w:t>the rioting’ was going'on.” F motored ‘niles to avold</w:t>
        <w:br/>
        <w:br/>
        <w:t>nyone</w:t>
        <w:br/>
        <w:br/>
        <w:t>aie ae</w:t>
        <w:br/>
        <w:br/>
        <w:t>:</w:t>
        <w:br/>
        <w:br/>
        <w:br/>
        <w:t>Page 150:</w:t>
        <w:br/>
        <w:t>126</w:t>
        <w:br/>
        <w:br/>
        <w:t>om absolutely comvinced—1_krow—that fear of</w:t>
        <w:br/>
        <w:t>wiotent death ise deterrent and wo sutiie no argue</w:t>
        <w:br/>
        <w:t>Inentg whatever will convince me thet snot Tis</w:t>
        <w:br/>
        <w:t>Something ive kbow and if wo Know taat wolost death</w:t>
        <w:br/>
        <w:t>ie'Sdeverren, we must assume that Ja the pact there</w:t>
        <w:br/>
        <w:t>have boon cates when someone ould have Coated</w:t>
        <w:br/>
        <w:t>Imurdernot fos Members af this Hows—had that</w:t>
        <w:br/>
        <w:t>ern fot own hat he di so be would hang foe</w:t>
        <w:br/>
        <w:t>[eid there have boon cases ike that nthe past, ll</w:t>
        <w:br/>
        <w:t>ean say that {tm si that esd gare</w:t>
        <w:br/>
        <w:t>Injury Wo society we ‘of abolish the” death</w:t>
        <w:br/>
        <w:t>penalty forthe hace VP"</w:t>
        <w:br/>
        <w:br/>
        <w:t>“The right hon. Member for South Shicids (Mr</w:t>
        <w:br/>
        <w:t>Bae) nado a</w:t>
        <w:br/>
        <w:br/>
        <w:t>“To me, there is no question of what the choice is</w:t>
        <w:br/>
        <w:t>Sing atvay with te death penalty as one al of Hak</w:t>
        <w:br/>
        <w:t>‘that some innocent Rould be ‘murdered who</w:t>
        <w:br/>
        <w:t>Dtheewie would nol ‘have been murdared. would</w:t>
        <w:br/>
        <w:t>‘Roch ator ke the Pak ee fellow she get</w:t>
        <w:br/>
        <w:t>Rimaetf into a positon in whieh he is brow</w:t>
        <w:br/>
        <w:t>a judge and Jury and yet with al the evidence against</w:t>
        <w:br/>
        <w:t>fam that ho i's trader Shere ts something Seong.</w:t>
        <w:br/>
        <w:t>nt tat it fining appenicg, wher,</w:t>
        <w:br/>
        <w:t>nat that sot appenss “te</w:t>
        <w:br/>
        <w:t>SEGIGE me death Penal, 3</w:t>
        <w:br/>
        <w:t>persons being murdered who otherwise would not be</w:t>
        <w:br/>
        <w:t>Phurdered I believe are very gret Indeed.</w:t>
        <w:br/>
        <w:br/>
        <w:t>354, We shail now refer to the ar ‘danced tn</w:t>
        <w:br/>
        <w:t>support of each of the main views which have been sum=</w:t>
        <w:br/>
        <w:t>‘marised above. ‘Thowe who have exprested the view dat</w:t>
        <w:br/>
        <w:br/>
        <w:t>‘the deterrent object is sufficiently achieved)</w:t>
        <w:br/>
        <w:t>‘out, that successive conftraation of death’ aentences tn</w:t>
        <w:br/>
        <w:t>cases from districts notorious for the record of crime</w:t>
        <w:br/>
        <w:t>fine served as'a. check’. A hardened criminal, ft ‘aald,</w:t>
        <w:br/>
        <w:t>Is very likely "to commit marder after undergoing a life</w:t>
        <w:br/>
        <w:t>oP RRS Sra eis Ne</w:t>
        <w:br/>
        <w:br/>
        <w:t>Ei</w:t>
        <w:br/>
        <w:br/>
        <w:br/>
        <w:br/>
        <w:t>Page 151:</w:t>
        <w:br/>
        <w:t>Po</w:t>
        <w:br/>
        <w:br/>
        <w:t>term, ‘The psychologieal and social effect of the severest</w:t>
        <w:br/>
        <w:t>pitcher ais a ab bn seed, and had</w:t>
        <w:br/>
        <w:t>been contended that even if a particalar form o -</w:t>
        <w:br/>
        <w:t>ent js not a deterrnt by tact, hati no ground for sub</w:t>
        <w:br/>
        <w:br/>
        <w:t>ieee</w:t>
        <w:br/>
        <w:t>aan a fr mn Suara sil much "beter</w:t>
        <w:br/>
        <w:t>tet en every one than if he fe merely sent to jail</w:t>
        <w:br/>
        <w:t>SESS Sie ellin Sadapaln imme Senn ere</w:t>
        <w:br/>
        <w:br/>
        <w:t>65, Tt is algo stated, that the fear of capital punish-</w:t>
        <w:br/>
        <w:t>and If it is not sllcientiy</w:t>
        <w:br/>
        <w:br/>
        <w:t>great</w:t>
        <w:br/>
        <w:t>lchieved, the failure of the object may be due to the</w:t>
        <w:br/>
        <w:t>spprehenst</w:t>
        <w:br/>
        <w:br/>
        <w:t>‘tated, that ina country like India, where there is acute</w:t>
        <w:br/>
        <w:br/>
        <w:t>poverty_ard where the percentage of literacy is very 1o%</w:t>
        <w:br/>
        <w:br/>
        <w:t>End party or family feuds are innumerable, abolition of</w:t>
        <w:br/>
        <w:br/>
        <w:t>‘capithl punishment would result io an adverse payehologh</w:t>
        <w:br/>
        <w:t>‘effec, aggravating the crime situation</w:t>
        <w:br/>
        <w:br/>
        <w:t>356, To sum up, while nobody has stated that death</w:t>
        <w:br/>
        <w:t>pesalg.act a in all cages (infact it wil be</w:t>
        <w:br/>
        <w:t>logtally im fovmake such an assertion so long as</w:t>
        <w:br/>
        <w:t>there is a single case of murder), the persons and, bodies</w:t>
        <w:br/>
        <w:t>In this category have polnted out, that ft acts considerably.</w:t>
        <w:br/>
        <w:t>az a deterrent. of acts as deterrent ir: @ large number of</w:t>
        <w:br/>
        <w:br/>
        <w:t>357, As against this, those who have questioned the</w:t>
        <w:br/>
        <w:t>deterrent effect of capital punishmont have advanced seve-</w:t>
        <w:br/>
        <w:t>ral orgumonts. “An argument advanced ic many of the</w:t>
        <w:br/>
        <w:t>‘epticyi that on the as ofthe suds ade and figures</w:t>
        <w:br/>
        <w:t>collected in other countries, it appears that the object of</w:t>
        <w:br/>
        <w:br/>
        <w:t>TA See Goveament, ia reply unter gonton 3a) S No wa</w:t>
        <w:br/>
        <w:t>2 A Site Goveramant wader gustion 20), S.No. 182</w:t>
        <w:br/>
        <w:br/>
        <w:br/>
        <w:t>Page 152:</w:t>
        <w:br/>
        <w:t>Scone eet ee, pd ht</w:t>
        <w:br/>
        <w:br/>
        <w:t>that psyehologisia take the view, that in every give</w:t>
        <w:br/>
        <w:t>community, there will be found a of it pe er</w:t>
        <w:br/>
        <w:t>‘ined with pathological and criminal potentials Sonsoend-</w:t>
        <w:br/>
        <w:br/>
        <w:t>Ing. the dolerrent “elect of any. pumahment, inclodlag</w:t>
        <w:br/>
        <w:t>‘pis punishment, ve</w:t>
        <w:br/>
        <w:br/>
        <w:t>3 Arcordng ete, Tepid</w:t>
        <w:br/>
        <w:t>serene Sym et aa terete ep nen</w:t>
        <w:br/>
        <w:t>Sartous reasons In Sip stew, wiih ma</w:t>
        <w:br/>
        <w:t>‘rely summarised a flows _</w:t>
        <w:br/>
        <w:t>(i) Many other countries have sbolished capital</w:t>
        <w:br/>
        <w:t>puniiimert without any increase Ia homlclee</w:t>
        <w:br/>
        <w:t>(i) The pollo would do thelr duty beter without</w:t>
        <w:br/>
        <w:t>the fear of having bring a mam fo te gallows,</w:t>
        <w:br/>
        <w:t>el mon wuld do, thi aes ber</w:t>
        <w:br/>
        <w:t>and intelligent men avoid servicgon juries of</w:t>
        <w:br/>
        <w:t>Marder “al sie Uy brink from shedding the</w:t>
        <w:br/>
        <w:t>iiood ef fellow being</w:t>
        <w:br/>
        <w:t>(io) Administration of the law would be speedier,</w:t>
        <w:br/>
        <w:t>(©) There would be lee corruption ix outs:</w:t>
        <w:br/>
        <w:t>(wp Byeclgnars and etary concaroed euler</w:t>
        <w:br/>
        <w:t>from the deprading and bratalising elect of such</w:t>
        <w:br/>
        <w:br/>
        <w:t>work</w:t>
        <w:br/>
        <w:br/>
        <w:t>(vil) Witnesses and reaers of executions feel a</w:t>
        <w:br/>
        <w:t>beuthising ated bardoning taftenee,</w:t>
        <w:br/>
        <w:br/>
        <w:t>80, The conclusion of the Royal Commission on Capi.</w:t>
        <w:br/>
        <w:br/>
        <w:t>7 Roce, A Voyunrist Lots</w:t>
        <w:br/>
        <w:t>age DSN Ral iin a ptr” Oden 9a hs</w:t>
        <w:br/>
        <w:br/>
        <w:t>2 Thereience wens be 10 RC. Rept, page 28 para 6</w:t>
        <w:br/>
        <w:br/>
        <w:br/>
        <w:t>Page 153:</w:t>
        <w:br/>
        <w:t>Fry</w:t>
        <w:br/>
        <w:br/>
        <w:t>4s unimportant in this tragic drama, and is simply caught</w:t>
        <w:br/>
        <w:t>in the steel:trap of circumstanced</w:t>
        <w:br/>
        <w:br/>
        <w:t>360, St has also been contended that certainty of detec</w:t>
        <w:br/>
        <w:t>tion and conviction act 25 a deterrent rather than the pros:</w:t>
        <w:br/>
        <w:t>Ber. SBI aah. “Tis pinted out that sn</w:t>
        <w:br/>
        <w:br/>
        <w:t>snd numerous minor crimes were capital at a certal</w:t>
        <w:br/>
        <w:t>ne but the aban of death penalty has not inereaed</w:t>
        <w:br/>
        <w:br/>
        <w:t>{heir number: The comparative figures for the yearly</w:t>
        <w:br/>
        <w:t>pis of murders for Sie "with and without</w:t>
        <w:br/>
        <w:br/>
        <w:t>have been, refered to in support of the</w:t>
        <w:br/>
        <w:t>gument that abolition States have ‘consistently lower</w:t>
        <w:br/>
        <w:t>fos in most cases than retention State. As regards the</w:t>
        <w:br/>
        <w:t>cl that released murderer might commit the same</w:t>
        <w:br/>
        <w:t>offence again, its stated” thatthe: Tecaived by the</w:t>
        <w:br/>
        <w:t>Royal Commission® showed, that in countries Hike Belgiom,</w:t>
        <w:br/>
        <w:t>Denmark. Netherlands. Norway, Sweden and Switzetland,</w:t>
        <w:br/>
        <w:t>‘cases of released raurderers committing crimes of violence</w:t>
        <w:br/>
        <w:t>im were rare "Tt has been pointed out, that the majo:</w:t>
        <w:br/>
        <w:t>ity of murderers can be Temoulded by proper treatment</w:t>
        <w:br/>
        <w:t>and guidance,</w:t>
        <w:br/>
        <w:br/>
        <w:t>361. The, personal opinion of Sir Ernest Gowers! has</w:t>
        <w:br/>
        <w:t>beer. quoted fo the effect, that itis Impossible to arsive at</w:t>
        <w:br/>
        <w:t>a Hem conclusion about ihe deterrent eect f the, Sath</w:t>
        <w:br/>
        <w:br/>
        <w:t>Denali op iodeod of any frm of punishment. Is also</w:t>
        <w:br/>
        <w:t>That capial punlsment le'e type ef punishment</w:t>
        <w:br/>
        <w:t>‘Whhowe advantages ‘ea be obtained by ober imeans and</w:t>
        <w:br/>
        <w:br/>
        <w:t>whose disadvantage cannot be prevented in any” other</w:t>
        <w:br/>
        <w:t>way than by abolhing 1 =</w:t>
        <w:br/>
        <w:br/>
        <w:t>362, The want ot pubiiy i the execution of death</w:t>
        <w:br/>
        <w:br/>
        <w:t>4 owes fom Oe “rie Prob” by W.C. Reckless, New York,</w:t>
        <w:br/>
        <w:t>ae, ed</w:t>
        <w:br/>
        <w:br/>
        <w:t>5 Royal Commision Reet, page 299, parr 6, end,</w:t>
        <w:br/>
        <w:t>Aeon ceed of Seay ty Barn sa Ranh,</w:t>
        <w:br/>
        <w:br/>
        <w:t>7 Sie Binet Cowes, view expend i ie book. “Lie for Li</w:t>
        <w:br/>
        <w:br/>
        <w:t>eneg, “Pantene —8 eign, purr and</w:t>
        <w:br/>
        <w:t>9 Noun,</w:t>
        <w:br/>
        <w:t>10 S.No. 7</w:t>
        <w:br/>
        <w:br/>
        <w:t>1A Member ofthe Rays Sib, 5. No 06,</w:t>
        <w:br/>
        <w:br/>
        <w:br/>
        <w:t>Page 154:</w:t>
        <w:br/>
        <w:t>10</w:t>
        <w:br/>
        <w:br/>
        <w:t>In one of the replis!. «wo of the usual types of homicide</w:t>
        <w:br/>
        <w:t>have boca. dealt with Gh</w:t>
        <w:br/>
        <w:t>“Where murder is done, without premeditation om</w:t>
        <w:br/>
        <w:t>spur of tne moment and under grave or adden provo</w:t>
        <w:br/>
        <w:t>ition, itis obvious that death sentence can never ect</w:t>
        <w:br/>
        <w:t>Gra deterrent. The other type of murder commonly</w:t>
        <w:br/>
        <w:t>fund is where a feud! or faction, exists in a village.</w:t>
        <w:br/>
        <w:t>Hore too the sentence of death for the man found</w:t>
        <w:br/>
        <w:t>{ullly does not put an end to the feud or faction”.</w:t>
        <w:br/>
        <w:br/>
        <w:t>262, Te ngs a thea catagory md he toe</w:t>
        <w:br/>
        <w:t>nasely, thee who have emphasised iat epi push</w:t>
        <w:br/>
        <w:t>‘Ment i a's deterrent, Gut partly. Tt isnot nceowary</w:t>
        <w:br/>
        <w:t>Tas Son ata te varios shades of opinions eee</w:t>
        <w:br/>
        <w:t>See Ey a persone</w:t>
        <w:br/>
        <w:br/>
        <w:t>6. Another reply sates, Ut st nlther deers eile</w:t>
        <w:br/>
        <w:t>nals not reners jlge and) Ut. an the olber” hand,</w:t>
        <w:br/>
        <w:t>Pinu) feuds are cele oc</w:t>
        <w:br/>
        <w:br/>
        <w:t>265. Another reply* states, that the existing law does</w:t>
        <w:br/>
        <w:t>not suiltontly aleve de Gelerent object bechue courts</w:t>
        <w:br/>
        <w:t>[Mardi des sentone Ins ery tore mamber of cans</w:t>
        <w:br/>
        <w:br/>
        <w:t>36, fow relist tate, tat it dog ot act as a deter-</w:t>
        <w:br/>
        <w:t>rent, because it ie not exrried out iv publi.</w:t>
        <w:br/>
        <w:br/>
        <w:t>367. The reply of an Advocate, who was</w:t>
        <w:br/>
        <w:t>Membr of Parliament, states, that due to 18</w:t>
        <w:br/>
        <w:t>luring ese lng years ie death penal as lot deter</w:t>
        <w:br/>
        <w:t>font effect (iff had any such effect initially), and that,</w:t>
        <w:br/>
        <w:t>‘aking! the utmost concession that It has some deterrent</w:t>
        <w:br/>
        <w:t>fffect, itis certainly not @ unique deterrent; because, if it</w:t>
        <w:br/>
        <w:t>‘rere a unique doterrent, the number of murders would not</w:t>
        <w:br/>
        <w:t>have been what it has been throughout these years. “It &amp;</w:t>
        <w:br/>
        <w:t>Imotor-ear runt at exactly the same speed whether the</w:t>
        <w:br/>
        <w:t>‘Brakes are off or on, surely it ig an ldication that the</w:t>
        <w:br/>
        <w:t>Drakes are not working”. ‘The reply states. that the ex=</w:t>
        <w:br/>
        <w:t>ample of ha State taking ite dows nore to ower the value</w:t>
        <w:br/>
        <w:t>‘of furan life than the deterrent influence of death penalty.</w:t>
        <w:br/>
        <w:br/>
        <w:t>268. A District and Sessions Judge in the State ot</w:t>
        <w:br/>
        <w:t>Maharashtra”, while stating that death penalty is successful</w:t>
        <w:br/>
        <w:t>as.a preventive measure, expresses the view that ft is not</w:t>
        <w:br/>
        <w:t>‘more effective ae a deterrent than any other penalty. When</w:t>
        <w:br/>
        <w:t>murder is committed, the deterrent effect has obviously</w:t>
        <w:br/>
        <w:br/>
        <w:br/>
        <w:br/>
        <w:t>Page 155:</w:t>
        <w:br/>
        <w:t>ry</w:t>
        <w:br/>
        <w:br/>
        <w:t>failed. Sex murders and murders committed by mentally</w:t>
        <w:br/>
        <w:t>abnormal. ‘are Uallkely to be deterred by any</w:t>
        <w:br/>
        <w:t>threats. The same is true about impulsive murders. “The</w:t>
        <w:br/>
        <w:t>Fepulive features and undesirable effects of capital punish</w:t>
        <w:br/>
        <w:t>iment outwelgh its unique foree as a deterrent”.</w:t>
        <w:br/>
        <w:br/>
        <w:t>eo. Another Distict ard Sessions Judge in the State</w:t>
        <w:br/>
        <w:t>of Maharachtrd states, that the actual imposition of cepst</w:t>
        <w:br/>
        <w:br/>
        <w:t>ishent Is confined to very few eae of mare, 20 hat</w:t>
        <w:br/>
        <w:t>‘he number of capital sentences in a particular area of</w:t>
        <w:br/>
        <w:t>district ie not commmensarate with the mimber of proved</w:t>
        <w:br/>
        <w:t>‘sues of murder from that area or district. He state, that</w:t>
        <w:br/>
        <w:t>the ratio between cues of actual imposition of captal</w:t>
        <w:br/>
        <w:t>sSticoe and coe in which the eae ete we ne</w:t>
        <w:br/>
        <w:t>Gf in'a perticular srea would work out at Tt 80.</w:t>
        <w:br/>
        <w:t>Secetarlly males it affcult to sate confident, that the</w:t>
        <w:br/>
        <w:t>‘existing law. now administered, suficentiy achieves the</w:t>
        <w:br/>
        <w:t>Seterrent objec,</w:t>
        <w:br/>
        <w:br/>
        <w:t>‘Torre No. 26</w:t>
        <w:br/>
        <w:br/>
        <w:t>CConetusion regarding deterrent wpect</w:t>
        <w:br/>
        <w:t>310, tour view, copia punishment dong ut</w:t>
        <w:br/>
        <w:t>rent We fave alse dacused ideal several topes</w:t>
        <w:br/>
        <w:t>St this topics We sate below, very bie’ the ain ots Eg</w:t>
        <w:br/>
        <w:t>that hove weigh its usin eraving atts conclusion’</w:t>
        <w:br/>
        <w:t>(a) Bost, every human being dreads death</w:t>
        <w:br/>
        <w:t>2) Death, a5 penalty, stapds oa aly dir</w:t>
        <w:br/>
        <w:t>ont {Chet irom npsmaat fot eo any ther</w:t>
        <w:br/>
        <w:t>ie Slerence is ooo of quot, and ot</w:t>
        <w:br/>
        <w:t>Brvly of degree</w:t>
        <w:br/>
        <w:br/>
        <w:t>(6) Those who are specially qualified to express</w:t>
        <w:br/>
        <w:t>an opinion on the subjett, tacludig particulary” the</w:t>
        <w:br/>
        <w:t>Forty ot the epi recived fm State Covere-</w:t>
        <w:br/>
        <w:t>trent Sedgen, Members of Pariament and Lagiatures</w:t>
        <w:br/>
        <w:t>mite of te view that the etirent See of tel</w:t>
        <w:br/>
        <w:t>nitty of the view thatthe Seterrent object of capil</w:t>
        <w:br/>
        <w:t>punishment is achieved 19 2 falr messure in India</w:t>
        <w:br/>
        <w:br/>
        <w:t>(2) As to conduct ot prtonare released fom</w:t>
        <w:br/>
        <w:t>(ate ttderguing imprsarteent fora) would be</w:t>
        <w:br/>
        <w:t>dimes to cea conclanon, ithe seen oe</w:t>
        <w:br/>
        <w:br/>
        <w:t>tending over a long period of years.</w:t>
        <w:br/>
        <w:t>1S. No 308</w:t>
        <w:br/>
        <w:t>Seg, tales diction to deforrent eect, Pragrae</w:t>
        <w:br/>
        <w:br/>
        <w:t>3 See reali to quostion 216), somimarise separetely: Parse</w:t>
        <w:br/>
        <w:t>snapho 3342909, ropa eed separtey: Ps</w:t>
        <w:br/>
        <w:br/>
        <w:br/>
        <w:t>Page 156:</w:t>
        <w:br/>
        <w:t>(©) Whather anyother punishment can passes oll</w:t>
        <w:br/>
        <w:t>spasdvamings of Sota pret a ier ot</w:t>
        <w:br/>
        <w:t>Sout.</w:t>
        <w:br/>
        <w:br/>
        <w:t>Stat oer coum ae Jeena</w:t>
        <w:br/>
        <w:t>con the. subject. If they are not regarded as Drow!</w:t>
        <w:br/>
        <w:t>‘ho deterent effect, either can they be regarded a3</w:t>
        <w:br/>
        <w:t>conclusively disproving 1</w:t>
        <w:br/>
        <w:br/>
        <w:t>S11, The statistics] material which we have trie to ana-</w:t>
        <w:br/>
        <w:t>lyse shows at the tet of abolition hase bee uniform,</w:t>
        <w:br/>
        <w:t>we are counties in respect wherect the figures are</w:t>
        <w:br/>
        <w:br/>
        <w:t>inconclusive; thers are countries, in respect whereol the</w:t>
        <w:br/>
        <w:t>fRgures tend to prove the deterreat effect of the death</w:t>
        <w:br/>
        <w:t>aif and there are courarien in repet of which the</w:t>
        <w:br/>
        <w:br/>
        <w:t>ally “Al"reands the lst category, we should Sate</w:t>
        <w:br/>
        <w:t>aly, “AS Tega ‘category,</w:t>
        <w:br/>
        <w:t>Ueda pes eeu avr</w:t>
        <w:br/>
        <w:t>thrall ant regard to gocarl climate, ay regad aw</w:t>
        <w:br/>
        <w:t>‘tad order, many of them differ from India,” Lord Hewarts</w:t>
        <w:br/>
        <w:t>Sbrervations may be quoted</w:t>
        <w:br/>
        <w:t>ot</w:t>
        <w:br/>
        <w:br/>
        <w:t>“The figures of sny country over &amp; series</w:t>
        <w:br/>
        <w:t>‘ay vary for qulte oiler rensons than the presence oF</w:t>
        <w:br/>
        <w:t>absence of the death penalty. They may be afected by</w:t>
        <w:br/>
        <w:t>fuch clreumstances, as for example, economic depres</w:t>
        <w:br/>
        <w:t>Sion or civil unrest and disorder” Of such unveser-</w:t>
        <w:br/>
        <w:t>‘oly varying infaees in diferent pare of the world</w:t>
        <w:br/>
        <w:t>Salisice take no account”</w:t>
        <w:br/>
        <w:br/>
        <w:t>572. As was pointed out in the Canadian Report’, the</w:t>
        <w:br/>
        <w:t>nterprctation of statistical data involves dificulty because</w:t>
        <w:br/>
        <w:t>the figures "cannot. express. the differences in teaition,</w:t>
        <w:br/>
        <w:t>‘standards of law-enforcement, soeitl conditions and other</w:t>
        <w:br/>
        <w:t>{actors is) various countries ‘or even regions within @</w:t>
        <w:br/>
        <w:t>‘county,</w:t>
        <w:br/>
        <w:br/>
        <w:t>Ao) Moreover, in, most of the | gountreg which</w:t>
        <w:br/>
        <w:br/>
        <w:t>having sbolshed expla fave</w:t>
        <w:br/>
        <w:t>$e soliton, the res of homicide iver lower tan</w:t>
        <w:br/>
        <w:t>Saini</w:t>
        <w:br/>
        <w:br/>
        <w:t>(hy Certainty of 22 soak</w:t>
        <w:br/>
        <w:t>important factor contelbuting to the deterrent eflet</w:t>
        <w:br/>
        <w:t>Fachnrnt but Unt lo ceesderaion applica: to</w:t>
        <w:br/>
        <w:t>Sit kinds of punishments, and’ thus, to any other</w:t>
        <w:br/>
        <w:t>punishment that may be subetituted for the penalty of</w:t>
        <w:br/>
        <w:t>Benth. ‘That does mot detract from the baste ditferecot</w:t>
        <w:br/>
        <w:t>Between death and a lesser pantshment.</w:t>
        <w:br/>
        <w:br/>
        <w:t>Tied Hora, Not withuat pean. page 214, cad ia the Cryo</w:t>
        <w:br/>
        <w:t>epi inary ew) Fae eh, ape fae</w:t>
        <w:br/>
        <w:br/>
        <w:t>3 Cantan Repos, pee 13, paren</w:t>
        <w:br/>
        <w:t>4 Su Kets or toa, for abla wd eto cae, gen</w:t>
        <w:br/>
        <w:br/>
        <w:br/>
        <w:t>Page 157:</w:t>
        <w:br/>
        <w:t>1s</w:t>
        <w:br/>
        <w:br/>
        <w:t>(0) Cases of stooemat peroas or persons acting</w:t>
        <w:br/>
        <w:t>ner pega mental ates apart. @ human Seley of</w:t>
        <w:br/>
        <w:t>ulna deame of tad would, beore commiting 4</w:t>
        <w:br/>
        <w:t>{Sipe thnk of he consegsonces ernniy where death</w:t>
        <w:br/>
        <w:t>ihe consequence</w:t>
        <w:br/>
        <w:br/>
        <w:t>(0) Further, the argumert that the offender nover</w:t>
        <w:br/>
        <w:t>hl of therpobe pmshmont mol ake avy the</w:t>
        <w:br/>
        <w:t>Foundation til puntments, and aot merely ofthe</w:t>
        <w:br/>
        <w:t>ponisamen of eth "</w:t>
        <w:br/>
        <w:br/>
        <w:t>(2) There i a conadeeabie bay of opinio to tie</w:t>
        <w:br/>
        <w:t>fect that he death pei ate deterrent =</w:t>
        <w:br/>
        <w:br/>
        <w:t>When agro brought up inthe knowlege</w:t>
        <w:br/>
        <w:t>of a any en sentence ent hat brow</w:t>
        <w:br/>
        <w:t>Suh of etal ah hy</w:t>
        <w:br/>
        <w:t>Fessnal to ience Rs sts rary</w:t>
        <w:br/>
        <w:t>Siuatoray and we do_not believe that every case of</w:t>
        <w:br/>
        <w:t>Furder (or other capt ence) Sr one hehe</w:t>
        <w:br/>
        <w:t>ene Spiel arate hams ofthe abe of</w:t>
        <w:br/>
        <w:t>fer tha would have een woven bythe tes f</w:t>
        <w:br/>
        <w:t>{Si snowindge. The elon of ane wold not</w:t>
        <w:br/>
        <w:t>tetany absent tough its operation ay be ole</w:t>
        <w:br/>
        <w:t>Fort by’ cea ater facta</w:t>
        <w:br/>
        <w:br/>
        <w:t>(em show, he ane bg ase fac of fea of death</w:t>
        <w:br/>
        <w:t>tas fot been dspace by ‘al the srgumens taken</w:t>
        <w:br/>
        <w:t>together, that have been advtnoed in negation oi</w:t>
        <w:br/>
        <w:t>‘Rie rings of hum Sahara ow within the</w:t>
        <w:br/>
        <w:t>Giana cated by tw on pelos val oan</w:t>
        <w:br/>
        <w:t>ition’ “The erate stra of rowoestve tran</w:t>
        <w:br/>
        <w:t>Sanco he Stabe eed by ster cout</w:t>
        <w:br/>
        <w:t>Eling inloenes. tay iver’ tone pray oe</w:t>
        <w:br/>
        <w:t>SEMiot ow, but only scene.</w:t>
        <w:br/>
        <w:br/>
        <w:t>4, Su eles wo Quewion, 3), sammatnad epic parerphe 334</w:t>
        <w:br/>
        <w:br/>
        <w:t>— 39) Ber</w:t>
        <w:br/>
        <w:t>Pure Spe, Hae of Canenoen (95830,</w:t>
        <w:br/>
        <w:br/>
        <w:t>2 Seow of</w:t>
        <w:br/>
        <w:t>a Cah. eases, praeagh 53, ee,</w:t>
        <w:br/>
        <w:br/>
        <w:br/>
        <w:br/>
        <w:t>Page 158:</w:t>
        <w:br/>
        <w:t>rr</w:t>
        <w:br/>
        <w:t>CHAPTER VI</w:t>
        <w:br/>
        <w:t>DETAILED CONSIDERATION OF OFFENCES</w:t>
        <w:br/>
        <w:t>‘Tone Nene 27</w:t>
        <w:br/>
        <w:t>Replies 19 question No. 3 (a) .</w:t>
        <w:br/>
        <w:br/>
        <w:t>373. One! of the questions pot in the Questionsire,</w:t>
        <w:br/>
        <w:t>was a8 fllows:—</w:t>
        <w:br/>
        <w:br/>
        <w:t>“Would you like to retain the sentence of death</w:t>
        <w:br/>
        <w:t>for all or any of the offences under the Indian Penal</w:t>
        <w:br/>
        <w:t>Code which are at prevent punishable with death?”</w:t>
        <w:br/>
        <w:br/>
        <w:t>(hoe object, hind puting tig quetion war to lit</w:t>
        <w:br/>
        <w:t>the opinions of those who, while favouring retention "of</w:t>
        <w:br/>
        <w:t>‘apeal punitiment, woud sil ke tg be eboliched for</w:t>
        <w:br/>
        <w:br/>
        <w:t>Frain offences, oF of those, who, while favouring Ite</w:t>
        <w:br/>
        <w:t>Spolon im seer, ‘would still ike (0 retein It for certain</w:t>
        <w:br/>
        <w:br/>
        <w:t>314 The replies recived on thi quetin fll_n to</w:t>
        <w:br/>
        <w:t>Schnee thet own in tot substitution for the exiting</w:t>
        <w:br/>
        <w:t>pial td the Pel Cade har ae Othe</w:t>
        <w:br/>
        <w:t>lpital penlabeen Eo oce or more le encase</w:t>
        <w:br/>
        <w:t>Sent punishable with desth, without daturbing the</w:t>
        <w:br/>
        <w:t>Sections, It-would be convenient. 10 deal with the two</w:t>
        <w:br/>
        <w:t>ntegories seperately</w:t>
        <w:br/>
        <w:br/>
        <w:t>Unde he fet catcery Ge pang btn</w:t>
        <w:br/>
        <w:t>‘itera sastegotee oe eps sapetion ‘hel eso</w:t>
        <w:br/>
        <w:t>‘optnd Certain reper.” fume nageied hat the</w:t>
        <w:br/>
        <w:t>dt Garten’ reliene* at the</w:t>
        <w:br/>
        <w:t>Aeeth Sentence may be confined to</w:t>
        <w:br/>
        <w:br/>
        <w:t>() premeditated murder:</w:t>
        <w:br/>
        <w:br/>
        <w:t>eae</w:t>
        <w:br/>
        <w:t>TRIS CR, sae, 196 water quion xa</w:t>
        <w:br/>
        <w:br/>
        <w:t>Reng a Fgh Core nie 5. eg, der rin No</w:t>
        <w:br/>
        <w:t>ep TA pret fe Sei ep)</w:t>
        <w:br/>
        <w:br/>
        <w:t>poche G Stitt Maer (Aika of Dea</w:t>
        <w:br/>
        <w:br/>
        <w:t>ees, Sat at</w:t>
        <w:br/>
        <w:t>s Sumene Gout Bar Asin, 5. No. 106, and Bar Asotin</w:t>
        <w:br/>
        <w:br/>
        <w:t>tad, SNS</w:t>
        <w:br/>
        <w:br/>
        <w:br/>
        <w:br/>
        <w:t>Page 159:</w:t>
        <w:br/>
        <w:t>188</w:t>
        <w:br/>
        <w:br/>
        <w:t>(W) murder in the course of dacolty;</w:t>
        <w:br/>
        <w:t>(i) waging war against the Union of India;</w:t>
        <w:br/>
        <w:t>(Qv) abetment of suleide by child or insane per</w:t>
        <w:br/>
        <w:br/>
        <w:t>(W) offence under section 308, Indian Penal Code</w:t>
        <w:br/>
        <w:t>indian Penal</w:t>
        <w:br/>
        <w:br/>
        <w:t>(),abetment of mutiny by @ member of the</w:t>
        <w:br/>
        <w:t>‘Armed Forcast</w:t>
        <w:br/>
        <w:t>(i) attempt to murder by life convict</w:t>
        <w:br/>
        <w:t>(Some relia! have also hat certain ther</w:t>
        <w:br/>
        <w:t>fees ke aureration of ‘ool ag rugs “and</w:t>
        <w:br/>
        <w:t>daring grave emergency, "should alo’ be unitate</w:t>
        <w:br/>
        <w:t>‘vit Gea; “but his i's mater to be datt wlth separa:</w:t>
        <w:br/>
        <w:br/>
        <w:t>oRing tara Saaremaa tat</w:t>
        <w:br/>
        <w:t>a etd</w:t>
        <w:br/>
        <w:t>Social saa earn ae</w:t>
        <w:br/>
        <w:t>Sinder"12 years.of ager (i) arden of a person under 18</w:t>
        <w:br/>
        <w:t>turer of f wenn after elmittag rape on her’ (vy</w:t>
        <w:br/>
        <w:t>Se ghee cae ea wt</w:t>
        <w:br/>
        <w:t>% ace</w:t>
        <w:br/>
        <w:t>sedseed aria naa oh</w:t>
        <w:br/>
        <w:t>See Sie a aac</w:t>
        <w:br/>
        <w:t>Soca emcees co ob</w:t>
        <w:br/>
        <w:t>Enemas aar’</w:t>
        <w:br/>
        <w:t>let eye ger re ate</w:t>
        <w:br/>
        <w:t>that the eth sentence may be retained only for waging</w:t>
        <w:br/>
        <w:t>pe tie ede ris ere thar</w:t>
        <w:br/>
        <w:t>oe</w:t>
        <w:br/>
        <w:br/>
        <w:t>qwetion 2) Pareears g1emaa6 an</w:t>
        <w:br/>
        <w:t>etn teen</w:t>
        <w:br/>
        <w:br/>
        <w:t>3 Law Secetary to State Goverment, 5. Ne.</w:t>
        <w:br/>
        <w:t>4A Member ofthe Rage Sahn 5 Ne. 26</w:t>
        <w:br/>
        <w:br/>
        <w:t>SSNo a</w:t>
        <w:br/>
        <w:t>nih 'M of baw</w:t>
        <w:br/>
        <w:br/>
        <w:br/>
        <w:br/>
        <w:t>Page 160:</w:t>
        <w:br/>
        <w:t>379. Tt may also be noted here’, that in the replies to</w:t>
        <w:br/>
        <w:t>‘another question, a, division of the categories of murders</w:t>
        <w:br/>
        <w:t>into “capital” and “non-capital” ‘has been suggested. in</w:t>
        <w:br/>
        <w:t>some replies, ‘but a'detaledescusion of cht aspect Is</w:t>
        <w:br/>
        <w:t>‘unnecessary here</w:t>
        <w:br/>
        <w:br/>
        <w:t>00. One of the replies? states, that for the offences</w:t>
        <w:br/>
        <w:t>under sectlons 121, "TE, 194, 3 and 907" Indian Penal</w:t>
        <w:br/>
        <w:t>Fr ie sete of cath i tenable baton</w:t>
        <w:br/>
        <w:t>fe imprisonment ce rigorous Imprisonment for spec</w:t>
        <w:br/>
        <w:t>fe periods will, it states, Festore the individual to sosety</w:t>
        <w:br/>
        <w:t>ty bringing about a lasting reform in his character. Most</w:t>
        <w:br/>
        <w:t>of howe chimen it a tated, anoe Ov of an undieplined</w:t>
        <w:br/>
        <w:t>aad therefore, reformation of criminals which ws the</w:t>
        <w:br/>
        <w:t>‘mest important element In punishment, 2hould be taken</w:t>
        <w:br/>
        <w:t>eof ln he cae of dts oes, ee</w:t>
        <w:br/>
        <w:t>raya te erie, by the roy of erg ole</w:t>
        <w:br/>
        <w:t>105, Tad Gils stated) deterrence. sou</w:t>
        <w:br/>
        <w:t>ssn coalition “i aheald ot ecapy prem</w:t>
        <w:br/>
        <w:t>tent place</w:t>
        <w:br/>
        <w:br/>
        <w:t>SP Dejrrmten Basten</w:t>
        <w:br/>
        <w:br/>
        <w:t>‘that the ath pea be limited to offences under sec-</w:t>
        <w:br/>
        <w:br/>
        <w:t>SRS Ghar assess</w:t>
        <w:br/>
        <w:br/>
        <w:t>‘303 and 307, Indian Penal oe ne °</w:t>
        <w:br/>
        <w:t>te epi ate om</w:t>
        <w:br/>
        <w:br/>
        <w:t>goed ene ie,</w:t>
        <w:br/>
        <w:br/>
        <w:t>Sa teal APS reed ak</w:t>
        <w:br/>
        <w:br/>
        <w:t>Se! Ts athe reply ofa Dist Ba Avoiaton,</w:t>
        <w:br/>
        <w:t>Sor, ee enya ene br Ase,</w:t>
        <w:br/>
        <w:t>‘Revocation</w:t>
        <w:br/>
        <w:br/>
        <w:t>229, Th sepy of go, Advorate, whois elo the Member</w:t>
        <w:br/>
        <w:br/>
        <w:t>fence cay fr ‘ection 3,90, and 38,</w:t>
        <w:br/>
        <w:t>Indian Penal Code. "</w:t>
        <w:br/>
        <w:br/>
        <w:t>204 The Taw Miniter of « State Government has sug-</w:t>
        <w:br/>
        <w:t>‘gested the following geheme™</w:t>
        <w:br/>
        <w:t>il ould keh stein of the permisbity of</w:t>
        <w:br/>
        <w:t>death sentence only in the</w:t>
        <w:br/>
        <w:t>(1) Ofnces under vection 208; (Death ea</w:t>
        <w:br/>
        <w:t>tence to remain obligatory):</w:t>
        <w:br/>
        <w:t>ad</w:t>
        <w:br/>
        <w:t>2 Su pupane 83~€9, fe</w:t>
        <w:br/>
        <w:t>2 A’Date Panay OMcer § No.4.</w:t>
        <w:br/>
        <w:t>S.No aa</w:t>
        <w:br/>
        <w:t>35. Nos 98, 36,</w:t>
        <w:br/>
        <w:t>48. Nose</w:t>
        <w:br/>
        <w:t>$8 xo ne</w:t>
        <w:br/>
        <w:t>9 S.No. 353, under queeon xa</w:t>
        <w:br/>
        <w:br/>
        <w:br/>
        <w:br/>
        <w:t>Page 161:</w:t>
        <w:br/>
        <w:t>im</w:t>
        <w:br/>
        <w:t>(2) Oftences under section 12;</w:t>
        <w:br/>
        <w:t>(8) Offences under section 132;</w:t>
        <w:br/>
        <w:t>(4) Offences under paragraph 2 of wection 14;</w:t>
        <w:br/>
        <w:t>ne {2? Following (ype of oleae under section</w:t>
        <w:br/>
        <w:t>(0 Murder ota person under 12 years ot</w:t>
        <w:br/>
        <w:t>sen x</w:t>
        <w:br/>
        <w:br/>
        <w:t>(1) Murder of « person under 18 years of</w:t>
        <w:br/>
        <w:br/>
        <w:t>of ot onan, the courte of Tarte</w:t>
        <w:br/>
        <w:t>ace or thet robbery of eacoly of pro</w:t>
        <w:br/>
        <w:t>‘on their person; 7 1 of Property</w:t>
        <w:br/>
        <w:br/>
        <w:t>(Wi) Murder of « woman atter commit:</w:t>
        <w:br/>
        <w:t>Ing rape on bers</w:t>
        <w:br/>
        <w:t>de (Maer done tm the cou of for</w:t>
        <w:br/>
        <w:br/>
        <w:t>"esiting cr avoiding or</w:t>
        <w:br/>
        <w:t>Vending’ lawful arrest te of afcting” oF</w:t>
        <w:br/>
        <w:t>Usatig espe of reserve from lawful cus</w:t>
        <w:br/>
        <w:t>‘ay:</w:t>
        <w:br/>
        <w:br/>
        <w:t>¥) Murder of a Police Offer acting in</w:t>
        <w:br/>
        <w:t>the Stein fay a of person tat</w:t>
        <w:br/>
        <w:t>Ing polee oficer so setngs</w:t>
        <w:br/>
        <w:br/>
        <w:t>(i) Merder of a prison offer acting in</w:t>
        <w:br/>
        <w:t>tne dxevtlon of hs duly or of @ person ais</w:t>
        <w:br/>
        <w:t>Ing &amp; prison officer 9 aeling:</w:t>
        <w:br/>
        <w:br/>
        <w:t>(iy Murder by « person who has already</w:t>
        <w:br/>
        <w:t>een convieted of another murder</w:t>
        <w:br/>
        <w:br/>
        <w:t>(il) Marder preceded by torture;</w:t>
        <w:br/>
        <w:br/>
        <w:t>(in) Murder of more than one person tn</w:t>
        <w:br/>
        <w:t>tne Goat af the same trenton;</w:t>
        <w:br/>
        <w:br/>
        <w:t>(G) Murder committed in the course of</w:t>
        <w:br/>
        <w:t>farvleranee of {Showing an offence punish</w:t>
        <w:br/>
        <w:t>bie with imprisonment for Ife and</w:t>
        <w:br/>
        <w:br/>
        <w:t>(ai) Murder by shooting or causing. an</w:t>
        <w:br/>
        <w:t>explosion</w:t>
        <w:br/>
        <w:br/>
        <w:t>sec 90 oa wstnce tote obese</w:t>
        <w:br/>
        <w:br/>
        <w:t>(1) Abetment of offence punishable with</w:t>
        <w:br/>
        <w:br/>
        <w:t>[No other offence under the Indian Penal Code need,</w:t>
        <w:br/>
        <w:t>‘in my opinion, be made punishable with death.”</w:t>
        <w:br/>
        <w:br/>
        <w:t>25, Peymey naz de wi the sod rou ote</w:t>
        <w:br/>
        <w:t>ie ions regarding specie oBences</w:t>
        <w:br/>
        <w:t>wisn Feaal Gate ™</w:t>
        <w:br/>
        <w:br/>
        <w:br/>
        <w:t>Page 162:</w:t>
        <w:br/>
        <w:t>‘Sec</w:t>
        <w:br/>
        <w:t>Se</w:t>
        <w:br/>
        <w:br/>
        <w:t>emma.</w:t>
        <w:br/>
        <w:br/>
        <w:t>it</w:t>
        <w:br/>
        <w:br/>
        <w:t>138</w:t>
        <w:br/>
        <w:br/>
        <w:t>1386, Abolition of the death sentence (with retention of</w:t>
        <w:br/>
        <w:t>Imprisonment for life) for the offence of waging. war</w:t>
        <w:br/>
        <w:t>ageinst the Government, has been suggested in certain</w:t>
        <w:br/>
        <w:t>Heplles'2~'-" One reply states, Uhat section 121, Tadian</w:t>
        <w:br/>
        <w:t>‘Penal Code nas become obsolete, as it was intended to</w:t>
        <w:br/>
        <w:t>‘Punish insurrections designed to’ prevent the King from,</w:t>
        <w:br/>
        <w:t>Feigning according to las</w:t>
        <w:br/>
        <w:br/>
        <w:t>‘Regarding section 122, Indian Pensl Code one sugges-</w:t>
        <w:br/>
        <w:t>sini ha where a mas by feeon of hig ola ves</w:t>
        <w:br/>
        <w:t>openly revolts against the system of “Government wi</w:t>
        <w:br/>
        <w:t>Ihe belicves, hac fendered itself unserviceable for the cause</w:t>
        <w:br/>
        <w:br/>
        <w:t>‘people and. the country, the</w:t>
        <w:br/>
        <w:t>‘death sentence may be done away with. But.on the other</w:t>
        <w:br/>
        <w:t>‘hand. even thove who are against the death sentence! have</w:t>
        <w:br/>
        <w:t>Stated, that If tts t0 Bevkeph it ebouldcertsiny be wept</w:t>
        <w:br/>
        <w:t>{in the cace of traitors saboted, spy, ete.</w:t>
        <w:br/>
        <w:br/>
        <w:t>In the reply of an Advocate it has been stressed? that</w:t>
        <w:br/>
        <w:t>{fs natural with ‘every young blood” to endeavour to</w:t>
        <w:br/>
        <w:t>Dring about 2 change in the existing form of Government,</w:t>
        <w:br/>
        <w:t>‘and therefore, the offence under section 121, fndian Penal</w:t>
        <w:br/>
        <w:t>Code should ‘ot 'be'a capital one.</w:t>
        <w:br/>
        <w:br/>
        <w:t>387, Abolition of the death sentence for the offence of</w:t>
        <w:br/>
        <w:br/>
        <w:t>23</w:t>
        <w:br/>
        <w:t>ahetment of matiny by a member of the armed forces has</w:t>
        <w:br/>
        <w:br/>
        <w:t>been suggested in certain replies</w:t>
        <w:br/>
        <w:br/>
        <w:t>A fow other suggestions ave to the effect that the offence</w:t>
        <w:br/>
        <w:t>under section 182, Indian Penal Code should be removed</w:t>
        <w:br/>
        <w:t>from the list of capital offences</w:t>
        <w:br/>
        <w:br/>
        <w:t>1A Prater, §. No.8</w:t>
        <w:br/>
        <w:br/>
        <w:t>2 Bharat Sewak Sami, New Debi S.No. 145</w:t>
        <w:br/>
        <w:br/>
        <w:t>IS.Na nt</w:t>
        <w:br/>
        <w:br/>
        <w:t>4 Bhar Seah Samah New Det 8, 8a. 14</w:t>
        <w:br/>
        <w:br/>
        <w:t>5A Pleser, Saarnpur. No. 1%</w:t>
        <w:br/>
        <w:br/>
        <w:t>(6A former Law Seaway 0 Se Goverment. $. NO 18%</w:t>
        <w:br/>
        <w:br/>
        <w:t>78. No.248</w:t>
        <w:br/>
        <w:br/>
        <w:t>#5. No. ass</w:t>
        <w:br/>
        <w:br/>
        <w:t>95.No as,</w:t>
        <w:br/>
        <w:br/>
        <w:t>105. No. 138</w:t>
        <w:br/>
        <w:br/>
        <w:t>1 Inwpeie Geren of Pie, 5. No.1</w:t>
        <w:br/>
        <w:br/>
        <w:t>12.6 Reader in Crimiel Lew, 5.8. 127</w:t>
        <w:br/>
        <w:br/>
        <w:t>14 Plede, Shaearar, 8. No 158.</w:t>
        <w:br/>
        <w:br/>
        <w:t>15 8 New 29,298, 409 418</w:t>
        <w:br/>
        <w:br/>
        <w:br/>
        <w:t>Page 163:</w:t>
        <w:br/>
        <w:t>10</w:t>
        <w:br/>
        <w:br/>
        <w:t>1 olin ct the death sntnes forthe ofees of Sci</w:t>
        <w:br/>
        <w:br/>
        <w:t>ra ise evidence leading to execution of Innocent per. ad</w:t>
        <w:br/>
        <w:br/>
        <w:t>ove as been suggested In'certaiy epi’ Per Pargach —</w:t>
        <w:br/>
        <w:t>a</w:t>
        <w:br/>
        <w:br/>
        <w:t>Several other replies have, impliedly or expeesty sug. =="</w:t>
        <w:br/>
        <w:t>seated the deen ‘tthe hentta under aeton i</w:t>
        <w:br/>
        <w:t>Second paragraph, Indian Penal Code, fom the ist of</w:t>
        <w:br/>
        <w:br/>
        <w:t>taleitencese “One reply’ sates, thatthe giving of ales</w:t>
        <w:br/>
        <w:t>evidence under section 104!may be due to police pressure,</w:t>
        <w:br/>
        <w:t>3nd therefore ‘he fence sould not bo panied Wi</w:t>
        <w:br/>
        <w:br/>
        <w:t>ext Abit exh entancet he fens man</w:t>
        <w:br/>
        <w:t>et has been suggested In certain reper” In view ‘</w:t>
        <w:br/>
        <w:t>importance of thie ollence, t woud noe be out of piace</w:t>
        <w:br/>
        <w:t>{cs and nals the opin ths peat somehat</w:t>
        <w:br/>
        <w:br/>
        <w:t>oa</w:t>
        <w:br/>
        <w:br/>
        <w:t>280. In one reply, the suggestion made is that as ro~</w:t>
        <w:br/>
        <w:t>‘gneda murder, the sentence of death should be retained</w:t>
        <w:br/>
        <w:t>‘nly where the act ie done with the intention of eau</w:t>
        <w:br/>
        <w:t>‘death, and even here, it should be murder premeditat</w:t>
        <w:br/>
        <w:t>for murder of more than one person'or murder by Are:</w:t>
        <w:br/>
        <w:t>fatms.or potsoning® This and similar suggestions can be</w:t>
        <w:br/>
        <w:t>Considered under another question.</w:t>
        <w:br/>
        <w:br/>
        <w:t>391, 1 has een suggested in some replies that death sein</w:t>
        <w:br/>
        <w:t>sentence should not be mandatory for the offence under F2-&gt;</w:t>
        <w:br/>
        <w:t>seetion 300 af Indian Penal Code, Hizey «</w:t>
        <w:br/>
        <w:br/>
        <w:t>Some High Court Judges have suggested that in the</w:t>
        <w:br/>
        <w:t>cave of a offence under section 303, fedtan  Penat Code</w:t>
        <w:br/>
        <w:t>the death sentence should ‘not "be mandatory, and. the</w:t>
        <w:br/>
        <w:t>Slternative of imprisonment for life should be’ provided</w:t>
        <w:br/>
        <w:t>‘This ie the View of some Sessions Sudges aloo!</w:t>
        <w:br/>
        <w:br/>
        <w:t>‘One reply” states, that there is no reason why a, life</w:t>
        <w:br/>
        <w:t>convict Should be subject to's higher penalty than others</w:t>
        <w:br/>
        <w:t>1. Ber Goel 8. No. 18 Gated.</w:t>
        <w:br/>
        <w:br/>
        <w:t>2 An Ipesan ener of Prison S.No. 14h</w:t>
        <w:br/>
        <w:br/>
        <w:t>3 A Mesbera tae Leino, 8,82» Hy Cat Jat 8.</w:t>
        <w:br/>
        <w:t>ay Set Ese Fdges sv is | Date anh Sto</w:t>
        <w:br/>
        <w:br/>
        <w:t>ih Court S80 399</w:t>
        <w:br/>
        <w:t>"SA High Coat see No.2</w:t>
        <w:br/>
        <w:br/>
        <w:t>se Ro DMI od Seto Jas, No. 23st Quen</w:t>
        <w:br/>
        <w:t>10 A Dhar and Sons fades 5. No 975</w:t>
        <w:br/>
        <w:br/>
        <w:br/>
        <w:t>Page 164:</w:t>
        <w:br/>
        <w:t>H</w:t>
        <w:br/>
        <w:br/>
        <w:t>“0</w:t>
        <w:br/>
        <w:br/>
        <w:t>302 Abolition of the death sentence for the offence of</w:t>
        <w:br/>
        <w:t>abetment of suicide by ciild ‘oF insane person (section,</w:t>
        <w:br/>
        <w:t>305, Indian Penal Code) has been suggested,</w:t>
        <w:br/>
        <w:br/>
        <w:t>Abolition of the death sentence for this offence has</w:t>
        <w:br/>
        <w:t>been suggested by one High Court’,</w:t>
        <w:br/>
        <w:br/>
        <w:t>Its, abolition for this offence ts also by one</w:t>
        <w:br/>
        <w:br/>
        <w:t>ssa er stati gta, capt</w:t>
        <w:br/>
        <w:br/>
        <w:t>Section 905, Indian Penal</w:t>
        <w:br/>
        <w:br/>
        <w:t>so ery ats Ete gd eon 3 Jn the State</w:t>
        <w:br/>
        <w:t>‘Bence undo sortlon 365 The testy</w:t>
        <w:br/>
        <w:br/>
        <w:t>replies. 5</w:t>
        <w:br/>
        <w:br/>
        <w:t>‘A retired High Court Judge has suggested that the</w:t>
        <w:br/>
        <w:t>death sentence may be Felained, except perhaps under</w:t>
        <w:br/>
        <w:t>sections 908 and</w:t>
        <w:br/>
        <w:br/>
        <w:t>1 Sesion 5, Taian Pena Cate,</w:t>
        <w:br/>
        <w:br/>
        <w:t>2A High Court 5. Na. ¥hy in eply 19 Quen 20.</w:t>
        <w:br/>
        <w:br/>
        <w:t>3 A tar Canes 5. Na 132 pba):</w:t>
        <w:br/>
        <w:br/>
        <w:t>{he Toupecor General of Pale, Ne 3%</w:t>
        <w:br/>
        <w:br/>
        <w:t>{5 As Inopenor General of Pron, . No 166.</w:t>
        <w:br/>
        <w:br/>
        <w:t>&amp; A Reater in Criminal Law, 8. No 107</w:t>
        <w:br/>
        <w:br/>
        <w:t>17 A Merete Associaton, 8. No.1.</w:t>
        <w:br/>
        <w:br/>
        <w:t>1A Reed Judge ofthe Bombay High Cor, 5. Ne 93</w:t>
        <w:br/>
        <w:br/>
        <w:t>3A meer of he Ont of Mai 8. te</w:t>
        <w:br/>
        <w:t>peeteas PSO dane eSecete SN RS ne Mie ef Bae</w:t>
        <w:br/>
        <w:br/>
        <w:t>si ett a onan 5 Ne Ane We Bes,</w:t>
        <w:br/>
        <w:t>Seo fap vn kere See seer 2 Collesee an</w:t>
        <w:br/>
        <w:t>Thorgpe A Dirt and Settee Judge, © Not</w:t>
        <w:br/>
        <w:br/>
        <w:t>No 37h</w:t>
        <w:br/>
        <w:t>EA Bar Conned, S.No. 132 impli)</w:t>
        <w:br/>
        <w:t>1) nape Gamer of Posie, S.No</w:t>
        <w:br/>
        <w:t>4 A Pender, Sabarenpe, S.No sh.</w:t>
        <w:br/>
        <w:t>5/8 Rated Joige of be Bomber High Cau, S.No 95</w:t>
        <w:br/>
        <w:br/>
        <w:t>.</w:t>
        <w:br/>
        <w:br/>
        <w:br/>
        <w:t>Page 165:</w:t>
        <w:br/>
        <w:t>cr</w:t>
        <w:br/>
        <w:br/>
        <w:t>‘Several replies have su that the offence under</w:t>
        <w:br/>
        <w:t>section 37, Indian Penal Code, should not be capital one"</w:t>
        <w:br/>
        <w:br/>
        <w:t>‘The reply of a District and Seasons Judge inthe State</w:t>
        <w:br/>
        <w:t>ot Muiga Prades ates tht thereto tesa ne</w:t>
        <w:br/>
        <w:br/>
        <w:t>son undergoing 2 sentence of “imprionreent for</w:t>
        <w:br/>
        <w:t>$Brota be push with death, in commiting the eens</w:t>
        <w:br/>
        <w:t>of attempl to murder, he cases some hurt</w:t>
        <w:br/>
        <w:br/>
        <w:t>‘Toe reply of « Distt and Seaigne Judge stats, that</w:t>
        <w:br/>
        <w:t>in respect of sections 303 and 907, Indian Penal Code, there</w:t>
        <w:br/>
        <w:t>4 no reason why a life conviet should be subject to. 8</w:t>
        <w:br/>
        <w:t>Bigher penalty than others.</w:t>
        <w:br/>
        <w:br/>
        <w:t>304. Abolition of the death sentence for the offence of seaioa</w:t>
        <w:br/>
        <w:t>dacoity with murder has not been suggested specifically. "R="</w:t>
        <w:br/>
        <w:br/>
        <w:t>(One suggestiont relating to section 996 states that only</w:t>
        <w:br/>
        <w:t>the dacoit who. actually commits the murder should be</w:t>
        <w:br/>
        <w:t>punished with death, and ot the otmer daca,</w:t>
        <w:br/>
        <w:br/>
        <w:t>‘A High Court Judge! would Uke to retain the death</w:t>
        <w:br/>
        <w:t>sentence only for morder, and that too murder for gaia</w:t>
        <w:br/>
        <w:t>‘Sad premeditated murders Oa the other hand, however,</w:t>
        <w:br/>
        <w:t>ian} of the teller which otherwise are in favour of pat</w:t>
        <w:br/>
        <w:t>‘al abaition have favoured the retention of capital push</w:t>
        <w:br/>
        <w:t>tment forthe offence under secon 3068</w:t>
        <w:br/>
        <w:t>‘Torte Nusa 23</w:t>
        <w:br/>
        <w:br/>
        <w:t>Retention or abolition for each offence considered</w:t>
        <w:br/>
        <w:br/>
        <w:t>105, Assuming that capital punishenont ig to be retsined, Reems</w:t>
        <w:br/>
        <w:t>ante at iui Kaban foray oe Sn,</w:t>
        <w:br/>
        <w:br/>
        <w:t>riicalar ofences, which are, a present, capital =</w:t>
        <w:br/>
        <w:t>Fecommended. We have surimalised the replies received 2g</w:t>
        <w:br/>
        <w:t>in this conection’ But, ax at present advise, we do hot</w:t>
        <w:br/>
        <w:t>feel ourselves usted "in. recommending any” material</w:t>
        <w:br/>
        <w:t>lange "We have atiempted to show the “principle oo</w:t>
        <w:br/>
        <w:t>Stich the penalty of death ta lowed by the Law for these</w:t>
        <w:br/>
        <w:t>THonces! Wales’ the application ofthat principle leads to</w:t>
        <w:br/>
        <w:t>Shy serious anomalies er hardshipe, arising. from other</w:t>
        <w:br/>
        <w:t>{actors when overthrow the balance, the priipe Deed Rot</w:t>
        <w:br/>
        <w:t>te abandoned.</w:t>
        <w:br/>
        <w:br/>
        <w:t>oo Sica OR Ses Das mee</w:t>
        <w:br/>
        <w:t>Spiel Fila ie a eee ne ee Be</w:t>
        <w:br/>
        <w:t>BEE er erase</w:t>
        <w:br/>
        <w:t>oe Rad hie feat ane ohh</w:t>
        <w:br/>
        <w:t>34 Bieet na suum pte tase rare ho.</w:t>
        <w:br/>
        <w:t>arenas</w:t>
        <w:br/>
        <w:t>Hem ear</w:t>
        <w:br/>
        <w:br/>
        <w:br/>
        <w:br/>
        <w:t>Page 166:</w:t>
        <w:br/>
        <w:t>code, though itty, none views bo treated i</w:t>
        <w:br/>
        <w:t>sean ft eh ere an tai fx</w:t>
        <w:br/>
        <w:t>‘eining the sentence o Persons comma</w:t>
        <w:br/>
        <w:t>ich oBlnce were to suoseed in thes Object the whole</w:t>
        <w:br/>
        <w:t>inachinery of the Government would collapse. We cannot</w:t>
        <w:br/>
        <w:t>{ice with the view that this getion has become obsolete.</w:t>
        <w:br/>
        <w:t>toning af a ans and doula be cosared by 2 pois</w:t>
        <w:br/>
        <w:t>ioning of ai laws, and should be ensured bY all possible</w:t>
        <w:br/>
        <w:t>tocons! ‘If me encourage the change of Government by</w:t>
        <w:br/>
        <w:t>‘ink means, cvery disgruntled person wil take it nto Bis</w:t>
        <w:br/>
        <w:t>‘hands to overdnrow the Government</w:t>
        <w:br/>
        <w:br/>
        <w:t>Section 132, Indian Penal Code, also stands cn a some</w:t>
        <w:br/>
        <w:t>‘hat similar footing.</w:t>
        <w:br/>
        <w:br/>
        <w:t>307, As regards the olfences under sections 121 and 192.</w:t>
        <w:br/>
        <w:t>Indian Penal Code, we may refer to the zeply of very</w:t>
        <w:br/>
        <w:t>Eenlor Advocate of the Bombay High Court, which states—</w:t>
        <w:br/>
        <w:br/>
        <w:t>“Sections 121 and 182 of the Indian Penal Code deal</w:t>
        <w:br/>
        <w:t>‘with matters of high policy, general security, allegiance</w:t>
        <w:br/>
        <w:t>nd loyalty to the State and the country, and military</w:t>
        <w:br/>
        <w:t>‘iscipline, and iy mainly acmatter for the clvil and</w:t>
        <w:br/>
        <w:t>‘military suthorties of the Stste to consider. From the</w:t>
        <w:br/>
        <w:t>‘Hand point of public security, they are grave offences,</w:t>
        <w:br/>
        <w:t>‘and the death penalty, i appropriate in the exigencies</w:t>
        <w:br/>
        <w:t>Of the situation, Is by no means excessive.</w:t>
        <w:br/>
        <w:br/>
        <w:t>500, Next the penalty of death fr the ofence of giving</w:t>
        <w:br/>
        <w:t>tavern Sh arate an cen per</w:t>
        <w:br/>
        <w:t>Son" (under sscona paragraph of section ‘penal</w:t>
        <w:br/>
        <w:t>oad hot ely conformity with the above mentioned</w:t>
        <w:br/>
        <w:t>‘poets, but erunently commendable from other ethical</w:t>
        <w:br/>
        <w:t>Eomiderstions sen</w:t>
        <w:br/>
        <w:br/>
        <w:t>Under section 194, the witness giving false evidence</w:t>
        <w:br/>
        <w:t>‘ought to be held as much responsible as if he had killed</w:t>
        <w:br/>
        <w:t>the person innocently with his own hands.</w:t>
        <w:br/>
        <w:br/>
        <w:t>400, The question may he asked whether the offence of</w:t>
        <w:br/>
        <w:t>sii, le tvdensIeding tthe’ execu of an ino,</w:t>
        <w:br/>
        <w:t>‘Bene peru fe a capital one in England. It i pot easy</w:t>
        <w:br/>
        <w:t>Enswer this question. "There is no stetutor”provisea on</w:t>
        <w:br/>
        <w:t>ihe'ubjet He ile, of pati de puahable in Eng</w:t>
        <w:br/>
        <w:t>{ad under the Perjury Act, 811 But thet does not re</w:t>
        <w:br/>
        <w:t>‘ide for the sentence oj death in such cases Section 1 of</w:t>
        <w:br/>
        <w:t>het Ace authorises impriscement “only up (0-1 Fea,</w:t>
        <w:br/>
        <w:t>abvication of flee evidence ix a mis-demeanour, for which</w:t>
        <w:br/>
        <w:t>no only tmapsionment can be awarded</w:t>
        <w:br/>
        <w:br/>
        <w:t>TE Kea</w:t>
        <w:br/>
        <w:br/>
        <w:t>Seen Aarne (a 2 es 5, Canter.</w:t>
        <w:br/>
        <w:br/>
        <w:t>3 Arcade 358</w:t>
        <w:br/>
        <w:br/>
        <w:t>1 Arial (96a, arn 4</w:t>
        <w:br/>
        <w:br/>
        <w:br/>
        <w:br/>
        <w:t>Page 167:</w:t>
        <w:br/>
        <w:t>us</w:t>
        <w:br/>
        <w:br/>
        <w:t>400, In a case! which arose in the 18th contury, on</w:t>
        <w:br/>
        <w:t>astempt, was made to secure conviction of murder for</w:t>
        <w:br/>
        <w:t>Killing by perjury, out the ‘attempt was given up. This</w:t>
        <w:br/>
        <w:t>‘ase fs suimetimes cited as authority for the proposition that</w:t>
        <w:br/>
        <w:t>4 person who gives false evidence which leads to the cone</w:t>
        <w:br/>
        <w:t>vietion and execution of sn innovent person is not guilty</w:t>
        <w:br/>
        <w:t>‘of murder.' “From a-detalled study of the case, however?</w:t>
        <w:br/>
        <w:t>{it would appear that the attempt vwas given up not from</w:t>
        <w:br/>
        <w:t>‘any apprehension that the point was not maintainable, But</w:t>
        <w:br/>
        <w:t>fom other, prudential reasons, probably s fear that wit-</w:t>
        <w:br/>
        <w:t>ones would renders aad tee evidence A ul</w:t>
        <w:br/>
        <w:t>story ofthe Bhglish case will be found inthe tnder~</w:t>
        <w:br/>
        <w:t>mentioned work."</w:t>
        <w:br/>
        <w:br/>
        <w:t>401, Ifthe matter were to be considered purely from the</w:t>
        <w:br/>
        <w:t>point of causation’ it could perhaps, be algued, that the</w:t>
        <w:br/>
        <w:t>hain of events started by the offender ie “interrupted” by</w:t>
        <w:br/>
        <w:t>the act cr omission of a thied person (in thit ease, the</w:t>
        <w:br/>
        <w:t>Court), who is not 3 confederate of the accused or contrelled</w:t>
        <w:br/>
        <w:t>bby him or acting in pursuance of a eomamon purpose with</w:t>
        <w:br/>
        <w:t>hilar "There 1s, however, a suillent answer namely. the</w:t>
        <w:br/>
        <w:t>‘offender in this ease intendeg or knew it to be likely that</w:t>
        <w:br/>
        <w:t>4 death sentence would be passed, and the course of justice</w:t>
        <w:br/>
        <w:t>‘was polluted by the offender's own misconduct.</w:t>
        <w:br/>
        <w:br/>
        <w:t>J would appear, that in 1692, 2 Bill was introduced in</w:t>
        <w:br/>
        <w:t>England to make ita capital offence, to commit or suborn</w:t>
        <w:br/>
        <w:t>perjury in «capital ease, but the Bill did not become Taw."</w:t>
        <w:br/>
        <w:br/>
        <w:t>1¢ may be of interest to refer to. a_ provision in the</w:t>
        <w:br/>
        <w:t>‘Tasmanian Criminal Code on the Subject?</w:t>
        <w:br/>
        <w:br/>
        <w:t>402. In any cave, the provision in the Indian Penal Code</w:t>
        <w:br/>
        <w:t>‘shobld be retained to avoid doubis. ‘There have not been</w:t>
        <w:br/>
        <w:t>mang reported cise under the section, The offence i non</w:t>
        <w:br/>
        <w:t>‘cognizable, and triable exclusively by a Court of Session,</w:t>
        <w:br/>
        <w:t>‘and a prosecution cannot be initiated without the complaint</w:t>
        <w:br/>
        <w:t>of the Court</w:t>
        <w:br/>
        <w:br/>
        <w:t>Ti as 5) ah</w:t>
        <w:br/>
        <w:t>2 hey Ti Bie Vo fe 77, pr</w:t>
        <w:br/>
        <w:t>SLDiger at Arming Co on Grind Lan (sg</w:t>
        <w:br/>
        <w:t>anon, Mrs fEgh Cat La 93, V3</w:t>
        <w:br/>
        <w:br/>
        <w:t>wet</w:t>
        <w:br/>
        <w:t>2 Seta ws cn Ro Ce nh ek</w:t>
        <w:br/>
        <w:br/>
        <w:t>seit Sonn Tai Coa Uae ak SE</w:t>
        <w:br/>
        <w:t>hat on Grn 96. V ee</w:t>
        <w:br/>
        <w:t>Zt 1910 fhe, Tamaa Cnt Cal,</w:t>
        <w:br/>
        <w:t>SSE ee ar Me eas Soe</w:t>
        <w:br/>
        <w:t>Be =</w:t>
        <w:br/>
        <w:br/>
        <w:t>1 Seton 195, Cade of Crimi Proceare, 1898.</w:t>
        <w:br/>
        <w:br/>
        <w:br/>
        <w:br/>
        <w:t>Page 168:</w:t>
        <w:br/>
        <w:t>re</w:t>
        <w:br/>
        <w:br/>
        <w:t>m4</w:t>
        <w:br/>
        <w:br/>
        <w:t>409. Offences under sections 196, 197, 198, 199 and 200,</w:t>
        <w:br/>
        <w:t>Indian Penal Code, are sin to offences’ under section 194,</w:t>
        <w:br/>
        <w:br/>
        <w:t>‘and need not be discussed separately</w:t>
        <w:br/>
        <w:br/>
        <w:t>{04 1 may be ase hatin sovera counts of the</w:t>
        <w:br/>
        <w:t>world, perjury or unlawfully causing sentence of death an</w:t>
        <w:br/>
        <w:t>Presta? otal otenc “hee Sts wy Sef,</w:t>
        <w:br/>
        <w:t>ory Coss, Dahomey, France, cemburg (de Jato</w:t>
        <w:br/>
        <w:t>botluonst), the United Arab Republic, Somalia {Northern</w:t>
        <w:br/>
        <w:t>Somalia (Cotes! and. Seathern), Sudan, Togo and</w:t>
        <w:br/>
        <w:t>wey</w:t>
        <w:br/>
        <w:t>408. So for ap the offences under sections 302 and 318,</w:t>
        <w:br/>
        <w:t>Indian Penal Code, are concerned, no discussion ofthe prin:</w:t>
        <w:br/>
        <w:t>ciple on which the penalty of death is imposed is necessary</w:t>
        <w:br/>
        <w:t>A this place." Certain points of detail uch as categories</w:t>
        <w:br/>
        <w:t>St murders, will be comsdered he</w:t>
        <w:br/>
        <w:t>{esis af “premeditation” and sineatlon” are also divsaed</w:t>
        <w:br/>
        <w:t>separately</w:t>
        <w:br/>
        <w:t>‘46. As regards the question whether the death sentence</w:t>
        <w:br/>
        <w:t>‘under section 3 ofthe indian Penal Code thoald contin</w:t>
        <w:br/>
        <w:t>{o'be mandatory, we have dealt with ein dott seperate:</w:t>
        <w:br/>
        <w:t>ws</w:t>
        <w:br/>
        <w:t>47, Some observations appear tobe called fr egaeding</w:t>
        <w:br/>
        <w:t>‘he aflonce under section 405, indian Penal Code, Thit</w:t>
        <w:br/>
        <w:t>eats with abetment of sleide Uy a child or tn Gesu pete</w:t>
        <w:br/>
        <w:t>‘Sree mena faculties Yo Work It ald of the hye</w:t>
        <w:br/>
        <w:t>in mental faculties to work i aid of the phys</w:t>
        <w:br/>
        <w:t>Sctot ‘another person. “That other person, now dead Uy</w:t>
        <w:br/>
        <w:t>iis own, hand. cannot be punished (ard ought” not to be</w:t>
        <w:br/>
        <w:t>Punished), but the moral repreheaabty of the “invisible</w:t>
        <w:br/>
        <w:t>and, tha guided the at ig unquestioned, sd, in our op</w:t>
        <w:br/>
        <w:t>‘on, is of magnitade suit to jury the incloson of</w:t>
        <w:br/>
        <w:t>the’ act within the range of the highest penalty ofthe law.</w:t>
        <w:br/>
        <w:t>We are aware, the tie ofenee does not atrect Se penal</w:t>
        <w:br/>
        <w:t>ot death 'n many ofthe countries which have tetained</w:t>
        <w:br/>
        <w:t>tai panichment in general” But that fe not 9 conclave</w:t>
        <w:br/>
        <w:t>Sainent</w:t>
        <w:br/>
        <w:br/>
        <w:t>Be UN. Paiion oe Capa Pnihmenn 6a) Tle wt</w:t>
        <w:br/>
        <w:br/>
        <w:t>TE a pare op</w:t>
        <w:br/>
        <w:t>inner</w:t>
        <w:br/>
        <w:t>Peeestoaety</w:t>
        <w:br/>
        <w:t>iit</w:t>
        <w:br/>
        <w:t>ini een ese ”</w:t>
        <w:br/>
        <w:t>Sind ates = Sod pam gun nae</w:t>
        <w:br/>
        <w:t>Fatt a a) wierd ie reece the wenonee Sof Seth</w:t>
        <w:br/>
        <w:t>Boviewon “</w:t>
        <w:br/>
        <w:t>Ppt ee kt</w:t>
        <w:br/>
        <w:br/>
        <w:t>ato</w:t>
        <w:br/>
        <w:t>suid het,</w:t>
        <w:br/>
        <w:br/>
        <w:br/>
        <w:t>Page 169:</w:t>
        <w:br/>
        <w:t>us</w:t>
        <w:br/>
        <w:br/>
        <w:t>408, Ifthe punishment of death, while being retained for</w:t>
        <w:br/>
        <w:t>‘murder, is removed for this offence, an atterspt might. be</w:t>
        <w:br/>
        <w:t>rea ge Qucomucn th la iter by doing act wi</w:t>
        <w:br/>
        <w:t>Will fall only under abetment of suicide, or by distorting</w:t>
        <w:br/>
        <w:t>the facts and circumstances so\as to make it eppear that</w:t>
        <w:br/>
        <w:t>the case is one only of abetment of ‘suicide. “it may be</w:t>
        <w:br/>
        <w:t>Rote, that even in England, at common law" &amp; "person</w:t>
        <w:br/>
        <w:t>abetting suicide was treated’ a5 a prineipal tn the econd</w:t>
        <w:br/>
        <w:t>dogree to the “selismurder’” of the person committing a</w:t>
        <w:br/>
        <w:br/>
        <w:t>rit he was) present at “the time when suicide is</w:t>
        <w:br/>
        <w:t>‘committed*</w:t>
        <w:br/>
        <w:br/>
        <w:t>409, This, of course, does not mean that in every case</w:t>
        <w:br/>
        <w:t>of abeiment of suicide by a,child, te, the penalty of death</w:t>
        <w:br/>
        <w:t>wll belitgoed in Inde “The dicreon ito ‘the Coart</w:t>
        <w:br/>
        <w:t>Jeaves ample room, for a consideration of the moral culpa:</w:t>
        <w:br/>
        <w:t>Dility'of the offender with "reterence to\"the “particular</w:t>
        <w:br/>
        <w:t>circumstances of the case,</w:t>
        <w:br/>
        <w:br/>
        <w:t>410, So far as the offence under section 307, Indian</w:t>
        <w:br/>
        <w:t>Penal Coda (attempt to murder by a life convict); is com</w:t>
        <w:br/>
        <w:t>germed, &amp; detailed discussion does appear to be accessary.</w:t>
        <w:br/>
        <w:t>‘The ingredients of the offence are sufficient to show that</w:t>
        <w:br/>
        <w:t>the case will fal within a very narrow compass</w:t>
        <w:br/>
        <w:br/>
        <w:t>411, The ofence under section 216, tndian Pens! Code—</w:t>
        <w:br/>
        <w:t>saci mer i etn pci te To</w:t>
        <w:br/>
        <w:t>Tala.” is historical background has altady been explain</w:t>
        <w:br/>
        <w:t>fc cisewhere. It may be pointed out that n'a te ate</w:t>
        <w:br/>
        <w:br/>
        <w:t>‘goonies! robbery or med burglary vs punishable with</w:t>
        <w:br/>
        <w:br/>
        <w:t>‘2, Whee tn 2 ere pron pe</w:t>
        <w:br/>
        <w:t>sigs lS octet</w:t>
        <w:br/>
        <w:t>ShEsth eS Sie mone he Sa</w:t>
        <w:br/>
        <w:t>SSeunlly commited the ardently eee</w:t>
        <w:br/>
        <w:t>Coa caer 2</w:t>
        <w:br/>
        <w:br/>
        <w:t>fee ey eo man abl ne</w:t>
        <w:br/>
        <w:t>Sea Bes aah eres</w:t>
        <w:br/>
        <w:t>iets ngna © pae ney of Sel</w:t>
        <w:br/>
        <w:t>se certs Mee rr, ce</w:t>
        <w:br/>
        <w:br/>
        <w:t>1 Rv. Dm GDR ER</w:t>
        <w:br/>
        <w:t>2 Gof 4944) 1 KB 395. Co of Ceiminal Appa,</w:t>
        <w:br/>
        <w:t>3 RC Repos, pre $9, pacar 164.</w:t>
        <w:br/>
        <w:br/>
        <w:t>ome Sines of USA, Price, Green,</w:t>
        <w:br/>
        <w:t>lefstng, ieAlicy and Tog Se ON RS</w:t>
        <w:br/>
        <w:t>Raeciptal Pinnmtn Tysse Fable, Wier Rather ae</w:t>
        <w:br/>
        <w:t>bern me ‘</w:t>
        <w:br/>
        <w:br/>
        <w:t>7 Se purgrgbn 139138, pr</w:t>
        <w:br/>
        <w:br/>
        <w:br/>
        <w:t>Page 170:</w:t>
        <w:br/>
        <w:t>Quetion</w:t>
        <w:br/>
        <w:t>a</w:t>
        <w:br/>
        <w:br/>
        <w:t>Aduention</w:t>
        <w:br/>
        <w:br/>
        <w:t>8</w:t>
        <w:br/>
        <w:t>Toric Nuspen—29</w:t>
        <w:br/>
        <w:t>Whether other offences to be capital—Replies to Q. 3(0)</w:t>
        <w:br/>
        <w:br/>
        <w:t>413. Question 3(6) of our we</w:t>
        <w:br/>
        <w:t>tet (0) Questionnaire was as</w:t>
        <w:br/>
        <w:br/>
        <w:t>“Are there any other offences, under the Indian</w:t>
        <w:br/>
        <w:t>Penal Code oF any other law whieh, in your opinion,</w:t>
        <w:br/>
        <w:t>should be punishable with death:</w:t>
        <w:br/>
        <w:br/>
        <w:t>‘Many of the replies received on this question have stated</w:t>
        <w:br/>
        <w:t>that sg not necessary to make any change in the existing</w:t>
        <w:br/>
        <w:t>Jaw. “But several replies have suggested the addition of</w:t>
        <w:br/>
        <w:t>provision for seatence of death for various offences, end it</w:t>
        <w:br/>
        <w:t>Would be convenient #9 deal with them offence wie,</w:t>
        <w:br/>
        <w:br/>
        <w:t>414. It has beon suggested in some replies, that adultera-</w:t>
        <w:br/>
        <w:t>tion of food and drugs should be a capital offence. Tt is</w:t>
        <w:br/>
        <w:t>Slated? thet While an ordiasry murderer might In some</w:t>
        <w:br/>
        <w:t>Ereustances have some motive, the manufacturers. of</w:t>
        <w:br/>
        <w:t>Spurious drugs ate °archeciminali” quilt of mags smurder</w:t>
        <w:br/>
        <w:t>‘of innocent citizens who have net given” any cause for</w:t>
        <w:br/>
        <w:t>‘ftence Another suggestion te to the eect that offences</w:t>
        <w:br/>
        <w:t>ot adulteration of food and drug, where there is a delibe-</w:t>
        <w:br/>
        <w:t>TES 30 daze ath the Knowledge" of “the coneequences</w:t>
        <w:br/>
        <w:t>Likely to follow: may be punishable with death where death</w:t>
        <w:br/>
        <w:t>i eaused. The Imposition of death sentence for adulters-</w:t>
        <w:br/>
        <w:t>on of medicines and drugs has been suggested by certain</w:t>
        <w:br/>
        <w:t>High Churt Judges aso! “Anotner suggestions io. he</w:t>
        <w:br/>
        <w:t>‘effect that adulteration of food and drogs in &amp; manner</w:t>
        <w:br/>
        <w:t>Sikely to endanger human life, or to cause serious or perms-</w:t>
        <w:br/>
        <w:t>‘nent, bodily harm (such as blindness ot other permanent</w:t>
        <w:br/>
        <w:t>hysical disability) should be made pulshable with death</w:t>
        <w:br/>
        <w:br/>
        <w:t>415, Another sugpestion? isto the effect that | adultera-</w:t>
        <w:br/>
        <w:t>‘ton of drugs caustng or calculated 1 cause mase. deaths</w:t>
        <w:br/>
        <w:t>should be made a capital offence, being an anti-social act</w:t>
        <w:br/>
        <w:t>of grave nature, Stl another epi sugges that dale</w:t>
        <w:br/>
        <w:t>eration of food which causes death may be made 2 capital</w:t>
        <w:br/>
        <w:br/>
        <w:t>416, Several other replies“* have slso suggested. that</w:t>
        <w:br/>
        <w:t>‘adulteration of food and medicines endangering Aurman</w:t>
        <w:br/>
        <w:t>Iije thould be punishable with death.</w:t>
        <w:br/>
        <w:br/>
        <w:t>U7 The augaeition tg mabe adulteration of food and</w:t>
        <w:br/>
        <w:t>rags a capital offence ‘has the support of State Bar</w:t>
        <w:br/>
        <w:t>Coutni</w:t>
        <w:br/>
        <w:t>Plater Gis 8) No aE</w:t>
        <w:br/>
        <w:t>2 A State Lay Commision, 8. No 13%.</w:t>
        <w:br/>
        <w:t>5 Teo High Cow Joep, No.0.</w:t>
        <w:br/>
        <w:t>4 Sepeme Ct Bar Avciion, 5. NO. 180</w:t>
        <w:br/>
        <w:br/>
        <w:t>eat member of the But, vheough che Bar Council</w:t>
        <w:br/>
        <w:br/>
        <w:t>aah, 08"</w:t>
        <w:br/>
        <w:t>Bae Asecaton of Fi, S.No.</w:t>
        <w:br/>
        <w:t>4A Dine Bar Satna, 8 No.9</w:t>
        <w:br/>
        <w:t>9A Bar Counc 8) Ne 159</w:t>
        <w:br/>
        <w:br/>
        <w:br/>
        <w:br/>
        <w:t>Page 171:</w:t>
        <w:br/>
        <w:t>Po</w:t>
        <w:br/>
        <w:br/>
        <w:t>418, A State Government! has suggested, that “offences</w:t>
        <w:br/>
        <w:t>of food and drug adulteration where there is 2 delibera</w:t>
        <w:br/>
        <w:t>Sc wit "inoledge of the comaayuences and death ie</w:t>
        <w:br/>
        <w:t>Actually’ caused", should be le with death.</w:t>
        <w:br/>
        <w:br/>
        <w:t>419. A High Court Judge" has sugscited the extreme</w:t>
        <w:br/>
        <w:t>routs faith manacur' ot eds” (tae</w:t>
        <w:br/>
        <w:t>Sither tdutterated or heppen to be below standard. Dist</w:t>
        <w:br/>
        <w:t>Stars and soliers of suc rugs can be dealt with by" Im:</w:t>
        <w:br/>
        <w:t>Drisonment. but ose who manufactre tem are res.</w:t>
        <w:br/>
        <w:t>Ponsa: alow a seme on «lrg te, Sd</w:t>
        <w:br/>
        <w:t>owadays.go_scotiee’or with easy punishments.” This</w:t>
        <w:br/>
        <w:t>Imus be upped hy ipa, abd olence shu be</w:t>
        <w:br/>
        <w:br/>
        <w:t>420, Some other Important replies also suggest the</w:t>
        <w:br/>
        <w:t>capital punishment for adulteration of food and drugs.</w:t>
        <w:br/>
        <w:br/>
        <w:t>421, It may also be stated here, that in the course of</w:t>
        <w:br/>
        <w:t>the evidence before the Jaint Commitiee on the Preven</w:t>
        <w:br/>
        <w:t>ton of Food Adulteration Bill, 1963, the question of the</w:t>
        <w:br/>
        <w:br/>
        <w:t>alty for adulteration of food was raised. -Shrimatt</w:t>
        <w:br/>
        <w:br/>
        <w:t>oral Mookerjee (the then Health Minister of | West</w:t>
        <w:br/>
        <w:t>Bengal), ‘stated that she would be the frst person (0</w:t>
        <w:br/>
        <w:t>Accept” the death penalty for adulteration, if such a</w:t>
        <w:br/>
        <w:t>hange in the law was peo</w:t>
        <w:br/>
        <w:br/>
        <w:t>422, In the dlowentng note to, the Joint Committee's</w:t>
        <w:br/>
        <w:t>efor io ues sted ss Sollawsxo™</w:t>
        <w:br/>
        <w:t>“fe bale tht the mami, pray for mar</w:t>
        <w:br/>
        <w:t>eflences of adlteraton, particulary so lf repeated,</w:t>
        <w:br/>
        <w:t>‘How heat et ears an recommend y the Com:</w:t>
        <w:br/>
        <w:t>Bites, i death or imprisonment for lc, Our sg</w:t>
        <w:br/>
        <w:t>Estes ins alan curr i he vow offre</w:t>
        <w:br/>
        <w:t>kr Health Minutes "Shr DF, arearlar wile</w:t>
        <w:br/>
        <w:t>te sn fc, tat aduleratoce of fod ae Potential</w:t>
        <w:br/>
        <w:t>‘Surderere cn dere the highest pelt So a</w:t>
        <w:br/>
        <w:t>the’ Minster of Heit, West Benga who fare ev</w:t>
        <w:br/>
        <w:br/>
        <w:t>2A High Cows Jatge, S.No 2</w:t>
        <w:br/>
        <w:br/>
        <w:t>9A Dinsiet Dat Asrciton in Went Bengal, S.No. 233 + Seo</w:t>
        <w:br/>
        <w:t>Fags. S.No 398.359 58 Leer’ Ascii i Asso, §. 0.207,</w:t>
        <w:br/>
        <w:br/>
        <w:t>nt Cie Miniter of Sat, he penn eapacty, NO 35,</w:t>
        <w:br/>
        <w:br/>
        <w:t>15S. Nou 394.316, 381 33. 33,335 352</w:t>
        <w:br/>
        <w:br/>
        <w:t>(Report ofthe Jos Commitee othe, Prenton of Fa At</w:t>
        <w:br/>
        <w:t>szrulon Tareas) Ba Yong pobthee by the La Sate Sees</w:t>
        <w:br/>
        <w:t>‘See New Dein Sepeemter aka pager #227</w:t>
        <w:br/>
        <w:br/>
        <w:t>7 S.No</w:t>
        <w:br/>
        <w:br/>
        <w:t>Pep fe Joie Commins oh Pree of Fed ae</w:t>
        <w:br/>
        <w:t>Sip Ban enter ft Sane Sere</w:t>
        <w:br/>
        <w:br/>
        <w:br/>
        <w:br/>
        <w:t>Page 172:</w:t>
        <w:br/>
        <w:t>ue</w:t>
        <w:br/>
        <w:br/>
        <w:t>‘Sxptal "panshment be peesobed fo seh ering,</w:t>
        <w:br/>
        <w:br/>
        <w:t>ea ment mich 8</w:t>
        <w:br/>
        <w:br/>
        <w:t>invany cise during the Emergency, and even there:</w:t>
        <w:br/>
        <w:br/>
        <w:t>hao lng at xpi) pursant ie abel</w:t>
        <w:br/>
        <w:t>yaw</w:t>
        <w:br/>
        <w:br/>
        <w:t>425, The offence of adulteration of food has received</w:t>
        <w:br/>
        <w:br/>
        <w:t>‘een tae the Jugye of a Cy Ciel Court tn» Pres</w:t>
        <w:br/>
        <w:t>dency’ Town', that public opinion in the count</w:t>
        <w:br/>
        <w:br/>
        <w:t>to be that the death penalty should be extended to adulte-</w:t>
        <w:br/>
        <w:t>Fated manufacture, sale or Ofer for sale of food or drugs</w:t>
        <w:br/>
        <w:t>{ht ely to cause death and where “Seat, has een</w:t>
        <w:br/>
        <w:t>saused by the use or consumption of such food or drug,</w:t>
        <w:br/>
        <w:t>Where the accused had knowladge of reason to Believe thai</w:t>
        <w:br/>
        <w:t>‘uch food oF drug had been adulterated</w:t>
        <w:br/>
        <w:br/>
        <w:t>24 he wot of « itt and »</w:t>
        <w:br/>
        <w:br/>
        <w:t>conta TB BE Siete at daar of foak</w:t>
        <w:br/>
        <w:t>ideale an, nd</w:t>
        <w:br/>
        <w:br/>
        <w:t>Sorin piesa Se pane mi oa</w:t>
        <w:br/>
        <w:br/>
        <w:t>425, A State Government? has emphasised, that _ the</w:t>
        <w:br/>
        <w:t>death penalty carries with Wt “the ultimate reotraining ine</w:t>
        <w:br/>
        <w:t>‘uene'om human conduct the greater the treat the mare</w:t>
        <w:br/>
        <w:t>fective ft would be". ‘rgerd to thin it rates</w:t>
        <w:br/>
        <w:t>{het adulteration of drugs and foodstals to death</w:t>
        <w:br/>
        <w:t>fof 2 person or persona, should be punishable with death</w:t>
        <w:br/>
        <w:br/>
        <w:t>426, Other susertins for punishing alteration with</w:t>
        <w:br/>
        <w:t>death have been received. 474, ine</w:t>
        <w:br/>
        <w:br/>
        <w:t>427, Another suggestion? ig, to the effect that harder</w:t>
        <w:br/>
        <w:t>ceases of premeditated planned action in the nature of</w:t>
        <w:br/>
        <w:t>‘adulteration, which afeets the vitality or virility” of the</w:t>
        <w:br/>
        <w:t>ation of human lite, may be made capital</w:t>
        <w:br/>
        <w:br/>
        <w:t>426. In our Report on soeial and economic offences</w:t>
        <w:br/>
        <w:t>also” we have referred to the received By us</w:t>
        <w:br/>
        <w:t>{o increase the punishment for ‘under the Preven</w:t>
        <w:br/>
        <w:t>‘ton of Food Adalteration Act, 1984</w:t>
        <w:br/>
        <w:br/>
        <w:t>45; Nos, (20, 428, 409, Dui and Semis ulues a Wet</w:t>
        <w:br/>
        <w:t>‘peng atl" Biel ind ’seen Tabge "Srna</w:t>
        <w:br/>
        <w:t>"(A Die and. Seon Jaden tm Matacmir. No. 334,</w:t>
        <w:br/>
        <w:br/>
        <w:t>5 8. Non. 0,403,404 427 Advocmen im Wes Beng</w:t>
        <w:br/>
        <w:br/>
        <w:t>7/8. No. got (an Avorn in Be</w:t>
        <w:br/>
        <w:br/>
        <w:t>14S. Now. 30,386,397.</w:t>
        <w:br/>
        <w:br/>
        <w:t>9-A Barinerat-Lav, Cau, 8. Ne 130.</w:t>
        <w:br/>
        <w:br/>
        <w:t>fo, Teeth Repay of oh Lng Comminen repo oie</w:t>
        <w:br/>
        <w:t>seit a Sami ae the ea Rok Sad,</w:t>
        <w:br/>
        <w:br/>
        <w:br/>
        <w:br/>
        <w:t>Page 173:</w:t>
        <w:br/>
        <w:t>Me</w:t>
        <w:br/>
        <w:br/>
        <w:t>429. One suggestion! is that, offences relating to the</w:t>
        <w:br/>
        <w:t>Army, Navy end Air Force should be made capital.</w:t>
        <w:br/>
        <w:br/>
        <w:t>490. 1¢ has beon suggested in some replies*_ that arson Ana</w:t>
        <w:br/>
        <w:t>should be punishable with death. i</w:t>
        <w:br/>
        <w:br/>
        <w:t>smal Stal epics pave suggeted that Mack Ba</w:t>
        <w:br/>
        <w:t>Peeing should be punishable with death. sng,</w:t>
        <w:br/>
        <w:t>Other suggestions make the ones of Mack market</w:t>
        <w:br/>
        <w:t>ing a capital one have also been received =",</w:t>
        <w:br/>
        <w:t>Ove suggestion is, that activities intended to corner</w:t>
        <w:br/>
        <w:br/>
        <w:t>the mares or calculated to withhold eftectively the</w:t>
        <w:br/>
        <w:t>Stctenta commodities to Uae wc in tne of nate)</w:t>
        <w:br/>
        <w:br/>
        <w:t>fepezgency witha view to earning profs should be punsh-</w:t>
        <w:br/>
        <w:br/>
        <w:t>432. It has been suggested by some High Court Judges,'* Corrurson,</w:t>
        <w:br/>
        <w:t>that people placed in'poaied of responabaity whe tne</w:t>
        <w:br/>
        <w:t>Suge in sefious corruption against ital atonal ime</w:t>
        <w:br/>
        <w:t>Son Se crass ‘ebery and cortuption has</w:t>
        <w:br/>
        <w:t>Sen for ‘corruption</w:t>
        <w:br/>
        <w:t>‘been made in other replies also”. "</w:t>
        <w:br/>
        <w:br/>
        <w:t>433. One reply" suj ote that that offences under the Pre-</w:t>
        <w:br/>
        <w:t>SErourts ‘exceeding one ise rupees: sould Ee” mse</w:t>
        <w:br/>
        <w:t>Shouts ‘exceedig one ist ef rupees</w:t>
        <w:br/>
        <w:t>SSplal andthe atbount abs forehcd</w:t>
        <w:br/>
        <w:br/>
        <w:t>{94 One of the Bar Counc ie among thors who</w:t>
        <w:br/>
        <w:t>“ould ike the sentence of death tobe imposed for comup-</w:t>
        <w:br/>
        <w:br/>
        <w:t>1S No wr</w:t>
        <w:br/>
        <w:t>2S.No nt.</w:t>
        <w:br/>
        <w:t>2A Bar Col, 8. No</w:t>
        <w:br/>
        <w:t>4A Bae Cone, S.No 95.</w:t>
        <w:br/>
        <w:t>5A Dinsce Bar Austin, $, NO 215.</w:t>
        <w:br/>
        <w:t>A Dine Magnes 8. No. 386,</w:t>
        <w:br/>
        <w:t>7A Dist and Seasons Jade, S.No 358,</w:t>
        <w:br/>
        <w:br/>
        <w:t>BAD ant Seno fuse (Ok mating fxm 7)</w:t>
        <w:br/>
        <w:t>xh fee “ ™</w:t>
        <w:br/>
        <w:br/>
        <w:t>9 AB Advone 5. Na. 40.</w:t>
        <w:br/>
        <w:t>1S. Now 2th 294, 4</w:t>
        <w:br/>
        <w:br/>
        <w:t>1X Dist and Sesion Jigs in Maurie, 8. No. 33,</w:t>
        <w:br/>
        <w:t>12 Two Mh Coat ates. S.No 105.</w:t>
        <w:br/>
        <w:t>12 A Bue Coons 5. No. 106</w:t>
        <w:br/>
        <w:t>14.8 Dini Bar Astacio, . Na 8</w:t>
        <w:br/>
        <w:t>35.8 Bur Cound. 8. No 198</w:t>
        <w:br/>
        <w:br/>
        <w:br/>
        <w:br/>
        <w:t>Page 174:</w:t>
        <w:br/>
        <w:t>150</w:t>
        <w:br/>
        <w:br/>
        <w:t>435, Other suggestions to the effect that the offence of</w:t>
        <w:br/>
        <w:t>SgrTuBton shouldbe punishable with Seah, are given in</w:t>
        <w:br/>
        <w:br/>
        <w:t>498, Several replies/©? have suggested that espionage</w:t>
        <w:br/>
        <w:t>spond e'purabie "vin det ME enoukee Tene</w:t>
        <w:br/>
        <w:t>Suggested that espionage | rega</w:t>
        <w:br/>
        <w:t>Miltary secret “and eoplonnge by” police an securty</w:t>
        <w:br/>
        <w:t>tficers‘on behalf of foreign counties in elation to" mall</w:t>
        <w:br/>
        <w:t>tary secrets, should be made a capital. offence. A State</w:t>
        <w:br/>
        <w:t>Government" has suggested, ‘that the “death sentence</w:t>
        <w:br/>
        <w:t>should be presibed for espionage opuinat the security of</w:t>
        <w:br/>
        <w:t>the State,</w:t>
        <w:br/>
        <w:br/>
        <w:t>497. Bepionage during grave emergency shovla scoord-</w:t>
        <w:br/>
        <w:t>ing’ another Suggeton be ade a cabal fence</w:t>
        <w:br/>
        <w:br/>
        <w:t>Esplonsoe co an extensive sal, particulsty whee</w:t>
        <w:br/>
        <w:t>secrets for the nation's protection, ate invalved,</w:t>
        <w:br/>
        <w:t>Should be made capital according to another saggcsion</w:t>
        <w:br/>
        <w:br/>
        <w:t>420. A High Court Judge™ hax expressed his views re.</w:t>
        <w:br/>
        <w:t>garding espionage in these wc</w:t>
        <w:br/>
        <w:t>“One batch of eens 6 connected with epion</w:t>
        <w:br/>
        <w:t>age, ‘sabotage, “particularly of transport. system,</w:t>
        <w:br/>
        <w:t>military ‘equipment and installations. Tava way, there</w:t>
        <w:br/>
        <w:t>Gin even “tow be brought by come lg nda. the</w:t>
        <w:br/>
        <w:t>Geseription “waging war with the</w:t>
        <w:br/>
        <w:t>betting oF p or such wat". But for cari</w:t>
        <w:br/>
        <w:t>Eaton hese shuld be separately enacted a offences</w:t>
        <w:br/>
        <w:t>{ot capital punishment. Gure is probably</w:t>
        <w:br/>
        <w:t>aly ‘county in the present world whieh allows these</w:t>
        <w:br/>
        <w:t>‘offences to. go on ruling the ‘country's morale and</w:t>
        <w:br/>
        <w:t>exposing “it to invasion by hostile Heighbours, and</w:t>
        <w:br/>
        <w:t>Jetting fon the offender with ridiculously lenient gene</w:t>
        <w:br/>
        <w:t>fence of Imprisonment”</w:t>
        <w:br/>
        <w:br/>
        <w:t>wet Bar Aus, 8. N25,</w:t>
        <w:br/>
        <w:t>Atvoowe, 8. Na 72</w:t>
        <w:br/>
        <w:br/>
        <w:t>‘ia Pancaya Ofer, 8. No 2h.</w:t>
        <w:br/>
        <w:t>No 295.</w:t>
        <w:br/>
        <w:br/>
        <w:t>9. The Sopreme Cour Bar Auacieon, S.No. t0.</w:t>
        <w:br/>
        <w:t>20 Chick Jute of 4 High Com agdone Judge she 2</w:t>
        <w:br/>
        <w:t>PS ike epee Seti Ri clint</w:t>
        <w:br/>
        <w:br/>
        <w:t>1 SNe 3</w:t>
        <w:br/>
        <w:t>(ign Cove Yee 8, No ast</w:t>
        <w:br/>
        <w:br/>
        <w:br/>
        <w:br/>
        <w:t>Page 175:</w:t>
        <w:br/>
        <w:t>18</w:t>
        <w:br/>
        <w:br/>
        <w:t>489, Other suggestions to make the offence of espionage</w:t>
        <w:br/>
        <w:t>«s cipltal one are given in the feot-notes =</w:t>
        <w:br/>
        <w:br/>
        <w:t>st gsr en ing</w:t>
        <w:br/>
        <w:t>effence of kidnapping. One suggestion isto the elect?</w:t>
        <w:br/>
        <w:t>se Ele caine oa se</w:t>
        <w:br/>
        <w:br/>
        <w:t>ee atte aaa, Ba</w:t>
        <w:br/>
        <w:t>safer Gye a a</w:t>
        <w:br/>
        <w:t>cae aa eas</w:t>
        <w:br/>
        <w:br/>
        <w:t>CS a as En</w:t>
        <w:br/>
        <w:br/>
        <w:t>sect gait She'sino ede the age of 10 sould be</w:t>
        <w:br/>
        <w:br/>
        <w:t>‘Another reply also suggests that chiding should</w:t>
        <w:br/>
        <w:t>ve posable it dest *</w:t>
        <w:br/>
        <w:br/>
        <w:t>4, Another reply* suggests death sentence for Kina</w:t>
        <w:br/>
        <w:t>ingot cles ear One ofthe renin avg</w:t>
        <w:br/>
        <w:t>ffenestr al Rano ones in resp of amen</w:t>
        <w:br/>
        <w:br/>
        <w:t>“fag Othe aestions to punish with deat the lence</w:t>
        <w:br/>
        <w:t>ing Teceived, being suggestions</w:t>
        <w:br/>
        <w:t>to punish with death= ne</w:t>
        <w:br/>
        <w:t>(@) child lifting in the mest atrocious mannes™</w:t>
        <w:br/>
        <w:t>(ii) foreible sbduction of a girl or women and</w:t>
        <w:br/>
        <w:t>rape, which results im death;</w:t>
        <w:br/>
        <w:t>(iit) kidnapping of children with a view to black-</w:t>
        <w:br/>
        <w:t>rail and extofling’money from their parents or guard,</w:t>
        <w:br/>
        <w:t>{tne or wreck vengeance upon ie parents oF elders</w:t>
        <w:br/>
        <w:br/>
        <w:t>443. Tt should be noted here, that 2 9} to increase</w:t>
        <w:br/>
        <w:t>‘the punishment for the offence of kidnapping, made by 2°</w:t>
        <w:br/>
        <w:t>State Government, has been received ‘the Ministry</w:t>
        <w:br/>
        <w:t>fof Home Ailairs™, but the proposal does not contemplate</w:t>
        <w:br/>
        <w:br/>
        <w:t>1 Menor of Se Lage, 6 a3 a</w:t>
        <w:br/>
        <w:t>3 Diet ber Asacte, No.3, 39a</w:t>
        <w:br/>
        <w:br/>
        <w:t>3 tapator ena aso «San 8</w:t>
        <w:br/>
        <w:br/>
        <w:t>4A Tos Ofer Aaa, Noe</w:t>
        <w:br/>
        <w:br/>
        <w:t>$2 Nano ae ate</w:t>
        <w:br/>
        <w:br/>
        <w:t>ie nse Pedro of Soren Leven, Boy, S.No. 128</w:t>
        <w:br/>
        <w:br/>
        <w:t>J An Atvocue of Hh Cou Neo</w:t>
        <w:br/>
        <w:br/>
        <w:t>URaa coma SNe ne</w:t>
        <w:br/>
        <w:br/>
        <w:t>2 Tae Bc Sea Sana New Dai S.No. 14s</w:t>
        <w:br/>
        <w:br/>
        <w:t>18 Au temper Coe Prt, SN</w:t>
        <w:br/>
        <w:br/>
        <w:t>1A Lavy Ascinon a en Ne 97-</w:t>
        <w:br/>
        <w:br/>
        <w:t>12 A Banta ar ncn Mn © a9,</w:t>
        <w:br/>
        <w:br/>
        <w:t>15 A very scr Adc the Ba High Coa. NO. 38.</w:t>
        <w:br/>
        <w:br/>
        <w:t>Ti gupta et tee” Govenmes Teche” ae</w:t>
        <w:br/>
        <w:t>‘Home Ministry. 3. No. 369. mu ore</w:t>
        <w:br/>
        <w:t>12122 M ot Law.</w:t>
        <w:br/>
        <w:br/>
        <w:br/>
        <w:br/>
        <w:t>Page 176:</w:t>
        <w:br/>
        <w:t>12</w:t>
        <w:br/>
        <w:br/>
        <w:t>Stuspetontent torte and fn, to Kiting trae</w:t>
        <w:br/>
        <w:t>sopeaonment for Kidnapping for ram</w:t>
        <w:br/>
        <w:t>Seam Wt iy therefore, outaide the. scope Uf the present</w:t>
        <w:br/>
        <w:t>eport and ss noted" Here enly fo ‘axe the</w:t>
        <w:br/>
        <w:t>‘comprehensive.</w:t>
        <w:br/>
        <w:br/>
        <w:t>‘Ma. (The State Government has drawn attention to the</w:t>
        <w:br/>
        <w:t>Increase in the ineldence of Kidnapping foe Teaaom di</w:t>
        <w:br/>
        <w:t>‘the years 1956 to 1964, in the State, and has stated, tha</w:t>
        <w:br/>
        <w:t>aalis have now taken’ wo Kidoapning on a large acl</w:t>
        <w:br/>
        <w:t>as this is less risky, the punishment being only 7 years!</w:t>
        <w:br/>
        <w:t>Imprisonment).</w:t>
        <w:br/>
        <w:br/>
        <w:t>445, Te has been</w:t>
        <w:br/>
        <w:t>lon 364A, Indian Penal Code,</w:t>
        <w:br/>
        <w:t>‘wth death</w:t>
        <w:br/>
        <w:br/>
        <w:t>446. A more specific sugyestion regarding section 208A,</w:t>
        <w:br/>
        <w:t>Indian Penal Code har been made by retired High Court</w:t>
        <w:br/>
        <w:t>Jase, The Suggestion toto the flrs hat there should</w:t>
        <w:br/>
        <w:t>‘be death penalty (with imprisonment for life as an</w:t>
        <w:br/>
        <w:t>ative and heavy fine im certain types of serious</w:t>
        <w:br/>
        <w:t>ents resulting neath, where’ the driving ‘is callous</w:t>
        <w:br/>
        <w:br/>
        <w:t>sly neg gent and in uttler disregard of human life and,</w:t>
        <w:br/>
        <w:t>Efety! and that a suitable amendment in section S08A,</w:t>
        <w:br/>
        <w:t>Tan Pepal Code may be ade. The suggestion is intend</w:t>
        <w:br/>
        <w:t>fed to include Railway and other acca</w:t>
        <w:br/>
        <w:br/>
        <w:t>It has been suggested, that under section 304A, Indian</w:t>
        <w:br/>
        <w:t>Penal Code, when the "gross neglience” of the diver it</w:t>
        <w:br/>
        <w:t>proved, the sentence of death must be provided for"</w:t>
        <w:br/>
        <w:br/>
        <w:t>hat the offence under see-</w:t>
        <w:br/>
        <w:t>should be made. punishable</w:t>
        <w:br/>
        <w:br/>
        <w:t>447. Some replies have suggested that rape should be</w:t>
        <w:br/>
        <w:t>made a bs</w:t>
        <w:br/>
        <w:br/>
        <w:t>‘pital offence.” One suggestion is that it should</w:t>
        <w:br/>
        <w:t>be ponkaabie with death if reclting fn serio Injiry to</w:t>
        <w:br/>
        <w:t>eof the wists ins nad</w:t>
        <w:br/>
        <w:br/>
        <w:t>448 Tt has been suggested’, that for “murder of a</w:t>
        <w:br/>
        <w:t>vromay after having commited rape and murder of chil</w:t>
        <w:br/>
        <w:br/>
        <w:t>fafler criminal essault on thems”, the death sentence</w:t>
        <w:br/>
        <w:t>Sule mandatory.</w:t>
        <w:br/>
        <w:br/>
        <w:t>2.4 Riel se ofthe Bahay His Cour, 8. 0 98</w:t>
        <w:br/>
        <w:br/>
        <w:t>DA Menoer of Palme ener gueson 3,8 €o. 24</w:t>
        <w:br/>
        <w:t>4A Rael Die Seion Jee a oat Law Succ te 8</w:t>
        <w:br/>
        <w:t>‘sud’ ortnen, None</w:t>
        <w:br/>
        <w:br/>
        <w:t>S.No. tt</w:t>
        <w:br/>
        <w:t>6 Bhar Seti Sua New Deli, S.No. rs.</w:t>
        <w:br/>
        <w:br/>
        <w:t>Z.A Sse, Govemmes rpiy 10 qoation 3) 88 ith pty 02</w:t>
        <w:br/>
        <w:t>geolon sina Sve Ne se</w:t>
        <w:br/>
        <w:br/>
        <w:br/>
        <w:t>Page 177:</w:t>
        <w:br/>
        <w:t>3</w:t>
        <w:br/>
        <w:br/>
        <w:t>449A High Court Judge has suggested that rape should</w:t>
        <w:br/>
        <w:t>‘be mado a capital offence”</w:t>
        <w:br/>
        <w:br/>
        <w:t>estos to ounth with deth the ofence of a</w:t>
        <w:br/>
        <w:t>nave Elen Seceived in respect af _</w:t>
        <w:br/>
        <w:br/>
        <w:t>(2) rape of gitl under 18 years!;</w:t>
        <w:br/>
        <w:t>() gang rapes</w:t>
        <w:br/>
        <w:t>(©) rape generally,</w:t>
        <w:br/>
        <w:br/>
        <w:t>480, Suggestions to make sabotage a cpital offence have Stowe</w:t>
        <w:br/>
        <w:t>‘gn made sera ene, One ange to te</w:t>
        <w:br/>
        <w:br/>
        <w:t>‘ect that acts of sabotage of train, ‘and similar</w:t>
        <w:br/>
        <w:t>iDstaiations or undertakings snooleing death of &amp;</w:t>
        <w:br/>
        <w:br/>
        <w:t>mumber of persons causing wilespread alarm. ahd pane</w:t>
        <w:br/>
        <w:t>Inocity and easing a sanse of insecurity and. lop of</w:t>
        <w:br/>
        <w:t>‘ondenge inte basi Governmental undertakings, should</w:t>
        <w:br/>
        <w:br/>
        <w:t>be punshablo with desth</w:t>
        <w:br/>
        <w:br/>
        <w:t>Sabotage of public utility services leading to los of lite</w:t>
        <w:br/>
        <w:t>cg, property, it has been suggested, should be punishable</w:t>
        <w:br/>
        <w:t>Si</w:t>
        <w:br/>
        <w:br/>
        <w:t>451, A High Court Judge? has stated that there ace</w:t>
        <w:br/>
        <w:t>several other offences Which should be punishable ‘with</w:t>
        <w:br/>
        <w:t>Geath. “One batch of offences are connected with sabo-</w:t>
        <w:br/>
        <w:t>tage, particularly "of teansport “system, malltary equip</w:t>
        <w:br/>
        <w:t>rent and installation.</w:t>
        <w:br/>
        <w:br/>
        <w:t>452. Other replies for making esbotage a capital offence</w:t>
        <w:br/>
        <w:t>hhave also bean received"</w:t>
        <w:br/>
        <w:br/>
        <w:t>458. Suggestions to punish with death certain specif</w:t>
        <w:br/>
        <w:t>types of sabotage have! also been received</w:t>
        <w:br/>
        <w:br/>
        <w:t>TA Wigh Cour Daler 5. No ots</w:t>
        <w:br/>
        <w:t>2 Rey ofa Mente of Fasuamee S. No 224</w:t>
        <w:br/>
        <w:t>3 for gang eae 5. Now 4o8 al</w:t>
        <w:br/>
        <w:t>{A Dist Bar Asvocaton 5. No 233</w:t>
        <w:br/>
        <w:t>54 Dinu and Sesion Joie in Ralban 8. No. 996</w:t>
        <w:br/>
        <w:t>6 S.No m8</w:t>
        <w:br/>
        <w:t>swede nit Rept iy Rae Sesto, a"</w:t>
        <w:br/>
        <w:t>"A Sexe Govenmant #5. No $0,</w:t>
        <w:br/>
        <w:t>A Mign Coe Soe 8. No 3</w:t>
        <w:br/>
        <w:br/>
        <w:t>High Coutt</w:t>
        <w:br/>
        <w:t>e</w:t>
        <w:br/>
        <w:br/>
        <w:t>pe ieagh deminest ol raieny nes Sichng spe Seta eed</w:t>
        <w:br/>
        <w:t>‘TS ing mane Sauter abd ees "Na a.</w:t>
        <w:br/>
        <w:br/>
        <w:t>iV A Distt Magstme 8. No 86.</w:t>
        <w:br/>
        <w:t>13 Dit an Sessions Sedge S.No. 39,235 206.</w:t>
        <w:br/>
        <w:br/>
        <w:t>1 S. Mo. au (A Site Goverment) (in pet ofthe oece wer</w:t>
        <w:br/>
        <w:t>paslen 26 aa gs Ka hse ales Seeding ce wang</w:t>
        <w:br/>
        <w:t>geo mek sean</w:t>
        <w:br/>
        <w:br/>
        <w:t>ss ai eRe) Mahe by fe or thaw In rape</w:t>
        <w:br/>
        <w:t>a Peper SNe</w:t>
        <w:br/>
        <w:br/>
        <w:br/>
        <w:br/>
        <w:t>Page 178:</w:t>
        <w:br/>
        <w:t>184</w:t>
        <w:br/>
        <w:br/>
        <w:t>4&amp;4. A supsestion has been made by a retted High</w:t>
        <w:br/>
        <w:t>Court. judge to the effect that. there should be death</w:t>
        <w:br/>
        <w:t>penalty (ith an alternative of life imprisonment a3 ise</w:t>
        <w:br/>
        <w:t>Ecnfvcation of propery) forthe ofence of ndvocaling and</w:t>
        <w:br/>
        <w:t>‘tively working for by, eolent menne the secession of a</w:t>
        <w:br/>
        <w:t>Bat or ar fe Stal ram the Unon Yin The sag</w:t>
        <w:br/>
        <w:t>estion emphasises that tas should be done by’ an smend-</w:t>
        <w:br/>
        <w:t>fEont of the Penal Code.” (In tis connection; i would be</w:t>
        <w:br/>
        <w:t>‘Sppropriate to eter to a recent Act, whieh pune any</w:t>
        <w:br/>
        <w:t>Petoon who questions the tertora) integety or Srontess</w:t>
        <w:br/>
        <w:t>EF Tpdia in w monmer which ior is likely tobe, prefual</w:t>
        <w:br/>
        <w:t>{o the interest of the slaty oF security of india The</w:t>
        <w:br/>
        <w:t>Rashes is imprisonment for" thre Year or fine ot</w:t>
        <w:br/>
        <w:br/>
        <w:t>5, [By the Constutin, (Sixteenth Amendment) Act,</w:t>
        <w:br/>
        <w:t>10h cies fy Bh anh of ree et the Coote:</w:t>
        <w:br/>
        <w:t>Homiave ben tnended, Saatoie eateions ca now</w:t>
        <w:br/>
        <w:t>Ertimpoced on he feoiom af spect ted Capeio ee</w:t>
        <w:br/>
        <w:t>Sholay end recta of ovement te tere</w:t>
        <w:br/>
        <w:t>ot the soveregat and auger of nda hese sea</w:t>
        <w:br/>
        <w:t>Stents ware te rena of the” Secondo afte</w:t>
        <w:br/>
        <w:t>Roti tegration Committe to seed arti 1800 as</w:t>
        <w:br/>
        <w:t>{Shae i petaile for oe Sato tnpoe esc fo</w:t>
        <w:br/>
        <w:t>preventing Setivtes dergned to bare fatter Sainegh</w:t>
        <w:br/>
        <w:t>Teer te cunt and sae cere! to fe meee,</w:t>
        <w:br/>
        <w:t>east the dig of are 18G)e se ts eed</w:t>
        <w:br/>
        <w:t>196s) til tol covers power “deeted dae cages</w:t>
        <w:br/>
        <w:t>such sought chiledge the eign and ieee at</w:t>
        <w:br/>
        <w:t>atin, ge some parties hed sought to do}</w:t>
        <w:br/>
        <w:br/>
        <w:t>496, (The object of the amendment wes to empower the</w:t>
        <w:br/>
        <w:t>State to impose restrictions on the activities of Individaals</w:t>
        <w:br/>
        <w:t>sl ecartfns Wi wanted oak scan rom India</w:t>
        <w:br/>
        <w:t>‘of disintegration of India as politica! Issues for the purpose</w:t>
        <w:br/>
        <w:t>‘of fehting elections).</w:t>
        <w:br/>
        <w:br/>
        <w:t>Other suggestions to male the offence of preaching oF</w:t>
        <w:br/>
        <w:t>‘edvocating secession s capital one have also been received</w:t>
        <w:br/>
        <w:br/>
        <w:t>1A rete Jade of he Bonbay High Cour, S.No 98.</w:t>
        <w:br/>
        <w:t>2 Caimioal Law Amenimen Ac 2961 (33 of 1961), secon 2,</w:t>
        <w:br/>
        <w:br/>
        <w:t>Spe Sei A. Sen then Mine of Lew, Lok Saba Dobe,</w:t>
        <w:br/>
        <w:t>ana hap peh Ca. nse tae</w:t>
        <w:br/>
        <w:br/>
        <w:t>4 Sgeetl Ste A. KSen, hen Mate of Law, Lak Sabha. Date</w:t>
        <w:br/>
        <w:t>ans bi pen, Oa tga</w:t>
        <w:br/>
        <w:br/>
        <w:t>5 Seri Sement of Obets an Renan, Gree of Inia, Ene</w:t>
        <w:br/>
        <w:t>nian, Parison 9 ded Sat Ju eh"</w:t>
        <w:br/>
        <w:br/>
        <w:t>(@ Spent of Stet A. Se, then Mini of Law in he Lk Sab,</w:t>
        <w:br/>
        <w:t>(on dd fay pd, ON 790 79</w:t>
        <w:br/>
        <w:br/>
        <w:t>6 A Cy Cig Soins JS. No. 30.</w:t>
        <w:br/>
        <w:br/>
        <w:br/>
        <w:br/>
        <w:t>Page 179:</w:t>
        <w:br/>
        <w:t>155,</w:t>
        <w:br/>
        <w:br/>
        <w:t>457, Smuggling on # mass scale or by International suggiag</w:t>
        <w:br/>
        <w:t>scangs hae Been Suggested ae stable fr coptal punshe</w:t>
        <w:br/>
        <w:t>Sent</w:t>
        <w:br/>
        <w:br/>
        <w:t>thor suggestions to punish the offence of smuggling</w:t>
        <w:br/>
        <w:t>swith Seat have also bec received</w:t>
        <w:br/>
        <w:br/>
        <w:t>452. It, has been suggested in certain replies! chat TH</w:t>
        <w:br/>
        <w:t>treason should be made 8 eepital offence.</w:t>
        <w:br/>
        <w:br/>
        <w:t>iongst those who have suggested the imposition of</w:t>
        <w:br/>
        <w:t>the Sat pay for treason are certain Members of Par~</w:t>
        <w:br/>
        <w:t>Damest</w:t>
        <w:br/>
        <w:br/>
        <w:t>459, One suggestion’ is to the elect that offences come Ure</w:t>
        <w:br/>
        <w:t>pecied with removal of untouchability, like ‘restricting ““4®-</w:t>
        <w:br/>
        <w:t>members of the “untouchable” clases from drawing watet</w:t>
        <w:br/>
        <w:br/>
        <w:t>them, oF</w:t>
        <w:br/>
        <w:t>‘hem from using public land or ether places, should be</w:t>
        <w:br/>
        <w:t>made capital.</w:t>
        <w:br/>
        <w:br/>
        <w:t>‘A High Court Judge! bas stated, that the question of</w:t>
        <w:br/>
        <w:t>death sehtence “for gross "amttnatlonal and “antisocial</w:t>
        <w:br/>
        <w:t>‘offences be consid</w:t>
        <w:br/>
        <w:br/>
        <w:t>ther suggestions to punlah with death the olence of</w:t>
        <w:br/>
        <w:t>treason have also been received?</w:t>
        <w:br/>
        <w:br/>
        <w:t>We may alo quote the reply ofthe Member of State</w:t>
        <w:br/>
        <w:t>‘Legisiature®. «</w:t>
        <w:br/>
        <w:br/>
        <w:t>“hay person who indulges In the nefarious ste</w:t>
        <w:br/>
        <w:t>vity of Gert the har ah slip of ie</w:t>
        <w:br/>
        <w:t>rrotherland for the matter of its of</w:t>
        <w:br/>
        <w:br/>
        <w:br/>
        <w:br/>
        <w:t>Page 180:</w:t>
        <w:br/>
        <w:t>Stes</w:t>
        <w:br/>
        <w:br/>
        <w:t>optee</w:t>
        <w:br/>
        <w:t>Seca</w:t>
        <w:br/>
        <w:t>‘he to</w:t>
        <w:br/>
        <w:t>Betnale</w:t>
        <w:br/>
        <w:t>Sa</w:t>
        <w:br/>
        <w:br/>
        <w:t>Autect 463. So far as adulteration of food and drugs is con,</w:t>
        <w:br/>
        <w:br/>
        <w:t>156</w:t>
        <w:br/>
        <w:br/>
        <w:t>$60, Certain other offences have also been. suggested as</w:t>
        <w:br/>
        <w:t>silences for hich capital punishment. woul ‘pe suitable</w:t>
        <w:br/>
        <w:br/>
        <w:t>tion’ mentions offences under sections 198</w:t>
        <w:br/>
        <w:t>280; tndan Penal Code</w:t>
        <w:br/>
        <w:br/>
        <w:t>461, Another reply® states offences of cheating. mis-</w:t>
        <w:br/>
        <w:t>appropriation, criminal breach of trust, ofeness "against</w:t>
        <w:br/>
        <w:t>treney, bribery. etc, assime the ature of "white collar”</w:t>
        <w:br/>
        <w:t>rimes, and 20 16 the’ case with adulteration ef food, and</w:t>
        <w:br/>
        <w:t>that these ate corrupt the morale of the publle “whieh</w:t>
        <w:br/>
        <w:t>naturally is the breeding place for murdeters ‘or pelty</w:t>
        <w:br/>
        <w:t>‘eves who are merely sepegoals of soe", and that</w:t>
        <w:br/>
        <w:t>uch criminalg should Be elimieated</w:t>
        <w:br/>
        <w:br/>
        <w:t>‘Toric No. 30.</w:t>
        <w:br/>
        <w:t>Other offences—whether to be made capital</w:t>
        <w:br/>
        <w:br/>
        <w:t>4462, We may nov consider the question whether</w:t>
        <w:br/>
        <w:t>other offences Under the Indian Penal Code or any 0</w:t>
        <w:br/>
        <w:t>Yaw should be made capital ‘We shail consider only</w:t>
        <w:br/>
        <w:t>affepes in reapect of which s0eh @ sugprton ha |</w:t>
        <w:br/>
        <w:t>Imad the epi received fo our guage? on</w:t>
        <w:br/>
        <w:t>Jocc” Marly the aftences “covered In tov, gps</w:t>
        <w:br/>
        <w:t>fsre—aultertion of food and’ drugs, offence Ses</w:t>
        <w:br/>
        <w:t>Avy. arson. espionage, Kidnapping and abduction,</w:t>
        <w:br/>
        <w:t>‘lds by negligence, raps, sabotage, smuggling ard treasen.</w:t>
        <w:br/>
        <w:br/>
        <w:t>z HH</w:t>
        <w:br/>
        <w:br/>
        <w:t>i</w:t>
        <w:br/>
        <w:br/>
        <w:t>a</w:t>
        <w:br/>
        <w:br/>
        <w:t>ccemed, iti true that such offences endanger the lives</w:t>
        <w:br/>
        <w:t>numerous persons. "We are. not, however, satisfied that</w:t>
        <w:br/>
        <w:t>‘rit cefontement of the existing law would not be enough</w:t>
        <w:br/>
        <w:t>fo check serious offences of adulteration. We may also</w:t>
        <w:br/>
        <w:t>point out, that adulteration haa several aspects —</w:t>
        <w:br/>
        <w:br/>
        <w:t>1), Adulteration may fall under sections 299 and</w:t>
        <w:br/>
        <w:t>300, Indian Penal Code, it death is caused thereby, and</w:t>
        <w:br/>
        <w:t>if he ‘conditions of those sections (particulary as f0</w:t>
        <w:br/>
        <w:t>‘mens rea) are sated.</w:t>
        <w:br/>
        <w:br/>
        <w:t>(2) If deoth Is not caused, then to regard adulters</w:t>
        <w:br/>
        <w:t>tion ‘ag a capital offence would ‘not be</w:t>
        <w:br/>
        <w:t>with the scheme of the Indien Penal Code. Tt may be</w:t>
        <w:br/>
        <w:t>ote that a perge throwing bomb Inte ened</w:t>
        <w:br/>
        <w:t>fot punished none is Killed. He may</w:t>
        <w:br/>
        <w:t>BE lly of an ateaplto murder bu not ot ardor</w:t>
        <w:br/>
        <w:br/>
        <w:t>404, Regarding offences against the law relating to</w:t>
        <w:br/>
        <w:t>‘Armed Fofoes we thine that's far ay civilians afe fore</w:t>
        <w:br/>
        <w:t>cerned, the existing provision in tection 132 of the Tndtan</w:t>
        <w:br/>
        <w:t>Benat Code ts adequate for ordinary situations. “Tf, ia elt</w:t>
        <w:br/>
        <w:t>cumstances requiring special provisions, need for Imposing</w:t>
        <w:br/>
        <w:br/>
        <w:t>a ei, SN a8</w:t>
        <w:br/>
        <w:br/>
        <w:t>3 An Advonen, 8. No 13.</w:t>
        <w:br/>
        <w:br/>
        <w:t>3 Quesdon 30) of sur Queionae,</w:t>
        <w:br/>
        <w:br/>
        <w:br/>
        <w:br/>
        <w:t>Page 181:</w:t>
        <w:br/>
        <w:t>wt</w:t>
        <w:br/>
        <w:br/>
        <w:t>‘any drastic penalties is felt, eltable action could be taken</w:t>
        <w:br/>
        <w:t>{oF the duration of the particular situation</w:t>
        <w:br/>
        <w:br/>
        <w:t>485, The offence of arson is ane ofonce in respect of Arse</w:t>
        <w:br/>
        <w:t>which suggestions have boot received to make ita capital</w:t>
        <w:br/>
        <w:t>pe, Ae presen, there are provost the tian Pena</w:t>
        <w:br/>
        <w:t>Se eta isl Eahng wih various fora of</w:t>
        <w:br/>
        <w:t>the stence now 36 “mischief a these comprise certal</w:t>
        <w:br/>
        <w:t>Drove dating prtculry with machi Wy Aro. x</w:t>
        <w:br/>
        <w:t>Hove uta rections 1 Bot he mga</w:t>
        <w:br/>
        <w:t>inal! thee. provisions fon damage to Property amd not</w:t>
        <w:br/>
        <w:t>tn the loam of posite lana ot human fe” Weare arson acts</w:t>
        <w:br/>
        <w:t>Walle camer death, the case canbe dealt with under</w:t>
        <w:br/>
        <w:t>Sections 290 and 0, Indian Petal Code, What remains Se</w:t>
        <w:br/>
        <w:t>fhe cobe of arson not causing desth, and we have to con</w:t>
        <w:br/>
        <w:t>bs ete sh an hibit eth</w:t>
        <w:br/>
        <w:t>ty om the ground that one et more Lives are put</w:t>
        <w:br/>
        <w:br/>
        <w:t>Unger by the act constituting the arson</w:t>
        <w:br/>
        <w:br/>
        <w:t>(6210 caran counrier, som, wel amdaen, fate</w:t>
        <w:br/>
        <w:t>tae he naming cig def de</w:t>
        <w:br/>
        <w:t>owediek vs</w:t>
        <w:br/>
        <w:t>Oat oman ter, witty aed. mslceuly</w:t>
        <w:br/>
        <w:t>se ea, AMP es</w:t>
        <w:br/>
        <w:t>Sipe i</w:t>
        <w:br/>
        <w:t>nab? sn ern cs eet eve oe</w:t>
        <w:br/>
        <w:t>rae</w:t>
        <w:br/>
        <w:t>Ty Se Be 19 te ums sige of aca</w:t>
        <w:br/>
        <w:t>oe sa tes ee os Sn aca</w:t>
        <w:br/>
        <w:t>ou gtgalh aera Ges nd te pling</w:t>
        <w:br/>
        <w:t>ied i, ck, oe neg</w:t>
        <w:br/>
        <w:t>Ce Eg oro</w:t>
        <w:br/>
        <w:t>reso bene oC Gt aad</w:t>
        <w:br/>
        <w:t>‘467. So far as explosives are concerned, there are ain</w:t>
        <w:br/>
        <w:t>(hrs Se eects</w:t>
        <w:br/>
        <w:t>eee eS ce a</w:t>
        <w:br/>
        <w:br/>
        <w:t>7 Sie as Aspe of came, owe No. a</w:t>
        <w:br/>
        <w:t>2 Sue ain sec 35 Macon, Indian Pel Code</w:t>
        <w:br/>
        <w:br/>
        <w:t>3.55 6 Donne Cl Paes (a Tae of Cait</w:t>
        <w:br/>
        <w:br/>
        <w:t>“¢Habry. a Ban Vol 10, page 86, paragraph 68.</w:t>
        <w:br/>
        <w:t>§ Maso Damaee Act 861 (24 and 2 Vics 7)</w:t>
        <w:br/>
        <w:br/>
        <w:t>4 Devious, ae, Protection As 772 (12 Gen 3 6 24h</w:t>
        <w:br/>
        <w:br/>
        <w:t>4 See Aci, Criminal Pieating, ee (962, peraegh 227.</w:t>
        <w:br/>
        <w:t>ae ie so eemed in Malus id Bam, VoL tO. BA HP</w:t>
        <w:br/>
        <w:br/>
        <w:t>panne Act, 184 (4 of 188</w:t>
        <w:br/>
        <w:br/>
        <w:br/>
        <w:t>Page 182:</w:t>
        <w:br/>
        <w:t>188</w:t>
        <w:br/>
        <w:br/>
        <w:t>‘maliciously cause, by any explosive substance, an explosion</w:t>
        <w:br/>
        <w:t>ely to endanger ie or key to cause series injury to</w:t>
        <w:br/>
        <w:t>property, irrespective of whether” an injury to Person or</w:t>
        <w:br/>
        <w:t>Property na been actualy ateed or nt. th punishment</w:t>
        <w:br/>
        <w:t>In the latter ease can extend up to Imprisonment for hte</w:t>
        <w:br/>
        <w:t>468. We may also zefer to the Bengal Amendment to</w:t>
        <w:br/>
        <w:t>the Explosive Substances Act? Sections $A and 9B (ee</w:t>
        <w:br/>
        <w:t>Inserted in that Act by the Bengal Amendment) ron ‘as</w:t>
        <w:br/>
        <w:t>SA. Enhanced punishment for all ofences under</w:t>
        <w:br/>
        <w:t>sections 3, 4'and § in certain cases.  Notwithstandi</w:t>
        <w:br/>
        <w:t>anything contained in section 3, section 4, or section 8,</w:t>
        <w:br/>
        <w:t>if'an offence under any of these sections is tried by</w:t>
        <w:br/>
        <w:t>Commissioners appointed under the Criminat</w:t>
        <w:br/>
        <w:t>Law Amendment Act, 099" or by.a Special Magistrate</w:t>
        <w:br/>
        <w:t>under the ‘Bengal Su ‘of Terrorist Outrages</w:t>
        <w:br/>
        <w:br/>
        <w:t>i</w:t>
        <w:br/>
        <w:t>Range mmata scien aale</w:t>
        <w:br/>
        <w:t>Eee. Ce ee as</w:t>
        <w:br/>
        <w:t>beac fane Ee Aes</w:t>
        <w:br/>
        <w:t>ieee aes ey ca a</w:t>
        <w:br/>
        <w:t>iewitisay tad’</w:t>
        <w:br/>
        <w:t>iinet aherceetn wu ay</w:t>
        <w:br/>
        <w:t>wy on er at ra ent</w:t>
        <w:br/>
        <w:br/>
        <w:t>mee</w:t>
        <w:br/>
        <w:t>Aas emi</w:t>
        <w:br/>
        <w:t>eet</w:t>
        <w:br/>
        <w:t>she crit ee ete fer oe Pe</w:t>
        <w:br/>
        <w:t>ie TEESE LO ae Ge Phe</w:t>
        <w:br/>
        <w:t>Se EE Ee Soe</w:t>
        <w:br/>
        <w:br/>
        <w:t>{son a a ne</w:t>
        <w:br/>
        <w:br/>
        <w:t>ESE Ny eect te A,</w:t>
        <w:br/>
        <w:t>Vice foo Ramell of Gms pa Vo,</w:t>
        <w:br/>
        <w:br/>
        <w:br/>
        <w:br/>
        <w:t>Page 183:</w:t>
        <w:br/>
        <w:t>410, It may also be noted, that by a Bengal amendment?</w:t>
        <w:br/>
        <w:t>to the Indian Arins Act, 1876, an enhanced punishment was</w:t>
        <w:br/>
        <w:t>provided for certain offences selaing” to arms, in these</w:t>
        <w:br/>
        <w:br/>
        <w:t>1A. Notwithstanding anything contained in this</w:t>
        <w:br/>
        <w:t>Act, whoever goos armed with a pital, revolver, rife panes</w:t>
        <w:br/>
        <w:t>‘or other firearm in contravention of the provisions off</w:t>
        <w:br/>
        <w:t>fection 13. or has any such fire-ara in his possession or ==</w:t>
        <w:br/>
        <w:t>Under his control In contravention of the provisions of</w:t>
        <w:br/>
        <w:t>Section 14 or ection 15, under eitcomatances indicating .</w:t>
        <w:br/>
        <w:t>‘hat he intended that tuch firearm should be Used for</w:t>
        <w:br/>
        <w:t>the commission of any offence of murder shal, if e le</w:t>
        <w:br/>
        <w:t>{fled by ‘Commissioners appointed under the Bengal</w:t>
        <w:br/>
        <w:t>Criminal Law Amendment Act, 1905 be punished with</w:t>
        <w:br/>
        <w:t>death, of with transportation for life of any shorter</w:t>
        <w:br/>
        <w:t>term or with imprisonment for a term which may ex.</w:t>
        <w:br/>
        <w:t>tend to fourteen Years, 10 Which fine may be added”</w:t>
        <w:br/>
        <w:t>411. We do not chink thet the sentence of death should</w:t>
        <w:br/>
        <w:t>be provided for arson (except, of course, where the case</w:t>
        <w:br/>
        <w:t>falls under one or other of the four clauses of section 300,</w:t>
        <w:br/>
        <w:t>Indian Penal Code).</w:t>
        <w:br/>
        <w:br/>
        <w:t>weet As YDS ting.</w:t>
        <w:br/>
        <w:t>sm fe se te</w:t>
        <w:br/>
        <w:t>of Baryon are ats ore</w:t>
        <w:br/>
        <w:t>gugtendwalauereeees</w:t>
        <w:br/>
        <w:t>Soiree erica</w:t>
        <w:br/>
        <w:t>Spas ee ieee</w:t>
        <w:br/>
        <w:t>‘which allows the penalty of death. Other eases af colle</w:t>
        <w:br/>
        <w:t>{Won and tearamission of Sate secrets most fall under the</w:t>
        <w:br/>
        <w:t>ety ane mar</w:t>
        <w:br/>
        <w:t>In times ‘of emergency, additional provisions are made by</w:t>
        <w:br/>
        <w:t>ines See ee</w:t>
        <w:br/>
        <w:t>isaces aS</w:t>
        <w:br/>
        <w:t>Seat eure ees</w:t>
        <w:br/>
        <w:t>Pu rnaeere ata</w:t>
        <w:br/>
        <w:br/>
        <w:t>2 Sevdscusion st Domding amd peotcesgs eae 416</w:t>
        <w:br/>
        <w:t>"The oti Scr Ag gu8(9 a 1920.</w:t>
        <w:br/>
        <w:t>Se Bene ila Re Ba</w:t>
        <w:br/>
        <w:br/>
        <w:t>ees eta we</w:t>
        <w:br/>
        <w:br/>
        <w:br/>
        <w:t>Page 184:</w:t>
        <w:br/>
        <w:t>18</w:t>
        <w:br/>
        <w:br/>
        <w:t>We think that the provisions of the law on the subject</w:t>
        <w:br/>
        <w:t>4s they exist now, arey in Substance, adequate ”</w:t>
        <w:br/>
        <w:br/>
        <w:t>415. In some countries, spying (disclosure of national</w:t>
        <w:br/>
        <w:t>defence secrets) is a capital offence! These are” China</w:t>
        <w:br/>
        <w:t>(Glaivany: Datomes, spam, some States of USA France”</w:t>
        <w:br/>
        <w:br/>
        <w:t>ieece, Iran, Luxembourg’ (Abolitionist de facto), Poland,</w:t>
        <w:br/>
        <w:t>United’ Arab Republic, Central African Republic, "South</w:t>
        <w:br/>
        <w:t>Africa, El Salvador, Somalia (Northern), Czechoslovakia,</w:t>
        <w:br/>
        <w:t>‘ogo, Turkey, USSR. aad Yugoalavis,</w:t>
        <w:br/>
        <w:br/>
        <w:t>47¢, We have considered the question whether hoarding</w:t>
        <w:br/>
        <w:t>‘and profiteering should be made capital offences, Without</w:t>
        <w:br/>
        <w:t>avdetailed study of the working of the relevant Acts. and</w:t>
        <w:br/>
        <w:t>(of the dificultcy felt in their enforcement by reson of the</w:t>
        <w:br/>
        <w:t>fexisiing penal provisions, and in the sbsence of specie</w:t>
        <w:br/>
        <w:t>ropa of precise nature, we do nor consider i tafe (©</w:t>
        <w:br/>
        <w:t>nuke a recommendation in this respect. ‘The cardial prite</w:t>
        <w:br/>
        <w:t>ple of wilful disregard of human life, which isthe found:</w:t>
        <w:br/>
        <w:t>tion of the sentence of death for the existing’ capital</w:t>
        <w:br/>
        <w:t>‘offences: will have to be bome th mind, and the question</w:t>
        <w:br/>
        <w:t>‘examined whether the existing law jg not adequate. It itis</w:t>
        <w:br/>
        <w:t>found to be inadequate, then before embiriing on an</w:t>
        <w:br/>
        <w:t>mendinest, i will have to be considered whether 5 precie</w:t>
        <w:br/>
        <w:t>Enrmale could be evolved. which, while conforming Yo this</w:t>
        <w:br/>
        <w:t>principle, can define clearly the scope of the acts of hoard&gt;</w:t>
        <w:br/>
        <w:t>{ng or proftering’ that are to be made capital"</w:t>
        <w:br/>
        <w:br/>
        <w:t>477. We have alio considered the question whether kid-</w:t>
        <w:br/>
        <w:t>napping and abduction of chiicen, particularly when the</w:t>
        <w:br/>
        <w:t>Kidnapping ts wth the object of maiming, shoul be made</w:t>
        <w:br/>
        <w:t>capital offence, So far ss Liagoine, generally is coo</w:t>
        <w:br/>
        <w:t>‘cemed, there is one dificulty if the affence is made 0</w:t>
        <w:br/>
        <w:t>apltal one The offender would (if the offence is punish-</w:t>
        <w:br/>
        <w:t>sble with death) have a temptation to take the tile of the</w:t>
        <w:br/>
        <w:t>‘Seton, because by dolng-90, he would. not get a higher</w:t>
        <w:br/>
        <w:t>‘punishment’ So far as Kidnapping for "maiming is come</w:t>
        <w:br/>
        <w:t>Sine this ciculty aay not be there. "Bul. we do. aot</w:t>
        <w:br/>
        <w:t>‘hin thst the social harm caused "by. lednapping for</w:t>
        <w:br/>
        <w:t>Inaiming approaches, in qravity that, caused by murder</w:t>
        <w:br/>
        <w:t>We are‘sotr therefore, ieelineg te make the suggested</w:t>
        <w:br/>
        <w:t>ohanae</w:t>
        <w:br/>
        <w:br/>
        <w:t>Lf UN. Rie on Gat Pemteem Goss, Tate</w:t>
        <w:br/>
        <w:br/>
        <w:t>the</w:t>
        <w:br/>
        <w:br/>
        <w:t>13 Proans of the Bench Penal Cate are of parr ners,</w:t>
        <w:br/>
        <w:br/>
        <w:t>3 Sv Sicasion reing fo eting cpt eens: paragraph 7740</w:t>
        <w:br/>
        <w:t>vod,</w:t>
        <w:br/>
        <w:br/>
        <w:t>4 From the (IN, Pblcwin on Cat Pures: (gf, Table at</w:t>
        <w:br/>
        <w:t>og ASW a heated hed gcan end rag</w:t>
        <w:br/>
        <w:t>Shstud SOG eH Siac (Beas rans 'span Rept ot Vie</w:t>
        <w:br/>
        <w:br/>
        <w:t>“The oloie disomad deta in te dscuson relaing 0 spe</w:t>
        <w:br/>
        <w:t>surstans Ses</w:t>
        <w:br/>
        <w:br/>
        <w:br/>
        <w:t>Page 185:</w:t>
        <w:br/>
        <w:t>161</w:t>
        <w:br/>
        <w:br/>
        <w:t>478. In the State of Ohio (US.A), legislation’ making</w:t>
        <w:br/>
        <w:t>kidzapping « capital ‘ofence Was inivoduced and enacted</w:t>
        <w:br/>
        <w:t>after the kidnapping and subsequent death of boy"</w:t>
        <w:br/>
        <w:t>479. Kidnapping is @ capital offence in certain countries,</w:t>
        <w:br/>
        <w:t>fand these seem to fall under tareo groupe</w:t>
        <w:br/>
        <w:t>) kidnapping simply;</w:t>
        <w:br/>
        <w:t>{inkidnapping. accompanted_with aggravating cit-</w:t>
        <w:br/>
        <w:t>camstances (ea, kidnapping for Tansoa), and</w:t>
        <w:br/>
        <w:t>‘ty kidnapping followed by death</w:t>
        <w:br/>
        <w:t>490, After the kidnapping and murder in New Jersey in</w:t>
        <w:br/>
        <w:t>1982 of the child of Charles A and Anne Morrow Lindberg!</w:t>
        <w:br/>
        <w:t>‘Stale Legislatures in the US.A. expanded the definition of</w:t>
        <w:br/>
        <w:t>Kidnapping, and many States made ita capital offence. At</w:t>
        <w:br/>
        <w:t>the same time, it wat made a federal offence to transport</w:t>
        <w:br/>
        <w:t>the vietin ot a kidnapping. acroms a State Sundary, with</w:t>
        <w:br/>
        <w:t>a'maximuim penalty of death</w:t>
        <w:br/>
        <w:br/>
        <w:t>‘The following table shows the representative penalties</w:t>
        <w:br/>
        <w:t>{or ‘Hldnapping in the States of USAS</w:t>
        <w:br/>
        <w:t>Tone -</w:t>
        <w:br/>
        <w:t>Representetive Penalties for Kidnapping</w:t>
        <w:br/>
        <w:t>a USA)</w:t>
        <w:br/>
        <w:t>perry Mewgum ——Masiqun</w:t>
        <w:br/>
        <w:t>va se</w:t>
        <w:br/>
        <w:t>Caitenie . @ Sime yee 25 ya</w:t>
        <w:br/>
        <w:br/>
        <w:t>Ream, re Le, he ie wn smi</w:t>
        <w:br/>
        <w:t>CHEE Rah Se eh</w:t>
        <w:br/>
        <w:br/>
        <w:t>(i, Ranyo, ee Tf wthowe poy Death</w:t>
        <w:br/>
        <w:t>Rika tamed’ Oy ara</w:t>
        <w:br/>
        <w:br/>
        <w:t>He popanty tnown othe Bay Llndbereh Ac ~</w:t>
        <w:br/>
        <w:br/>
        <w:t>2 Sue the seatemene of Me Michel Dials. Governer 6 Ohin</w:t>
        <w:br/>
        <w:t>sued $n Feary Tog cepitueed th Metin “Copal a:</w:t>
        <w:br/>
        <w:t>ime, Cos, pe 1545"</w:t>
        <w:br/>
        <w:br/>
        <w:t>oo Reere eect gk pststen Ame</w:t>
        <w:br/>
        <w:t>Tan. m to the postion in Yarous eountricn mee =</w:t>
        <w:br/>
        <w:t>pe es Sa an nas stems</w:t>
        <w:br/>
        <w:t>nee eS</w:t>
        <w:br/>
        <w:br/>
        <w:t>ee ae Kaige Ssi</w:t>
        <w:br/>
        <w:t>eds Ene Choss ts HY. Re, Ove fe Sealed Lind</w:t>
        <w:br/>
        <w:br/>
        <w:t>"etn a See Sonam sete</w:t>
        <w:br/>
        <w:t>RSD Stig Hohn Mas rete</w:t>
        <w:br/>
        <w:br/>
        <w:br/>
        <w:br/>
        <w:t>Page 186:</w:t>
        <w:br/>
        <w:t>Jsicdon — Cuegory Minimum Mima</w:t>
        <w:br/>
        <w:t>Pei ee</w:t>
        <w:br/>
        <w:t>Demware— Nocaepprie Lie Life</w:t>
        <w:br/>
        <w:t>New York. (Vigin eaoed 29 yan Lie</w:t>
        <w:br/>
        <w:t>(@ Vein deat 30 yur Death</w:t>
        <w:br/>
        <w:t>Wicsin Simple Nowe 1s yas</w:t>
        <w:br/>
        <w:t>@.kamenis, Nene sey</w:t>
        <w:br/>
        <w:t>iy</w:t>
        <w:br/>
        <w:t>(i Race Lite ite</w:t>
        <w:br/>
        <w:br/>
        <w:t>negligent act</w:t>
        <w:br/>
        <w:t>‘rope up {rom time to time. When Ais guilty of Fashness</w:t>
        <w:br/>
        <w:t>‘or negligenee, and, by the conduct of A, the death of B</w:t>
        <w:br/>
        <w:br/>
        <w:t>Sour ia rio oh canta ali</w:t>
        <w:br/>
        <w:t>Seer ee age a ae mee</w:t>
        <w:br/>
        <w:t>ce teaeeg</w:t>
        <w:br/>
        <w:br/>
        <w:t>Sean he ASAE ta Pa at al</w:t>
        <w:br/>
        <w:t>fc eS he a a yeah ak</w:t>
        <w:br/>
        <w:t>Ace een oe ae Eke</w:t>
        <w:br/>
        <w:t>maces be det fom te tllovig eae</w:t>
        <w:br/>
        <w:br/>
        <w:t>Chart of negligent acts affecting the human body</w:t>
        <w:br/>
        <w:br/>
        <w:t>ZG ak ein co ge death wood al der he ek Gane</w:t>
        <w:br/>
        <w:t>of sta Tad Pea Ce</w:t>
        <w:br/>
        <w:br/>
        <w:t>3 The ecoes related te ae iow ofthe Indian Peal Cade,</w:t>
        <w:br/>
        <w:br/>
        <w:br/>
        <w:t>Page 187:</w:t>
        <w:br/>
        <w:t>163</w:t>
        <w:br/>
        <w:br/>
        <w:t>‘Depts of nowteiee, ee J Ofease</w:t>
        <w:br/>
        <w:t>ah or males at swing few Otic ot caning denh Oy RE</w:t>
        <w:br/>
        <w:t>‘spate ieee gence Gece SSA a</w:t>
        <w:br/>
        <w:br/>
        <w:t>ee So Sak</w:t>
        <w:br/>
        <w:t>Es</w:t>
        <w:br/>
        <w:br/>
        <w:t>Keowedge tht the A: might pore Hort or grees ort.</w:t>
        <w:br/>
        <w:t>iy, Bat as ll eo, cae</w:t>
        <w:br/>
        <w:t>Se iy ai ie</w:t>
        <w:br/>
        <w:br/>
        <w:t>142, "ur” canbe further aalyed:—</w:t>
        <w:br/>
        <w:t>vay ate ge aot ot</w:t>
        <w:br/>
        <w:t>ehaytnecaiees *</w:t>
        <w:br/>
        <w:br/>
        <w:t>Very, cog rt, pr ey. Sios Dare 329 and 9a</w:t>
        <w:br/>
        <w:t>Briar ae)</w:t>
        <w:br/>
        <w:br/>
        <w:t>aig ga, tg ting, tence we sn 28</w:t>
        <w:br/>
        <w:br/>
        <w:t>Cee oe</w:t>
        <w:br/>
        <w:t>nto. by 0% ctanging iy Ofer water on 397.</w:t>
        <w:br/>
        <w:br/>
        <w:t>Slice tet thd. ee)</w:t>
        <w:br/>
        <w:br/>
        <w:t>ee</w:t>
        <w:br/>
        <w:br/>
        <w:t>ae tm 90 ee et ve</w:t>
        <w:br/>
        <w:br/>
        <w:t>oS Re Bs</w:t>
        <w:br/>
        <w:t>i brag strut mt</w:t>
        <w:br/>
        <w:t>Sarva See</w:t>
        <w:br/>
        <w:t>all probability. a aa lex,</w:t>
        <w:br/>
        <w:br/>
        <w:t>+ HERS SE St Sse</w:t>
        <w:br/>
        <w:t>Sie fae =</w:t>
        <w:br/>
        <w:t>Seca aah ata</w:t>
        <w:br/>
        <w:br/>
        <w:t>tay uate ton</w:t>
        <w:br/>
        <w:br/>
        <w:t>SEES SSE Westie A?</w:t>
        <w:br/>
        <w:t>Scene</w:t>
        <w:br/>
        <w:br/>
        <w:t>To han, we peg a ie</w:t>
        <w:br/>
        <w:br/>
        <w:br/>
        <w:br/>
        <w:t>Page 188:</w:t>
        <w:br/>
        <w:t>164</w:t>
        <w:br/>
        <w:br/>
        <w:t>‘The clause thus, streases several clements—</w:t>
        <w:br/>
        <w:t>Frege Sat the 20 ing dee</w:t>
        <w:br/>
        <w:t>ou tna (a) 1 t,t iy cnine eth,</w:t>
        <w:br/>
        <w:t>Seer sha further, requires that (i) there mast be</w:t>
        <w:br/>
        <w:t>Sebn ofan eneue for ncuing te Hak of cau</w:t>
        <w:br/>
        <w:t>Eeath ete. ‘Extreme recklesmeas by felt 1s not st</w:t>
        <w:br/>
        <w:t>le’ Tome be «holy mexcanle eto roe</w:t>
        <w:br/>
        <w:br/>
        <w:t>484, We do not think thet there is eny substantial defect</w:t>
        <w:br/>
        <w:t>in the lew, ‘The text adopted fs ove of disegard of human,</w:t>
        <w:br/>
        <w:t>e'*We cannot ‘sbation that test. tnd take” Teser</w:t>
        <w:br/>
        <w:t>fence, a capital one</w:t>
        <w:br/>
        <w:br/>
        <w:t>We appreciate the fecing that cave of negligence, par</w:t>
        <w:br/>
        <w:t>tucuarty tas and negligent dating, should e dealt with</w:t>
        <w:br/>
        <w:t>Severely," Whatever steps are needed to. aid danger to</w:t>
        <w:br/>
        <w:t>[uman lite by such gets have 10 be taken. But the prov</w:t>
        <w:br/>
        <w:t>tions ofthe Indian Penal Code, a fat as offences attracting</w:t>
        <w:br/>
        <w:t>ihe sentence of death are conetrned do nose to eed &amp;</w:t>
        <w:br/>
        <w:t>facteal change on this point</w:t>
        <w:br/>
        <w:br/>
        <w:t>85, We would sli out tat gray Bens cae of</w:t>
        <w:br/>
        <w:t>causing death by hegligence including’ rash or neh</w:t>
        <w:br/>
        <w:t>‘STiving) would fall‘ todor the ah clause of section 900,</w:t>
        <w:br/>
        <w:t>indian Fel Code. prvided there ro exter hat as</w:t>
        <w:br/>
        <w:t>(cla act, ‘The roatter depends apon 1 otinowe:</w:t>
        <w:br/>
        <w:t>ledge of the eftender and the mature of the act</w:t>
        <w:br/>
        <w:br/>
        <w:t>cast at mnligenss hy Railvay Oilers have tone up be</w:t>
        <w:br/>
        <w:t>Bois Boia tcomt nae @ Sait</w:t>
        <w:br/>
        <w:t>ir ie ng gnaety Gig, hte</w:t>
        <w:br/>
        <w:t>ec Set cnt</w:t>
        <w:br/>
        <w:br/>
        <w:t>Wee hve re eter spt oa,</w:t>
        <w:br/>
        <w:br/>
        <w:t>in View of the suggestions received to make offences under</w:t>
        <w:br/>
        <w:t>‘ection 304A, Tndion Penal Code, punishable with death”</w:t>
        <w:br/>
        <w:br/>
        <w:t>469, 1s been sugested hat serious acidents, which</w:t>
        <w:br/>
        <w:t>rest in deh where the diving ie elloay, gon ogi</w:t>
        <w:br/>
        <w:br/>
        <w:t>en ing of oie J. 8 Bah, (87) PR Nae</w:t>
        <w:br/>
        <w:br/>
        <w:t>ot vis ace</w:t>
        <w:br/>
        <w:t>3 Tope Prod v. Fp. ALR, 1918 AlL 429 (ine cer</w:t>
        <w:br/>
        <w:t>lnk Bon. (ine cer wrongly</w:t>
        <w:br/>
        <w:br/>
        <w:t>3Kobe v. Bmp ALR, r9at Lah 297 (Cal tan by scien</w:t>
        <w:br/>
        <w:br/>
        <w:t>we apt Dm a LL 16 hich woe</w:t>
        <w:br/>
        <w:t>sean ll te ers38 pron row” ON</w:t>
        <w:br/>
        <w:br/>
        <w:t>Sandie Ee © Ail ym 04) LR 38 La 5 (ig when</w:t>
        <w:br/>
        <w:t>© Oude Sach v. Erp ALR. 145 Lith 436, 460</w:t>
        <w:br/>
        <w:t>7 Rep of + Dist Bae Atxiion 8, NO. 35</w:t>
        <w:br/>
        <w:t>' Reply of erties High Cour Fade, S.No. 95 ander qveion 3).</w:t>
        <w:br/>
        <w:br/>
        <w:br/>
        <w:br/>
        <w:t>Page 189:</w:t>
        <w:br/>
        <w:t>165</w:t>
        <w:br/>
        <w:br/>
        <w:t>ent and in utter disregard of human life and safety,</w:t>
        <w:br/>
        <w:br/>
        <w:t>perve the highest penalty of the law.” But, according 13</w:t>
        <w:br/>
        <w:t>four view; this y already permissible under section $00: if</w:t>
        <w:br/>
        <w:t>the candivions of section 289 or section 300 are satisfied, the</w:t>
        <w:br/>
        <w:t>‘cate would not fall under section 304A. Indeed, section</w:t>
        <w:br/>
        <w:t>501A “inakes this clear by the Words “not amounting to</w:t>
        <w:br/>
        <w:t>Sulpeble homicide”.</w:t>
        <w:br/>
        <w:br/>
        <w:t>32 at smal gli</w:t>
        <w:br/>
        <w:t>samnentty dangercus that mst mn ll probability couse</w:t>
        <w:br/>
        <w:t>Rakthe chant murder can be brought home’ ‘othe</w:t>
        <w:br/>
        <w:t>Scosed "the sim te ivtroted by a sake ite case! In</w:t>
        <w:br/>
        <w:t>Mic the actaned actally caused the snake to bite the</w:t>
        <w:br/>
        <w:t>etton Who’ wes Keg</w:t>
        <w:br/>
        <w:br/>
        <w:t>400. If the knowledge is of, “ikelihood” of death, the</w:t>
        <w:br/>
        <w:t>ase would fall under section 298.-‘Thus, where a shake</w:t>
        <w:br/>
        <w:t>harmer exhibited in public 2 venomous snake and to show</w:t>
        <w:br/>
        <w:t>fis skll, put the snake on the head of a spectator, who tried</w:t>
        <w:br/>
        <w:t>to push off ths snake, was bitten and died, the adeused was</w:t>
        <w:br/>
        <w:t>Hold to be guilty under section 298.</w:t>
        <w:br/>
        <w:br/>
        <w:t>Mlustrations can also be drayn from cases, of woman</w:t>
        <w:br/>
        <w:t>jjumpang into sell with a child. Im such cases, the question</w:t>
        <w:br/>
        <w:t>‘whether there was an “excuse” within the meaning of sec.</w:t>
        <w:br/>
        <w:t>Yon, 300, fourth clause, Indian Penal Code, becomes  mate-</w:t>
        <w:br/>
        <w:t>Hal?! Cases of women administering dhatura, ete, to nus</w:t>
        <w:br/>
        <w:t>‘bande? may also be referred 0 in thle connection.</w:t>
        <w:br/>
        <w:br/>
        <w:t>‘As has been observed. the real question which arises in</w:t>
        <w:br/>
        <w:t>such cases is whether the act was done with the knowledge</w:t>
        <w:br/>
        <w:t>that if Was likely to cause death or that it was so. imme</w:t>
        <w:br/>
        <w:t>eruy dangerous that ttm all probability cause</w:t>
        <w:br/>
        <w:br/>
        <w:t>Otten the facts do not fll within secton 209 oF section</w:t>
        <w:br/>
        <w:t>spo; and mo amendient of the lew can amend the facts</w:t>
        <w:br/>
        <w:br/>
        <w:t>17 way’of illustration, we may refer to a case which seems</w:t>
        <w:br/>
        <w:t>{0 fal'on the border line?” Ia that case, the accused” was</w:t>
        <w:br/>
        <w:t>dsiving a lorry on the Grand ‘Trunk Road from Delhi in</w:t>
        <w:br/>
        <w:t>the direction of Panipat. He had five more than</w:t>
        <w:br/>
        <w:t>hhe' was permitted to carry. He was ya Sub</w:t>
        <w:br/>
        <w:t>Inspector of Police to stop, s0. thatthe lorry might be</w:t>
        <w:br/>
        <w:t>checked. But, in otder to escape. he refused to stop and</w:t>
        <w:br/>
        <w:t>Grove on. ‘The Subsinspeetor, with his constables proceed</w:t>
        <w:br/>
        <w:br/>
        <w:t>2 Bmp. ¥: Goth Dol, (1879), KER. 5 Ca, 35, 92,</w:t>
        <w:br/>
        <w:t>OPA ce Sastedi  Yt The Sta ALR 188 MB</w:t>
        <w:br/>
        <w:t>“Bp, Dla LR 1940 A: Ge? ALR. 1940 Al</w:t>
        <w:br/>
        <w:t>$ Bap. © Chatrpal Sigh, ALR. 1990 oth, 22</w:t>
        <w:br/>
        <w:br/>
        <w:t>yp POE NEO Be iy, Bop AL 9 Lowe Ba 36 27 eat</w:t>
        <w:br/>
        <w:br/>
        <w:t>4 Gi Sigh v. Ep, ALR. 1041 Lah, 40,460 Cog © Jd</w:t>
        <w:br/>
        <w:t>sac Ste Seek Bar</w:t>
        <w:br/>
        <w:br/>
        <w:br/>
        <w:t>Page 190:</w:t>
        <w:br/>
        <w:t>108</w:t>
        <w:br/>
        <w:br/>
        <w:t>‘ed in a motor car “to chase the lorry". The chase proceed</w:t>
        <w:br/>
        <w:t>fd for‘hve males but the accased refused to allow the police</w:t>
        <w:br/>
        <w:t>‘car to pass his lorry, by driving his lorry in front of the</w:t>
        <w:br/>
        <w:t>police far, or by driving it om the side of the Tosd afd</w:t>
        <w:br/>
        <w:t>aising dust. Most of the tame the speed was between 30</w:t>
        <w:br/>
        <w:t>‘and 85 miles pez hour. When the lorry came near a bridge,</w:t>
        <w:br/>
        <w:t>‘small gil, who Was standing on the side of the Tosd,</w:t>
        <w:br/>
        <w:t>ommended ty cross the toad i order to get to her father</w:t>
        <w:br/>
        <w:t>‘who Was washing clothes on the opposite side of the Toad,</w:t>
        <w:br/>
        <w:t>‘The accused was going 90 fast that he c0uld not stop. “The</w:t>
        <w:br/>
        <w:t>¢hild also added to the Uouble by stating to rn actors</w:t>
        <w:br/>
        <w:t>the road.” The result was, that the unfortunate child. was</w:t>
        <w:br/>
        <w:t>At Oy tha bumper of the ln and was keosked down and</w:t>
        <w:br/>
        <w:t>killed, ‘The actused was ultiiately arrested at Panipat</w:t>
        <w:br/>
        <w:br/>
        <w:t>‘The accused was convicted by the Sessions Judge under</w:t>
        <w:br/>
        <w:t>section 302, Indian Pezal Code on the ground that the aceus-</w:t>
        <w:br/>
        <w:t>fed Knew that the act he was committing was so imal</w:t>
        <w:br/>
        <w:t>ently dangerous that it must” inal probabiity cause</w:t>
        <w:br/>
        <w:t>‘death, Counsel for the Crown did noe support this conten-</w:t>
        <w:br/>
        <w:t>‘on, but argued that the conviction ought to be Under see</w:t>
        <w:br/>
        <w:t>ton $04, Indian Penal Code, as the accused Knew that be</w:t>
        <w:br/>
        <w:t>twas Ieely by his act to esve death. Tho High Cour,</w:t>
        <w:br/>
        <w:t>however, id not consider that “the offence came elthe!</w:t>
        <w:br/>
        <w:t>‘under section 3D4 or under section $02. Th its view, the</w:t>
        <w:br/>
        <w:t>‘offence fell undzr section OLA. In corning to this cond</w:t>
        <w:br/>
        <w:t>ion, the High Court emphasised two facts, namely, frst</w:t>
        <w:br/>
        <w:t>that the child’ wag wat filled came from the side of the</w:t>
        <w:br/>
        <w:t>oad and’ attempted to cross. in front of the lorry, and.</w:t>
        <w:br/>
        <w:t>seecondly, that it eas not crowded place like a ty</w:t>
        <w:br/>
        <w:t>‘thich case the offence might result ina charge Under geo</w:t>
        <w:br/>
        <w:t>Hon $04 even der attion 302, ‘The High Court seme</w:t>
        <w:br/>
        <w:t>teniced the accused to rigorous Imprisonment for 18 months</w:t>
        <w:br/>
        <w:t>Under section 904A, Trdian Penal Code</w:t>
        <w:br/>
        <w:br/>
        <w:t>491, An instructive analysis of the words, “with the</w:t>
        <w:br/>
        <w:t>Knowledge that he. ig likely by such act™ used in seetlon</w:t>
        <w:br/>
        <w:t>280, Indlan Penal Code has been made by Peacock CJ. ta</w:t>
        <w:br/>
        <w:t>the’ undetmentioned ease!</w:t>
        <w:br/>
        <w:br/>
        <w:t>492. If the ingredients of section 300 are satisfied, it</w:t>
        <w:br/>
        <w:t>becomes the highest degree of homicide, But otherwhie 1</w:t>
        <w:br/>
        <w:t>will consittute only the lowest degree of culpable homicide</w:t>
        <w:br/>
        <w:t>section 904, second paragraph, ‘whereunder one of the</w:t>
        <w:br/>
        <w:t>possible punishments i fine only. "Je 1s, therefore, obvious</w:t>
        <w:br/>
        <w:t>{tbat great care ie reguired in cases where “knowledge”</w:t>
        <w:br/>
        <w:t>fonstliutes the only mens req, and the provisions of sections</w:t>
        <w:br/>
        <w:t>289, 300, and SO4A Tall to be consid</w:t>
        <w:br/>
        <w:br/>
        <w:t>If, even the conditions of section 299, Indian Penal Code,</w:t>
        <w:br/>
        <w:t>‘are ot satisiod. 1¢, if knowledge of the. Hkelinood of</w:t>
        <w:br/>
        <w:t>‘Geath cannot be proved, then it remains a case of section</w:t>
        <w:br/>
        <w:t>‘S044. “Thus, the evaluation of the evidence, the drawing</w:t>
        <w:br/>
        <w:br/>
        <w:t>1 Gorachand Cope, (1066) § Wi 45 i Bengal Law Reports,</w:t>
        <w:br/>
        <w:t>-(Suppicneney Volane as, a al Bea</w:t>
        <w:br/>
        <w:br/>
        <w:br/>
        <w:br/>
        <w:t>Page 191:</w:t>
        <w:br/>
        <w:t>wer</w:t>
        <w:br/>
        <w:br/>
        <w:t>‘f focal inferences, nthe application of the ta,</w:t>
        <w:br/>
        <w:t>Shel Sse Recomes's mater of tne yrestek pat</w:t>
        <w:br/>
        <w:t>‘The act may even be no offence a nee</w:t>
        <w:br/>
        <w:br/>
        <w:t>49. Most cases une section 204A, Indian Penal Code,</w:t>
        <w:br/>
        <w:t>wot nlf “onde manatee Re</w:t>
        <w:br/>
        <w:t>‘Risimum putin! for ‘marslaughte i Fa</w:t>
        <w:br/>
        <w:t>imprisonment for life? oaland</w:t>
        <w:br/>
        <w:t>ML Cans ate not Integuent where a conviton under</w:t>
        <w:br/>
        <w:t>section SG2 has been altered to one under secon BARS</w:t>
        <w:br/>
        <w:br/>
        <w:t>495, For certain interesting points relating 19 the ques</w:t>
        <w:br/>
        <w:t>tion of Nabity under section 9O4A, Indian Penal Coder the</w:t>
        <w:br/>
        <w:t>Undermentioned decisions. 0% may be seen,</w:t>
        <w:br/>
        <w:br/>
        <w:t>490. As to section 101, Railways Act, the undermentioned</w:t>
        <w:br/>
        <w:t>Supreme Court ease may be seen.</w:t>
        <w:br/>
        <w:br/>
        <w:t>We should also state here, that every case of rash_or</w:t>
        <w:br/>
        <w:t>negligent driving may not be'necessarily heinous. In this</w:t>
        <w:br/>
        <w:t>fonnection, we should like to quote the folowing observar</w:t>
        <w:br/>
        <w:t>fons of Beanvoat, CJ, in a Bombay case</w:t>
        <w:br/>
        <w:t>Then the learned Magistrate says that</w:t>
        <w:br/>
        <w:t>there was “exinemely rash and calloss conduct of te</w:t>
        <w:br/>
        <w:t>stecused cnusing the accident without the Teast juste</w:t>
        <w:br/>
        <w:t>Rei "ie Pleo at view of the acceded,</w:t>
        <w:br/>
        <w:t>Tshould certainty be m favour of eohancing the sem:</w:t>
        <w:br/>
        <w:t>Hepes Win a i a ‘hes aoe is</w:t>
        <w:br/>
        <w:t>Sider whether the rash and noqiigent act of the ace</w:t>
        <w:br/>
        <w:t>‘which has cccanloned the death, shows callousness on</w:t>
        <w:br/>
        <w:br/>
        <w:t>OL Nace Bhmapna, (a) TLR. 4 Rom. LiRoass (Pacem</w:t>
        <w:br/>
        <w:t>epalach eiaiaitee SP there ng nbefedge ot pees Lad ae</w:t>
        <w:br/>
        <w:t>Satna</w:t>
        <w:br/>
        <w:br/>
        <w:t>2, Soars Kati Bp (867) LLB, 4 Cal 66, so</w:t>
        <w:br/>
        <w:br/>
        <w:t>ane ASE RN Babee AS 6 see's ates Oy</w:t>
        <w:br/>
        <w:br/>
        <w:t>14 See Pik Rana, Bap, (093) LEAR, 49 C855, 861</w:t>
        <w:br/>
        <w:br/>
        <w:t>5 Sie v, Bats Sigh ALE. 199 Math Pratesh tos, econ 300k,</w:t>
        <w:br/>
        <w:t>Snide onal Cae and Mie, Taye Ace cocedy</w:t>
        <w:br/>
        <w:br/>
        <w:t>Bap. Khan Sehorzad Shr Moko, AUR. 1937 BOR fy</w:t>
        <w:br/>
        <w:t>eatin 25 daa</w:t>
        <w:br/>
        <w:br/>
        <w:t>“Bap. Marl, ALK 7 Ba 8, Benen Cand Wade</w:t>
        <w:br/>
        <w:t>&gt; a mtaos ALR Madras 97, referring 10. ff. WF,</w:t>
        <w:br/>
        <w:t>gah Bien NEE SB tn ase</w:t>
        <w:br/>
        <w:br/>
        <w:t>9 Sie of Some Boe Kain, AR. 198 Mr 7</w:t>
        <w:br/>
        <w:br/>
        <w:t>te Se MP Ro Kor, ATR. Topp MP3.</w:t>
        <w:br/>
        <w:br/>
        <w:t>12 Rise Pau Ste ALR: ot oe 45.</w:t>
        <w:br/>
        <w:br/>
        <w:t>13 Bop Stam, ATR or, Sa a2</w:t>
        <w:br/>
        <w:br/>
        <w:t>‘emi Bohr Sete of Py ALR. 1996 SC. aas</w:t>
        <w:br/>
        <w:br/>
        <w:t>‘p Eanerae Phat Mahood Sr Moka AL. 9h? Bom</w:t>
        <w:br/>
        <w:br/>
        <w:t>96,88 a FS,</w:t>
        <w:br/>
        <w:br/>
        <w:t>33122 Mot Law</w:t>
        <w:br/>
        <w:br/>
        <w:br/>
        <w:br/>
        <w:t>Page 192:</w:t>
        <w:br/>
        <w:t>‘Accidents of this nature are of frequent occur-</w:t>
        <w:br/>
        <w:t>rence, and in tbe interest of administration of</w:t>
        <w:br/>
        <w:t>fastice and protection and safety of human life,</w:t>
        <w:br/>
        <w:t>Such offences require to be sternly dealt with.</w:t>
        <w:br/>
        <w:br/>
        <w:t>‘I do not agree with that principle. One bas to</w:t>
        <w:br/>
        <w:t>remember that driving motor’ cars” has become an</w:t>
        <w:br/>
        <w:t>fssential part of human activities, and itis impossible</w:t>
        <w:br/>
        <w:t>fo avoid certain number of accidents. In may view</w:t>
        <w:br/>
        <w:t>if ig no part of the duly of Courts to punish with</w:t>
        <w:br/>
        <w:t>favage sentences every motorist who has! the misfor</w:t>
        <w:br/>
        <w:t>ffane fo bave am accident. which ‘results in a loss of</w:t>
        <w:br/>
        <w:t>Ife. even though the accident be due to an error_ of</w:t>
        <w:br/>
        <w:t>jadgment on the part of the driver.. The cireumstances</w:t>
        <w:br/>
        <w:t>Ef'tach case must be considered in imposing sentence.</w:t>
        <w:br/>
        <w:br/>
        <w:t>497. A moment's inattention should not attract the death</w:t>
        <w:br/>
        <w:t>penalty.” Reference may be made, in thlg connection, to</w:t>
        <w:br/>
        <w:t>{She observations made by an English Judge with reference</w:t>
        <w:br/>
        <w:t>te prosecutions under section, 1, Road ‘rate, Act, 1960,</w:t>
        <w:br/>
        <w:t>Sucvenson J, seld's “ft 1s terriBly important that these cases</w:t>
        <w:br/>
        <w:t>should be most carefully serutinised before they are start-</w:t>
        <w:br/>
        <w:t>‘Sa, and that people should not take the view that merely,</w:t>
        <w:br/>
        <w:t>because of death there should be a prosecution.”</w:t>
        <w:br/>
        <w:br/>
        <w:t>498. Every case where a risk of life is involved ts not</w:t>
        <w:br/>
        <w:t>cone of rashness. “A surgeon ts not reckless in performing</w:t>
        <w:br/>
        <w:t>Gh operation merely for the reason that he knows, very.</w:t>
        <w:br/>
        <w:t>{ihely to be fatal; lt may afford the patient's only chance</w:t>
        <w:br/>
        <w:br/>
        <w:t>499, We may reler in this connection to two cases decid.</w:t>
        <w:br/>
        <w:t>gan England by Steateld Jn Noverber 004 le bad</w:t>
        <w:br/>
        <w:t>{0 consider the sentence to be passed on the accused per</w:t>
        <w:br/>
        <w:t>fons who had pleaded guilty at the Suflok Assizes to caus.</w:t>
        <w:br/>
        <w:t>ng’ death by ‘dangerous diving’ Ip one case, the court</w:t>
        <w:br/>
        <w:t>merely fined the accused #90 and banned her tor driving</w:t>
        <w:br/>
        <w:t>Eerie fers aid tlhe cee the coat fed the acu</w:t>
        <w:br/>
        <w:t>Ed £0 but dig not disqualify him. for deiving, as that</w:t>
        <w:br/>
        <w:t>‘vould have led to very serious consequences for him. In</w:t>
        <w:br/>
        <w:t>the first cate, a Young woman who had no driving Heenee,</w:t>
        <w:br/>
        <w:t>asked the man who gave her s lift for permission to drive</w:t>
        <w:br/>
        <w:br/>
        <w:t>Severn is iow repr i the Tos, Jy 1 961, cd</w:t>
        <w:br/>
        <w:br/>
        <w:t>ss Mater Law Review 0 \ “</w:t>
        <w:br/>
        <w:t>‘ere Wacplr, 09 Oana amd, Cre 96</w:t>
        <w:br/>
        <w:br/>
        <w:t>pra Scan athe acerca Aca af Seiad‘ Soc Wee</w:t>
        <w:br/>
        <w:br/>
        <w:br/>
        <w:br/>
        <w:t>Page 193:</w:t>
        <w:br/>
        <w:t>atone</w:t>
        <w:br/>
        <w:br/>
        <w:t>Nepbence!</w:t>
        <w:br/>
        <w:t>Monte</w:t>
        <w:br/>
        <w:br/>
        <w:t>Maing</w:t>
        <w:br/>
        <w:br/>
        <w:t>Mate</w:t>
        <w:br/>
        <w:t>Meus</w:t>
        <w:br/>
        <w:br/>
        <w:t>500. We do not, of course, rule out any improvements</w:t>
        <w:br/>
        <w:t>‘or changes in matiers of detail that may have to be made</w:t>
        <w:br/>
        <w:t>fm section 900, clause 4. Indian Penal Code, 0° in the</w:t>
        <w:br/>
        <w:t>‘sections dealing with tacts, If there</w:t>
        <w:br/>
        <w:br/>
        <w:t>Detwveen that clause on the one hand and section 299, Sed</w:t>
        <w:br/>
        <w:t>Clause or section 904A of the Indian Penal Code on the</w:t>
        <w:br/>
        <w:t>tether hand (in the senze that cases at present falling under</w:t>
        <w:br/>
        <w:t>fhe Totter sections, should really be brought under section</w:t>
        <w:br/>
        <w:t>500), the matter can be considered. As at present advised,</w:t>
        <w:br/>
        <w:t>‘we do not find any auch sertous gap as to require immediate</w:t>
        <w:br/>
        <w:t>attention</w:t>
        <w:br/>
        <w:br/>
        <w:t>501. It must also be remembered, that a decision wher</w:t>
        <w:br/>
        <w:t>ther a case of homicide by negligence fale or does not fall</w:t>
        <w:br/>
        <w:t>Under section 900, 4th clause, Indian Penal Code, ie a mat</w:t>
        <w:br/>
        <w:t>ter of great knportance.” There is no intention io cause 8</w:t>
        <w:br/>
        <w:t>boaily injury, and such a case i, therefore, one only’</w:t>
        <w:br/>
        <w:br/>
        <w:t>"eno if it fas ‘under section 500, it becomes,</w:t>
        <w:br/>
        <w:br/>
        <w:t>then, itis punishable only under the second part of section</w:t>
        <w:br/>
        <w:t>304, Indian Penal Code (Wwhereunder the maximum punish-</w:t>
        <w:br/>
        <w:t>‘ment is ten years imprisonment)</w:t>
        <w:br/>
        <w:br/>
        <w:t>502, We proceed to consider the English Law. At</w:t>
        <w:br/>
        <w:t>English law, iis taurder for pertn, of sound memory</w:t>
        <w:br/>
        <w:t>and discretion unlawfully to' Kil any human creature in</w:t>
        <w:br/>
        <w:t>being and under the Queen's peace, with malice afore</w:t>
        <w:br/>
        <w:t>thoupht either expressed or implied by law, provided the</w:t>
        <w:br/>
        <w:t>person killed gies of the injury inflicted within a year and</w:t>
        <w:br/>
        <w:t>Bday after the sume.</w:t>
        <w:br/>
        <w:br/>
        <w:t>503. Manslaughter is the unlawful of such a</w:t>
        <w:br/>
        <w:t>person without malice, either express or imped</w:t>
        <w:br/>
        <w:br/>
        <w:t>504 The requisite mental element in the crime of mur-</w:t>
        <w:br/>
        <w:t>der in. English law is, this, “malice aforethought”. ‘The</w:t>
        <w:br/>
        <w:t>‘efinition of this expression is not to be found in any</w:t>
        <w:br/>
        <w:br/>
        <w:t>atte and ha io be drawn trom the decided aie</w:t>
        <w:br/>
        <w:t>ice aforethought is elt ‘or implied</w:t>
        <w:br/>
        <w:t>B: alice, according to existe where the</w:t>
        <w:br/>
        <w:br/>
        <w:br/>
        <w:br/>
        <w:t>Page 194:</w:t>
        <w:br/>
        <w:t>370</w:t>
        <w:br/>
        <w:br/>
        <w:t>elder purpnso of the accused is to deprive another of</w:t>
        <w:br/>
        <w:t>‘ie ‘orto! do! sorae ‘great. bodily Bata Malice afore</w:t>
        <w:br/>
        <w:t>‘thi, scoring te Haibane tmpled bya)</w:t>
        <w:br/>
        <w:t>whete the person llled ig an uffcer ‘of the lew, legally</w:t>
        <w:br/>
        <w:t>acresting or imprisoning the acevsed or executing. ether</w:t>
        <w:br/>
        <w:t>‘recess of law in a egal manner; (2) wheres alincugh there</w:t>
        <w:br/>
        <w:t>Fay have beec some provocation, the provocation has 20%</w:t>
        <w:br/>
        <w:t>been suicent to reduce the fence to mansiaughiet, (a)</w:t>
        <w:br/>
        <w:t>Siete the Ung "has ben caused by the scthed ule</w:t>
        <w:br/>
        <w:t>‘enuaged in comitting somve otver felony involving an act</w:t>
        <w:br/>
        <w:t>Sf Viskence ot an act dangerous to Ute 18</w:t>
        <w:br/>
        <w:br/>
        <w:t>setae heh doesnot fll under murder may, yl</w:t>
        <w:br/>
        <w:t>ler manslaughter.” Briel speaking, Maralaughier</w:t>
        <w:br/>
        <w:t>‘s the unlawfully hiling of » human crestice in being a0</w:t>
        <w:br/>
        <w:t>under the Queen's pence, without male elther expressed</w:t>
        <w:br/>
        <w:t>Seis! Mote sahcrctels an one i guy ot mane</w:t>
        <w:br/>
        <w:t>slaugier, whow() Unlawiully kil another ‘upon rove:</w:t>
        <w:br/>
        <w:t>Cation of such a character as to reduce the ofleace froma</w:t>
        <w:br/>
        <w:t>‘hutdey fo manslaughter. or (i who, while committing ah</w:t>
        <w:br/>
        <w:t>thule act oe a felony not key’ to" couse danger to</w:t>
        <w:br/>
        <w:t>5. sintentionally ‘lls another perton: or Gl) who</w:t>
        <w:br/>
        <w:t>nent cats heath of tothe the ae</w:t>
        <w:br/>
        <w:t>Pable neglect of legal duty. resting upon the person</w:t>
        <w:br/>
        <w:t>Enusing the death</w:t>
        <w:br/>
        <w:br/>
        <w:t>805. Apart trom this position at commonslaw, we may</w:t>
        <w:br/>
        <w:t>refer to the statutory provisions in sections 2 and 4 of the</w:t>
        <w:br/>
        <w:t>Homicide Act 67 Under setion 2 = penn suring</w:t>
        <w:br/>
        <w:t>from such abhocmality. of rad as substantial imp</w:t>
        <w:br/>
        <w:br/>
        <w:t>is mental responsibilits—te,</w:t>
        <w:br/>
        <w:br/>
        <w:t>{Be toanslaughter, snd under section 3, person acting in</w:t>
        <w:br/>
        <w:t>pursuance of a. auicide pact "between himeelt and</w:t>
        <w:br/>
        <w:br/>
        <w:t>Seoeased (whether he himeett Kile the "deceased or is a</w:t>
        <w:br/>
        <w:t>Barty to she fling Yo eullty of manslaughter and ho of</w:t>
        <w:br/>
        <w:br/>
        <w:t>S06. Generally as to manslaughter by negllence, the</w:t>
        <w:br/>
        <w:t>dsised dzcunn inthe urdewtmentonsd ses Thay be</w:t>
        <w:br/>
        <w:br/>
        <w:t>[AS 10 stig tn iemory-—Dewh caused, while Coming (long, vat</w:t>
        <w:br/>
        <w:t>atsban, id hae Gas, pores S368</w:t>
        <w:br/>
        <w:t>CR Te Cotas</w:t>
        <w:br/>
        <w:t>Jct, brite row er</w:t>
        <w:br/>
        <w:t>‘mae</w:t>
        <w:br/>
        <w:t>EOE acoso A ee</w:t>
        <w:br/>
        <w:t>foie SEP AG ot ona t8 eS</w:t>
        <w:br/>
        <w:t>mies Ae See Bees</w:t>
        <w:br/>
        <w:t>Ba eae ee</w:t>
        <w:br/>
        <w:t>occ See Bes</w:t>
        <w:br/>
        <w:t>JRE aS ae i</w:t>
        <w:br/>
        <w:br/>
        <w:br/>
        <w:br/>
        <w:t>Page 195:</w:t>
        <w:br/>
        <w:t>i</w:t>
        <w:br/>
        <w:t>if</w:t>
        <w:br/>
        <w:br/>
        <w:t>m</w:t>
        <w:br/>
        <w:br/>
        <w:t>807. Unfortunately, eases of unintentional death which</w:t>
        <w:br/>
        <w:t>have arisen in England have almost al been' those where</w:t>
        <w:br/>
        <w:t>some felony "was intended, and” the vests that. In the</w:t>
        <w:br/>
        <w:t>Books a, discussion of the topic of “implied” or "consteue-</w:t>
        <w:br/>
        <w:t>tive™ malice ie always presented” with reference to. the</w:t>
        <w:br/>
        <w:t>speclal situations of resistance to “offers of justice or</w:t>
        <w:br/>
        <w:t>blfences constituted by acts done jc: the course Or further~</w:t>
        <w:br/>
        <w:t>ance of felony involving wolence’</w:t>
        <w:br/>
        <w:br/>
        <w:t>808. There have not been many cases jn England where</w:t>
        <w:br/>
        <w:t>shes nat oe mio 1 cae death or Boal Bar and</w:t>
        <w:br/>
        <w:br/>
        <w:t>lath ensued, Because Of negligence, (apart from cases</w:t>
        <w:br/>
        <w:t>Scvompanied with the complication of “iclense favolving,</w:t>
        <w:br/>
        <w:t>{clony” or resistance to ofeers of justice).</w:t>
        <w:br/>
        <w:br/>
        <w:t>‘508. It would appear that where there is no_satention</w:t>
        <w:br/>
        <w:t>to cause death or great body harm, then (ia the absence</w:t>
        <w:br/>
        <w:t>Sf special feature suchas the viclm being an officer of</w:t>
        <w:br/>
        <w:t>{he law or the actused being engaged ins felony, ete),</w:t>
        <w:br/>
        <w:t>tere In no “malice foretaought™ and, therefore, Ro smut</w:t>
        <w:br/>
        <w:t>oer</w:t>
        <w:br/>
        <w:t>810. We shall now note the provisions of the 1089 Act</w:t>
        <w:br/>
        <w:t>Section 1of the Homucige Act, 187, rune as follows:</w:t>
        <w:br/>
        <w:t>“a (1) Where a person kills another in the course</w:t>
        <w:br/>
        <w:t>x fariherance of some other offence, the kiling shall</w:t>
        <w:br/>
        <w:t>eg amount fo murder unten don ith the come</w:t>
        <w:br/>
        <w:t>Inatleeeferethosght (express or Ymplicd) ass requ</w:t>
        <w:br/>
        <w:t>2 Gora aling to amount to morder when not done</w:t>
        <w:br/>
        <w:t>iS the course of furtherance of another offence</w:t>
        <w:br/>
        <w:t>(2) For the purpose cf the foregoing sub-section,</w:t>
        <w:br/>
        <w:t>a ning done in fhe course or forthe purpose of resist:</w:t>
        <w:br/>
        <w:t>ing an 9fcerof Junie, or Of resting or avoiding OF</w:t>
        <w:br/>
        <w:t>preventing’ lawful arfest or of effecting or assting</w:t>
        <w:br/>
        <w:t>fp escape of rescue from legal custody shall be treat</w:t>
        <w:br/>
        <w:t>‘ite a bling in the courte ot fartberance” of am</w:t>
        <w:br/>
        <w:br/>
        <w:t>Now, th gvertion “What ithe postion resulting</w:t>
        <w:br/>
        <w:t>from thie provision of the law and the 1651 Act regarding</w:t>
        <w:br/>
        <w:t>eath caused by negligence?”</w:t>
        <w:br/>
        <w:br/>
        <w:t>Mores that death would or tigh be caused then ext</w:t>
        <w:br/>
        <w:t>EEtngt inthe aioe would be involved Ie toe ores,</w:t>
        <w:br/>
        <w:t>ange {tthe aw elf would be Involved i the 134</w:t>
        <w:br/>
        <w:t>ftom!” ‘This seems to be in harmony withthe view Of</w:t>
        <w:br/>
        <w:t>Ts ieee se Saad i Tae wd Amis Ca a</w:t>
        <w:br/>
        <w:t>cima Tip ag Sp os SS</w:t>
        <w:br/>
        <w:br/>
        <w:t>3 Tu dient arte en nH Chine (yh), Vo</w:t>
        <w:br/>
        <w:t>ues Gr s0s Sols 3, wo conn a page sg, he OD VoD</w:t>
        <w:br/>
        <w:t>3 Se we cat Cine ig Va, be</w:t>
        <w:br/>
        <w:br/>
        <w:t>seo B 191 Ae fp, Ral Sane i VD pes</w:t>
        <w:br/>
        <w:br/>
        <w:br/>
        <w:br/>
        <w:t>Page 196:</w:t>
        <w:br/>
        <w:t>wm</w:t>
        <w:br/>
        <w:br/>
        <w:t>Stephens and of the Royal Commision on Capita Punish.</w:t>
        <w:br/>
        <w:t>Bent "Gout ta shown 9 ier ote ef</w:t>
        <w:br/>
        <w:t>een, mould, so ‘Unis reasoning, be guilty of murder (if</w:t>
        <w:br/>
        <w:br/>
        <w:t>‘512. Most of the definitions of manslaughter in English</w:t>
        <w:br/>
        <w:t>law are of a negative character, for example, thet mane</w:t>
        <w:br/>
        <w:t>slaughter consists of killing another: person” unlawfully,</w:t>
        <w:br/>
        <w:t>Jet under contions not 0 enous abt render, the act</w:t>
        <w:br/>
        <w:t>‘2 murder, or that the offence of manslaughter includes</w:t>
        <w:br/>
        <w:t>felonious Yomcide not amounting tg murder, of that Tis</w:t>
        <w:br/>
        <w:t>the unlawéal and felonious kiling of another without any</w:t>
        <w:br/>
        <w:t>mallee either express or implied”.</w:t>
        <w:br/>
        <w:br/>
        <w:t>BIg. It has been the practice to divide manslaughter</w:t>
        <w:br/>
        <w:t>ini vo main alegre. vluniary magaaughtey pe</w:t>
        <w:br/>
        <w:t>voluntary’ manda ‘Setar as" homicide by negli</w:t>
        <w:br/>
        <w:t>ee Hy concerned vis ie air ctegry whch oat</w:t>
        <w:br/>
        <w:t>Sobia athe former is confined’ {o. ears where inex:</w:t>
        <w:br/>
        <w:t>Sina Kling te seduce to manslanghtet owing fo Prov</w:t>
        <w:br/>
        <w:t>fStion or where special satitory provisions, such ay see</w:t>
        <w:br/>
        <w:t>tion 23) and sectlon #(i) of the Homicide Act, 1987 are</w:t>
        <w:br/>
        <w:t>‘spplicable]</w:t>
        <w:br/>
        <w:br/>
        <w:t>516, According to. Russell, the maip thread running</w:t>
        <w:br/>
        <w:t>tarovgh ail the line of Gevelopment of manslaughter It</w:t>
        <w:br/>
        <w:t>SBC ay Mh snes our abt» enh he em</w:t>
        <w:br/>
        <w:br/>
        <w:t>edn hay he relned nan exper oteoti’s eran</w:t>
        <w:br/>
        <w:br/>
        <w:t>8</w:t>
        <w:br/>
        <w:t>#</w:t>
        <w:br/>
        <w:t>z</w:t>
        <w:br/>
        <w:t>:</w:t>
        <w:br/>
        <w:t>¢</w:t>
        <w:br/>
        <w:t>as</w:t>
        <w:br/>
        <w:t>#</w:t>
        <w:br/>
        <w:t>H</w:t>
        <w:br/>
        <w:t>All</w:t>
        <w:br/>
        <w:t>3</w:t>
        <w:br/>
        <w:t>%</w:t>
        <w:br/>
        <w:br/>
        <w:t>515. It lg often dificult to decide whether a case of</w:t>
        <w:br/>
        <w:t>Gangerous driving resulting In death “amounts to man-</w:t>
        <w:br/>
        <w:t>sloughter or not</w:t>
        <w:br/>
        <w:br/>
        <w:t>516. The expression usually used in the English cases</w:t>
        <w:br/>
        <w:t>for denoting the mene ree requisite for ter in</w:t>
        <w:br/>
        <w:t>intext) is “criminal negligence’”. But it has been</w:t>
        <w:br/>
        <w:br/>
        <w:t>"Acad i962. pareraph aR</w:t>
        <w:br/>
        <w:t>pad SBS PLE: Pah, NEON 760) a, stra wh</w:t>
        <w:br/>
        <w:t>Se the dekions eed in Rone 00 ae 960, VL, page</w:t>
        <w:br/>
        <w:br/>
        <w:t>"4 See Rosell oo Ceime, 196), Vol 1, page 60.</w:t>
        <w:br/>
        <w:t>4 Sue Ramet oe Grime, Cpedy Vat page 08</w:t>
        <w:br/>
        <w:br/>
        <w:t>+6 See Ramat on Come, lost Vek Te pee 98</w:t>
        <w:br/>
        <w:br/>
        <w:t>GER Shore Soh ots META F096 2 WLR. a8</w:t>
        <w:br/>
        <w:br/>
        <w:t>8.0L Andros». B. PP. (931) AC 576, D2 An.</w:t>
        <w:br/>
        <w:t>nny BP P07) AC: 51, $8417) 3 A Boe</w:t>
        <w:br/>
        <w:t>‘Gif 8D. P. Py (1937 AG. 506 89 5 (99 2 ABR. 592,</w:t>
        <w:br/>
        <w:t>so WE</w:t>
        <w:br/>
        <w:br/>
        <w:br/>
        <w:br/>
        <w:t>Page 197:</w:t>
        <w:br/>
        <w:t>if</w:t>
        <w:br/>
        <w:br/>
        <w:t>:</w:t>
        <w:br/>
        <w:br/>
        <w:t>i</w:t>
        <w:br/>
        <w:br/>
        <w:t>2</w:t>
        <w:br/>
        <w:br/>
        <w:t>ed out that this falls to. say afftrmatively what</w:t>
        <w:br/>
        <w:t>Exactly 0 the mene fea ds mansiaghues sO</w:t>
        <w:br/>
        <w:br/>
        <w:t>517, Kenny* has subeaitted that the law should be clati-</w:t>
        <w:br/>
        <w:t>fied by a statutory provision which should, in effec, sett</w:t>
        <w:br/>
        <w:br/>
        <w:t>that It shall be the crime of lavolumtary  mansisught</w:t>
        <w:br/>
        <w:t>‘hen aan who Ris cated the death of another dd te</w:t>
        <w:br/>
        <w:t>1 course of conduet which, would or might</w:t>
        <w:br/>
        <w:t>alse someone a physical harm but not a fatal arm, pro-</w:t>
        <w:br/>
        <w:t>vided ‘that he had no lawful justifleation or excuse for</w:t>
        <w:br/>
        <w:t>Infleting or risking’ the infiction of the physical barra</w:t>
        <w:br/>
        <w:t>which ie foresaw.” The testis intended to be subjective.</w:t>
        <w:br/>
        <w:br/>
        <w:t>518. Sometimes it may not amount to manslaughter,</w:t>
        <w:br/>
        <w:t>‘but many ‘amount to an offence under ‘section i of the</w:t>
        <w:br/>
        <w:t>Road Traffic Act, 1900 or section 2 of that Act</w:t>
        <w:br/>
        <w:br/>
        <w:t>510. Sections 1 and 2 of the Road ‘rate Act, 1960,</w:t>
        <w:br/>
        <w:t>run a8 follows'—</w:t>
        <w:br/>
        <w:br/>
        <w:t>(). (1) A person who causes the death of another</w:t>
        <w:br/>
        <w:t>person by the driving of a moter vehicle on a road</w:t>
        <w:br/>
        <w:t>eckiewly, or at a speed or in a manner which ib dane</w:t>
        <w:br/>
        <w:t>{gerous to the public, having regard to all the eircams-</w:t>
        <w:br/>
        <w:t>fines of the case, including the nature, condition and</w:t>
        <w:br/>
        <w:t>‘Use of ‘the Toad, and the amount of trafic which is</w:t>
        <w:br/>
        <w:t>‘actually at the time, or which might reasonably be</w:t>
        <w:br/>
        <w:t>‘xpected to be. on the Toad, shall be liable en convic.</w:t>
        <w:br/>
        <w:t>tion on indietment to imprisonment for a term not</w:t>
        <w:br/>
        <w:t>exceeding five ears</w:t>
        <w:br/>
        <w:br/>
        <w:t>2) An offence against this section shall not be</w:t>
        <w:br/>
        <w:t>tnt 7 quieren tnd nethid in he fore</w:t>
        <w:br/>
        <w:t>ing subsection ‘construed as empowering 9</w:t>
        <w:br/>
        <w:t>Ecurt in Scotland, ether than the High Court of Jade</w:t>
        <w:br/>
        <w:t>‘Gary, to pass for any such offence = sentence of pr</w:t>
        <w:br/>
        <w:t>Sonment fora term exceeding two year”</w:t>
        <w:br/>
        <w:br/>
        <w:t>sone Seti tt te Coroners (Amendment) At</w:t>
        <w:br/>
        <w:t>{ig informed before Se jury have. given their verdict</w:t>
        <w:br/>
        <w:t>that some. person has. been charged with que of the</w:t>
        <w:br/>
        <w:t>offences specified in that section) shall apgly to an</w:t>
        <w:br/>
        <w:t>‘offence against this section ae it applies to manslaugh-</w:t>
        <w:br/>
        <w:t>ter</w:t>
        <w:br/>
        <w:br/>
        <w:t>1 Key, Comind Law, (963), pat 1</w:t>
        <w:br/>
        <w:t>3 Kenny, Cem Lam, (902) page Re</w:t>
        <w:br/>
        <w:t>2 Roa! Trlle Ax, 1960 8 aa 9 Eliz 2 ¢ 10)</w:t>
        <w:br/>
        <w:br/>
        <w:t>“Sue, gener, rom &amp; Jones, Imroduction (© Criminal Lewi96s),</w:t>
        <w:br/>
        <w:t>pues tee SSta</w:t>
        <w:br/>
        <w:br/>
        <w:t>a SS Tse age Skt alee Ret Tee A ve</w:t>
        <w:br/>
        <w:br/>
        <w:br/>
        <w:t>Page 198:</w:t>
        <w:br/>
        <w:t>1%</w:t>
        <w:br/>
        <w:br/>
        <w:t>2. (0) Uf a person drives a motor vehicle on a road</w:t>
        <w:br/>
        <w:t>recklessly, or at &amp; ‘or in a manner which ie</w:t>
        <w:br/>
        <w:t>dangerous to the having tegard to all the cit.</w:t>
        <w:br/>
        <w:t>(cumstances of the'case, ineluding the nature, condi</w:t>
        <w:br/>
        <w:t>4d te of the road, and the amount of tecthc wich</w:t>
        <w:br/>
        <w:t>4s actually ot the time, or which might ressanably, be</w:t>
        <w:br/>
        <w:t>‘expected to be, on the foad, he thall be Hable</w:t>
        <w:br/>
        <w:br/>
        <w:t>ampltSh conviction on indictment, to a fine or 19</w:t>
        <w:br/>
        <w:t>imprisonment. fora. term not exceeding two Years oo</w:t>
        <w:br/>
        <w:t>‘to both a fine and such ‘imprisonment; ven</w:t>
        <w:br/>
        <w:br/>
        <w:t>tng $2 SG SHRI conto, to tne not exceed</w:t>
        <w:br/>
        <w:t>one hundred pounds ar to imprisonment for's ter</w:t>
        <w:br/>
        <w:t>pot exceeding four months et t6 both such fie eid</w:t>
        <w:br/>
        <w:t>‘a amenment the ero gaan or ab</w:t>
        <w:br/>
        <w:t>Sequert con ‘a fine not one</w:t>
        <w:br/>
        <w:br/>
        <w:t>Pounds or to imprisonment for a term not exzced</w:t>
        <w:br/>
        <w:br/>
        <w:t>Beto Wie ac</w:t>
        <w:br/>
        <w:br/>
        <w:t>(21 pen he wt of spc fran eos naan na</w:t>
        <w:br/>
        <w:t>eS Lanee title ime ew ct</w:t>
        <w:br/>
        <w:t>Sth SPSE ets yf eh ate</w:t>
        <w:br/>
        <w:t>bse) or fa cag meee ie</w:t>
        <w:br/>
        <w:t>Bera ay rig al owt</w:t>
        <w:br/>
        <w:br/>
        <w:t>2) Upon the trial of a person who ta indicted for</w:t>
        <w:br/>
        <w:t>manslaughter in England of Wales, or for capable</w:t>
        <w:br/>
        <w:t>‘homicide in Scotland, in connection with the di</w:t>
        <w:br/>
        <w:t>of a moter vehicle by him. it shall be lawful</w:t>
        <w:br/>
        <w:t>‘Jury, if they are stistes that he is guilty of an offence</w:t>
        <w:br/>
        <w:t>‘under this section, to find him guity of that offenc</w:t>
        <w:br/>
        <w:br/>
        <w:t>consideration</w:t>
        <w:br/>
        <w:br/>
        <w:t>20 aoroen, hrs one prc</w:t>
        <w:br/>
        <w:t>SB dower hee tote act ent</w:t>
        <w:br/>
        <w:t>paren oe ae ea ey</w:t>
        <w:br/>
        <w:t>peti! god Be ie ee Sg ome</w:t>
        <w:br/>
        <w:t>‘motor-vehicles the road, pew cased {heir peel</w:t>
        <w:br/>
        <w:br/>
        <w:t>sie oe sd eh rnd hr</w:t>
        <w:br/>
        <w:t>oe ee)</w:t>
        <w:br/>
        <w:t>‘Negligencet*.</w:t>
        <w:br/>
        <w:br/>
        <w:t>S21. As to profiteering, separate discussion may be pretceting</w:t>
        <w:br/>
        <w:br/>
        <w:t>to recion ae Rx Gow, 9m) 3 ATER 3</w:t>
        <w:br/>
        <w:t>‘Suter BoP. Pep) AE. 83 GOED AER. 58,</w:t>
        <w:br/>
        <w:t>ah</w:t>
        <w:br/>
        <w:br/>
        <w:t>Pot comerhmae dc Bt, * Mandir ed the</w:t>
        <w:br/>
        <w:t>Mest ubeit 37 Ranan Lae Yoana 6g,</w:t>
        <w:br/>
        <w:br/>
        <w:t>iS dacs tig to Rote Peed, ANE A,</w:t>
        <w:br/>
        <w:br/>
        <w:br/>
        <w:br/>
        <w:t>Page 199:</w:t>
        <w:br/>
        <w:t>Rape,</w:t>
        <w:br/>
        <w:br/>
        <w:t>522, A suggestion has been made by that</w:t>
        <w:br/>
        <w:t>ta fence of cape should ua be punhasle with deni</w:t>
        <w:br/>
        <w:t>Nobody can doubs that ebasity should be as" zealously</w:t>
        <w:br/>
        <w:t>protected as ie, ‘There ls, however, one important. prac:</w:t>
        <w:br/>
        <w:t>{ical consideration which has to be boone im fad JE the</w:t>
        <w:br/>
        <w:t>offence of rape is made punishable with death, the offender</w:t>
        <w:br/>
        <w:t>will always have a temptation, after commiluing rape, 10</w:t>
        <w:br/>
        <w:t>pur his victim to death. We cannot, is this connection, do</w:t>
        <w:br/>
        <w:t>Better ‘shan quote the words of the’ authors of the Indian</w:t>
        <w:br/>
        <w:t>Penal Code! who made the following observations on the</w:t>
        <w:br/>
        <w:t>subject</w:t>
        <w:br/>
        <w:t>“To the great majority of manking nothing is se</w:t>
        <w:br/>
        <w:t>dear as life, “And we are of opinion that to put Tob.</w:t>
        <w:br/>
        <w:t>bers, ravishers and mutators of the same footing with</w:t>
        <w:br/>
        <w:t>murderers isan. srrangement. which. diminishes the</w:t>
        <w:br/>
        <w:t>Security of life. "These offences are almost always</w:t>
        <w:br/>
        <w:t>‘committed under sich circumstances that the offender</w:t>
        <w:br/>
        <w:t>San Te tn is power to‘add murder to his gut</w:t>
        <w:br/>
        <w:t>Aa'he hs almost slwaye the power to murder, he will</w:t>
        <w:br/>
        <w:t>‘tten have. a strong. motive to murder, by shasmich</w:t>
        <w:br/>
        <w:t>{is murder he may atten hope to'remove the only wite</w:t>
        <w:br/>
        <w:t>fete of the grime which he has already committed</w:t>
        <w:br/>
        <w:t>Ifthe punislanent of the crime which he as already</w:t>
        <w:br/>
        <w:t>‘commitied be exacly the same wit the “e</w:t>
        <w:br/>
        <w:t>Surge he "wil fue ‘no Tetaping tative A awe</w:t>
        <w:br/>
        <w:t>ions for rape and robbery, and hangs</w:t>
        <w:br/>
        <w:t>Imurder, Holds out to raviehers and robbers 2 st0ng</w:t>
        <w:br/>
        <w:t>Indsceroent to spare the lives of thos whom they have</w:t>
        <w:br/>
        <w:t>injured. A law which hangs for rape and. robbery,</w:t>
        <w:br/>
        <w:t>Sand which also hangs for rmurders, Holds out, Indeed,</w:t>
        <w:br/>
        <w:t>ite be rigorously carieg into elect, « strong moave</w:t>
        <w:br/>
        <w:t>to detor men trom rape and robbery” but ay soon as 8</w:t>
        <w:br/>
        <w:t>rman has ravished er robbed, it holds out. to Bim,</w:t>
        <w:br/>
        <w:t>Fron motive to follow up his crime with &amp; mnirder”</w:t>
        <w:br/>
        <w:br/>
        <w:t>£23, We may alo mention here that the offence of</w:t>
        <w:br/>
        <w:t>was peevouny punishable with death ln Gaada, ‘the</w:t>
        <w:br/>
        <w:t>Fenshment te only tepetconment ‘or We and wiping</w:t>
        <w:br/>
        <w:t>pent te only re a</w:t>
        <w:br/>
        <w:t>“elton hasbeen approved n the Report ofthe Joni</w:t>
        <w:br/>
        <w:t>Commitee ste Senate spd ‘of the Howe of Commons</w:t>
        <w:br/>
        <w:t>Sn Capital Pualchinent in Gosnda</w:t>
        <w:br/>
        <w:t>52, In Bngland, rape was, at fst</w:t>
        <w:br/>
        <w:br/>
        <w:t>felony</w:t>
        <w:br/>
        <w:t>bby death” ‘The ‘Statute which made It capital offence 19</w:t>
        <w:br/>
        <w:t>the beginning. was the Statute of 1576, 18 Elizabeth C. 7</w:t>
        <w:br/>
        <w:br/>
        <w:t>1 lt Penal Code, Now A, Page 9.</w:t>
        <w:br/>
        <w:t>2 Seton 136, Criminal Cade of Cana.</w:t>
        <w:br/>
        <w:br/>
        <w:t>Report of ihe Join Commie of tbe Senate apd he Howse of</w:t>
        <w:br/>
        <w:t>‘Combs co Ciplial Ronahonent, 2h Jute, 193, Page 16, pean 6,</w:t>
        <w:br/>
        <w:br/>
        <w:t>4 Su Rateinowice, Hintery of Eaglsh imine Lew (948) Vol</w:t>
        <w:br/>
        <w:t>puget foense</w:t>
        <w:br/>
        <w:br/>
        <w:br/>
        <w:t>Page 200:</w:t>
        <w:br/>
        <w:t>116</w:t>
        <w:br/>
        <w:br/>
        <w:t>funder which « person felniously commiting rape oF uns</w:t>
        <w:br/>
        <w:t>igwtuny and carsally knowing dnd abuse any womee</w:t>
        <w:br/>
        <w:t>hie der th ot of 3had sor dah Bye</w:t>
        <w:br/>
        <w:t>States he same’ tas or todomy</w:t>
        <w:br/>
        <w:t>Sod forthe cole agaist nature Ener the cence eet</w:t>
        <w:br/>
        <w:t>‘toned oe dentour pone wat iw of</w:t>
        <w:br/>
        <w:t>eyes and cestraionSubvoquendyy ny the Stato ot</w:t>
        <w:br/>
        <w:br/>
        <w:t>Fstministr 1 1, twas fedaced 16</w:t>
        <w:br/>
        <w:t>able wltelmeisonmént up to 2 years ond Ane}. But the</w:t>
        <w:br/>
        <w:t>Siu of Westminoter 2°C- 94 gun dered Wt fo be a</w:t>
        <w:br/>
        <w:t>cays</w:t>
        <w:br/>
        <w:br/>
        <w:t>525. The evolution of the doctrine of constructive malice</w:t>
        <w:br/>
        <w:t>in connection with felonious acts, however, made a difer-</w:t>
        <w:br/>
        <w:t>fence in England where death, resulted from” a rape. ce</w:t>
        <w:br/>
        <w:t>SMterapted rape. This wes on the principle that an act of</w:t>
        <w:br/>
        <w:t>violence done in the course of or in the furtherance of a</w:t>
        <w:br/>
        <w:t>felony involving violence, if it fed to the death of the</w:t>
        <w:br/>
        <w:t>‘vetim, amounted to murder, even if there was no intention</w:t>
        <w:br/>
        <w:t>to</w:t>
        <w:br/>
        <w:br/>
        <w:t>528, This</w:t>
        <w:br/>
        <w:t>snow been abolished by the Homlelde Act"</w:t>
        <w:br/>
        <w:t>‘Position in England is” that rape is a felony punishable</w:t>
        <w:br/>
        <w:t>‘With Imprisonment for Ite</w:t>
        <w:br/>
        <w:br/>
        <w:t>827, 1 would appent* that, simple rape iy. capital</w:t>
        <w:br/>
        <w:t>cstece ln very few cours, whereas tape followed by</w:t>
        <w:br/>
        <w:t>Seah is captal fence in sme counter</w:t>
        <w:br/>
        <w:br/>
        <w:t>In the light of the above discussion, we do not recome</w:t>
        <w:br/>
        <w:t>mend the sentence of death for rape,</w:t>
        <w:br/>
        <w:br/>
        <w:t>50, Ae regards acts of sabotage, generally the ascut saben,</w:t>
        <w:br/>
        <w:t>son relating arson" may be 5008, sews</w:t>
        <w:br/>
        <w:br/>
        <w:t>ficial concept ot constructive, malice has</w:t>
        <w:br/>
        <w:br/>
        <w:t>erent</w:t>
        <w:br/>
        <w:t>oR ata GP aS</w:t>
        <w:br/>
        <w:t>3 Sie 5h a Rs</w:t>
        <w:br/>
        <w:br/>
        <w:t>2S ao cervaion of Seren I. fa Rv, Som (187) 6 Cow 383</w:t>
        <w:br/>
        <w:t>‘The Zi Amie Cs 8 Cd Lae Gist soe es Oo &gt;</w:t>
        <w:br/>
        <w:br/>
        <w:t>‘stone 9) Gane Cer es.</w:t>
        <w:br/>
        <w:t>sent oten wean mie</w:t>
        <w:br/>
        <w:br/>
        <w:t>SSSA anh co, i mt</w:t>
        <w:br/>
        <w:t>ECON ro mG ue, Te</w:t>
        <w:br/>
        <w:br/>
        <w:t>Po ee tS</w:t>
        <w:br/>
        <w:br/>
        <w:t>Shing Taran. Nowland, South Alia, Nonbere Rhodes, and 18</w:t>
        <w:br/>
        <w:br/>
        <w:t>1 Jape an Pipes.</w:t>
        <w:br/>
        <w:t>9 Set ivan raling Co aio, sepcne,pagraph spa.</w:t>
        <w:br/>
        <w:br/>
        <w:br/>
        <w:t>Page 201:</w:t>
        <w:br/>
        <w:t>i</w:t>
        <w:br/>
        <w:br/>
        <w:t>try</w:t>
        <w:br/>
        <w:t>AE</w:t>
        <w:br/>
        <w:br/>
        <w:t>if</w:t>
        <w:br/>
        <w:br/>
        <w:t>ly</w:t>
        <w:br/>
        <w:br/>
        <w:t>im</w:t>
        <w:br/>
        <w:br/>
        <w:t>$22, We have considered the queton whether the</w:t>
        <w:br/>
        <w:t>preaching of sctsay fromthe Unis Tein by let</w:t>
        <w:br/>
        <w:t>stn ald fe tande teas open, We fot ttt his</w:t>
        <w:br/>
        <w:t>ra 'mattr Of peal aarader and wold tee be</w:t>
        <w:br/>
        <w:t>Soper sugete boeton of ths none</w:t>
        <w:br/>
        <w:br/>
        <w:t>590, Some ofthe replies to our question on the abject</w:t>
        <w:br/>
        <w:t>suggest that the emaging of goods shouldbe made 2</w:t>
        <w:br/>
        <w:t>SEES cence * We aft whale {agrestis Paper</w:t>
        <w:br/>
        <w:t>ifr the eas that tiaclypeadng te snc</w:t>
        <w:br/>
        <w:t>Of death abel (part rm ects th iy estrus</w:t>
        <w:br/>
        <w:t>Tarare wit the ofall and erate of She ara), be ve</w:t>
        <w:br/>
        <w:br/>
        <w:t>ce Ty sed peal of Ss a, be te</w:t>
        <w:br/>
        <w:br/>
        <w:t>ited fran ence Which shows's wal Berar 9)</w:t>
        <w:br/>
        <w:t>Sinn i</w:t>
        <w:br/>
        <w:br/>
        <w:t>SSL. Train robbery and inn wrecking are capital</w:t>
        <w:br/>
        <w:t>tacit in cram eat edna tae heer that</w:t>
        <w:br/>
        <w:t>ieiirtseeaty tg beyond scene" and 9 Taian</w:t>
        <w:br/>
        <w:t>Penal Cade whith safety take" care of the matter</w:t>
        <w:br/>
        <w:t>‘hore dent iestned ea revit ot soc at</w:t>
        <w:br/>
        <w:br/>
        <w:t>532. We proceed to examine whether the offence of</w:t>
        <w:br/>
        <w:t>‘reason, as suggested in some of the replies, requires to be</w:t>
        <w:br/>
        <w:t>sade » capital one.</w:t>
        <w:br/>
        <w:br/>
        <w:t>153. In India, the provision that corresponds to the</w:t>
        <w:br/>
        <w:t>‘offence known as. "treason" in English law is the offence</w:t>
        <w:br/>
        <w:t>ot “weging wat against the Government of India’. The</w:t>
        <w:br/>
        <w:t>‘ain offence ts punishable with deat, and conspiracies</w:t>
        <w:br/>
        <w:t>{ind preparations and other connected offences are punish</w:t>
        <w:br/>
        <w:t>able with varying punishments”.</w:t>
        <w:br/>
        <w:br/>
        <w:t>S94. According to the law of England. death sentence is</w:t>
        <w:br/>
        <w:t>mandatory in all cases of high treason’. ‘The ventence i</w:t>
        <w:br/>
        <w:t>‘She of hanging by the ‘neck Unt such person be dead,</w:t>
        <w:br/>
        <w:br/>
        <w:t>1A io pein eon ar bg gan ode The Ue</w:t>
        <w:br/>
        <w:t>ciel tren) Bey Chae Sa bil Noo os)</w:t>
        <w:br/>
        <w:t>"T'S U. N. Poon on Col Peismen (i), Tae at the</w:t>
        <w:br/>
        <w:t>2) Mainly, cain Sete of USA. (@out 20 Stem.</w:t>
        <w:br/>
        <w:t>“cai 0 Coen 3 Oe sed pre Se Penh</w:t>
        <w:br/>
        <w:t>Section #8, Tada Pea Code,</w:t>
        <w:br/>
        <w:t>4 Stion a0h, 135 33, nda Pent Code</w:t>
        <w:br/>
        <w:t>9 Sin so won ph Cole of Cain Proedre, 1a</w:t>
        <w:br/>
        <w:t>{Tees Ac he Ge Geo 3, © 148 son</w:t>
        <w:br/>
        <w:t>3 Tremon Ae tba, tetion 2</w:t>
        <w:br/>
        <w:t>10 Tremon Adz 1351 GS Biv. 3 86 5 3b</w:t>
        <w:br/>
        <w:t>18 Treen As 179508 Oee.3, © 7h mon</w:t>
        <w:br/>
        <w:br/>
        <w:br/>
        <w:br/>
        <w:t>Page 202:</w:t>
        <w:br/>
        <w:t>Ths sn sn a ging yw</w:t>
        <w:br/>
        <w:t>Tse ninerind ee</w:t>
        <w:br/>
        <w:br/>
        <w:t>586, In England, @ temporary addition to the murder Trae</w:t>
        <w:br/>
        <w:t>‘of capital offences as made in 1040, when the legilasare</w:t>
        <w:br/>
        <w:t>paso the eechery Act, seston of which</w:t>
        <w:br/>
        <w:t>“T. If, with intent to help the enemy, any person</w:t>
        <w:br/>
        <w:t>dons apa cnet Wit any thet Peron</w:t>
        <w:br/>
        <w:t>io", any act which js designed or ikely © ive</w:t>
        <w:br/>
        <w:t>Ssalstance tothe naval: military or ar operations of</w:t>
        <w:br/>
        <w:t>the enemy. to impede such operations of His Male’</w:t>
        <w:br/>
        <w:t>{oteey of to endanger life he sball be, gully of felony</w:t>
        <w:br/>
        <w:t>fd shall on eonvletion sulfer death</w:t>
        <w:br/>
        <w:t>Rausells dzcusion of the Act may be quoted; :—</w:t>
        <w:br/>
        <w:t>“Save in the caze of a prisoner who is eubject to</w:t>
        <w:br/>
        <w:t>the Naval Dicipine Act fo iltary law, orto the Alt</w:t>
        <w:br/>
        <w:t>Force Act, or an enemy alien, persons charged with</w:t>
        <w:br/>
        <w:t>this offence are to be prosecuted open inictgen, and</w:t>
        <w:br/>
        <w:t>AP convicted are to be dealt within Uke manner as</w:t>
        <w:br/>
        <w:t>Bertone corbicted on indctnent for: murder, Dot no</w:t>
        <w:br/>
        <w:t>omen i tobe fated oer hy way</w:t>
        <w:br/>
        <w:t>Proceedings for 2 tral by courtmartal) except</w:t>
        <w:br/>
        <w:t>or With the onset of the"Adiorney General although</w:t>
        <w:br/>
        <w:t>Sey" person may be arrested charged, and remanded</w:t>
        <w:br/>
        <w:t>‘eitbour that consent. ‘The Treachery Aet would seem</w:t>
        <w:br/>
        <w:t>1o'be temporary for by section 6 no person thal be</w:t>
        <w:br/>
        <w:t>oly gham goce ante tha Ae yeaa ot any.</w:t>
        <w:br/>
        <w:t>ing done after such dey as Bis. Majesty may "By</w:t>
        <w:br/>
        <w:t>‘Order in Council declare to be the date on which the</w:t>
        <w:br/>
        <w:t>‘Sevaeey whlch ‘wale octane the pas ot</w:t>
        <w:br/>
        <w:t>is Act tame 4 sn end”</w:t>
        <w:br/>
        <w:br/>
        <w:t>‘The Act has been recently repealed</w:t>
        <w:br/>
        <w:br/>
        <w:t>Sie et</w:t>
        <w:br/>
        <w:t>tions were rewsked on May 9, 108</w:t>
        <w:br/>
        <w:br/>
        <w:t>598. The French Penal Code contains elaborate provi-</w:t>
        <w:br/>
        <w:t>sons regarding treason, which speccally cover dielonte</w:t>
        <w:br/>
        <w:t>of eecrete as</w:t>
        <w:br/>
        <w:br/>
        <w:t>4 Wigs, Ac clang .0 amon wi be found deck within Arbo</w:t>
        <w:br/>
        <w:br/>
        <w:t>ant iesing ce C985), Paogaph SN ro</w:t>
        <w:br/>
        <w:br/>
        <w:t>2 For deal discaion, we Appendix reaing to Hngish tw ree</w:t>
        <w:br/>
        <w:br/>
        <w:t>1 Teeshey Ack 1940 (9 an 4 Geo. 6,6 20.</w:t>
        <w:br/>
        <w:br/>
        <w:t>4 Rossel om Coie (rs), Vo. page 3.</w:t>
        <w:br/>
        <w:br/>
        <w:t>5 Suave Habery, rd Ban, Volo, pugs 365, paragraph toys,</w:t>
        <w:br/>
        <w:br/>
        <w:t>6 See the Cal Law As. 1967 (Ci Sebnle 3, Pet J,</w:t>
        <w:br/>
        <w:t>napa Sopra of neaaney contents?</w:t>
        <w:br/>
        <w:br/>
        <w:t>"7 Cf weston 5, Dfece of Indie at 96,</w:t>
        <w:br/>
        <w:t>pode 75 oo, Preach Penal Cote</w:t>
        <w:br/>
        <w:br/>
        <w:br/>
        <w:br/>
        <w:t>Page 203:</w:t>
        <w:br/>
        <w:t>10</w:t>
        <w:br/>
        <w:br/>
        <w:t>580. The provisions of the Indian Penal Code regarding</w:t>
        <w:br/>
        <w:t>‘waging war are sulficient for practical purposes,</w:t>
        <w:br/>
        <w:br/>
        <w:t>S40. An, overwhelmingly large umber of replies</w:t>
        <w:br/>
        <w:t>‘express satifaction with the pretent. provisions</w:t>
        <w:br/>
        <w:br/>
        <w:t>CHAPTER vit</w:t>
        <w:br/>
        <w:t>DISCRETION OF THE COURT</w:t>
        <w:br/>
        <w:t>Tome No. 31(a)</w:t>
        <w:br/>
        <w:br/>
        <w:t>Replcs to Question No. 4</w:t>
        <w:br/>
        <w:br/>
        <w:t>ont Question No.4 Jn our Questonnaize was at fol</w:t>
        <w:br/>
        <w:br/>
        <w:t>“The relevant provisions in the Indian Penal Code</w:t>
        <w:br/>
        <w:t>vest in most cases'a discretion in the. court to award</w:t>
        <w:br/>
        <w:t>the sentence of death or the leser sentence of im</w:t>
        <w:br/>
        <w:t>Drisonment for life. the vesting of such discretion</w:t>
        <w:br/>
        <w:t>hecestary’and are the provisions conferring such dise</w:t>
        <w:br/>
        <w:t>fretion working satisfactorily? “If not, have you" any</w:t>
        <w:br/>
        <w:t>‘Suggestion to make In this behalf?”</w:t>
        <w:br/>
        <w:br/>
        <w:t>42, The question’ comprises thrve part; fics whether.</w:t>
        <w:br/>
        <w:t>the veating fe dacreton in the corto award he</w:t>
        <w:br/>
        <w:t>sentence of ‘death of the lesser sentence. ie</w:t>
        <w:br/>
        <w:br/>
        <w:t>Rowever, are connected with one another, and can be</w:t>
        <w:br/>
        <w:t>dealt with together.</w:t>
        <w:br/>
        <w:br/>
        <w:t>39. The repli gceved, on thi quetiont fall under</w:t>
        <w:br/>
        <w:t>thre categories which “rege th existing postion</w:t>
        <w:br/>
        <w:t>4 satstctory, those which express the view that the</w:t>
        <w:br/>
        <w:t>discretion ts Hot being exerelaed’ tn a Proper way. snd,</w:t>
        <w:br/>
        <w:t>Ney ewe hich, hue exresing, “geal aren</w:t>
        <w:br/>
        <w:t>veh ihe pron prong hve mage fugeetons ot</w:t>
        <w:br/>
        <w:t>Seta pol "This group coms mast</w:t>
        <w:br/>
        <w:br/>
        <w:t>the State Governments,» Fi ts, and individual</w:t>
        <w:br/>
        <w:t>Hlph Court Judge who have entropies (9 the Question</w:t>
        <w:br/>
        <w:t>nite’, besides a number of other bodies snd individual.</w:t>
        <w:br/>
        <w:br/>
        <w:t>S544 The ep of the Chief Justice of a High Cour?</w:t>
        <w:br/>
        <w:t>os ef sialon Penal</w:t>
        <w:br/>
        <w:br/>
        <w:t>aes tha dhe ecg</w:t>
        <w:br/>
        <w:t>Gain: when considered’ whty the judicial decbions of the</w:t>
        <w:br/>
        <w:t>Various High Courts, do give sufficient discretion of the</w:t>
        <w:br/>
        <w:t>court to award either the Sentence of death or the lesser</w:t>
        <w:br/>
        <w:t>‘sentence, and that the system is working satisfactorily.</w:t>
        <w:br/>
        <w:t>1 Paap 0), mire</w:t>
        <w:br/>
        <w:t>2 Ti urmcoery to sour thee ete,</w:t>
        <w:br/>
        <w:t>3 Guat Foner af High Came, SNe gre 6S</w:t>
        <w:br/>
        <w:br/>
        <w:br/>
        <w:br/>
        <w:t>Page 204:</w:t>
        <w:br/>
        <w:t>180</w:t>
        <w:br/>
        <w:br/>
        <w:t>546, In the reply of a Member of the State Legislature,</w:t>
        <w:br/>
        <w:t>St has beon stated, hat the discretionary powers are work</w:t>
        <w:br/>
        <w:t>ing satisfactorily, though with a lenient trend.</w:t>
        <w:br/>
        <w:br/>
        <w:t>47, In the reply of another High Court Judge’, it has</w:t>
        <w:br/>
        <w:t>been pointed” out What the vesting. of the discretion Is</w:t>
        <w:br/>
        <w:t>‘ecessary, 40. that punishment sultable to the facts and</w:t>
        <w:br/>
        <w:t>curses “ot ie'ete ean be meted out" The "ply</w:t>
        <w:br/>
        <w:t>ds. that it is on the balance of the particular facts</w:t>
        <w:br/>
        <w:t>‘dreumatances of each case that the question as to which.</w:t>
        <w:br/>
        <w:t>punishment to be avwarded bas to be</w:t>
        <w:br/>
        <w:br/>
        <w:t>548. The reply of another High Court Judget states</w:t>
        <w:br/>
        <w:t>that ever ater the anand af 1855 in beckon 97</w:t>
        <w:br/>
        <w:t>ak ctl Froese,” the aan</w:t>
        <w:br/>
        <w:br/>
        <w:t>ath 4p the nermal punishment cosines,</w:t>
        <w:br/>
        <w:t>GE? the Criminal "Praceduce’ “Code may” be satay</w:t>
        <w:br/>
        <w:t>Smendet! to provide that Tessons should be piven fot</w:t>
        <w:br/>
        <w:t>imposing the Seath penalty:</w:t>
        <w:br/>
        <w:br/>
        <w:t>48. The reply of a Advocate, who hag been a Member</w:t>
        <w:br/>
        <w:t>og Se St a tots, whe tater Seeks,</w:t>
        <w:br/>
        <w:t>Smita Pica Cia hte boeg tno ral aed</w:t>
        <w:br/>
        <w:t>Fe ee eat RE</w:t>
        <w:br/>
        <w:t>EE ane gerd</w:t>
        <w:br/>
        <w:t>Beer Corer he pen one eigh</w:t>
        <w:br/>
        <w:t>ore Coane c</w:t>
        <w:br/>
        <w:t>RUPEES soortie Cou "te he ne nay bees</w:t>
        <w:br/>
        <w:t>See eee earl Mea’, iy ey</w:t>
        <w:br/>
        <w:t>Sultadato essere Ge te, aS</w:t>
        <w:br/>
        <w:t>re tenet erg</w:t>
        <w:br/>
        <w:t>a AEE et</w:t>
        <w:br/>
        <w:t>Patt ae ye ten de te pte tev he</w:t>
        <w:br/>
        <w:t>Beloe se athah atc Reha a sake</w:t>
        <w:br/>
        <w:t>Sg LIE cae solace</w:t>
        <w:br/>
        <w:br/>
        <w:t>1A High Gow Jue, 5. No. 330</w:t>
        <w:br/>
        <w:br/>
        <w:t>2A Member of a Sate Lega, 8. No. 232,</w:t>
        <w:br/>
        <w:br/>
        <w:t>5A High Cou Jus, 8. No 396.</w:t>
        <w:br/>
        <w:br/>
        <w:t>4 High Grae Jug, 8. No. 353.</w:t>
        <w:br/>
        <w:br/>
        <w:t>5 Aa Advort, who has ben a Member of the Lak ith, 8. a. 905,</w:t>
        <w:br/>
        <w:t>6 tare Sambo AIR. 199 Ma 9 102.</w:t>
        <w:br/>
        <w:br/>
        <w:br/>
        <w:t>Page 205:</w:t>
        <w:br/>
        <w:t>381</w:t>
        <w:br/>
        <w:t>‘condemn four persons to death for the murder of one</w:t>
        <w:br/>
        <w:br/>
        <w:t>he ps eh Sopa Ct ste</w:t>
        <w:br/>
        <w:t>gS Suse ns "gure cu</w:t>
        <w:br/>
        <w:t>the te inen, Wahoud be sed here tat what</w:t>
        <w:br/>
        <w:t>See Gate coer ge</w:t>
        <w:br/>
        <w:t>Sr cee BIA anra ae</w:t>
        <w:br/>
        <w:t>ee ae Ree ee</w:t>
        <w:br/>
        <w:t>ERS Sins attain</w:t>
        <w:br/>
        <w:br/>
        <w:t>41, It has been emphasised, In the reply of the Advor</w:t>
        <w:br/>
        <w:t>catecieneral of a ‘Stale thatthe award of deat penaliy</w:t>
        <w:br/>
        <w:t>ust ultimately fest with the Judge who would "decide</w:t>
        <w:br/>
        <w:t>{he case. The ‘avity of the sitvallon, and the deliberate</w:t>
        <w:br/>
        <w:t>aon in whith the ence Ie consitied With nye</w:t>
        <w:br/>
        <w:t>fenusting” creumstances, ete, ar, ite seated,</w:t>
        <w:br/>
        <w:t>1o'be considered while wording the death sontence,</w:t>
        <w:br/>
        <w:br/>
        <w:t>382. Tt has been suggested in the reply of an Advocate,</w:t>
        <w:br/>
        <w:t>who is slo a Member of a State Leper’, thet the</w:t>
        <w:br/>
        <w:t>esting ‘of the discretion is absolutely neccisary,” ond</w:t>
        <w:br/>
        <w:t>hatin every case where the sentence of death ito be</w:t>
        <w:br/>
        <w:br/>
        <w:t>S83. The reply of a very senior Advocate of the Bombay</w:t>
        <w:br/>
        <w:t>High Court Sates thatthe discretion "is both necescary</w:t>
        <w:br/>
        <w:t>bbenedcial "This discretion is the main feature of the</w:t>
        <w:br/>
        <w:t>‘tie Tew relating to "murder" which takes is more</w:t>
        <w:br/>
        <w:t>Sensible, rational and humane than the correspondlt</w:t>
        <w:br/>
        <w:t>Tish law, enabling tne Judge to disrtsinate between goal</w:t>
        <w:br/>
        <w:t>‘Yes of murder. My only comment is that there 1s 8" ten-</w:t>
        <w:br/>
        <w:t>dency to use this discretion much too laviehly “in favour</w:t>
        <w:br/>
        <w:t>of ts Meer enlnc “whic in te ong ran, ty “ake</w:t>
        <w:br/>
        <w:t>n ya dead letior in practice. On the whole,</w:t>
        <w:br/>
        <w:t>‘the provisions conferring the diseretion have - worked.</w:t>
        <w:br/>
        <w:t>salistictorty.”</w:t>
        <w:br/>
        <w:br/>
        <w:t>LE pin recat ese ay</w:t>
        <w:br/>
        <w:t>Pe nr</w:t>
        <w:br/>
        <w:br/>
        <w:t>2 Vales TS of Bako AAR. 9) So</w:t>
        <w:br/>
        <w:br/>
        <w:t>3m avons Gua &amp; Nem</w:t>
        <w:br/>
        <w:br/>
        <w:t>4 Mente 4 Sie aps, 3 Nea</w:t>
        <w:br/>
        <w:br/>
        <w:t>5.8 vey er Abe earn 83</w:t>
        <w:br/>
        <w:br/>
        <w:br/>
        <w:br/>
        <w:t>Page 206:</w:t>
        <w:br/>
        <w:t>182</w:t>
        <w:br/>
        <w:br/>
        <w:t>se Ia the, reply of Member of 4 State Lagiatre,</w:t>
        <w:br/>
        <w:t>‘thas been siated that the provision of diseretion general=</w:t>
        <w:br/>
        <w:t>Jy works in the right directon, excepting in s few cases</w:t>
        <w:br/>
        <w:br/>
        <w:t>585, The reply of a High Court Judge? states that dis-</w:t>
        <w:br/>
        <w:t>creo bas seloetiy fo be elt with the cour, bat one</w:t>
        <w:br/>
        <w:t>‘cannot say that it is working satisfactorily, as, ‘after ‘the</w:t>
        <w:br/>
        <w:t>“imendment of 1980 in section 367, Code of Criminal Proce</w:t>
        <w:br/>
        <w:t>‘ine, 188, courts have become even more erratic in” the</w:t>
        <w:br/>
        <w:t>imiie of chasing Unineen the gute penn” onthe</w:t>
        <w:br/>
        <w:t>‘dhe hand and lesser penalty on the other. ‘The reply pro-</w:t>
        <w:br/>
        <w:t>‘eds to observe that an element of discretion novessa</w:t>
        <w:br/>
        <w:t>Invtves some uncertainty, "but the uncertainy can</w:t>
        <w:br/>
        <w:br/>
        <w:t>juced by re-enact rovisions, not ot</w:t>
        <w:br/>
        <w:t>{ion 902, indian Penal Gods but in other sections</w:t>
        <w:br/>
        <w:t>sections as 306 and 121, Indizn Penal Code) thet the</w:t>
        <w:br/>
        <w:t>Sentence should be compulsory unless the court</w:t>
        <w:br/>
        <w:t>‘special reasons why it may hot be ewarded.</w:t>
        <w:br/>
        <w:br/>
        <w:t>856, The reply of another, High Court Judge? states</w:t>
        <w:br/>
        <w:t>that the responsibility of deciding Between death sen-</w:t>
        <w:br/>
        <w:t>tence and Ife sentence has been discharged by the Jud</w:t>
        <w:br/>
        <w:t>\n India In a human and eorsclentious manner. ‘The re</w:t>
        <w:br/>
        <w:t>however, expresses an aniety as to. the future, stating</w:t>
        <w:br/>
        <w:t>that there {s Weteriration in the qualities of judgment. ia</w:t>
        <w:br/>
        <w:br/>
        <w:t>it se</w:t>
        <w:br/>
        <w:br/>
        <w:t>sf</w:t>
        <w:br/>
        <w:t>Sr mais soma tte</w:t>
        <w:br/>
        <w:t>Eevee ons Brome Surana</w:t>
        <w:br/>
        <w:br/>
        <w:t>£57. The reply of another High Court Judget states</w:t>
        <w:br/>
        <w:t>‘that recently there ig tendency among Seasions fudges to</w:t>
        <w:br/>
        <w:t>find an exc forgiving the leser sentence or for reduc</w:t>
        <w:br/>
        <w:t>ing. the offence,</w:t>
        <w:br/>
        <w:br/>
        <w:t>568, The replies of most of the District and Sessions</w:t>
        <w:br/>
        <w:t>‘Judges ‘expressly ‘state that the present” position ie</w:t>
        <w:br/>
        <w:t>‘working satisfactorily</w:t>
        <w:br/>
        <w:br/>
        <w:t>$80, This is also the view of an association of offcers of</w:t>
        <w:br/>
        <w:t>‘the judicial service.</w:t>
        <w:br/>
        <w:br/>
        <w:t>580. In the reply of # City Civil Court Judge”, it has</w:t>
        <w:br/>
        <w:t>been emphasized that a decision as to sentence depends</w:t>
        <w:br/>
        <w:br/>
        <w:t>Tame e+ San non ty</w:t>
        <w:br/>
        <w:t>Tingtesntet oo cee</w:t>
        <w:br/>
        <w:t>oii eee</w:t>
        <w:br/>
        <w:br/>
        <w:t>s 13S Se oon ns ng Tog</w:t>
        <w:br/>
        <w:t>geet ei cartes Be</w:t>
        <w:br/>
        <w:t>‘Shes362, Su, dee, 970 37K eo</w:t>
        <w:br/>
        <w:br/>
        <w:t>2 ela Se home. 90</w:t>
        <w:br/>
        <w:t>1h Sy et Sa Fae.</w:t>
        <w:br/>
        <w:br/>
        <w:br/>
        <w:br/>
        <w:t>Page 207:</w:t>
        <w:br/>
        <w:t>‘on the facts and circumstances of each case, and that the</w:t>
        <w:br/>
        <w:t>‘Seurt_would be tho best judge of those fac gad circum</w:t>
        <w:br/>
        <w:br/>
        <w:t>561, A District and Sessions Judge has in his reply</w:t>
        <w:br/>
        <w:t>stated! that, 25 a practising lawyer for more than 25 years,</w:t>
        <w:br/>
        <w:t>hhe had noticed that many Sessions Judges were relactant</w:t>
        <w:br/>
        <w:t>to award the desth sentcnce even for brutal rurders but</w:t>
        <w:br/>
        <w:t>thet on the whole it was described that a Sesions Judge</w:t>
        <w:br/>
        <w:t>must heve'a free hand 'n awarding sentence</w:t>
        <w:br/>
        <w:br/>
        <w:t>S62. Jn the reply of Preideney Mosistates in a Pres</w:t>
        <w:br/>
        <w:t>dency town, it" hat "been pointed: out that chseretion 4s</w:t>
        <w:br/>
        <w:t>hnecessary because the eireumalances under which each</w:t>
        <w:br/>
        <w:t>Individual "oifence of murder ie committed would be</w:t>
        <w:br/>
        <w:t>vastly different, and #o qould be the motives and methods.</w:t>
        <w:br/>
        <w:br/>
        <w:t>melee leper, gaat</w:t>
        <w:br/>
        <w:t>re agains en eet</w:t>
        <w:br/>
        <w:t>‘ita are ce aed a</w:t>
        <w:br/>
        <w:t>bat HS mance oan ath tk</w:t>
        <w:br/>
        <w:t>Sorta een tena ee ed</w:t>
        <w:br/>
        <w:t>Pesan tae ce cena</w:t>
        <w:br/>
        <w:br/>
        <w:t>‘i, 1¢ has also been pointed out" that tho High Court</w:t>
        <w:br/>
        <w:t>has simple’ powers to ste tht the penlty bythe</w:t>
        <w:br/>
        <w:t>tral court fe adequate and to enhance 1t where necesary.</w:t>
        <w:br/>
        <w:t>‘The, Srgument that the siecreon may be alfected by per</w:t>
        <w:br/>
        <w:t>‘onal bias prejudice, iikings and sympothten ha een</w:t>
        <w:br/>
        <w:t>Anliipted in? one of the reper. which takes care to</w:t>
        <w:br/>
        <w:t>hrcrve. that the disereton would not be abused, ‘as the</w:t>
        <w:br/>
        <w:t>Sesire to do justice, expecially in tush serious times, ie</w:t>
        <w:br/>
        <w:t>Inherent in every tadiordual</w:t>
        <w:br/>
        <w:br/>
        <w:t>‘A iia</w:t>
        <w:br/>
        <w:t>28. No an</w:t>
        <w:br/>
        <w:br/>
        <w:t>Chie Jno «High Cons a Jade fh ih Cour areing</w:t>
        <w:br/>
        <w:t>‘win Rept af the See aes Comte, St 8,</w:t>
        <w:br/>
        <w:br/>
        <w:t>44 Sexe Goverment, 8.'Ne. 183</w:t>
        <w:br/>
        <w:br/>
        <w:t>$A See Law Common, So tt.</w:t>
        <w:br/>
        <w:br/>
        <w:t>4 An trpecor General of Pati, 5.0. 13%</w:t>
        <w:br/>
        <w:br/>
        <w:t>4 A'High Court Joie, 8 No.</w:t>
        <w:br/>
        <w:br/>
        <w:t>{VA Member of he Bar Counc of Madr, S.No 4</w:t>
        <w:br/>
        <w:t>4122 Mf of Law</w:t>
        <w:br/>
        <w:br/>
        <w:br/>
        <w:br/>
        <w:t>Page 208:</w:t>
        <w:br/>
        <w:t>104</w:t>
        <w:br/>
        <w:br/>
        <w:t>305. Im the reply of the Judicial Section of the Indian</w:t>
        <w:br/>
        <w:t>fomcers "association in State, the reason for etinng</w:t>
        <w:br/>
        <w:t>discretion is thus stated: —</w:t>
        <w:br/>
        <w:br/>
        <w:t>‘Discretion is necessary, since compession as a</w:t>
        <w:br/>
        <w:t>basie element, even in admainintering Justice should</w:t>
        <w:br/>
        <w:t>fat be lont sigh of" Facts of every “cave present an</w:t>
        <w:br/>
        <w:t>Inotte are that cannot be provided fot except by</w:t>
        <w:br/>
        <w:t>Some latiale Involved in judicla discrelon. By" and</w:t>
        <w:br/>
        <w:t>intge, “provisions conferring diseetion have | worked</w:t>
        <w:br/>
        <w:t>ibfactorly herent inthe nature of the” dae</w:t>
        <w:br/>
        <w:t>reton "that needs‘ bo exerlsed i an Smposnblity</w:t>
        <w:br/>
        <w:t>{0 define more precisely, ov in any set terms,</w:t>
        <w:br/>
        <w:t>Snes premiss on whic ch ducretion should be</w:t>
        <w:br/>
        <w:br/>
        <w:t>508. On the other hand, a small group of replies has</w:t>
        <w:br/>
        <w:t>expressed disatistaetion with the way ia whlch the di:</w:t>
        <w:br/>
        <w:t>cretion is exercised at present.” A Secretary to one State</w:t>
        <w:br/>
        <w:t>‘Government’ hos replfed that often the courte err on the</w:t>
        <w:br/>
        <w:t>side of leniene). 2nd” award the. lesser punishment of</w:t>
        <w:br/>
        <w:t>pritonment for life owing to sentimental reasons.</w:t>
        <w:br/>
        <w:br/>
        <w:t>Another State Government: has, while agresing that the</w:t>
        <w:br/>
        <w:t>present provisions are” working "satisfactorily" en the</w:t>
        <w:br/>
        <w:t>‘whole. ventured to point aut ‘that death. dantence is</w:t>
        <w:br/>
        <w:t>Psp pry rare casa Juans appeat to have, some</w:t>
        <w:br/>
        <w:t>fdtaey™ on this issue that capital punishment should be</w:t>
        <w:br/>
        <w:t>avolded ac far as possible</w:t>
        <w:br/>
        <w:br/>
        <w:t>582. Two High Courts Judgest have stated that thelr</w:t>
        <w:br/>
        <w:t>cexparience is that the diseretion has been exercised on the</w:t>
        <w:br/>
        <w:t>‘hime of the individual judicial officer, and not on any</w:t>
        <w:br/>
        <w:t>Fecognised. principles ‘That the” vetting. of dicretion</w:t>
        <w:br/>
        <w:t>scan lgn element of Duck is 3 point made in. another</w:t>
        <w:br/>
        <w:t>rep</w:t>
        <w:br/>
        <w:br/>
        <w:t>S68, One, argument advanced is hat the_ vesting. of</w:t>
        <w:br/>
        <w:t>aceon places bath he sean othe aa</w:t>
        <w:br/>
        <w:t>Sora0 Matter of faethe enone aden at mae</w:t>
        <w:br/>
        <w:t>sere eel tel wl ei een ak</w:t>
        <w:br/>
        <w:t>Ponishane Shing he ess severe</w:t>
        <w:br/>
        <w:t>1 nay Quinn «8 Na</w:t>
        <w:br/>
        <w:t>2 Hose Severs Se Comme, 8. 61%</w:t>
        <w:br/>
        <w:t>{Tes Hh Co Fy 8 Mo</w:t>
        <w:br/>
        <w:t>San Almas No.</w:t>
        <w:br/>
        <w:t>4 ah te ony Ip Ned Kn es) 2</w:t>
        <w:br/>
        <w:t>11300 S88 vara a5 Be Se C9) 3</w:t>
        <w:br/>
        <w:br/>
        <w:br/>
        <w:br/>
        <w:t>Page 209:</w:t>
        <w:br/>
        <w:t>howe who have favoured, the continuance of the</w:t>
        <w:br/>
        <w:t>sxisting provisions have also referred to one case where</w:t>
        <w:br/>
        <w:t>the. Supreme Court had to ceticse the lonieney” of the</w:t>
        <w:br/>
        <w:t>Inver agurt., fete lan sated thet’ the vesting of disre:</w:t>
        <w:br/>
        <w:t>jgsinet the spnit of the law, hich sme at equal</w:t>
        <w:br/>
        <w:t>nt for equal offences:</w:t>
        <w:br/>
        <w:t>349. In the reply of a High Court Judge, the position</w:t>
        <w:br/>
        <w:t>has been thts anaivsed:</w:t>
        <w:br/>
        <w:br/>
        <w:t>“where the law ex escribes, for a crime,</w:t>
        <w:br/>
        <w:t>two alternative “pustahment, &amp; aplediy recognises</w:t>
        <w:br/>
        <w:t>‘he existence of dagrees, In the etme, although tech:</w:t>
        <w:br/>
        <w:br/>
        <w:t>Beall the same degrees are’ determined. by</w:t>
        <w:br/>
        <w:t>fhe cigcumstanoes of the case, the state of mind of the</w:t>
        <w:br/>
        <w:t>Stlonder and the quantsm cf moral osligity aie</w:t>
        <w:br/>
        <w:t>Played by the act “The existence of two. alternative</w:t>
        <w:br/>
        <w:t>Penlties "mmust necessitate. vesting of sereion in</w:t>
        <w:br/>
        <w:t>{he court, ao am to cide which of ie two slterneuve</w:t>
        <w:br/>
        <w:t>bends should be imposed in the fasts of particular</w:t>
        <w:br/>
        <w:br/>
        <w:t>1e reply. however, adds that in the Mufasi, courts</w:t>
        <w:br/>
        <w:t>in es Seke she decietion his nt “been aatatastory</w:t>
        <w:br/>
        <w:t>keresed, rid in many caves, the Tigh Court had to. Fe</w:t>
        <w:br/>
        <w:t>Sorte the sentonce of death.</w:t>
        <w:br/>
        <w:br/>
        <w:t>‘570, The reply. of a District and Sessions Judget states</w:t>
        <w:br/>
        <w:t>that though ‘the discretion has to be exercised judielally,</w:t>
        <w:br/>
        <w:t>{nvactusl practice 3 has cen found thet the personal pre-</w:t>
        <w:br/>
        <w:t>ahacons and congo cnt, foil</w:t>
        <w:br/>
        <w:t>tence an the part of the Judge concerned have im</w:t>
        <w:br/>
        <w:t>the exercise of the Judicial discretion. The reply sug-</w:t>
        <w:br/>
        <w:t>ft! Mat ies aller penepen ate vee ee</w:t>
        <w:br/>
        <w:t>{ining to the imposition of capital sentences, the law as</w:t>
        <w:br/>
        <w:t>{dministered” at present canna be avid t0 have achieved</w:t>
        <w:br/>
        <w:t>Be deterrent ob |e</w:t>
        <w:br/>
        <w:br/>
        <w:t>571, A Stote Government’, while stating that discretion</w:t>
        <w:br/>
        <w:t>{necessary and that the existing provisions are Wor</w:t>
        <w:br/>
        <w:t>Souactonly, “has added that" Sbinelination to aw</w:t>
        <w:br/>
        <w:t>‘he death sentence ts prominently” noticed im recent Jude-</w:t>
        <w:br/>
        <w:t>{ments Often the feeling fs that the judge ls bending’ Rim</w:t>
        <w:br/>
        <w:t>Self away from the intevocable sentence of death and,</w:t>
        <w:br/>
        <w:br/>
        <w:t>LE oes aH Co aa og or Tle et</w:t>
        <w:br/>
        <w:br/>
        <w:t>38 Ne,</w:t>
        <w:br/>
        <w:t>BA Hes Coan fates sor guasin, 4.5. Na</w:t>
        <w:br/>
        <w:t>4A, Diz sat Soros Tadgein Maser, 8.0, 346 5 ender</w:t>
        <w:br/>
        <w:br/>
        <w:t>gael</w:t>
        <w:br/>
        <w:t>‘The rol cts two ccs decid. by she Homi ah Cou. Geet</w:t>
        <w:br/>
        <w:br/>
        <w:t>‘Ss ST bear atl fs Capes a he Setzer wn 3</w:t>
        <w:br/>
        <w:br/>
        <w:t>‘Sapo abcie oe ehstee es nating to woul commited the</w:t>
        <w:br/>
        <w:br/>
        <w:t>Bese TRS tence cs he Habis coe" Bom Lew Repoter</w:t>
        <w:br/>
        <w:t>GA Sime Govenmen, §, No, $80</w:t>
        <w:br/>
        <w:br/>
        <w:br/>
        <w:br/>
        <w:t>Page 210:</w:t>
        <w:br/>
        <w:t>188</w:t>
        <w:br/>
        <w:br/>
        <w:t>‘herofore, trying te look out for reasons to award the</w:t>
        <w:br/>
        <w:t>lesser plnishiment”, ‘The reply, ‘further, ‘states that it</w:t>
        <w:br/>
        <w:t>Would be better "if the legislawure stepped im to indicate 9</w:t>
        <w:br/>
        <w:t>‘lear distincuon between eases where death sentence shall</w:t>
        <w:br/>
        <w:t>be awarded and one where it may be awarded.”</w:t>
        <w:br/>
        <w:br/>
        <w:t>‘2. It appears, rom its reply! to other questions, that</w:t>
        <w:br/>
        <w:t>tn the eatery of murders which sil be punishable with</w:t>
        <w:br/>
        <w:t>death (rst dogs murders), st would place "murder of 2</w:t>
        <w:br/>
        <w:t>‘woman after having , commited rape and’ murder of</w:t>
        <w:br/>
        <w:t>children afer crumial aout om thes</w:t>
        <w:br/>
        <w:br/>
        <w:t>578, The third and lst group of replies under thie ques</w:t>
        <w:br/>
        <w:t>tion consits of those who, Sele in favour of retaining the</w:t>
        <w:br/>
        <w:t>fsiking provionn, Nave soggeted. certain, todos</w:t>
        <w:br/>
        <w:t>In deta. "One suggestion tit the aiscreion should be</w:t>
        <w:br/>
        <w:t>spplied accorling tothe Intert views on pepology and</w:t>
        <w:br/>
        <w:t>Pevchiaey"Anther i tothe elect that tere should be</w:t>
        <w:br/>
        <w:t>Bo discretion in cae of heinous or repented murders</w:t>
        <w:br/>
        <w:br/>
        <w:t>S74, Another reply! emphasize that the diserstion can</w:t>
        <w:br/>
        <w:t>be effastve only whet: the judiciary is an “enlightened”</w:t>
        <w:br/>
        <w:t>he. One rept) assumes that the courte have to give the</w:t>
        <w:br/>
        <w:t>esp sentence uns there are clrumstance jury ing</w:t>
        <w:br/>
        <w:t>ihe lose pel a agate thatthe moae of exe</w:t>
        <w:br/>
        <w:br/>
        <w:t>discretion ‘ose change. Another reply would ke</w:t>
        <w:br/>
        <w:t>the dicretion to bo iken away trom Seton Judges</w:t>
        <w:br/>
        <w:t>they have hed not much experience of eriminal WN and</w:t>
        <w:br/>
        <w:t>gests tat whe sentence comes up for confmaion</w:t>
        <w:br/>
        <w:t>Before the High Cour, frcan be relied upon to exercise the</w:t>
        <w:br/>
        <w:t>Shecrton vated in hi opty tes tat he provisions</w:t>
        <w:br/>
        <w:t>conferring. the diseetion on The Session Judges. are Not</w:t>
        <w:br/>
        <w:t>‘working atsfactonty</w:t>
        <w:br/>
        <w:br/>
        <w:t>575. It remains, now, to note a suggestion’ in the other</w:t>
        <w:br/>
        <w:t>‘izecsion, to the effect that discretion should be given 0</w:t>
        <w:br/>
        <w:t>the Court In the caze of offences under erction 308, Indian</w:t>
        <w:br/>
        <w:t>Penal Code also,</w:t>
        <w:br/>
        <w:br/>
        <w:t>16, The view of one Association of Judilal Ofcer® is</w:t>
        <w:br/>
        <w:t>‘that If dioeretion fp vested in the court, there Is siways</w:t>
        <w:br/>
        <w:t>We enncy on he ong idan the bat top</w:t>
        <w:br/>
        <w:t>‘woul be to Suggests thatthe practice</w:t>
        <w:br/>
        <w:t>ma ‘the death sentence,</w:t>
        <w:br/>
        <w:br/>
        <w:t>sentence, and</w:t>
        <w:br/>
        <w:t>that this practice may be codified,</w:t>
        <w:br/>
        <w:br/>
        <w:t>1S. No. so ander auions © ant 304</w:t>
        <w:br/>
        <w:br/>
        <w:t>2A Goermecivtam, Caleta, S.No 130</w:t>
        <w:br/>
        <w:br/>
        <w:t>35.No be</w:t>
        <w:br/>
        <w:br/>
        <w:t>45 No ns</w:t>
        <w:br/>
        <w:br/>
        <w:t>3A bar Comet. Nats,</w:t>
        <w:br/>
        <w:br/>
        <w:t>Bhan Sovak Sana, New Delhi, 5. Na. 1s.</w:t>
        <w:br/>
        <w:br/>
        <w:t>‘alan Feteraion of Won Lawyer, Bons, 8. No 13</w:t>
        <w:br/>
        <w:t>88. No. 373 ey to Qoets 3, 4. $ aad</w:t>
        <w:br/>
        <w:br/>
        <w:br/>
        <w:br/>
        <w:t>Page 211:</w:t>
        <w:br/>
        <w:t>1st</w:t>
        <w:br/>
        <w:br/>
        <w:t>‘A suggestion made by an Advocate! is that</w:t>
        <w:br/>
        <w:t>the vesting sf discretion is Heceasary, records of all death</w:t>
        <w:br/>
        <w:t>Fentences should be compulsorily perused snd exemined by</w:t>
        <w:br/>
        <w:t>@ special Bench of the High Court. Another suggestion</w:t>
        <w:br/>
        <w:t>nade oy am Advocates is thet though the disereuon 5</w:t>
        <w:br/>
        <w:t>Teceseaty, in rueh casey the court should have the help,</w:t>
        <w:br/>
        <w:t>ofa set Of Special jury</w:t>
        <w:br/>
        <w:br/>
        <w:t>‘7H Another suggestion of an Additional Sessions</w:t>
        <w:br/>
        <w:t>Jadge thats provision should be inserted that if the</w:t>
        <w:br/>
        <w:t>‘rial court awards the losoer Punishment, it should be made</w:t>
        <w:br/>
        <w:t>Stal and vocopae of sng enhanced ard termed imo a</w:t>
        <w:br/>
        <w:t>Sentence of deat</w:t>
        <w:br/>
        <w:br/>
        <w:t>Tore Nowagn 31(b)</w:t>
        <w:br/>
        <w:t>How discretion exercised</w:t>
        <w:br/>
        <w:br/>
        <w:t>579, The way in which the discretion ts exercisea by</w:t>
        <w:br/>
        <w:t>the court can be seen from the decided eases"</w:t>
        <w:br/>
        <w:br/>
        <w:t>Torte Nona 33(¢)</w:t>
        <w:br/>
        <w:t>Recommendation regarding diseretion of the Court</w:t>
        <w:br/>
        <w:br/>
        <w:t>880. On a consideration of the replies received to the</w:t>
        <w:br/>
        <w:t>ques'ion ss to Whether discretion of the Court in the matter</w:t>
        <w:br/>
        <w:t>She sentence to be swarded for capital offence should</w:t>
        <w:br/>
        <w:t>be retained, wwe have come to the ‘conclusion thet it is</w:t>
        <w:br/>
        <w:t>necessary to Tetai: this diseretion, and that by and large</w:t>
        <w:br/>
        <w:t>‘iscretion iy exercised saiafactorly, an in” accordance</w:t>
        <w:br/>
        <w:t>swith judicial peinelpies.</w:t>
        <w:br/>
        <w:br/>
        <w:t>58: If the discretion Is to be abolished, the alternatives</w:t>
        <w:br/>
        <w:t>‘sould be, ether to subsite ¢ provision thet the sentence</w:t>
        <w:br/>
        <w:t>SESSA he ae ae Te sane a bs</w:t>
        <w:br/>
        <w:t>the exceptien; or 49 substitute &amp; provision that tmprison-</w:t>
        <w:br/>
        <w:t>tent for life shail be the ordinary sentence and the sen:</w:t>
        <w:br/>
        <w:t>{ence of death shall be the exception. So far as the Bret</w:t>
        <w:br/>
        <w:t>ternative is concerned, me sre not inclined fo agree With</w:t>
        <w:br/>
        <w:t>"Y sush proposal, ‘he amendment at section S6%(0) of</w:t>
        <w:br/>
        <w:t>‘he Code ot Criminal Procedure in 198 has dealt with she</w:t>
        <w:br/>
        <w:t>tnatter In the abeeace of sttong teatone, wo would ot</w:t>
        <w:br/>
        <w:t>Tike to alturh it We know that the question how fat</w:t>
        <w:br/>
        <w:t>tich'a discretion should be conferred os ether the 7</w:t>
        <w:br/>
        <w:br/>
        <w:t>or dury a tater which “ralsed great coctsoversy</w:t>
        <w:br/>
        <w:br/>
        <w:t>Englandt ie fe ot necemary” to consider the varios</w:t>
        <w:br/>
        <w:br/>
        <w:t>1A Advocte, 8. No 410.</w:t>
        <w:br/>
        <w:t>2.An Advocate in West Bena. S.No. 7</w:t>
        <w:br/>
        <w:t>2 Aa Astitoas! Senions Jole, 5. No. 379</w:t>
        <w:br/>
        <w:t>4 See Asis of cases,</w:t>
        <w:br/>
        <w:br/>
        <w:t>oY FRA, BO 1 8 WB ean ase</w:t>
        <w:br/>
        <w:br/>
        <w:t>cutee,</w:t>
        <w:br/>
        <w:br/>
        <w:t>wean,</w:t>
        <w:br/>
        <w:br/>
        <w:br/>
        <w:t>Page 212:</w:t>
        <w:br/>
        <w:t>sep of tht conto gt tor s</w:t>
        <w:br/>
        <w:t>Seles in Bogan.</w:t>
        <w:br/>
        <w:br/>
        <w:t>tetSten te i seniceee would e fo Nery for</w:t>
        <w:br/>
        <w:br/>
        <w:t>The Rayal” Common recommended leaving te</w:t>
        <w:br/>
        <w:t>fon the sur bat the recommendation was Bot</w:t>
        <w:br/>
        <w:br/>
        <w:t>by the | Govertinent: fiom in Tad Ie teres,</w:t>
        <w:br/>
        <w:t>‘The cases of homicide it india are. not so few and far</w:t>
        <w:br/>
        <w:t>ienreen as to jusify any apprehension that the decison</w:t>
        <w:br/>
        <w:t>‘hen to tie Judges, “Moresver, expecenes in india of te</w:t>
        <w:br/>
        <w:t>Shentio he Slee experiance in india of the</w:t>
        <w:br/>
        <w:t>Morty fe, roi far at rare oy sto</w:t>
        <w:br/>
        <w:t>Brocical ticles as to the Durden placed on the Judges</w:t>
        <w:br/>
        <w:t>Tn fact, Sir ohn Besumount, in hi evidence before tw</w:t>
        <w:br/>
        <w:t>oval Commission’, exprensed the view that the alerting</w:t>
        <w:br/>
        <w:t>Eenlience ad worked well to Indi, and ad</w:t>
        <w:br/>
        <w:t>omplained Bat the burden wae eter unl er extaalee</w:t>
        <w:br/>
        <w:br/>
        <w:t>the other hand, the judges have</w:t>
        <w:br/>
        <w:t>‘according to juticiay principles,</w:t>
        <w:br/>
        <w:br/>
        <w:t>In this view of the matter, we do not think that eny</w:t>
        <w:br/>
        <w:t>change im the law is celled for,</w:t>
        <w:br/>
        <w:br/>
        <w:br/>
        <w:br/>
        <w:t>Page 213:</w:t>
        <w:br/>
        <w:t>189</w:t>
        <w:br/>
        <w:br/>
        <w:t>865. We note that some of the replies reveal dissatis-</w:t>
        <w:br/>
        <w:t>{action with the manner in which the discretion is exercis-</w:t>
        <w:br/>
        <w:t>cd, snd thst a view has bean expressed that judges are</w:t>
        <w:br/>
        <w:t>Inclined to be lenient. "We, however, think that since the</w:t>
        <w:br/>
        <w:br/>
        <w:t>Sota judi rele, a</w:t>
        <w:br/>
        <w:t>faction Teterred to above.</w:t>
        <w:br/>
        <w:br/>
        <w:t>‘Toote Nunteen 31(4)</w:t>
        <w:br/>
        <w:t>Lesser senience jor offences under sections 302 ond 308</w:t>
        <w:br/>
        <w:br/>
        <w:t>886 Two points regarding the punishment under se Lower se</w:t>
        <w:br/>
        <w:t>ere</w:t>
        <w:br/>
        <w:br/>
        <w:t>tions 312 and 808, Indian Penal Code, may be discussed here tece</w:t>
        <w:br/>
        <w:t>‘hough they do not directly arise. from the question of sac</w:t>
        <w:br/>
        <w:br/>
        <w:t>rah MOS of She Indian Faderion of Women Lawyer, 8.10.</w:t>
        <w:br/>
        <w:t>3,5 tino eon 3 (a) —eaing wi tn 3s, tn</w:t>
        <w:br/>
        <w:t>hese oy es ret</w:t>
        <w:br/>
        <w:br/>
        <w:br/>
        <w:t>Page 214:</w:t>
        <w:br/>
        <w:t>100</w:t>
        <w:br/>
        <w:br/>
        <w:t>sentenced, for example, under section 304 (culpable homie</w:t>
        <w:br/>
        <w:t>ide), under section $89 (dacoity), seetlons 388 and 580</w:t>
        <w:br/>
        <w:t>“extortion by threat of accusation of an offence of | un-</w:t>
        <w:br/>
        <w:t>‘matural intercourse), mischief by fre (action 488) and</w:t>
        <w:br/>
        <w:t>counterfeiting currency notes (seetion S89A)."Tn all these</w:t>
        <w:br/>
        <w:t>cases, Hf the Sentenced (0. imprisonment for Tite</w:t>
        <w:br/>
        <w:t>‘commits, murder again, the court would (by the terme ot</w:t>
        <w:br/>
        <w:t>section 313) he precluded from considering’ the extenuat-</w:t>
        <w:br/>
        <w:t>ing circumstaneas of the case, with a View to passing the</w:t>
        <w:br/>
        <w:t>lesser sentence</w:t>
        <w:br/>
        <w:br/>
        <w:t>Sets pm cals cg</w:t>
        <w:br/>
        <w:t>Bae Eade Ba</w:t>
        <w:br/>
        <w:br/>
        <w:t>S80. As against these points, it can be argued that where</w:t>
        <w:br/>
        <w:t>4 person has been already sentenced to imprisonment for</w:t>
        <w:br/>
        <w:t>lute St'means that he has been st least ance guilty of @</w:t>
        <w:br/>
        <w:t>serlgs offence, ara in the van majority of cst the com</w:t>
        <w:br/>
        <w:t>‘mission of murder by him would tend to show that be</w:t>
        <w:br/>
        <w:t>is a dangerous criminal who bas net mended his ways</w:t>
        <w:br/>
        <w:br/>
        <w:t>590 We also considered the question whether section</w:t>
        <w:br/>
        <w:br/>
        <w:t>209, Indian Penal Coda, should be confined to cases where</w:t>
        <w:br/>
        <w:br/>
        <w:t>the’ sentence which the offender Is undergoing is one "ia</w:t>
        <w:br/>
        <w:br/>
        <w:t>respect of a capital offence, by adding" the. words "for an</w:t>
        <w:br/>
        <w:br/>
        <w:t>effence for which he could have been gontenced to death</w:t>
        <w:br/>
        <w:t>fer the words “imprisonment for ife™</w:t>
        <w:br/>
        <w:br/>
        <w:t>S21, We have, ower, come othe cancion ta</w:t>
        <w:br/>
        <w:t>fe not acoesery 10 male ‘any changes We fn</w:t>
        <w:br/>
        <w:t>such cases it would be pots to award the sentence ot</w:t>
        <w:br/>
        <w:t>Iprisonment, whieh wider the Gods’ of Criminal Proce:</w:t>
        <w:br/>
        <w:t>diufe! must fun "concurrently Acie cies of hard</w:t>
        <w:br/>
        <w:br/>
        <w:t>ivhere the extenuating circumstances sre everehehsn</w:t>
        <w:br/>
        <w:br/>
        <w:t>thelr intertty, can be Gealt with under section 401, Coe</w:t>
        <w:br/>
        <w:t>nf Geiminal Breese, 1808, and that sere Yo a=</w:t>
        <w:br/>
        <w:br/>
        <w:t>‘Torte Nummer 328)</w:t>
        <w:br/>
        <w:t>Conciderations guiding the dlecretion of the court</w:t>
        <w:br/>
        <w:br/>
        <w:t>See Courts exercise thelr ducretin (a8 0</w:t>
        <w:br/>
        <w:t>the higher or lesser sentence in a capital case) cncecat</w:t>
        <w:br/>
        <w:t>oad principe “ea on mie ep</w:t>
        <w:br/>
        <w:t>{Bia fale meature some ofthe important pine tha ce</w:t>
        <w:br/>
        <w:br/>
        <w:t>fair ean sme rnclce</w:t>
        <w:br/>
        <w:t>taken note of, in this context. pane</w:t>
        <w:br/>
        <w:br/>
        <w:t>“~T Tadinn Penal Cafe Amendment Act, 1875 G7 ef ye)</w:t>
        <w:br/>
        <w:br/>
        <w:t>2 Su tect 977), Cole of Crna Pecan. 1k</w:t>
        <w:br/>
        <w:t>3 Set ans eam</w:t>
        <w:br/>
        <w:br/>
        <w:br/>
        <w:br/>
        <w:t>Page 215:</w:t>
        <w:br/>
        <w:t>ry</w:t>
        <w:br/>
        <w:t>Torte Numman 32(6)</w:t>
        <w:br/>
        <w:t>Replies to Question No. 5</w:t>
        <w:br/>
        <w:br/>
        <w:t>589, Question No. 8 in our Questionnaire was as fal. Qt</w:t>
        <w:br/>
        <w:t>lows</w:t>
        <w:br/>
        <w:br/>
        <w:t>“tf the vesting of such diceretion is necessary, what</w:t>
        <w:br/>
        <w:t>should be the considerations which should weigh with</w:t>
        <w:br/>
        <w:t>‘the court in awarding the lesser punishment of impeit</w:t>
        <w:br/>
        <w:t>sonment for Ife? Ts it possible to codify such consi=</w:t>
        <w:br/>
        <w:t>erations</w:t>
        <w:br/>
        <w:br/>
        <w:t>‘The two parts of the question, named</w:t>
        <w:br/>
        <w:t>the considerations “to "be followed in</w:t>
        <w:br/>
        <w:t>Punishment, nd whether it ig possible to codit¥ puch ‘con.</w:t>
        <w:br/>
        <w:t>‘derations, may be dealt with together. ‘The replies to</w:t>
        <w:br/>
        <w:t>he Question fall under three classes—those against codif-</w:t>
        <w:br/>
        <w:t>cation, those in favour of It and these Suggesting s middle</w:t>
        <w:br/>
        <w:t>course, ie, provisions in certain respects.</w:t>
        <w:br/>
        <w:br/>
        <w:t>504, Most ofthe repli! received on this question have</w:t>
        <w:br/>
        <w:t>expressed the view thatthe considerations Yor award</w:t>
        <w:br/>
        <w:t>{Reeser punishment do not adit of exhaustive, coe</w:t>
        <w:br/>
        <w:t>{ction "Tn'n way consideration of tha fope i iked up</w:t>
        <w:br/>
        <w:t>SEiNSine gestion of the courts dnereton atl fe thet</w:t>
        <w:br/>
        <w:t>Zeason, one reply to this queson points out thatthe field</w:t>
        <w:br/>
        <w:t>st discretion should not be curtaled or widened bys righ</w:t>
        <w:br/>
        <w:t>lassifestion, That  codfeation might both widen Sed</w:t>
        <w:br/>
        <w:t>{uN the, dsceten in point which ca, be wlaedatd</w:t>
        <w:br/>
        <w:t>{fom the elaboration made fn anoter teply bien pee</w:t>
        <w:br/>
        <w:t>cit that it is undesable to codify the consideration, be</w:t>
        <w:br/>
        <w:t>‘cuss there may be s case where the death sentence Is pro-</w:t>
        <w:br/>
        <w:t>ed for under such codifeation, but having regard foe</w:t>
        <w:br/>
        <w:t>fetes of he cao, the perselar acaned does ol</w:t>
        <w:br/>
        <w:t>ic 'On the other hand, Ws dangerous also forthe</w:t>
        <w:br/>
        <w:t>State fo attempt such codieation becuse in some cases</w:t>
        <w:br/>
        <w:t>‘where ‘scordlag to such eodientin inte ts'no capi</w:t>
        <w:br/>
        <w:t>iishment, the accused should have been punithed, with</w:t>
        <w:br/>
        <w:t>lath in view “of the exceptional "nature Af the oftense</w:t>
        <w:br/>
        <w:t>‘That reply furher points out that is not. pessale sp</w:t>
        <w:br/>
        <w:t>Spore parisalrly the Ingenio ciate tee</w:t>
        <w:br/>
        <w:t>‘ore particle, thei FY o</w:t>
        <w:br/>
        <w:t>the cirumstanced under which the crime may be comet:</w:t>
        <w:br/>
        <w:t>ted, “that the eoxaiderauons for swarding stones mae</w:t>
        <w:br/>
        <w:t>sven change with ime, isa point rade by 9 retled High</w:t>
        <w:br/>
        <w:t>oure Sudaet" Another” danger of coieaton han teke</w:t>
        <w:br/>
        <w:t>‘oted by 2 High Court, samely, that it might rest in re-</w:t>
        <w:br/>
        <w:t>Surrecting the old view=now’ dlecarded “by ‘Progress</w:t>
        <w:br/>
        <w:br/>
        <w:t>THe i wciwary to cranerse all of them</w:t>
        <w:br/>
        <w:t>2A Migs Coan, 8, Notas</w:t>
        <w:br/>
        <w:t>5. Huai Terie 0 Hh Cot, and Je of « Hah Cont,</w:t>
        <w:br/>
        <w:br/>
        <w:t>4A Resco Jadge of the Bomber High Cas, §. No. $5.</w:t>
        <w:br/>
        <w:t>5A High Cou, 8. No. 163.</w:t>
        <w:br/>
        <w:br/>
        <w:t>hat should be</w:t>
        <w:br/>
        <w:t>varding the lesser</w:t>
        <w:br/>
        <w:br/>
        <w:br/>
        <w:br/>
        <w:t>Page 216:</w:t>
        <w:br/>
        <w:t>92</w:t>
        <w:br/>
        <w:br/>
        <w:t>juidicial opinion —that_whese both the punishments ate</w:t>
        <w:br/>
        <w:t>provided, the normal rule is to award tle higher pumish-</w:t>
        <w:br/>
        <w:t>ment</w:t>
        <w:br/>
        <w:br/>
        <w:t>505, Cerisin replies, while suggesting that the test of</w:t>
        <w:br/>
        <w:t>intention pene ces etree arenes</w:t>
        <w:br/>
        <w:t>absence of premeditation would be a principal consider</w:t>
        <w:br/>
        <w:t>‘ior. in awarding the lesser sentence’, have faln care to</w:t>
        <w:br/>
        <w:t>stats 'that' tho “considerations cegnot. be codified. And</w:t>
        <w:br/>
        <w:t>have pointed. out that the peinelples have</w:t>
        <w:br/>
        <w:t>{d'dowa by juliet decisions, ut thot, atthe samme</w:t>
        <w:br/>
        <w:t>time. the couserations cannot be coded</w:t>
        <w:br/>
        <w:br/>
        <w:t>505. A State Government has stated that the enume-</w:t>
        <w:br/>
        <w:t>raljon of codification of the considerations would meake the</w:t>
        <w:br/>
        <w:t>cr Vers rigid ia Hs application. Another State Gove</w:t>
        <w:br/>
        <w:t>sin. fg seed that st present considerations af age,</w:t>
        <w:br/>
        <w:br/>
        <w:t>co "Stevinwe condue’, mental conditions, pesmeditatlon,</w:t>
        <w:br/>
        <w:t>intoxdeatiog nd the native of Une crime are the principles</w:t>
        <w:br/>
        <w:br/>
        <w:t>Whien gue "0 neg of dwerotion. These. eonchderatons.</w:t>
        <w:br/>
        <w:t>Sorefieisn sad itis not necsery to eodily therm, 49 Code</w:t>
        <w:br/>
        <w:t>fieatiua tou mesa Iimiting the Gisescionery power</w:t>
        <w:br/>
        <w:t>i, Tho rows o¢ the Chieg Jutiao of a Hizh Court</w:t>
        <w:br/>
        <w:t>who 18 aguinsi wodtitieation, is a8 fllows:—</w:t>
        <w:br/>
        <w:t>wail gettled by Jadlcicl decisions that capital</w:t>
        <w:br/>
        <w:br/>
        <w:t>sentence “cule not be impowd slew Were se pie</w:t>
        <w:br/>
        <w:t>foeditsied coW-bleoded murder Sturders committed</w:t>
        <w:br/>
        <w:t>in the hest of the moment are seldom punished with</w:t>
        <w:br/>
        <w:t>ol Nien alee the ode ha ated oa</w:t>
        <w:br/>
        <w:t>fear tence rg boon iy 2 eulipe murder coe</w:t>
        <w:br/>
        <w:t>miviel in the siurse of the same tennsaetion fer</w:t>
        <w:br/>
        <w:t>Committing other serious offences ke Tope, dacotty,</w:t>
        <w:br/>
        <w:t>an</w:t>
        <w:br/>
        <w:br/>
        <w:t>309, Tho Chief Justice of another High Court” has stated</w:t>
        <w:br/>
        <w:t>dhs he ni consderetions are sex age.” provocation,</w:t>
        <w:br/>
        <w:t>‘hough no! sufictent to reduce the crime to manslaughter,</w:t>
        <w:br/>
        <w:t>absence af premeditation or eruelty or  barbarity, motve</w:t>
        <w:br/>
        <w:t>land ether circumstances indicating that the accused ly not</w:t>
        <w:br/>
        <w:t>‘{verson with a selfish, cruel and calculating nature with</w:t>
        <w:br/>
        <w:t>litle’ or no respect for human life. “The reply however</w:t>
        <w:br/>
        <w:t>points out that the mitigating considerations vary im each</w:t>
        <w:br/>
        <w:t>Ease. and are so" infinite in variety that it would not be</w:t>
        <w:br/>
        <w:br/>
        <w:t>1A ar Coan S Na</w:t>
        <w:br/>
        <w:t>4 An ImputorGonea of Poh, SN 13.</w:t>
        <w:br/>
        <w:t>or curls one High Car §.No, 17 and one High Cou ae,</w:t>
        <w:br/>
        <w:br/>
        <w:t>5 ne free of «Hah Ca S.No, 93.</w:t>
        <w:br/>
        <w:br/>
        <w:br/>
        <w:t>Page 217:</w:t>
        <w:br/>
        <w:t>nee, HE BE</w:t>
        <w:br/>
        <w:t>4 alle Hii Fy ye</w:t>
        <w:br/>
        <w:t>Holst ad ap wha al</w:t>
        <w:br/>
        <w:t>fr lie Hugs ERG Sh an</w:t>
        <w:br/>
        <w:t>Haul ue fied ln gy</w:t>
        <w:br/>
        <w:t>Bote Sal Ta Hb dg Me lise</w:t>
        <w:br/>
        <w:t>ffl nlig Uptls t CHET Wa Ga</w:t>
        <w:br/>
        <w:t>aa sey yey ee</w:t>
        <w:br/>
        <w:t>‘, Aail Be aia ie anit</w:t>
        <w:br/>
        <w:t>vit Ge Tel far Gini gt Hes</w:t>
        <w:br/>
        <w:br/>
        <w:br/>
        <w:t>Page 218:</w:t>
        <w:br/>
        <w:t>194</w:t>
        <w:br/>
        <w:br/>
        <w:t>08, A High Court Bar Assocation! has stated that the</w:t>
        <w:br/>
        <w:t>discretion verted in the court waa a wise oh, and the Iw</w:t>
        <w:br/>
        <w:t>‘eed ot be altered because for the Jas 100 years it has</w:t>
        <w:br/>
        <w:t>Worked very satisfactorily. "The reply adda that while the,</w:t>
        <w:br/>
        <w:t>Incr reports are replste withthe considerations which</w:t>
        <w:br/>
        <w:t>weigh With the court in awarding the Tesser_punishmest,</w:t>
        <w:br/>
        <w:t>iiundeseabe to cody then ay the areion ofthe</w:t>
        <w:br/>
        <w:br/>
        <w:t>ges fe unfette man</w:t>
        <w:br/>
        <w:t>Fiy'of the Presidency Magistrates sn the Presidency Town?</w:t>
        <w:br/>
        <w:t>Esker that there are extremes of munders-—ive extreme</w:t>
        <w:br/>
        <w:t>Stance being &amp; cold blooded murder committed with te</w:t>
        <w:br/>
        <w:t>sont cruelty tr for dastaraly motives (on the one hacd),</w:t>
        <w:br/>
        <w:t>End murder by-2 mother of her child owing to poverty (co</w:t>
        <w:br/>
        <w:t>the thor bald). "These tw. extreme stances “Would</w:t>
        <w:br/>
        <w:t>litstrate the gamut of motives and methods for the com</w:t>
        <w:br/>
        <w:t>Imlasion of the crme: It would be dificult to enumerate or</w:t>
        <w:br/>
        <w:t>Eodify them ‘The discretion “regarding sentence, I</w:t>
        <w:br/>
        <w:t>fated, in being exercined judiciously, and it m not nec.</w:t>
        <w:br/>
        <w:t>Sy to Cody ‘the considerations.</w:t>
        <w:br/>
        <w:br/>
        <w:t>606. The reply of a District Bar Association? states that</w:t>
        <w:br/>
        <w:t>‘each case will have to be considered in its own context aud</w:t>
        <w:br/>
        <w:t>‘Sireummstances, As times change and circumstances vary,</w:t>
        <w:br/>
        <w:t>Sonsivarations will also differ</w:t>
        <w:br/>
        <w:br/>
        <w:t>607. It should be noted thet a very large majority of the</w:t>
        <w:br/>
        <w:t>District and ‘Sessions Judges have expressed themselves</w:t>
        <w:br/>
        <w:t>Swongly ‘tal In very clear terms against coditcation,</w:t>
        <w:br/>
        <w:br/>
        <w:t>603. One of the replies emphasises that human nature</w:t>
        <w:br/>
        <w:t>is 50 complex, that in every case a different set of cir-</w:t>
        <w:br/>
        <w:t>Cumstances ie likely to arise and all of them cannot be</w:t>
        <w:br/>
        <w:t>‘ssleeted and’ codified.</w:t>
        <w:br/>
        <w:br/>
        <w:t>609. Another reply® states that while considerations like</w:t>
        <w:br/>
        <w:t>the gravity of tie, oferce and the motive of the "crime</w:t>
        <w:br/>
        <w:t>‘shoul weigh is awarding the punihment, 1 Would be</w:t>
        <w:br/>
        <w:t>‘ial anh to codify them, and the considera-</w:t>
        <w:br/>
        <w:t>{ions shoud be elastic because ences der in their magni:</w:t>
        <w:br/>
        <w:t>{ode and complexity</w:t>
        <w:br/>
        <w:br/>
        <w:t>10, Several District and Sessions Judges" are of the</w:t>
        <w:br/>
        <w:t>view that as the clrcuratances of mlrdee Vary from ease</w:t>
        <w:br/>
        <w:br/>
        <w:t>1 Rety guess 4 md 5 5. No anh</w:t>
        <w:br/>
        <w:t>2S Nese.</w:t>
        <w:br/>
        <w:t>5 S.No se.</w:t>
        <w:br/>
        <w:t>4 Dance and Sesion des, 8. Non. 36,38, 366367 390,48,</w:t>
        <w:br/>
        <w:t>195 nie Oy a ae anes</w:t>
        <w:br/>
        <w:t>3° Dic od Senoon Toe, 8. No.2</w:t>
        <w:br/>
        <w:t>{6A Dist amt Senna Jae 5. No. 35</w:t>
        <w:br/>
        <w:br/>
        <w:t>75 No gees §, Nose 5: Ne gai Nov 6.9, gre</w:t>
        <w:br/>
        <w:t>SRA ER ESR i TR RE STS SB</w:t>
        <w:br/>
        <w:br/>
        <w:br/>
        <w:t>Page 219:</w:t>
        <w:br/>
        <w:t>195</w:t>
        <w:br/>
        <w:br/>
        <w:t>40 cate, 1 would not be wise to codify the considerations,</w:t>
        <w:br/>
        <w:t>4h one reply’, it is emphasised that itis the “sum total”</w:t>
        <w:br/>
        <w:t>‘of the circumstances that guides the court in awarding</w:t>
        <w:br/>
        <w:t>sentence.</w:t>
        <w:br/>
        <w:br/>
        <w:t>G11, The reply of a very sentor Advocate of the Bombay</w:t>
        <w:br/>
        <w:t>High Court cms to concisely the reasons or</w:t>
        <w:br/>
        <w:t>‘pposing codification “ART extenuating circumstances,</w:t>
        <w:br/>
        <w:br/>
        <w:t>* ‘of premeditation of</w:t>
        <w:br/>
        <w:br/>
        <w:t>‘Sith as motives far the crime, absence</w:t>
        <w:br/>
        <w:t>previous preparation, provocation, even fallin</w:t>
        <w:br/>
        <w:br/>
        <w:t>grave and sudden". inappropriate circumstances; sess</w:t>
        <w:br/>
        <w:t>Of the situation which ted to the murder, age, 2x, family</w:t>
        <w:br/>
        <w:t>‘hrcumstances, ete, may cumulatively incline the court 10</w:t>
        <w:br/>
        <w:t>take a lenient view.</w:t>
        <w:br/>
        <w:br/>
        <w:t>murder has its own peculiar features which</w:t>
        <w:br/>
        <w:t>Seration”</w:t>
        <w:br/>
        <w:br/>
        <w:t>812. Another difficulty of codification has been thus</w:t>
        <w:br/>
        <w:t>brought outs</w:t>
        <w:br/>
        <w:br/>
        <w:t>“It &amp; rot possible to codify the considerations that</w:t>
        <w:br/>
        <w:t>should Stclgh With the Judge, for othersriae It is no -aseres</w:t>
        <w:br/>
        <w:t>iow a al, Tus judge who i trusted to try such eases must</w:t>
        <w:br/>
        <w:t>bbe trusted to exercise 8 wisely”</w:t>
        <w:br/>
        <w:br/>
        <w:t>615, A small number of replies has, however, stressed</w:t>
        <w:br/>
        <w:t>the desirability of ‘edification. “This category comprises</w:t>
        <w:br/>
        <w:t>toro classes —fret, those Who, while not exprestly</w:t>
        <w:br/>
        <w:br/>
        <w:t>ing codifestion, have stated that che prinaiples should be</w:t>
        <w:br/>
        <w:t>Indicated: and’ secondly, those who regard codification as</w:t>
        <w:br/>
        <w:t>posible</w:t>
        <w:br/>
        <w:br/>
        <w:t>(614, Under the first clas fal the opinions expressed by</w:t>
        <w:br/>
        <w:t>certain High Court Judges* to the effect that if diseretion</w:t>
        <w:br/>
        <w:t>(in the matter of sentence) is to be left, some principles for</w:t>
        <w:br/>
        <w:t>fhe swercise should be indicated, for example, minority of</w:t>
        <w:br/>
        <w:t>the accused,</w:t>
        <w:br/>
        <w:br/>
        <w:t>538, To the second clas belong several replies which</w:t>
        <w:br/>
        <w:t>inave ventured to sugeest » basis for codifleation. Various</w:t>
        <w:br/>
        <w:t>aes "Sins “been aagested |e, motive and abeence of</w:t>
        <w:br/>
        <w:t>premeditation and tender age},</w:t>
        <w:br/>
        <w:br/>
        <w:t>1A Distt 28 Sens Tae 8. Mo, 296</w:t>
        <w:br/>
        <w:t>2S.Noamt</w:t>
        <w:br/>
        <w:t>FA Aidtional Seine Jaden, in the Sate of Guinea, S.No</w:t>
        <w:br/>
        <w:t>we</w:t>
        <w:br/>
        <w:t>4 Teo High Cour Jasper, S.No. 196</w:t>
        <w:br/>
        <w:t>3 APuader, Mais, S.No r05.</w:t>
        <w:br/>
        <w:t>S-Adminsatin of 8 Union Terery, $. No. 16.</w:t>
        <w:br/>
        <w:br/>
        <w:br/>
        <w:t>Page 220:</w:t>
        <w:br/>
        <w:t>196</w:t>
        <w:br/>
        <w:br/>
        <w:t>suggests thatthe only two considerations</w:t>
        <w:br/>
        <w:t>are that, if the Judge strongly fewis that the accused =</w:t>
        <w:br/>
        <w:t>honest, or, if the past history of the accused shows satie.</w:t>
        <w:br/>
        <w:t>tory eharseter, the lesser punishizent should be award-</w:t>
        <w:br/>
        <w:t>‘ea and that these are the only two considerations for lesser</w:t>
        <w:br/>
        <w:t>Dunlshment. Another reply” statge hat the age, nature</w:t>
        <w:br/>
        <w:t>Lr the ofienoe. circumstance of the offence (se, whether</w:t>
        <w:br/>
        <w:t>1 was committed onthe spur Of the raoment cron excl</w:t>
        <w:br/>
        <w:t>Tent ce” emotional outburst, ete) may be considered.</w:t>
        <w:br/>
        <w:t>‘ne the considerations to be</w:t>
        <w:br/>
        <w:br/>
        <w:t>ey ens</w:t>
        <w:br/>
        <w:t>SRORSEE eae tee Blow</w:t>
        <w:br/>
        <w:br/>
        <w:t>(1) the greatness or smallness of the evil likely to</w:t>
        <w:br/>
        <w:t>result from ‘he et</w:t>
        <w:br/>
        <w:br/>
        <w:t>(2) the facility or aificulty with which it ean be</w:t>
        <w:br/>
        <w:t>committed of with which tan be detected</w:t>
        <w:br/>
        <w:br/>
        <w:t>(3) the frequency of pacity with which act are</w:t>
        <w:br/>
        <w:t>‘commitzed; mt =</w:t>
        <w:br/>
        <w:br/>
        <w:t>(4) the aggravating oF extenuating circumstances</w:t>
        <w:br/>
        <w:t>which sccorapany "this particular sete te, @) the</w:t>
        <w:br/>
        <w:t>‘tim, where women or child ie snvolved, 0) the</w:t>
        <w:br/>
        <w:t>placa” (5 the tie, sed (a) the company.</w:t>
        <w:br/>
        <w:br/>
        <w:t>S17, Ag regards the offender himself, secount should be</w:t>
        <w:br/>
        <w:t>toben, i fe sted, of the following facts —</w:t>
        <w:br/>
        <w:br/>
        <w:t>(a) his age, heslth and sex;</w:t>
        <w:br/>
        <w:br/>
        <w:t>(©) his rank, education, emreer and disposition;</w:t>
        <w:br/>
        <w:t>(6) ie motive:</w:t>
        <w:br/>
        <w:br/>
        <w:t>(2) any temptation of intoxication:</w:t>
        <w:br/>
        <w:br/>
        <w:t>(c) hie sascoptibil</w:t>
        <w:br/>
        <w:br/>
        <w:t>ty to punishment; ard</w:t>
        <w:br/>
        <w:br/>
        <w:t>(8 the eit which the judicial proceedings have</w:t>
        <w:br/>
        <w:t>inflicted on him already. =</w:t>
        <w:br/>
        <w:t>From these consideratens, fivefold classifeaton of</w:t>
        <w:br/>
        <w:t>omen, sated nay Be formed —</w:t>
        <w:br/>
        <w:t>(0 passion; 2) opportunity: (i) seqsiced habit</w:t>
        <w:br/>
        <w:t>(ie) haiti (0) Sonate inet</w:t>
        <w:br/>
        <w:br/>
        <w:t>1 Aa Tasso General of Pace, S.No 16</w:t>
        <w:br/>
        <w:t>41 A Member of he Rai Saba, S. No. 297,</w:t>
        <w:br/>
        <w:t>S.No ua,</w:t>
        <w:br/>
        <w:br/>
        <w:br/>
        <w:br/>
        <w:t>Page 221:</w:t>
        <w:br/>
        <w:t>197</w:t>
        <w:br/>
        <w:br/>
        <w:t>618. Tt remains now to consider replies ing the</w:t>
        <w:br/>
        <w:t>saidde course (provisions incerta reapeets). fas hes</w:t>
        <w:br/>
        <w:t>Been stated! that there Is no insurmountable &lt;ifficaity in</w:t>
        <w:br/>
        <w:t>mating’ = epanie provision teeming the cometeestione</w:t>
        <w:br/>
        <w:t>guile i court's discretion, but that it should be made</w:t>
        <w:br/>
        <w:t>esr thot the enumeration is not exhaustive</w:t>
        <w:br/>
        <w:br/>
        <w:t>619. One reply states a follows": —</w:t>
        <w:br/>
        <w:br/>
        <w:t>“T would not put it as if the exercise of discretion</w:t>
        <w:br/>
        <w:t>should ‘be on" considerations which Weigh with court</w:t>
        <w:br/>
        <w:t>‘im awarding the lescer punishment of imprisotanent for</w:t>
        <w:br/>
        <w:t>life. T would put the other way. ‘The consideras</w:t>
        <w:br/>
        <w:t>tions whieh should weigh ‘with court tn awarding the</w:t>
        <w:br/>
        <w:t>higher punishment of sentence of death would have 10</w:t>
        <w:br/>
        <w:t>‘be Uhodght of and disereton vested sm courts im this</w:t>
        <w:br/>
        <w:t>regard. It must be possible to eodify such considera</w:t>
        <w:br/>
        <w:t>Sona</w:t>
        <w:br/>
        <w:br/>
        <w:t>2). Another reply", while favouring total _sbotition,</w:t>
        <w:br/>
        <w:t>states, thar if total sbelition is not concedes the extreme</w:t>
        <w:br/>
        <w:t>penaliy should be recorved only for the folowing offence</w:t>
        <w:br/>
        <w:br/>
        <w:t>“(@) Cola-biooded pre-planned murders for sordid</w:t>
        <w:br/>
        <w:t>gin, specially ef children, Women, infirm and old per</w:t>
        <w:br/>
        <w:br/>
        <w:t>(8) After catistying sexual Just, murder of the</w:t>
        <w:br/>
        <w:t>vietim of rape</w:t>
        <w:br/>
        <w:t>() Murder for hastening succession or obtainicg</w:t>
        <w:br/>
        <w:t>riddante from sn uncengenisl spouse:</w:t>
        <w:br/>
        <w:br/>
        <w:t>(2), murder falling under wction 18, svecnd para,</w:t>
        <w:br/>
        <w:t>and tier soll 98, PC e</w:t>
        <w:br/>
        <w:br/>
        <w:t>(©) high teason, passing to the enemy seeret ine</w:t>
        <w:br/>
        <w:t>focmation fe the detiient sf Tadia of otherwise aie</w:t>
        <w:br/>
        <w:t>Ing the enemy of the county;</w:t>
        <w:br/>
        <w:br/>
        <w:t>(0) where tho accused has, taking undue advan-</w:t>
        <w:br/>
        <w:t>tage, scted fea eruch unustal and revolting manner</w:t>
        <w:br/>
        <w:t>shocking to human feelings”</w:t>
        <w:br/>
        <w:br/>
        <w:t>(621. A District and Sessions Judge in the State of</w:t>
        <w:br/>
        <w:t>Maharashira’ has also suggested codification,</w:t>
        <w:br/>
        <w:br/>
        <w:t>1 Lay Sesrtry 10 4 Sate Govemenent §. No. 168</w:t>
        <w:br/>
        <w:br/>
        <w:t>2 AMonter of Sine Legis, hos aos Adv Under gue</w:t>
        <w:br/>
        <w:br/>
        <w:t>2 Unter guetns 5, and 7, 5. Na. 05.</w:t>
        <w:br/>
        <w:t>4A Blewcy amt Semone fatge under ques 4 10 1, 8, No</w:t>
        <w:br/>
        <w:br/>
        <w:br/>
        <w:br/>
        <w:t>Page 222:</w:t>
        <w:br/>
        <w:t>Hig suggestion is this—</w:t>
        <w:br/>
        <w:br/>
        <w:t>se Tink at potion of capital sentence stow</w:t>
        <w:br/>
        <w:t>e made compulasry in certain categories of crimes</w:t>
        <w:br/>
        <w:t>Which fe at present punishable with Seath, The cate:</w:t>
        <w:br/>
        <w:t>cs of crimes indicated ia section 5 of the English</w:t>
        <w:br/>
        <w:t>fomieie ‘Act. 1957 and’ which punishable with</w:t>
        <w:br/>
        <w:t>destn under indian Penel Code way be taken ss offen</w:t>
        <w:br/>
        <w:t>es for whigh sentence of hanging snouid be the capital</w:t>
        <w:br/>
        <w:t>Sentonce."'So far as the vemalhing categories of the</w:t>
        <w:br/>
        <w:t>fences punishable with death under the Indian Petal</w:t>
        <w:br/>
        <w:t>Code are voncerned, certain Uniform principles should</w:t>
        <w:br/>
        <w:t>bbe eid down in the matter of the imposition of the</w:t>
        <w:br/>
        <w:t>sentenve. Whoto the murder ie premeditated cold</w:t>
        <w:br/>
        <w:t>ie and Bal such a here ie fence fl</w:t>
        <w:br/>
        <w:t>‘within the ambit of paragraph —1, or paragra</w:t>
        <w:br/>
        <w:t>ection 300 Indian Peal Code capital Sentee sould</w:t>
        <w:br/>
        <w:t>bbe the normal sentence.</w:t>
        <w:br/>
        <w:br/>
        <w:t>“Where the offence of murder fails within the ambit</w:t>
        <w:br/>
        <w:t>‘of paragraph 3 or ‘300 of Tada,</w:t>
        <w:br/>
        <w:t>Petal Cods, then the lesser sentence should be impos:</w:t>
        <w:br/>
        <w:t>ea”</w:t>
        <w:br/>
        <w:br/>
        <w:t>622 One District and Seslons Judge hag stated that</w:t>
        <w:br/>
        <w:t>the vesting of diserctian ig neoesary, but that the provic</w:t>
        <w:br/>
        <w:t>sion is not working satifactoriy, and that for the exerelse</w:t>
        <w:br/>
        <w:t>cf gration, some bread principe by Way of utrtions</w:t>
        <w:br/>
        <w:t>or illustrative cases may fe appended to the relevant sec-</w:t>
        <w:br/>
        <w:t>tions. The reply, while enumerating some of the conslde-</w:t>
        <w:br/>
        <w:t>ations which usually weigh with the court, takes care to</w:t>
        <w:br/>
        <w:t>‘mphasise that itis not posible to attempt an exhaustive</w:t>
        <w:br/>
        <w:t>‘ettumeration of these considerations</w:t>
        <w:br/>
        <w:br/>
        <w:t>‘622. One District and Sessions Judge has stated’ that</w:t>
        <w:br/>
        <w:t>policy of the Inw can be Iaid down, though en exhaustive</w:t>
        <w:br/>
        <w:t>edification ‘cannot be attempted; the reply gives (0) ex</w:t>
        <w:br/>
        <w:t>treme outh and (i) grave provecation which not sudden</w:t>
        <w:br/>
        <w:t>provocation, a examples of the considerations to be taken,</w:t>
        <w:br/>
        <w:t>Into account. An eminent member of the Bar has also"</w:t>
        <w:br/>
        <w:t>suggested, that while the diseretien should remain unfetter-</w:t>
        <w:br/>
        <w:t>fed it Would be Useful to lay down the general policy of the</w:t>
        <w:br/>
        <w:t>Taw, though the considerations cannot be codified. Anoth</w:t>
        <w:br/>
        <w:t>reply! suggests that in the case of a conviction ‘under see</w:t>
        <w:br/>
        <w:t>‘ion’ 302, Indian Benal Code read with section 34. oF see-</w:t>
        <w:br/>
        <w:t>tion i49, tndlan Penal Code. the normal sentence should be</w:t>
        <w:br/>
        <w:t>‘death, in the absence of extenuating circumstances,</w:t>
        <w:br/>
        <w:br/>
        <w:t>1 Reply to guess 4 and 5, 5 Na. sm,</w:t>
        <w:br/>
        <w:t>2 A Bat Coun, 5. Na. 199</w:t>
        <w:br/>
        <w:t>a. MaMitet Mente ofthe Rar through the Bur Council of adi,</w:t>
        <w:br/>
        <w:br/>
        <w:t>“4A Dit and Sanioes Fuge, Get Sue . No 202</w:t>
        <w:br/>
        <w:br/>
        <w:br/>
        <w:t>Page 223:</w:t>
        <w:br/>
        <w:t>199</w:t>
        <w:br/>
        <w:br/>
        <w:t>(24. The reply of « High Court Judge is 2s follows:—</w:t>
        <w:br/>
        <w:br/>
        <w:t>"The Gonsidecations should bo</w:t>
        <w:br/>
        <w:br/>
        <w:t>Tn murdes case2—</w:t>
        <w:br/>
        <w:br/>
        <w:t>@) where the olfender is under eighteen</w:t>
        <w:br/>
        <w:t>ears of age:</w:t>
        <w:br/>
        <w:br/>
        <w:t>(i) itn offence under the fourth clause</w:t>
        <w:br/>
        <w:t>‘of section 900, Taian Penal Code, when there</w:t>
        <w:br/>
        <w:t>{Was no tatention to commit murder;</w:t>
        <w:br/>
        <w:br/>
        <w:t>(i) the murder, though intentional, hav-</w:t>
        <w:br/>
        <w:t>ing been ‘committed without” premeditation</w:t>
        <w:br/>
        <w:t>fi in the heat of passior, without brutality,</w:t>
        <w:br/>
        <w:br/>
        <w:t>iv) hm. murda, having been, commited</w:t>
        <w:br/>
        <w:t>‘under grave provocation, the provoca</w:t>
        <w:br/>
        <w:t>being both grave and sudden bp aa to reduce</w:t>
        <w:br/>
        <w:t>the offence to culpable Remicide not emount-</w:t>
        <w:br/>
        <w:t>ing fo murders</w:t>
        <w:br/>
        <w:br/>
        <w:t>(1) reasonable doubt as to the sanity of</w:t>
        <w:br/>
        <w:t>the offender, st the time of murder actual</w:t>
        <w:br/>
        <w:t>Insonlty not being proved;</w:t>
        <w:br/>
        <w:br/>
        <w:t>(of) where murder has ben commited By</w:t>
        <w:br/>
        <w:t>more than one persot-—on the person W</w:t>
        <w:br/>
        <w:t>‘oaks prsdiple part in the murder</w:t>
        <w:br/>
        <w:br/>
        <w:t>1 do not aspire to be exhaustive, but theve are the</w:t>
        <w:br/>
        <w:t>few T'can think of at the moment. do not find</w:t>
        <w:br/>
        <w:t>ifieulty in amending the Indien Penal Code</w:t>
        <w:br/>
        <w:t>Igy.”</w:t>
        <w:br/>
        <w:br/>
        <w:t>625, The reply of a member of a State Legislature? sug-</w:t>
        <w:br/>
        <w:t>seats the folowing considerations “s</w:t>
        <w:br/>
        <w:br/>
        <w:t>(@) the circumstances of the murder, if the mur-</w:t>
        <w:br/>
        <w:t>devet tas foveed to Commie the murder,</w:t>
        <w:br/>
        <w:br/>
        <w:t>(6) the nature and character of the murderer, if</w:t>
        <w:br/>
        <w:t>there is enough groun to believe that it was coramit=</w:t>
        <w:br/>
        <w:t>ted only by accident and the murderer will epent and</w:t>
        <w:br/>
        <w:t>prove 10 be 2 goo and peaceful citizen;</w:t>
        <w:br/>
        <w:br/>
        <w:t>(6) the provocation was of nature which could</w:t>
        <w:br/>
        <w:t>not He eoerated</w:t>
        <w:br/>
        <w:t>625. The reply of a Member ofa State Legislative Coun-</w:t>
        <w:br/>
        <w:br/>
        <w:t>eo ag foto — “</w:t>
        <w:br/>
        <w:br/>
        <w:t>“The following considerations, inter alia, should</w:t>
        <w:br/>
        <w:t>weight with the court in awarding the feser’ punish</w:t>
        <w:br/>
        <w:t>sent of imprisonment for Tife—</w:t>
        <w:br/>
        <w:br/>
        <w:t>() Whether the offence was premeditated,</w:t>
        <w:br/>
        <w:t>calclgted. tn cold" blood and of alice afore:</w:t>
        <w:br/>
        <w:t>thought oe deuberate and very hetnour</w:t>
        <w:br/>
        <w:br/>
        <w:t>A High Cow Fu tee. anler quetion =. 8: Ne 316</w:t>
        <w:br/>
        <w:t>3A Member ofa Ste Lege, 8.80.33</w:t>
        <w:br/>
        <w:br/>
        <w:t>vag Mamba 3 ine Letene Canc who ao an Adve</w:t>
        <w:br/>
        <w:br/>
        <w:t>15-122 M of Law</w:t>
        <w:br/>
        <w:br/>
        <w:br/>
        <w:br/>
        <w:t>Page 224:</w:t>
        <w:br/>
        <w:t>200</w:t>
        <w:br/>
        <w:br/>
        <w:t>(b) whether it was a crime of passion, sudden</w:t>
        <w:br/>
        <w:t>ciad Unprowc kil case ot revenge foF deep personal</w:t>
        <w:br/>
        <w:t>Injury 0 one’s prestige, borour and reputation;</w:t>
        <w:br/>
        <w:br/>
        <w:t>(e) offence committed in self-defence;</w:t>
        <w:br/>
        <w:br/>
        <w:t>() ths impact of the sentence onthe depend-</w:t>
        <w:br/>
        <w:t>cents\of the offender</w:t>
        <w:br/>
        <w:br/>
        <w:t>(@) other humanitarian and paychologieal con-</w:t>
        <w:br/>
        <w:t>sidetations, Al these. considerations can be codi-</w:t>
        <w:br/>
        <w:t>fied but with ultimate snalysis Initiative and dis.</w:t>
        <w:br/>
        <w:t>fretion of the Judge and the jury cannot Be com-</w:t>
        <w:br/>
        <w:t>pletely bound and limited.”</w:t>
        <w:br/>
        <w:br/>
        <w:t>622, The reply of a District snd Sessions Judge deals</w:t>
        <w:br/>
        <w:t>with the matter in detail!</w:t>
        <w:br/>
        <w:br/>
        <w:t>hment a ie npsuenen, Sa hat 0</w:t>
        <w:br/>
        <w:t>punishes tapeoosment ba whats» stable</w:t>
        <w:br/>
        <w:t>Eisele within the courts dioecedon which tasty ¢?</w:t>
        <w:br/>
        <w:t>Sourse, be enetcied judicially and not abitzariy 0</w:t>
        <w:br/>
        <w:t>frrelsvent coniderad ‘conduct of the murder:</w:t>
        <w:br/>
        <w:br/>
        <w:t>the nature of the temptation to which he yielded</w:t>
        <w:br/>
        <w:t>Sha Uhe maner in whlch the orme wan commited are</w:t>
        <w:br/>
        <w:t>Some of ths considerations which wil welgh with the</w:t>
        <w:br/>
        <w:t>Sour, Ics not posible to cody these comsiderations</w:t>
        <w:br/>
        <w:t>Godfcation would make the law ‘rigid which not</w:t>
        <w:br/>
        <w:t>SSearable, ‘some of the censieratigns which should</w:t>
        <w:br/>
        <w:t>‘Weigh with the court in awarding the Tosser" panishe</w:t>
        <w:br/>
        <w:t>tment are noted below:</w:t>
        <w:br/>
        <w:br/>
        <w:t>1@) immaturity of mind, ss might be soen in</w:t>
        <w:br/>
        <w:t>youth or persons of Fetarded mental development</w:t>
        <w:br/>
        <w:br/>
        <w:t>(i) degeneracy of mind, ag might be seen in</w:t>
        <w:br/>
        <w:t>cexisime old ago ot in, nearojpathie of psychopathic</w:t>
        <w:br/>
        <w:t>Dormns who ate rot defaitely tsanes</w:t>
        <w:br/>
        <w:br/>
        <w:t>(Ui) unde tntuence of person in authority,</w:t>
        <w:br/>
        <w:t>thowgh not amnting is law to erent</w:t>
        <w:br/>
        <w:br/>
        <w:t>(iv) where theres &amp; doubt as to the sanity ot</w:t>
        <w:br/>
        <w:t>the soelsuh a ue Eine of the oftenes, eal sony</w:t>
        <w:br/>
        <w:t>not Being proved</w:t>
        <w:br/>
        <w:br/>
        <w:t>(oer the murder cummed under</w:t>
        <w:br/>
        <w:t>prosenton which iz grave, though not muddeny oF</w:t>
        <w:br/>
        <w:t>E’faddon though ot grave’ or la nelther</w:t>
        <w:br/>
        <w:t>(et) where the murder wan committed due</w:t>
        <w:br/>
        <w:t>frustration in love; ‘ea °</w:t>
        <w:br/>
        <w:t>(vt) minor degree of participation tn the</w:t>
        <w:br/>
        <w:t>rims where. nconglet knmedge of come</w:t>
        <w:br/>
        <w:t>hon pursode exlated or where the part played i</w:t>
        <w:br/>
        <w:t>ing the crime Ino elect was tina ote,</w:t>
        <w:br/>
        <w:br/>
        <w:br/>
        <w:br/>
        <w:t>Page 225:</w:t>
        <w:br/>
        <w:t>m</w:t>
        <w:br/>
        <w:br/>
        <w:t>(iti) where the murder was committed in =</w:t>
        <w:br/>
        <w:br/>
        <w:t>(ix) murder to avoid some Imaginary mishap</w:t>
        <w:br/>
        <w:t>due tore suporntitious belt auch as witcherait</w:t>
        <w:br/>
        <w:br/>
        <w:t>(x) murder on the spur of the moment on &amp;</w:t>
        <w:br/>
        <w:t>sudden quarrel without pre-meditation;</w:t>
        <w:br/>
        <w:br/>
        <w:t>(si) where the corpus delieti is wanting:</w:t>
        <w:br/>
        <w:br/>
        <w:t>there is no motive disclosed for</w:t>
        <w:br/>
        <w:br/>
        <w:t>guider of &amp; new-born Meghimate child</w:t>
        <w:br/>
        <w:t>i) where considerable "tims has  elapeed</w:t>
        <w:br/>
        <w:t>sinc the cine and te order has bekaved el</w:t>
        <w:br/>
        <w:t>Siting thar ine:</w:t>
        <w:br/>
        <w:t>(Gav) where the offender bas voluntary made</w:t>
        <w:br/>
        <w:t>a clean confessor of hi gilt at he earliest oppore</w:t>
        <w:br/>
        <w:t>tunity.”.</w:t>
        <w:br/>
        <w:t>28, Another reply state’ that though itis not posible</w:t>
        <w:br/>
        <w:t>to soi the connierton et the pron ca bo band</w:t>
        <w:br/>
        <w:t>iy sated thie</w:t>
        <w:br/>
        <w:br/>
        <w:t>‘The death sentence be given in cases of —</w:t>
        <w:br/>
        <w:t>(2) murder for ga</w:t>
        <w:br/>
        <w:t>(&amp;) dacoity with murder;</w:t>
        <w:br/>
        <w:t>(©) coo! ealeulating diabolical murders,</w:t>
        <w:br/>
        <w:br/>
        <w:t>Tonic Nosmen 32(0)</w:t>
        <w:br/>
        <w:t>Conclusion regarding codification of considerations</w:t>
        <w:br/>
        <w:br/>
        <w:t>22, Having considered the matter in all ts aspects, we</w:t>
        <w:br/>
        <w:t>Ihave come fo the conclusion thats not posible to ca</w:t>
        <w:br/>
        <w:t>the various considerations which welgh or should weigh</w:t>
        <w:br/>
        <w:t>‘wtih the court in the exercie of the discretion. "There are</w:t>
        <w:br/>
        <w:t>flrcumatances which should never be taken into account,</w:t>
        <w:br/>
        <w:t>but they’ caret be exhaustively enumerated. "These may</w:t>
        <w:br/>
        <w:t>be circumstances whieh, when taken into scoout along</w:t>
        <w:br/>
        <w:t>sigh tbr creansiances, may sumer; bat they cannot be</w:t>
        <w:br/>
        <w:t>Extaustvny enumerated "Exty, there may be eleame</w:t>
        <w:br/>
        <w:t>tinces Which are by themselves suffetewt, But they cannot</w:t>
        <w:br/>
        <w:t>also be exhaustively enumerated</w:t>
        <w:br/>
        <w:br/>
        <w:t>secolog therein rectved to the question on the sb</w:t>
        <w:br/>
        <w:t>ject” also tale the same view.</w:t>
        <w:br/>
        <w:br/>
        <w:t>600, Further, the exercise of the discretion may dé</w:t>
        <w:br/>
        <w:t>‘on Toeat conditions. future developments, evelution of the</w:t>
        <w:br/>
        <w:t>‘moral sense of the corsmuniy, state af erime ata particular</w:t>
        <w:br/>
        <w:t>time or place nnd many other unforseeable feateres. Th</w:t>
        <w:br/>
        <w:br/>
        <w:t>1A Dasict aa Seaiors Jolge, under cvention s, 8. Now ssa,</w:t>
        <w:br/>
        <w:br/>
        <w:t>Conelaion</w:t>
        <w:br/>
        <w:br/>
        <w:t>ia</w:t>
        <w:br/>
        <w:br/>
        <w:br/>
        <w:t>Page 226:</w:t>
        <w:br/>
        <w:t>Agee.</w:t>
        <w:br/>
        <w:t>Sten</w:t>
        <w:br/>
        <w:t>Sieecton,</w:t>
        <w:br/>
        <w:br/>
        <w:t>short, codification of these considerstions may. if attempt-</w:t>
        <w:br/>
        <w:t>fed, be Too wide and too narrow at tbe same time,</w:t>
        <w:br/>
        <w:br/>
        <w:t>21. We do. not, therefore, recommend any chenge</w:t>
        <w:br/>
        <w:t>the lao on sis pot. "A “codieation” which does not Bu:</w:t>
        <w:br/>
        <w:t>por! to be exhaustive, would not be of much value, and a</w:t>
        <w:br/>
        <w:t>Ecincr. “which gare fobe exaustive may be i</w:t>
        <w:br/>
        <w:t>snd give 1s to die</w:t>
        <w:br/>
        <w:br/>
        <w:t>‘Tone Nuwmen 33</w:t>
        <w:br/>
        <w:t>Apprehension about disretion</w:t>
        <w:br/>
        <w:br/>
        <w:t>1682, The apprehension expressed in some of the replies,</w:t>
        <w:br/>
        <w:t>that the leaving of the diserotion to the Court makes the</w:t>
        <w:br/>
        <w:t>‘cual event arbitrary, does not seein to constitute a very</w:t>
        <w:br/>
        <w:t>Strong argument. In the fest place, the diseretion is ex-</w:t>
        <w:br/>
        <w:t>reise. and expected to be exercised judicially, and not on</w:t>
        <w:br/>
        <w:t>whim or eaprice. In the second place, if in a partiewar</w:t>
        <w:br/>
        <w:t>case a miscartiage of justice occurs by reason of the</w:t>
        <w:br/>
        <w:t>Improper exercise of the ducretion, the High Courts would</w:t>
        <w:br/>
        <w:t>flwaye be there to correct such miscarriage, ThidIy, it</w:t>
        <w:br/>
        <w:t>tay be poluted out that even in England the Royal Com</w:t>
        <w:br/>
        <w:t>‘mission did not favour’ the position then existing, under</w:t>
        <w:br/>
        <w:t>hich the sentence of death Was mandatory for murder”</w:t>
        <w:br/>
        <w:br/>
        <w:t>683. As was observed by Lord Halsbury L. ©"</w:t>
        <w:br/>
        <w:br/>
        <w:t>“ase peu</w:t>
        <w:br/>
        <w:t>tne Fe md ef</w:t>
        <w:br/>
        <w:t>soy ene yr ec</w:t>
        <w:br/>
        <w:br/>
        <w:t>Eh Soe ae Sacra or</w:t>
        <w:br/>
        <w:t>isin i core te ote</w:t>
        <w:br/>
        <w:t>LS Seo eas</w:t>
        <w:br/>
        <w:br/>
        <w:t>(634 If, therefore, a discretion isto be left it should be</w:t>
        <w:br/>
        <w:t>4 real and effective discretion, not trammelled by condi.</w:t>
        <w:br/>
        <w:t>tions laid. down for all times, all places, all offences and</w:t>
        <w:br/>
        <w:t>all offenders.</w:t>
        <w:br/>
        <w:br/>
        <w:t>2 Shep, Wael, (1691) AC. 173. 79 GL.</w:t>
        <w:br/>
        <w:t>2 Rosie cae, § Pep ton</w:t>
        <w:br/>
        <w:t>4 ina Rah TR, pe 197.</w:t>
        <w:br/>
        <w:br/>
        <w:br/>
        <w:t>Page 227:</w:t>
        <w:br/>
        <w:t>208</w:t>
        <w:br/>
        <w:br/>
        <w:t>‘cuAPrER VT</w:t>
        <w:br/>
        <w:t>CATEGORIES OF MURDERS</w:t>
        <w:br/>
        <w:t>Tone Nrseen 34(19</w:t>
        <w:br/>
        <w:t>Division of murdzrs—inrodastory</w:t>
        <w:br/>
        <w:br/>
        <w:t>5, We have next ta consider the question whether it 8 Divino</w:t>
        <w:br/>
        <w:t>psi to dive murders tnt diferent categorie. The marine</w:t>
        <w:br/>
        <w:t>"Rion an important ona he movement or abolton ayo</w:t>
        <w:br/>
        <w:t>Gy capital punishment hag induced many person to chink</w:t>
        <w:br/>
        <w:t>St S orm which wou, atlas, Fecuee the huss of</w:t>
        <w:br/>
        <w:t>Saptal murders fo the mmm.</w:t>
        <w:br/>
        <w:br/>
        <w:t>‘Toric Nusearn 3406)</w:t>
        <w:br/>
        <w:br/>
        <w:t>Categories of murder--General discussion, and Homicide</w:t>
        <w:br/>
        <w:t>“er ‘Bet, 1961</w:t>
        <w:br/>
        <w:br/>
        <w:t>636, Several attempts have been made in the past to taroducry,</w:t>
        <w:br/>
        <w:t>sub-divide murder into various degrees, a "to the</w:t>
        <w:br/>
        <w:t>Severity of the act, and to regulate panishment for it. Tt</w:t>
        <w:br/>
        <w:t>‘would be of interest to note these attempts, and to find out</w:t>
        <w:br/>
        <w:t>ether ffs pense to arrive ata Sasfctorysub-ivi-</w:t>
        <w:br/>
        <w:br/>
        <w:t>627, In England, the Royal Commission om Capital 1356 Com-</w:t>
        <w:br/>
        <w:t>Punishment of 1868 suggested the following formula’, for ===m-</w:t>
        <w:br/>
        <w:t>‘fest degree murders", which would be capital:—</w:t>
        <w:br/>
        <w:br/>
        <w:t>(a) All murders deliberately eommutted with ex</w:t>
        <w:br/>
        <w:t>press malice aforethought, such malice to be found as</w:t>
        <w:br/>
        <w:t>2 fact by the Jurys</w:t>
        <w:br/>
        <w:br/>
        <w:t>(b) All murders committed tn or with a view to</w:t>
        <w:br/>
        <w:t>‘he preparation or ssope ater pepatalion or</w:t>
        <w:br/>
        <w:t>Ustompt at perpet ‘any of the following felonies</w:t>
        <w:br/>
        <w:t>“inater, dream, rape, burglary, robbery” of plrsey</w:t>
        <w:br/>
        <w:t>‘The cemaining mursers would be second degree mur</w:t>
        <w:br/>
        <w:t>dete and nonseapital Some legislative proposals were</w:t>
        <w:br/>
        <w:t>introduced after this Report, Bat they dd not become</w:t>
        <w:br/>
        <w:br/>
        <w:t>635, A number of Bills, under the ttle “Murder, Law gat</w:t>
        <w:br/>
        <w:t>Amendment Bil” or "Homicide Law Auvendment BI” te. Bik Sr</w:t>
        <w:br/>
        <w:t>eye teuce an Tt 107 nd oi</w:t>
        <w:br/>
        <w:t>nd. Tt is unnecosary to go iat details, but speakin</w:t>
        <w:br/>
        <w:t>roughly, in most of these vases the test wes deliberate its</w:t>
        <w:br/>
        <w:t>{ention’ of association with ather offences, or murder</w:t>
        <w:br/>
        <w:t>Inthe course of escaping flvin arses of murdering “&amp;</w:t>
        <w:br/>
        <w:t>constable, ete. acting in the ufseharge of his duty</w:t>
        <w:br/>
        <w:t>ops Goch +, een the La Cammiion</w:t>
        <w:br/>
        <w:br/>
        <w:t>gee eit nee My ‘sc Tide Afus oe Deceber 9c,</w:t>
        <w:br/>
        <w:br/>
        <w:t>2 Cited in RAG Repore of 1933, page 470.</w:t>
        <w:br/>
        <w:br/>
        <w:t>9 SR. . Report, pane 4, 7</w:t>
        <w:br/>
        <w:br/>
        <w:br/>
        <w:br/>
        <w:t>Page 228:</w:t>
        <w:br/>
        <w:t>Ey</w:t>
        <w:br/>
        <w:t>29, The Criminel Justice Bill, 1948, a5 sought to be</w:t>
        <w:br/>
        <w:br/>
        <w:t>imi</w:t>
        <w:br/>
        <w:t>TRE" PS amended ny the Governmert amendment may, however,</w:t>
        <w:br/>
        <w:br/>
        <w:t>Pasion</w:t>
        <w:br/>
        <w:t>ne</w:t>
        <w:br/>
        <w:br/>
        <w:t>Soins Ie deta "hie Bik sgl: cntaned</w:t>
        <w:br/>
        <w:t>prof te abaon of desk pena tough</w:t>
        <w:br/>
        <w:t>asec at wld ea ch ¢ pon i ew</w:t>
        <w:br/>
        <w:t>te Fst pase Se Common 18. "The Bi</w:t>
        <w:br/>
        <w:t>Sa ce RST ont tne her Sydney Ser</w:t>
        <w:br/>
        <w:t>Tr, iy gh, move 0m cle Propsng ae</w:t>
        <w:br/>
        <w:t>Apa aptal "Ranh fe, experi</w:t>
        <w:br/>
        <w:t>ecole ie ys In iw sve a eth pray for mae</w:t>
        <w:br/>
        <w:t>der. The clause was approved by th mons, though</w:t>
        <w:br/>
        <w:t>seth te Lara, aa came bck he Coma</w:t>
        <w:br/>
        <w:t>Beretnmtnt theupan theugi fs compromise</w:t>
        <w:br/>
        <w:t>Pecenll i propeet,thHeua of omfnae ough</w:t>
        <w:br/>
        <w:t>{Retry General, Sir firey” Stow crn). Brel</w:t>
        <w:br/>
        <w:t>ih Qiseton propos tien te deh pny</w:t>
        <w:br/>
        <w:t>{Georgie on howtebteing wong of fie</w:t>
        <w:br/>
        <w:t>(oy argay gong one</w:t>
        <w:br/>
        <w:t>fee cvs Gy hemo tee of ove pens cing</w:t>
        <w:br/>
        <w:t>Stee erme cme hy ace o&amp; expec</w:t>
        <w:br/>
        <w:t>SnsMieniseescbtance, pear ndeent sel 6</w:t>
        <w:br/>
        <w:t>feraae and sol and eeeet tele on ain ahd</w:t>
        <w:br/>
        <w:t>meine malaga the ate ye wins</w:t>
        <w:br/>
        <w:t>{Eun of pu obo snes fy Feng</w:t>
        <w:br/>
        <w:t>murder by econ preva conwcted of wardr)- In</w:t>
        <w:br/>
        <w:t>Aha cae, the ara ep adh her te,</w:t>
        <w:br/>
        <w:t>ELSE. trot for ide At as</w:t>
        <w:br/>
        <w:t>tbe Cerna the Hoge of Lond: Lord</w:t>
        <w:br/>
        <w:t>sats, West eunuch ae date</w:t>
        <w:br/>
        <w:t>ote capita ponent Sid be jie iy At</w:t>
        <w:br/>
        <w:t>{Sprott uder” tnd the ec fr wich fhe</w:t>
        <w:br/>
        <w:t>ER eal WOW fn Ss pop wee as</w:t>
        <w:br/>
        <w:t>store wes ete that acted at Geant ie</w:t>
        <w:br/>
        <w:t>SSS as Serene er hn Sm te in,</w:t>
        <w:br/>
        <w:t>os presncdision or degree of al uit Tae ‘Cee</w:t>
        <w:br/>
        <w:t>foweyer et wil src pperion, Sh was decibel</w:t>
        <w:br/>
        <w:t>te inde Coe” at bel a gear od wae</w:t>
        <w:br/>
        <w:t>Sigua Sled ya ole of 9 gana Bm he Rowse</w:t>
        <w:br/>
        <w:t>oan</w:t>
        <w:br/>
        <w:br/>
        <w:t>640, tm some countries in Europe certain forms of inten-</w:t>
        <w:br/>
        <w:t>tional homicide are regarded as more heinous and. punish-</w:t>
        <w:br/>
        <w:t>Ae by death instead of impritonmene for ie Ara Op</w:t>
        <w:br/>
        <w:t>fal example may be cited the law In France. Mu</w:t>
        <w:br/>
        <w:t>Ginesretey ty defined in Article. 299 of the French Ponsl</w:t>
        <w:br/>
        <w:t>(Gods as homicide committed Intentionally.</w:t>
        <w:br/>
        <w:br/>
        <w:t>Se Ee ‘Fret, “Crusade against Capital Punistmens™ (960)</w:t>
        <w:br/>
        <w:br/>
        <w:t>2 Parte Dees Loe Vl 7 ty 2, 194, Calas ro</w:t>
        <w:br/>
        <w:t>soon SNS skate tee Eoin tuene Cnn Bune</w:t>
        <w:br/>
        <w:t>Tele ah mate</w:t>
        <w:br/>
        <w:br/>
        <w:t>2)5te RC. Rept ge 4 an ao ge 47, rar 13 (2.</w:t>
        <w:br/>
        <w:br/>
        <w:br/>
        <w:t>Page 229:</w:t>
        <w:br/>
        <w:t>GAL. Tae Soliowing forms of Intentional homade are</w:t>
        <w:br/>
        <w:t>ppanishable in France by death:</w:t>
        <w:br/>
        <w:br/>
        <w:t>() “Asssssinat"™Musdor committed with premede</w:t>
        <w:br/>
        <w:t>tstion or by"viving in walt (Arteles 208" and 302,</w:t>
        <w:br/>
        <w:t>French Penal Cadet</w:t>
        <w:br/>
        <w:br/>
        <w:t>(i) Marder accompanied by torture or barbarit</w:t>
        <w:br/>
        <w:t>(Acti Sn, Freneh, Benat Code). *</w:t>
        <w:br/>
        <w:br/>
        <w:t>{iiy Marace preceded, acenmpanied ot followed</w:t>
        <w:br/>
        <w:t>another felony (Rrae ah Frem eal Codes</w:t>
        <w:br/>
        <w:br/>
        <w:t>(is) Murder of a magistrate, public eficer, police</w:t>
        <w:br/>
        <w:t>caicer or person performing some publie duty, ifthe Is</w:t>
        <w:br/>
        <w:t>Ssaulied Ip the evercise of hie du or on the occasion</w:t>
        <w:br/>
        <w:t>fit (Articte 25, Fronch Penal Cade).</w:t>
        <w:br/>
        <w:br/>
        <w:t>(0) "Parviide”—murder of a father, mother ox</w:t>
        <w:br/>
        <w:t>anestion (Avisies 28 and 2, French Penal Code)</w:t>
        <w:br/>
        <w:br/>
        <w:t>(1) Murdets the purpose whereet is wo prepare,</w:t>
        <w:br/>
        <w:t>facilitate or omit a misdemeanour or {0 further the</w:t>
        <w:br/>
        <w:t>(Seip i GPa pital or ago ta hee</w:t>
        <w:br/>
        <w:t>SEmesnoue’ Ariel 308 French ‘Penal Code).</w:t>
        <w:br/>
        <w:br/>
        <w:t>(it) “Poisoning”, (defined se any attempt on the</w:t>
        <w:br/>
        <w:t>ea paon OY can of ay substance which ean</w:t>
        <w:br/>
        <w:t>‘ouse death move or leas quicely, srrespective of the</w:t>
        <w:br/>
        <w:t>Sanne! in whic the substance vas boed radmin</w:t>
        <w:br/>
        <w:t>{ered or the resilt ofits admnistration) (Articles 301</w:t>
        <w:br/>
        <w:t>Ghd‘, Prenoh Pont Code)</w:t>
        <w:br/>
        <w:br/>
        <w:t>642. In several States in the United States of America,</w:t>
        <w:br/>
        <w:t>surder hag boon clasiied into degrees. While the punish.</w:t>
        <w:br/>
        <w:t>iment for “frst degree murder” is death or imprisonment</w:t>
        <w:br/>
        <w:t>{oy life, that for second degree murder is imprisonment for</w:t>
        <w:br/>
        <w:t>lig (sea lesser retiad. tn some cases)” As an examgle, may</w:t>
        <w:br/>
        <w:t>bbe cuoted section 47c1 of the Penal Code of Pennsylvania</w:t>
        <w:br/>
        <w:t>lind." "schich al? tousder ‘which should be perpetrated by</w:t>
        <w:br/>
        <w:t>freay- 3f poisen c7 by tying i wait or by any other kind</w:t>
        <w:br/>
        <w:t>ot witut, ‘deliberate and premeditated “filing oF which</w:t>
        <w:br/>
        <w:t>Shall be commutted in the perpetration of or attempting 0</w:t>
        <w:br/>
        <w:t>perpetente any an, 13 jbarglary, oF kidnap-</w:t>
        <w:br/>
        <w:t>Ding. shat be murder in th&gt; Hest degree.</w:t>
        <w:br/>
        <w:br/>
        <w:t>643. The division of muder Ante ennital and non-capital Canada</w:t>
        <w:br/>
        <w:t>nas been Teeently adapted 1m Canada</w:t>
        <w:br/>
        <w:br/>
        <w:t>G44, In Arica two stat Quoenland and Westem Ave</w:t>
        <w:br/>
        <w:t>Austin -appecr fo have divided. moueder, into degrees</w:t>
        <w:br/>
        <w:t>AUT aR an examples section 210 0 the Westen</w:t>
        <w:br/>
        <w:br/>
        <w:t>usa,</w:t>
        <w:br/>
        <w:br/>
        <w:t>Bae aie, Sr RE Rept le even ot page 43, ae Wut aE ES</w:t>
        <w:br/>
        <w:t>wt ° we</w:t>
        <w:br/>
        <w:br/>
        <w:t>egw te pang 659</w:t>
        <w:br/>
        <w:br/>
        <w:br/>
        <w:t>Page 230:</w:t>
        <w:br/>
        <w:t>‘Australia Criminal Code, which defines wilful murder as</w:t>
        <w:br/>
        <w:t>follows: —</w:t>
        <w:br/>
        <w:t>"218. Rxcept as hereinafter set forth, a person who une</w:t>
        <w:br/>
        <w:t>lawfully kilis another, intending to éause his death or</w:t>
        <w:br/>
        <w:t>that of tome other pefson, fs guilty of wilful murder”</w:t>
        <w:br/>
        <w:br/>
        <w:t>Murder is defined in section 279. Under section 282 (as</w:t>
        <w:br/>
        <w:t>amended by" Act 26 of 1961), in the case of wilful murder,</w:t>
        <w:br/>
        <w:t>the penalty” must be death, while in the case of marder, 1</w:t>
        <w:br/>
        <w:t>Is imprtonment for lie.</w:t>
        <w:br/>
        <w:br/>
        <w:t>445, The scheme of division was considered, but rejected</w:t>
        <w:br/>
        <w:t>after discussion in New Zealand when the Bill whick led</w:t>
        <w:br/>
        <w:t>tb the New Zealand Crimes Act 1961 was under considera:</w:t>
        <w:br/>
        <w:br/>
        <w:t>646 The Royal Commission on Capital Punishment ex</w:t>
        <w:br/>
        <w:t>‘mined thls question! very carefully, and ultimately came</w:t>
        <w:br/>
        <w:t>to the conclusion, that while the introduction of degrees of</w:t>
        <w:br/>
        <w:t>Iurder ia some countries had resulted in limiting the sppll-</w:t>
        <w:br/>
        <w:t>‘cation of capital punishment and had for this reason com:</w:t>
        <w:br/>
        <w:t>‘mended seit fo the public opinion, Yet there were a Bum</w:t>
        <w:br/>
        <w:t>‘er of practical difictlties, and that juries often refused to</w:t>
        <w:br/>
        <w:t>five a Verdict of murder in the first degree even in clear</w:t>
        <w:br/>
        <w:t>Sees and instead velumned a verdict of murder in the</w:t>
        <w:br/>
        <w:t>Second degree*” The Royal Commission “noted that i</w:t>
        <w:br/>
        <w:t>‘ould be impracticable ‘lass of musders in sehich</w:t>
        <w:br/>
        <w:t>‘lene siietion ot “death penalty is appropriate, and</w:t>
        <w:br/>
        <w:t>fecorde that the great majority of witneties of ll reese</w:t>
        <w:br/>
        <w:t>sions we:e firmly opposed to degrees of murder, a</w:t>
        <w:br/>
        <w:t>‘the tests adopted in other countries, its views were a5</w:t>
        <w:br/>
        <w:br/>
        <w:t>() Premeditations Impulsive killing does not</w:t>
        <w:br/>
        <w:t>ret any ong ess fr mia tan homicide</w:t>
        <w:br/>
        <w:t>Sommitted after genuine internal struggle In response</w:t>
        <w:br/>
        <w:t>(o°r' strong. provocation* What time should ‘have</w:t>
        <w:br/>
        <w:t>lupsed to bring a ease of premeditation is also a mat-</w:t>
        <w:br/>
        <w:t>{erot controversy, and the. problem where a tine can</w:t>
        <w:br/>
        <w:t>be drawn between premeditation and mere intention</w:t>
        <w:br/>
        <w:t>could not easily be resolved</w:t>
        <w:br/>
        <w:br/>
        <w:t>(il) Categories of murders as contained én the Cri=</w:t>
        <w:br/>
        <w:t>rinat Justice Bill, 4940—The classifeation of murder</w:t>
        <w:br/>
        <w:t>By'categories would produce anomalie, az In the Com-</w:t>
        <w:br/>
        <w:t>promise clause in the Criminal Justice Bill, 188, The</w:t>
        <w:br/>
        <w:t>Trurder of a Prime Minister by fanatic’ may be as</w:t>
        <w:br/>
        <w:t>Strociong as the murder of a pliceran, yet the former</w:t>
        <w:br/>
        <w:t>‘tar excluded and the latter ineluded in the Bill</w:t>
        <w:br/>
        <w:br/>
        <w:t>inl, Paienemry Dobro fe of Remeron,</w:t>
        <w:br/>
        <w:br/>
        <w:t>FRc Reser, pangrap 485534: Condon In puerarh</w:t>
        <w:br/>
        <w:br/>
        <w:t>RE. Repo, paraanh $3, relag poston lo U.S.A</w:t>
        <w:br/>
        <w:t>ERC Repor, purr £6</w:t>
        <w:br/>
        <w:t>ERC Repor, peraaph S1.</w:t>
        <w:br/>
        <w:br/>
        <w:br/>
        <w:t>Page 231:</w:t>
        <w:br/>
        <w:t>om</w:t>
        <w:br/>
        <w:br/>
        <w:t>(i) Provision in the Indian Penal Code-—The</w:t>
        <w:br/>
        <w:t>autora inedn mur and calpble ‘ori,</w:t>
        <w:br/>
        <w:t>{Bien in the Indian Penal Code—(apart from the ex:</w:t>
        <w:br/>
        <w:t>epuons given in section 900) wrested oa a distinction</w:t>
        <w:br/>
        <w:t>Go ple and eine to anne jst erin</w:t>
        <w:br/>
        <w:t>of lability to suffer capital punishment, paticws:l,</w:t>
        <w:br/>
        <w:t>fh England where the Gitingion would ‘have to be</w:t>
        <w:br/>
        <w:t>Spplied by the Jury?</w:t>
        <w:br/>
        <w:br/>
        <w:t>(iv) Intent to Kil—Whethor death resalts trom a</w:t>
        <w:br/>
        <w:t>direce intention to kil or froma welll act of wich</w:t>
        <w:br/>
        <w:t>death is a Probable consequence, should ‘pot make</w:t>
        <w:br/>
        <w:t>‘erences "ety the wild) exponare of Ife to petit</w:t>
        <w:br/>
        <w:t>that consuls "te cre.” Moreover for praca</w:t>
        <w:br/>
        <w:t>‘Purposes one canhot make a distineton between) 2</w:t>
        <w:br/>
        <w:t>nan who Shoots through the bead for ling, () @ man</w:t>
        <w:br/>
        <w:t>‘eho strikes a violenteblow with a sword ad (i) 9</w:t>
        <w:br/>
        <w:t>Tha who, {or some cbject of his own, to stp ralway</w:t>
        <w:br/>
        <w:t>{tain contrives an explosion of gunpowder under the</w:t>
        <w:br/>
        <w:t>Sagike, hoping that "death may not be caused, but</w:t>
        <w:br/>
        <w:t>termined to effect his purpose whether it sso eaused</w:t>
        <w:br/>
        <w:br/>
        <w:t>647. Though the Royal Commission had not favoured the Tye Hom</w:t>
        <w:br/>
        <w:t>division of tmurdee into the Homicide Act, 1897, le Ast</w:t>
        <w:br/>
        <w:t>fadopted different course by providing (in sections 5 and</w:t>
        <w:br/>
        <w:br/>
        <w:t>8) that only certain tourders “shall be capital murders</w:t>
        <w:br/>
        <w:br/>
        <w:t>Under aetna SC) the folowing murders ae” capt</w:t>
        <w:br/>
        <w:br/>
        <w:t>namely —</w:t>
        <w:br/>
        <w:br/>
        <w:t>(a) any murder done in the course of furtherance</w:t>
        <w:br/>
        <w:t>of hett®</w:t>
        <w:br/>
        <w:br/>
        <w:t>sell A09 murder y shooting oF y causing an ex-</w:t>
        <w:br/>
        <w:t>losin</w:t>
        <w:br/>
        <w:br/>
        <w:t>(6) any morder done in the course of for the pur-</w:t>
        <w:br/>
        <w:t>pose of resisting az avoiding or preventing 2 lawful</w:t>
        <w:br/>
        <w:t>Bret or of effecting or aesiating an eseape or rescue</w:t>
        <w:br/>
        <w:t>{tom legal custody:</w:t>
        <w:br/>
        <w:br/>
        <w:t>(a) any cuder of a police officer acting in the</w:t>
        <w:br/>
        <w:t>‘exceution af his duly or of @ person assisting’ police</w:t>
        <w:br/>
        <w:t>‘tise so acting</w:t>
        <w:br/>
        <w:br/>
        <w:t>(2) in the case of a person who was a prisoner et</w:t>
        <w:br/>
        <w:t>tive time when ihe ahd oF Was a party 10 the murder,</w:t>
        <w:br/>
        <w:br/>
        <w:t>TRE Rept, poeaganh</w:t>
        <w:br/>
        <w:t>RG Ror para the comin snr nn of mane</w:t>
        <w:br/>
        <w:t>vs Bat</w:t>
        <w:br/>
        <w:br/>
        <w:t>"The slonot provers of he Humic Act 1957 ase</w:t>
        <w:br/>
        <w:t>any ered by he Mie, et Ase 1s</w:t>
        <w:br/>
        <w:br/>
        <w:t>"san ering ene aco he ening oh exten i cure</w:t>
        <w:br/>
        <w:t>ot eR Fone agg PAIL E,Re nls CA) 2d om ree</w:t>
        <w:br/>
        <w:t>Ste aE Mal Law Rav</w:t>
        <w:br/>
        <w:br/>
        <w:br/>
        <w:br/>
        <w:t>Page 232:</w:t>
        <w:br/>
        <w:t>208</w:t>
        <w:br/>
        <w:br/>
        <w:t>‘cay murder of a prison offcer acting in the execution</w:t>
        <w:br/>
        <w:t>cShis duty or &amp; person Assisting the prison officer so</w:t>
        <w:br/>
        <w:t>ing.</w:t>
        <w:br/>
        <w:t>F wiher, a pteon who after a conviction for murder, is</w:t>
        <w:br/>
        <w:t>gars convleteg ol murder; Is sentenced to death,</w:t>
        <w:br/>
        <w:br/>
        <w:t>Sretion 5(2) contains special provisions dealing with</w:t>
        <w:br/>
        <w:t>gas. whave more than “One” pefson ig “concerned Int</w:t>
        <w:br/>
        <w:t>fromic</w:t>
        <w:br/>
        <w:br/>
        <w:t>643. The various categories may be explained Cate-</w:t>
        <w:br/>
        <w:t>sore (ay. reat to theft seems to have been suggested by</w:t>
        <w:br/>
        <w:t>{he-cintse which was proposed to\be introduced a6 the Gov.</w:t>
        <w:br/>
        <w:t>cian ameniment fo the Criminal Justice Bill 1948 read</w:t>
        <w:br/>
        <w:t>‘with the Schedule thereto, under which, incer alt, 8 mace</w:t>
        <w:br/>
        <w:t>oe conmitte ite courte ofr minedlatly belove. or</w:t>
        <w:br/>
        <w:br/>
        <w:t>Shin coancelon with the commission of the offence</w:t>
        <w:br/>
        <w:t>% obbery. burglars, ele, Was fo be plnishable with</w:t>
        <w:br/>
        <w:br/>
        <w:t>Category () relating to shooting or explosion seoms to</w:t>
        <w:br/>
        <w:t>havo bern sugested by the compromise clause of the ©</w:t>
        <w:br/>
        <w:t>foivct Juste Bil 1948 read with the Schedule. ity</w:t>
        <w:br/>
        <w:t>‘hich relates to explosives and other destructive substances</w:t>
        <w:br/>
        <w:br/>
        <w:t>slang to reiting ares tit have</w:t>
        <w:br/>
        <w:t>seated by the nbosed in the Murder</w:t>
        <w:br/>
        <w:t>Taw (Amendinent) Bu 196" {clause C2]? "Compare also</w:t>
        <w:br/>
        <w:t>the provision fn the compromise clause inthe Criminal Jute</w:t>
        <w:br/>
        <w:t>{ice Bil 1848 on the subjeet®</w:t>
        <w:br/>
        <w:br/>
        <w:t>Catexory (4) relating to murder of a police officer ean</w:t>
        <w:br/>
        <w:t>be traced to the Murder Law (Amendment) Bill, 1877, the</w:t>
        <w:br/>
        <w:t>Homicide Law (Amendment) Bi, 1876 and also, the com-</w:t>
        <w:br/>
        <w:t>promise elaue in the Criminal Justice Bil, 140</w:t>
        <w:br/>
        <w:br/>
        <w:t>Category (c) relating to murder of a prison offcer can</w:t>
        <w:br/>
        <w:t>toe trace t0 the compromise clause in the Criminal Justice</w:t>
        <w:br/>
        <w:t>Bin 1948</w:t>
        <w:br/>
        <w:br/>
        <w:t>(ete, dt have oot be, eyo the Explanatory</w:t>
        <w:br/>
        <w:t>aetserandin tothe Homtelde Bll "Phe Explanation re</w:t>
        <w:br/>
        <w:t>lng ease serely rees the” provisions of the</w:t>
        <w:br/>
        <w:t>‘Sans</w:t>
        <w:br/>
        <w:t>Se aie para 36 ae</w:t>
        <w:br/>
        <w:br/>
        <w:t>2 segonh cr re</w:t>
        <w:br/>
        <w:br/>
        <w:t>SCRE! Reore pass or and ea. ahee ee BL of 8 6</w:t>
        <w:br/>
        <w:t>wee RC. Report, ‘page 479, where the Bill of 1867 is reproduced</w:t>
        <w:br/>
        <w:br/>
        <w:t>3S RG Report paps the oe Io epvodue</w:t>
        <w:br/>
        <w:t>a en ep</w:t>
        <w:br/>
        <w:br/>
        <w:br/>
        <w:br/>
        <w:t>Page 233:</w:t>
        <w:br/>
        <w:t>649. The classification of murder made in the Act canuot Cisisam ot</w:t>
        <w:br/>
        <w:t>bbe regarded as completely above crieism. Certain ise nermn</w:t>
        <w:br/>
        <w:t>methods of mtlucr have been picved “and” chosen, But jt es,</w:t>
        <w:br/>
        <w:t>‘others have been left out, “A person who uses 2 poison, 2 SS</w:t>
        <w:br/>
        <w:t>Keni, or strangulation of other means, to commut a murder</w:t>
        <w:br/>
        <w:br/>
        <w:t>annat be seatenced te death. Murderers can thus “choose</w:t>
        <w:br/>
        <w:br/>
        <w:t>thelr weapons” carefully to avold capital punishment. Por</w:t>
        <w:br/>
        <w:br/>
        <w:t>example, Ruth Ell, hanged in July’ 1968 for shooting her</w:t>
        <w:br/>
        <w:br/>
        <w:t>Ynithless over, would, if ahe had merely used a hatchet end</w:t>
        <w:br/>
        <w:t>committed the offence after "1037, have escaped capital</w:t>
        <w:br/>
        <w:t>Punishment under the new Act*</w:t>
        <w:br/>
        <w:br/>
        <w:t>‘gate word in he sone of o farina</w:t>
        <w:br/>
        <w:t>fn sean S(D{ay, Homicide Act tay. rate nate</w:t>
        <w:br/>
        <w:t>dlncuit questions "Brutal aitacks oh ‘defenceless young</w:t>
        <w:br/>
        <w:t>fds ana boy nthe course of rape or ober seca fence</w:t>
        <w:br/>
        <w:t>Sou escape the capital sctnee, and has bee tid</w:t>
        <w:br/>
        <w:t>itt asd telecon onthe vl a gu sooty ta we</w:t>
        <w:br/>
        <w:t>sete the tla 'of het a oils eee ros</w:t>
        <w:br/>
        <w:t>theft more highly than the protection of the lives of chi:</w:t>
        <w:br/>
        <w:t>dren and youty women" Lard Goaderd, inhi crust</w:t>
        <w:br/>
        <w:t>othe Boa BAE gold out anomaly Whats surdert</w:t>
        <w:br/>
        <w:t>entecing a house through an open door would not be guilty</w:t>
        <w:br/>
        <w:t>Sf cia cone, wierans Che ho “opened thetdas</w:t>
        <w:br/>
        <w:t>Tk anlnced would have comted” cpt user,</w:t>
        <w:br/>
        <w:t>breae inthe later cae there would be hase breaking</w:t>
        <w:br/>
        <w:br/>
        <w:t>650, It may be useful to discuss here the scheme recently Pia i</w:t>
        <w:br/>
        <w:t>adopted in Canada. Though the Canadian Committee’ did Carade</w:t>
        <w:br/>
        <w:t>hor favour the scugestion to divide murder Into degrees,</w:t>
        <w:br/>
        <w:t>‘and shared the conclusions of the United Kingdom Royal</w:t>
        <w:br/>
        <w:t>Commision on this point, vet, by the amendment to the</w:t>
        <w:br/>
        <w:t>Criminal Code of Canads, which was assented to on the</w:t>
        <w:br/>
        <w:t>sth July. 106, 4 division of murder into capital and non:</w:t>
        <w:br/>
        <w:t>‘capital has been introduted by new section 2028.” Under</w:t>
        <w:br/>
        <w:t>Section 206 of the Criminal Code of Canada, ax amended, ¢</w:t>
        <w:br/>
        <w:t>person who commits “capital” murder, shall be senten</w:t>
        <w:br/>
        <w:t>fo'death, while @ person who commits nomeapital murder,</w:t>
        <w:br/>
        <w:t>Shall be Sentenceg to imprisonment for lite. (A person who</w:t>
        <w:br/>
        <w:t>is unde~ the aye of 16. years, even though he commits a</w:t>
        <w:br/>
        <w:t>apie murdee eto be sentenced only to mprissnment for</w:t>
        <w:br/>
        <w:t>51, Murder fs thus defined in Canadat —</w:t>
        <w:br/>
        <w:br/>
        <w:t>202. Burden in commission of offences—Culpable</w:t>
        <w:br/>
        <w:t>homicide is murder where a person causes the death of</w:t>
        <w:br/>
        <w:t>Sir Roll on Gime Goh Wak pao see &gt; SF</w:t>
        <w:br/>
        <w:br/>
        <w:t>2 Se ehe mee by J. Hal ile ne Aseendla 1a. bet</w:t>
        <w:br/>
        <w:br/>
        <w:t>‘Tarde Chaat Sut Cas Pubes pe fo</w:t>
        <w:br/>
        <w:br/>
        <w:t>‘atamenry Debate Lan Vay ly 20, ae) Cohamon</w:t>
        <w:br/>
        <w:t>rose! PORE EEGs game Cel "Panne gee</w:t>
        <w:br/>
        <w:br/>
        <w:t>“4 Cvatian Repos, ge 19, paragraph 70.</w:t>
        <w:br/>
        <w:br/>
        <w:t>‘Sesion 29 amin Cate of Canin,</w:t>
        <w:br/>
        <w:br/>
        <w:br/>
        <w:br/>
        <w:t>Page 234:</w:t>
        <w:br/>
        <w:t>‘4 human being while committing or attempting to com:</w:t>
        <w:br/>
        <w:t>{nit treason of an offence mentioned in section 82,</w:t>
        <w:br/>
        <w:t>piracy, escape of rescue from prison or leweful cust</w:t>
        <w:br/>
        <w:br/>
        <w:t>Fesisting lawful arrest, rape, Indecent ascaul, fore</w:t>
        <w:br/>
        <w:t>Abduction, robbery, burglary or arson, Whether or nol</w:t>
        <w:br/>
        <w:t>{he person means fo catse death to aay human being,</w:t>
        <w:br/>
        <w:br/>
        <w:t>Inzenton to cause bodily harm.</w:t>
        <w:br/>
        <w:br/>
        <w:t>(a) he means to cause bodily harm for the</w:t>
        <w:br/>
        <w:t>porpore of</w:t>
        <w:br/>
        <w:br/>
        <w:t>(©) facilitating the commission of the</w:t>
        <w:br/>
        <w:t>offence, oF</w:t>
        <w:br/>
        <w:t>i) facilitating his tight after commit</w:t>
        <w:br/>
        <w:br/>
        <w:t>or aftemnping fo font the fence, andthe</w:t>
        <w:br/>
        <w:br/>
        <w:t>‘leath ensues from the bodily harm</w:t>
        <w:br/>
        <w:br/>
        <w:t>Administering overpowering thing.</w:t>
        <w:br/>
        <w:br/>
        <w:t>(@) he, administers stupeving or overpower</w:t>
        <w:br/>
        <w:t>ing thle fora purpose’ mentioned “in paragra</w:t>
        <w:br/>
        <w:t>(G5 Sid"ine aah Snstes'ereten, "PEPE</w:t>
        <w:br/>
        <w:br/>
        <w:t>‘Stopping the breath</w:t>
        <w:br/>
        <w:br/>
        <w:t>(6) ne wilfully stops, by any means the breath</w:t>
        <w:br/>
        <w:t>of a human being Yor a purpose mentioned in parse</w:t>
        <w:br/>
        <w:t>fiaph (al and the death ensues therefrom, of</w:t>
        <w:br/>
        <w:br/>
        <w:t>Using weapon.</w:t>
        <w:br/>
        <w:br/>
        <w:t>(2) he uses a weapon oF has I upon is pe</w:t>
        <w:br/>
        <w:br/>
        <w:t>() during or at the time he commits of</w:t>
        <w:br/>
        <w:t>sttempte to commit the offence, or</w:t>
        <w:br/>
        <w:t>(4) uring or at the time of his Might after</w:t>
        <w:br/>
        <w:t>committing of attempting to "commit</w:t>
        <w:br/>
        <w:t>fftence and the death enue ara conse:</w:t>
        <w:br/>
        <w:t>‘quence</w:t>
        <w:br/>
        <w:t>Gepitcon “Capital murder” is dealt with in section 202A of the</w:t>
        <w:br/>
        <w:t>oleate” Criminal Code af Canada, quoted below:</w:t>
        <w:br/>
        <w:t>“g02A. (2) Murder is capital murder oF non-&lt;apital</w:t>
        <w:br/>
        <w:br/>
        <w:t>murder</w:t>
        <w:br/>
        <w:t>(2) Muréor is capital murder. in respect of any per=</w:t>
        <w:br/>
        <w:t>{it planned and deliberete on the part of</w:t>
        <w:br/>
        <w:br/>
        <w:t>‘such pers</w:t>
        <w:br/>
        <w:br/>
        <w:t>(8) 48 te within section 202, and such person—</w:t>
        <w:br/>
        <w:t>i) by Ris oun act caused? or assisted in</w:t>
        <w:br/>
        <w:t>Ss the oir rr ehh the death</w:t>
        <w:br/>
        <w:br/>
        <w:t>Sexton a2, Criminal Cae wf Cana</w:t>
        <w:br/>
        <w:t>4 Eons ales</w:t>
        <w:br/>
        <w:br/>
        <w:br/>
        <w:t>Page 235:</w:t>
        <w:br/>
        <w:t>a</w:t>
        <w:br/>
        <w:br/>
        <w:t>8) by his own act administered or assist=</w:t>
        <w:br/>
        <w:t>‘sd in admimstering the stupotying ‘or over~</w:t>
        <w:br/>
        <w:t>overing thing from which the death ensued,</w:t>
        <w:br/>
        <w:t>(id) by his own act stopped or assisted</w:t>
        <w:br/>
        <w:t>tu tte of the breath ftom whieh the</w:t>
        <w:br/>
        <w:t>death</w:t>
        <w:br/>
        <w:t>(9) himself used or had upon his person</w:t>
        <w:br/>
        <w:t>the weapon as eansequence of Which the</w:t>
        <w:br/>
        <w:t>‘death ensued. oF</w:t>
        <w:br/>
        <w:t>() counselled or procured another person</w:t>
        <w:br/>
        <w:t>to dg any act mentioned In sub-paragraph (1),</w:t>
        <w:br/>
        <w:t>a) or (al) oF to use any weapon mentioned In</w:t>
        <w:br/>
        <w:t>sub-paragraph (iv), of</w:t>
        <w:br/>
        <w:t>(c) Such person by his own act caused oF</w:t>
        <w:br/>
        <w:t>assisted In eaising the death of</w:t>
        <w:br/>
        <w:t>G) a police effect, police constable, con-</w:t>
        <w:br/>
        <w:t>stable, serif, deputy sherif,sherifs officer or</w:t>
        <w:br/>
        <w:t>‘thet person cinploved for Uo preservation and</w:t>
        <w:br/>
        <w:t>Tamntenance of the public peate, acting in the</w:t>
        <w:br/>
        <w:t>fours of his duties, or</w:t>
        <w:br/>
        <w:t>(i) a werden, deputy, warden, instructor,</w:t>
        <w:br/>
        <w:t>keeper, gaoler. guard br other officer or perma:</w:t>
        <w:br/>
        <w:t>nent emtoves ef a prison, aching in the course</w:t>
        <w:br/>
        <w:t>‘of his duties, or counselled or procured another</w:t>
        <w:br/>
        <w:t>enon to do any aet causing oF assisting In</w:t>
        <w:br/>
        <w:t>using the deat</w:t>
        <w:br/>
        <w:t>(@) All murder other than capital murder Is non</w:t>
        <w:br/>
        <w:t>capital murder”</w:t>
        <w:br/>
        <w:br/>
        <w:t>682, To the Hew Zealand Crimes Act! sections 167 and</w:t>
        <w:br/>
        <w:t>168, the elevation of the crime of culpable homicide into</w:t>
        <w:br/>
        <w:t>murder fas been trade t depend on, two alternative cri</w:t>
        <w:br/>
        <w:t>{eria nome, either the Subjective element (intention to</w:t>
        <w:br/>
        <w:t>Cause death, ‘ete) dealt with in section 167, or, irrespective</w:t>
        <w:br/>
        <w:t>Gf thether tie effender means desth to ehsue or knows</w:t>
        <w:br/>
        <w:t>that death is likely to enue or not, it he means to cause</w:t>
        <w:br/>
        <w:t>fnlevous bodily injury for facilitating commianion of cere</w:t>
        <w:br/>
        <w:t>fain offences, or If be administers any stupetving or over~</w:t>
        <w:br/>
        <w:t>powering thing. or wilfully stops, the breath of any</w:t>
        <w:br/>
        <w:t>for these purposes. “These provisions, however, stand on a</w:t>
        <w:br/>
        <w:t>different footing from the azhemne on which the English Act</w:t>
        <w:br/>
        <w:t>{3 based, because, under the New Zealand provisions, the</w:t>
        <w:br/>
        <w:t>Sentence of death is abolished for murder and, therefore,</w:t>
        <w:br/>
        <w:t>the fling of s ease in one category of the otpor of murder</w:t>
        <w:br/>
        <w:t>pes not make sn difference im the sentence by itself</w:t>
        <w:br/>
        <w:br/>
        <w:t>Tn fac, in the Bill introduced in New Zealand, a scheme</w:t>
        <w:br/>
        <w:t>for divigon of murder into capital and non-capital seems</w:t>
        <w:br/>
        <w:t>{have been embodied, but the scheme was dropped Tater *</w:t>
        <w:br/>
        <w:br/>
        <w:t>The (New Zetland) Cranes Act, 1961,</w:t>
        <w:br/>
        <w:t>oe spesh ot re J Ry Manan Acooe-Genera, ew Zand</w:t>
        <w:br/>
        <w:t>papietendet Belen Nove Reseeauree” Vol st, Se cater,</w:t>
        <w:br/>
        <w:br/>
        <w:br/>
        <w:br/>
        <w:t>Page 236:</w:t>
        <w:br/>
        <w:t>212</w:t>
        <w:br/>
        <w:br/>
        <w:t>Sgawated 638, The euus es i: swou in the New Zealand Bill is</w:t>
        <w:br/>
        <w:t>quoted below’:</w:t>
        <w:br/>
        <w:t>“107, Calpable homicide is aggravated murder in</w:t>
        <w:br/>
        <w:t>each of tins folowing eases:</w:t>
        <w:br/>
        <w:br/>
        <w:t>2) If te offender means to cause the death of</w:t>
        <w:br/>
        <w:t>the person iled or ang other person and the kill</w:t>
        <w:br/>
        <w:t>ing K plated ang deliberate:</w:t>
        <w:br/>
        <w:br/>
        <w:t>(0) 1 the offender means to cause the death</w:t>
        <w:br/>
        <w:t>oft person killed or ay ‘ther person, oF means</w:t>
        <w:br/>
        <w:t>{0 cause to the person killed or anyother pevson</w:t>
        <w:br/>
        <w:t>Shy bol ingcy that he Knows tobe kat</w:t>
        <w:br/>
        <w:t>fause death, and the act thar causes the Geath fs</w:t>
        <w:br/>
        <w:t>sore for the purpose of—</w:t>
        <w:br/>
        <w:br/>
        <w:t>() facilitating the commission of any other</w:t>
        <w:br/>
        <w:t>(i) facilitating the Sight or avoiding the</w:t>
        <w:br/>
        <w:t>detection ofthe offender upon the commission</w:t>
        <w:br/>
        <w:t>fe atiempted commission of any other rie,</w:t>
        <w:br/>
        <w:t>(Gi resisting lowfat apprehension in res</w:t>
        <w:br/>
        <w:t>St any other comes, mt</w:t>
        <w:br/>
        <w:br/>
        <w:t>4654. (The penalty on goavietion for aggravated murder</w:t>
        <w:br/>
        <w:t>was to bs death ~smnde: classe 172-—subjeet to consideration</w:t>
        <w:br/>
        <w:t>by execucive Couael. and subject to any recommendations</w:t>
        <w:br/>
        <w:t>that maght be mace for the exercise of the Roval prevoga:</w:t>
        <w:br/>
        <w:t>tive of mercy)</w:t>
        <w:br/>
        <w:t>168. Culpable homicide ig murder in each of the fallow-</w:t>
        <w:br/>
        <w:t>ing cases</w:t>
        <w:br/>
        <w:t>(a) 1¢ the offender means to cause the death of the</w:t>
        <w:br/>
        <w:t>peson killed:</w:t>
        <w:br/>
        <w:t>(b) TE the offender means to, cause to the</w:t>
        <w:br/>
        <w:t>lulled any body injury thet is known to the offender</w:t>
        <w:br/>
        <w:t>fp Be kets fo cause death, and is reckless whether</w:t>
        <w:br/>
        <w:br/>
        <w:t>(The penalty for murder was not death, but Tie im</w:t>
        <w:br/>
        <w:t>sonst ‘under clatse 1) me</w:t>
        <w:br/>
        <w:br/>
        <w:t>655. The scheme of division was referred to by</w:t>
        <w:br/>
        <w:t>Mr. Hanan, Attomey General, n his speech -on the fret</w:t>
        <w:br/>
        <w:t>reading of the Crimes Bil, ahd even at that time be hod</w:t>
        <w:br/>
        <w:t>hinted at the arvendment ‘which would be, introduced. on</w:t>
        <w:br/>
        <w:t>the subject, ter ai amusdmeat Tey: oltshing capital</w:t>
        <w:br/>
        <w:t>Dunishreeni for murder! “He explained, that the issue of</w:t>
        <w:br/>
        <w:t>1 See New Zelnd, Home =. Daber Val</w:t>
        <w:br/>
        <w:t>, Sree</w:t>
        <w:br/>
        <w:t>New Zeta, House of Reveematves, Deb</w:t>
        <w:br/>
        <w:br/>
        <w:t>Vos, pie €</w:t>
        <w:br/>
        <w:br/>
        <w:br/>
        <w:br/>
        <w:t>Page 237:</w:t>
        <w:br/>
        <w:t>a3</w:t>
        <w:br/>
        <w:br/>
        <w:t>c=pital punishment was 2 very solemn and controversial,</w:t>
        <w:br/>
        <w:t>fe, ad tee Bul wade an attemp. vo resolve tie iste BY</w:t>
        <w:br/>
        <w:br/>
        <w:t>letibasg she death penaity uot eerudin types oy nudes</w:t>
        <w:br/>
        <w:t>He roscsted so io precedent of the English Ast and. the</w:t>
        <w:br/>
        <w:t>amendments In Canada and pointed Out that the Bill p</w:t>
        <w:br/>
        <w:t>‘ded for categncin erent irom the Enghigh Act. “Und</w:t>
        <w:br/>
        <w:t>ihe preseat Bil the types of inusder singled cut as calling</w:t>
        <w:br/>
        <w:t>‘or the death penalty may briefly be described a olaned</w:t>
        <w:br/>
        <w:t>rmueder, or murder committed. ih association with other</w:t>
        <w:br/>
        <w:t>fmes and, of ecurse murder BY g person who fas "pre-</w:t>
        <w:br/>
        <w:t>‘iously been contieted of murder.” ‘His own views were</w:t>
        <w:br/>
        <w:t>knows an the subject and he Was oppised “to capital</w:t>
        <w:br/>
        <w:t>punishment for murder in any case. “He did not believe</w:t>
        <w:br/>
        <w:t>Bhat ic was posuble te daft a compromise without leaving</w:t>
        <w:br/>
        <w:t>serious Nawe. ‘Tre, clause in the Bill as probably” the</w:t>
        <w:br/>
        <w:t>beat that had ever been attempted, but he did not wish to</w:t>
        <w:br/>
        <w:t>discuss that nos. He could also gee one immediate dle</w:t>
        <w:br/>
        <w:t>culty regarding planned and deliberate murder, A ‘nice</w:t>
        <w:br/>
        <w:t>point would arise in the legal sense as to at what paint</w:t>
        <w:br/>
        <w:t>Fortis « matde</w:t>
        <w:br/>
        <w:br/>
        <w:t>898. In his speech on she second reading of the Bill,</w:t>
        <w:br/>
        <w:t>Me" Hanan dealt sith in detail the Scheme 6! civison. and</w:t>
        <w:br/>
        <w:t>‘polnted out that the clause dealing with aggravated murder</w:t>
        <w:br/>
        <w:t>twas based on the concept that there. were murders which</w:t>
        <w:br/>
        <w:t>shocked the public coniclenee and merited the death ene</w:t>
        <w:br/>
        <w:t>tence, and the elause was intended to embrace such crimes</w:t>
        <w:br/>
        <w:t>It would cover poigonets and robbers, and most cases. of</w:t>
        <w:br/>
        <w:t>‘apevwhere the vielim Was hilled. Tt wae much beter than</w:t>
        <w:br/>
        <w:t>the English previston. which had worked out very bedly</w:t>
        <w:br/>
        <w:t>fn eh Une go, "But he ad ome fundamental</w:t>
        <w:br/>
        <w:br/>
        <w:t>tions. Fire, did not deal with all types of rourders</w:t>
        <w:br/>
        <w:t>for which the people might feel that the death penalty ie</w:t>
        <w:br/>
        <w:t>the appropriate sentence, for example, a murder in 3 ft</w:t>
        <w:br/>
        <w:t>fof resentment of an unwanted child, “or m cruel murder</w:t>
        <w:br/>
        <w:t>committed by a sadist on a eudiden itspulse for the pleasure</w:t>
        <w:br/>
        <w:t>‘Ofeeing his victim suffer and die. Another objection was</w:t>
        <w:br/>
        <w:t>‘hat It would include "merey ialling” in, the aggravated</w:t>
        <w:br/>
        <w:t>fategory and also a planned killing of a deformed ehild by</w:t>
        <w:br/>
        <w:t>its fathers Third, tn many’ cases, le would be dlcult 69</w:t>
        <w:br/>
        <w:t>festablisn “planned” and deliberation. when in fact it had</w:t>
        <w:br/>
        <w:t>been to. Hf the clause became law, injustices as between,</w:t>
        <w:br/>
        <w:t>fone murder and another would creep in, “depending on the</w:t>
        <w:br/>
        <w:t>eidence, the mbility of the prosscutor. or the ability of the</w:t>
        <w:br/>
        <w:t>defence”. Tn America there had been trouble over pre</w:t>
        <w:br/>
        <w:t>meditation. "Fourthly. the clause took into” aecent the</w:t>
        <w:br/>
        <w:t>freumnstances of the murder only and Wgnoved the history</w:t>
        <w:br/>
        <w:t>‘2nd ‘circumstances of the murderer. Factors other than</w:t>
        <w:br/>
        <w:t>Dreameditation tended to foue shalt importance wter the</w:t>
        <w:br/>
        <w:br/>
        <w:t>clause. “It ig not true that the: measure nf 3 matdcrers</w:t>
        <w:br/>
        <w:t>{lll fen the Terath of tinse he had murdev.im contemplay</w:t>
        <w:br/>
        <w:t>Son!" Finally. Bitch Jat. a2 opposed to American vt</w:t>
        <w:br/>
        <w:br/>
        <w:t>Ina alwav sei ts fa</w:t>
        <w:br/>
        <w:t>‘semed to be tom</w:t>
        <w:br/>
        <w:t>neigh &amp;</w:t>
        <w:br/>
        <w:br/>
        <w:t>Against degrees of inurder. "There</w:t>
        <w:br/>
        <w:t>» that the provision in the Honlesde</w:t>
        <w:br/>
        <w:t>aiieow the teattional Tish pattern</w:t>
        <w:br/>
        <w:br/>
        <w:br/>
        <w:br/>
        <w:t>Page 238:</w:t>
        <w:br/>
        <w:t>a4</w:t>
        <w:br/>
        <w:br/>
        <w:t>was a complete faiture. The proposed compromise would</w:t>
        <w:br/>
        <w:t>Not work out im practice, The ehoice was, therefore, be</w:t>
        <w:br/>
        <w:t>tween abolition aed retention’ (He then went on 10 ex</w:t>
        <w:br/>
        <w:t>plain way he favoured aboktion )</w:t>
        <w:br/>
        <w:t>Ms. Marshall, Deputy Prime Minister, defended the</w:t>
        <w:br/>
        <w:t>nthe ll, and. thought that the fear about it</w:t>
        <w:br/>
        <w:t>DSpezation was tot Justiled. ‘Though ie Lavoured Use 1ave</w:t>
        <w:br/>
        <w:t>6 it stood, he Believed that the compromise clause was</w:t>
        <w:br/>
        <w:t>Worksble As \o dalling of an unwanted child. he consie</w:t>
        <w:br/>
        <w:t>dered it unusual for the death penalty to be imposed in</w:t>
        <w:br/>
        <w:t>‘ich eates or im cases of sudden impulse, Ip such cases the</w:t>
        <w:br/>
        <w:t>pressgasivs of mercy was exercised. Ip the case of mercy</w:t>
        <w:br/>
        <w:t>firings, even though they would be planned and deliberate,</w:t>
        <w:br/>
        <w:t>ths isgative ct merey would continue to be exercised</w:t>
        <w:br/>
        <w:t>‘Tho‘compramise wae an attempt to meet the view of those</w:t>
        <w:br/>
        <w:t>Who felt that the present law went too far but who were</w:t>
        <w:br/>
        <w:t>ais) Unhappy shoe abolition. ‘Stability in this branch of</w:t>
        <w:br/>
        <w:t>tive taw was highly desirable, and he oped that the clause</w:t>
        <w:br/>
        <w:t>‘would be generally acceptable</w:t>
        <w:br/>
        <w:br/>
        <w:t>{Me Roster. wif el ain,‘</w:t>
        <w:br/>
        <w:t>posse he Meat alae atl</w:t>
        <w:br/>
        <w:t>ar Rie Se cee tar</w:t>
        <w:br/>
        <w:t>el fe</w:t>
        <w:br/>
        <w:t>Tobie CaF DRe® Sen ee eta</w:t>
        <w:br/>
        <w:t>ed Sa rel aun roe es ee,</w:t>
        <w:br/>
        <w:t>Sila Waele Wan ae</w:t>
        <w:br/>
        <w:t>SNS SPI ann ld, at</w:t>
        <w:br/>
        <w:t>Rony mae orien Saat eee</w:t>
        <w:br/>
        <w:t>Seas amit Oiies Raton wut catl</w:t>
        <w:br/>
        <w:t>Se SR tate ie Seah</w:t>
        <w:br/>
        <w:t>esac oe ake, ence ie” cat</w:t>
        <w:br/>
        <w:t>inc etan ares ert ei te</w:t>
        <w:br/>
        <w:t>atta CEN ole ert ae</w:t>
        <w:br/>
        <w:t>Cae Gt Me Inert Ate</w:t>
        <w:br/>
        <w:t>ra Bens Minis eer Att ere</w:t>
        <w:br/>
        <w:t>AEE ate ati bee a es</w:t>
        <w:br/>
        <w:t>Sahiba einget a Ne Sea</w:t>
        <w:br/>
        <w:t>wrt ay dad "ea peu</w:t>
        <w:br/>
        <w:t>*Sgmot potential mers here was weakness ery</w:t>
        <w:br/>
        <w:t>Sevier ENTE ie he</w:t>
        <w:br/>
        <w:t>right tive™ mm to Oink</w:t>
        <w:br/>
        <w:t>sea Sze Howe oF Repesentnes, Debs, Val 8, pape</w:t>
        <w:br/>
        <w:t>Ne Fae, Hur enor, Dw, Ye</w:t>
        <w:br/>
        <w:t>Foes, Nowe Revver, De Yo</w:t>
        <w:br/>
        <w:br/>
        <w:br/>
        <w:br/>
        <w:t>Page 239:</w:t>
        <w:br/>
        <w:t>Pry</w:t>
        <w:br/>
        <w:br/>
        <w:t>Ree ed</w:t>
        <w:br/>
        <w:t>ie Ota inetd aa</w:t>
        <w:br/>
        <w:t>Dn eho gag care</w:t>
        <w:br/>
        <w:br/>
        <w:t>Goh, Ms, Manan. (Atiorey Genera in his tater</w:t>
        <w:br/>
        <w:t>speech oppoved the scheme of aggravated murders, an</w:t>
        <w:br/>
        <w:t>sthported "ati es etelecred "tat =</w:t>
        <w:br/>
        <w:t>“inherently impossible to prescribe by Taw a formula that</w:t>
        <w:br/>
        <w:t>ull do juutee™ "There war no proof that capital pecishe</w:t>
        <w:br/>
        <w:t>rent could deter “The statics dia not prove it one way</w:t>
        <w:br/>
        <w:t>‘r the other, and that is what the Attorney-General hed</w:t>
        <w:br/>
        <w:t>falco "stated in 1085 "When introducing "the Bill restoring</w:t>
        <w:br/>
        <w:t>‘capital punishment. "Hanging was t-betbarous perfor</w:t>
        <w:br/>
        <w:t>fnce,” which edifed no one and caused sufering 10" iano:</w:t>
        <w:br/>
        <w:t>cent</w:t>
        <w:br/>
        <w:br/>
        <w:t>62, After a long discussion, the scheme of division</w:t>
        <w:br/>
        <w:t>‘was dropped, and the Bill was amended a0 23 to ‘Temove</w:t>
        <w:br/>
        <w:t>the death pevally for murde=* The scheme was negetived</w:t>
        <w:br/>
        <w:t>bby’ votes against 9h. In consequonce, ‘eviginal“layse</w:t>
        <w:br/>
        <w:t>Vo relating to "Diminished responsibility" was deleted!</w:t>
        <w:br/>
        <w:br/>
        <w:t>Toric Nuxenwn 34 (e)</w:t>
        <w:br/>
        <w:t>Replies t0 Question 8(e) (b)</w:t>
        <w:br/>
        <w:br/>
        <w:t>183, Question No, 6 in our Questionnaire consisted of Reps to</w:t>
        <w:br/>
        <w:t>‘two parts, and wes as follows! od</w:t>
        <w:br/>
        <w:br/>
        <w:t>(a) Is It possible to divide murders into different</w:t>
        <w:br/>
        <w:t>categories for the purpose of regulating the punish=</w:t>
        <w:br/>
        <w:t>‘ment for murder?</w:t>
        <w:br/>
        <w:br/>
        <w:t>() Is it possible to divide murders into two cate</w:t>
        <w:br/>
        <w:br/>
        <w:t>@) murders punishable with death;</w:t>
        <w:br/>
        <w:t>(0) murders not punishable with death?”,</w:t>
        <w:br/>
        <w:t>Part (a) of this question, it may he noted, deals</w:t>
        <w:br/>
        <w:t>generally with the possibilty of division of murders, while</w:t>
        <w:br/>
        <w:t>Past (o) dea specify wth the dirsion of murders</w:t>
        <w:br/>
        <w:t>Into capital and non-capit</w:t>
        <w:br/>
        <w:br/>
        <w:t>FN Zejiosts Howe of Repro, eben, Val 308 page</w:t>
        <w:br/>
        <w:br/>
        <w:t>2New Zeal, Howe of Repesomaves, Debuts, Vol 328, page</w:t>
        <w:br/>
        <w:t>278d fata</w:t>
        <w:br/>
        <w:br/>
        <w:t>New Zend, Hows of Repaemaves, Debiten Vol 328,</w:t>
        <w:br/>
        <w:t>stn</w:t>
        <w:br/>
        <w:br/>
        <w:t>[pNew Zales, owe of Repesenaines, Debet, Vat 38 pape</w:t>
        <w:br/>
        <w:br/>
        <w:t>Cla, 7 ning Dinnaed rapnsili) wasn wba,</w:t>
        <w:br/>
        <w:t>‘ne sini the peowinnon ta 'the CEng) Hamas AS. ash</w:t>
        <w:br/>
        <w:br/>
        <w:t>16-122 M of Law</w:t>
        <w:br/>
        <w:br/>
        <w:br/>
        <w:t>Page 240:</w:t>
        <w:br/>
        <w:t>Ey</w:t>
        <w:br/>
        <w:br/>
        <w:t>HA, Replies received on this quostion can be classifled</w:t>
        <w:br/>
        <w:t>int thes eouns tts, those wich tke Ge view that</w:t>
        <w:br/>
        <w:t>vison of murders is hoe , thowe whic</w:t>
        <w:br/>
        <w:t>fake the view shat such divisten fs posible, but not Gest</w:t>
        <w:br/>
        <w:t>{ible and thirdly, those which take the view that such</w:t>
        <w:br/>
        <w:t>‘ieion is ‘tele "and have made sugestions as to the</w:t>
        <w:br/>
        <w:br/>
        <w:t>‘scheme of Givsion,</w:t>
        <w:br/>
        <w:br/>
        <w:t>sha hat wo gusts matsp wth</w:t>
        <w:br/>
        <w:br/>
        <w:t>ee ae ester Racceaae part (dots wok arse</w:t>
        <w:br/>
        <w:t>i ee al ee ee</w:t>
        <w:br/>
        <w:t>Scheme of aivition really fas under part (0)</w:t>
        <w:br/>
        <w:br/>
        <w:t>886, The first group comprises the, largest number of</w:t>
        <w:br/>
        <w:t>agp and repent he pion Se theory he</w:t>
        <w:br/>
        <w:t>‘Site ‘Governments, High ‘Courts, High Court Judges,</w:t>
        <w:br/>
        <w:t>Bar‘asssatina Br Cou sd navidue that "have</w:t>
        <w:br/>
        <w:t>sent replies to the Questionnaire. Some of the important</w:t>
        <w:br/>
        <w:br/>
        <w:t>its "made in these replies may be noved. Thus it Res</w:t>
        <w:br/>
        <w:t>Becn pointed: outt, ‘that homicide. has altredy” been</w:t>
        <w:br/>
        <w:t>Givided "inte different catagories under bections 32, 208</w:t>
        <w:br/>
        <w:t>find SU4A, Indian Penal Code, for the purpose of regulat-</w:t>
        <w:br/>
        <w:t>{ng the punishment. There are ether exceptions provided</w:t>
        <w:br/>
        <w:t>In'the Code, under which homicide maybe completely</w:t>
        <w:br/>
        <w:t>Jlstifabie nthe. circumstances of 2. particular’ case</w:t>
        <w:br/>
        <w:t>‘lence « further division is not required).</w:t>
        <w:br/>
        <w:br/>
        <w:t>G67, Most High Court Judges are epposed to any dive</w:t>
        <w:br/>
        <w:t>siom of murders into capital and non-eapital, and tre of</w:t>
        <w:br/>
        <w:t>the view thst sich s division (nelther’ powelbe nor</w:t>
        <w:br/>
        <w:t>Sesirabe.</w:t>
        <w:br/>
        <w:br/>
        <w:t>Most District and Sessions Judgest are opposed to any</w:t>
        <w:br/>
        <w:t>acheme of division of murder, i</w:t>
        <w:br/>
        <w:br/>
        <w:t>688, One of the State Governments* has pointed out</w:t>
        <w:br/>
        <w:t>batt alia impoaiieYoenumerate” Che. varus</w:t>
        <w:br/>
        <w:t>types of murcets in respect of which capital ent</w:t>
        <w:br/>
        <w:t>inp be retained, ‘There e always a chance. of a” certain</w:t>
        <w:br/>
        <w:t>Category’ of murders being left out without much Justit-</w:t>
        <w:br/>
        <w:t>ation, trom the eateyory gf those for whch capital punish-</w:t>
        <w:br/>
        <w:t>iment” may be retained. This, 19 stated, is ay adaitional</w:t>
        <w:br/>
        <w:t>Teason for retaining capital punishment for murders punish-</w:t>
        <w:br/>
        <w:t>‘ble undec section S02 in the entirety, without making any</w:t>
        <w:br/>
        <w:t>Gistinction between one type of mitrder sad another’ for</w:t>
        <w:br/>
        <w:t>the imposition of sentence</w:t>
        <w:br/>
        <w:br/>
        <w:t>Te unmensey vo emumerne of thew,</w:t>
        <w:br/>
        <w:t>2 A High Court Joie, S.No 17</w:t>
        <w:br/>
        <w:t>2 Mleh Gout fates, S. Nos. 233,251, 36,347.28 4, 396</w:t>
        <w:br/>
        <w:t>Diarict nd Senions Judge 8, Not 25367. 972 374 376 77.</w:t>
        <w:br/>
        <w:t>ooh BETS he aks in gio ic Basa a a</w:t>
        <w:br/>
        <w:t>4 A Soe Government. So. 153</w:t>
        <w:br/>
        <w:br/>
        <w:br/>
        <w:br/>
        <w:t>Page 241:</w:t>
        <w:br/>
        <w:t>an</w:t>
        <w:br/>
        <w:br/>
        <w:t>660, The Judicial Section of the Indian OMfcers Assoc</w:t>
        <w:br/>
        <w:t>ation ia'e State has, while opposing the division of</w:t>
        <w:br/>
        <w:t>tmorder stated as follows: —</w:t>
        <w:br/>
        <w:br/>
        <w:t>“Categories... can only be based on, motives or</w:t>
        <w:br/>
        <w:t>circumstances, Te exiting law permits the mouves</w:t>
        <w:br/>
        <w:t>see tet chaired ad ovate for</w:t>
        <w:br/>
        <w:t>the purpose of exercising’ aiseretion in regard. to</w:t>
        <w:br/>
        <w:t>Dunghmect. ‘To categorise murders on the basis. of</w:t>
        <w:br/>
        <w:t>Riotves “would almost require on impossible task Of</w:t>
        <w:br/>
        <w:t>Judging cridence to fing aut whether they are of the</w:t>
        <w:br/>
        <w:t>eetggofes aid down, Buch categorisation would ine</w:t>
        <w:br/>
        <w:t>frodove an undesirable element of vagueness, igiy,</w:t>
        <w:br/>
        <w:t>EEsetal Interpretations, ete</w:t>
        <w:br/>
        <w:br/>
        <w:t>ext nett neni eon</w:t>
        <w:br/>
        <w:t>got tetera ey Se</w:t>
        <w:br/>
        <w:t>the sakes of the inden Bez Coe as been sic over</w:t>
        <w:br/>
        <w:t>Sgeedchtarant nou Sth tates</w:t>
        <w:br/>
        <w:t>Peter heen ee ee</w:t>
        <w:br/>
        <w:t>meee ort eae acetal geen</w:t>
        <w:br/>
        <w:t>Sane oar eh atin aS</w:t>
        <w:br/>
        <w:br/>
        <w:t>the hearing stage, ites of evidence wil be led to show</w:t>
        <w:br/>
        <w:t>‘hat though the cate is one of murder, yet it not a capital</w:t>
        <w:br/>
        <w:t>‘murder. This i ls tated, wi confuse the ise a seein</w:t>
        <w:br/>
        <w:br/>
        <w:t>671, We may, under this group, refer to the argument</w:t>
        <w:br/>
        <w:t>put forth in ihe reply of a Government oer’ That</w:t>
        <w:br/>
        <w:t>feply states that while tis never to aivide any-</w:t>
        <w:br/>
        <w:t>{ing into separate categories the division of the offence</w:t>
        <w:br/>
        <w:t>fof miurder would not be desirable. The easedew in this</w:t>
        <w:br/>
        <w:t>Eontext, itl pointed out has developed on clear-cut lines</w:t>
        <w:br/>
        <w:t>[and continues 29 to develop. ‘The seheme of the. Indian</w:t>
        <w:br/>
        <w:t>Renal Cade, whereunder culpable. homicide is frst. de-</w:t>
        <w:br/>
        <w:t>fined, then iets lsd down 3s to when culpable homicide</w:t>
        <w:br/>
        <w:t>{s murder and, lastly, certain exceptions are Tail down.</w:t>
        <w:br/>
        <w:t>‘hich take the flee back within the fold of culpable</w:t>
        <w:br/>
        <w:t>hhomicide. has been tried in the country for over a century.</w:t>
        <w:br/>
        <w:t>‘The doubt points have been clarified by case-iaw to</w:t>
        <w:br/>
        <w:t>ich ‘an extent ar to make the scheme well-nigh fol</w:t>
        <w:br/>
        <w:t>‘The carefaw can be trusted to give good and safe gui</w:t>
        <w:br/>
        <w:br/>
        <w:t>2A High Gout, 8. No. ty</w:t>
        <w:br/>
        <w:t>se2 Ag emines member he Ba, sag be Bar Cote</w:t>
        <w:br/>
        <w:t>4A Dar Coan ag au repli he sme ee, S. NO 136.</w:t>
        <w:br/>
        <w:t>Chie Tae of «High Court an x Joe the High Cow, So,</w:t>
        <w:br/>
        <w:br/>
        <w:t>1 Law Serer 10 2 State Goresmens, SNe 3,</w:t>
        <w:br/>
        <w:br/>
        <w:br/>
        <w:br/>
        <w:t>Page 242:</w:t>
        <w:br/>
        <w:t>a8</w:t>
        <w:br/>
        <w:br/>
        <w:t>to the judiciary in determining whether an offence, is</w:t>
        <w:br/>
        <w:t>‘Murder, culpable homicide of a lesser offence. The law</w:t>
        <w:br/>
        <w:t>Takd down in clear and precise terms In exw Govinda:</w:t>
        <w:br/>
        <w:t>{il holds good. Tf this system i disturbed, confusion will</w:t>
        <w:br/>
        <w:t>Become the ardar of the da). Hence, the best course Would</w:t>
        <w:br/>
        <w:t>be to let murder remain murder. and (o leave the severity</w:t>
        <w:br/>
        <w:t>‘of the punishment to be desided by the court in accord=</w:t>
        <w:br/>
        <w:t>fance lth the principles, “(Phe peiaiples, the reply goes</w:t>
        <w:br/>
        <w:t>fon to state, should be atated seh greater clarity}.</w:t>
        <w:br/>
        <w:br/>
        <w:t>572, A State Government? has pointed out, that the</w:t>
        <w:br/>
        <w:t>variety of circumstances cannot ‘be tally envisaged and</w:t>
        <w:br/>
        <w:t>‘stegried.</w:t>
        <w:br/>
        <w:br/>
        <w:t>63. Another State Government? has stated, that while</w:t>
        <w:br/>
        <w:t>it may be possible to codify the situations and offences in</w:t>
        <w:br/>
        <w:t>respect of which the death penalty ought to be mando-</w:t>
        <w:br/>
        <w:t>{ory or diserotionary, in practice Ht will be very difflentt</w:t>
        <w:br/>
        <w:t>of application.</w:t>
        <w:br/>
        <w:br/>
        <w:t>O74. It has been stated in the reply of seversl District</w:t>
        <w:br/>
        <w:t>‘and Sessions Judges! that it will not be possible to divide</w:t>
        <w:br/>
        <w:t>‘murders inte capital and non-eapital</w:t>
        <w:br/>
        <w:br/>
        <w:t>615. The majority of the Presidency Magistrates ia a</w:t>
        <w:br/>
        <w:t>Presidency Tow are of the view that &amp; division of more</w:t>
        <w:br/>
        <w:t>ders ‘would amount 1 hampering the discretion of the</w:t>
        <w:br/>
        <w:t>ours who have Deen exersing their aceon :X the</w:t>
        <w:br/>
        <w:t>‘matter of punishment in‘s judicious and appropriate men-</w:t>
        <w:br/>
        <w:t>ber. “After al the criteria for such a division would be</w:t>
        <w:br/>
        <w:t>fither the twethod or the motivo af murder. and. both</w:t>
        <w:br/>
        <w:t>‘would, in the ultimste anelysis, be the very criteria which</w:t>
        <w:br/>
        <w:t>Wil determine the sentence to be awarded even if Here</w:t>
        <w:br/>
        <w:t>Aare no two categories of murder”</w:t>
        <w:br/>
        <w:br/>
        <w:t>76. The second group of replies, under this question</w:t>
        <w:br/>
        <w:t>4s 4 ‘all ene, which ade thatthe vain of made 88</w:t>
        <w:br/>
        <w:t>Enviznged may bo posite, but not denne</w:t>
        <w:br/>
        <w:br/>
        <w:t>‘Several replies fall in this group*&gt;-</w:t>
        <w:br/>
        <w:br/>
        <w:t>Bers Gwinde HR. + Bam, 3a</w:t>
        <w:br/>
        <w:br/>
        <w:t>28M se</w:t>
        <w:br/>
        <w:br/>
        <w:t>3S.No sto</w:t>
        <w:br/>
        <w:br/>
        <w:t>S.No, g00 5 S.No. 58 No say 5S. No.8</w:t>
        <w:br/>
        <w:t>58. No on</w:t>
        <w:br/>
        <w:br/>
        <w:t>4 he tat Pern of Wome Lame, 8. Na 98</w:t>
        <w:br/>
        <w:t>5 he Atsreue (0.5) Boman 1,5. Now 89 a 13</w:t>
        <w:br/>
        <w:t>B.A Hin Cou fudge. 8. o_399</w:t>
        <w:br/>
        <w:br/>
        <w:t>A sty scion vac of he Bombay ih Core, , Na. 388</w:t>
        <w:br/>
        <w:t>1A Menor a¢ a Suse Lopate, 8 8, 4p</w:t>
        <w:br/>
        <w:br/>
        <w:t>1 Law Minne of « Sa, S.No 353,</w:t>
        <w:br/>
        <w:br/>
        <w:br/>
        <w:br/>
        <w:t>Page 243:</w:t>
        <w:br/>
        <w:t>ay</w:t>
        <w:br/>
        <w:br/>
        <w:t>G77. This brings us ‘0 the third group, namely, those</w:t>
        <w:br/>
        <w:t>‘who consider that the division of murder into categories</w:t>
        <w:br/>
        <w:t>It possible, and have suggested an actual scheme of lassi~</w:t>
        <w:br/>
        <w:t>esting. Tt Ss mot newsvare t9 summarise exch and every</w:t>
        <w:br/>
        <w:t>epi on thie point But the repliee mostly seer t0 fall</w:t>
        <w:br/>
        <w:t>Iitily ‘under "the categories detailed below:</w:t>
        <w:br/>
        <w:t>(Replies suggesting adoption of the Homicide Act</w:t>
        <w:br/>
        <w:br/>
        <w:t>Certain replies have suggested that leplslation on the</w:t>
        <w:br/>
        <w:t>es‘ the" Bogan) Homise"Act 10 maybe Ino.</w:t>
        <w:br/>
        <w:t>(ced india</w:t>
        <w:br/>
        <w:br/>
        <w:t>(4) Replies suggesting exhaustive echeme</w:t>
        <w:br/>
        <w:br/>
        <w:t>‘An exhoustive scheme of categorisation of murders</w:t>
        <w:br/>
        <w:t>{nto capital and non-capital has been suggested in one of</w:t>
        <w:br/>
        <w:t>‘he tepliet! ‘Phat scheme Is az follows =</w:t>
        <w:br/>
        <w:t>(8) For offences under sectior: 33, Indian Penal</w:t>
        <w:br/>
        <w:t>Code, death sentence may be obligatory:</w:t>
        <w:br/>
        <w:br/>
        <w:t>(b) For offences under section 307, second para</w:t>
        <w:br/>
        <w:t>graph Indian, "Penal Code, sentence of death should</w:t>
        <w:br/>
        <w:t>fnot be made obligatory when any hurt is_ caused.</w:t>
        <w:br/>
        <w:t>Further, the previous sentence of Imprisonment fo!</w:t>
        <w:br/>
        <w:t>life should have been for committing &amp; murder;</w:t>
        <w:br/>
        <w:br/>
        <w:t>(©) Death sentersce may be retained for offences</w:t>
        <w:br/>
        <w:t>‘under ‘seelicn 121, 182, 191 second yert, Indien Penal</w:t>
        <w:br/>
        <w:t>(@) Death sentence may be retained for the fol-</w:t>
        <w:br/>
        <w:t>lowing cases of murder Under section 22, and abet-</w:t>
        <w:br/>
        <w:br/>
        <w:t>‘ment of ‘murder punishable with desth:—</w:t>
        <w:br/>
        <w:br/>
        <w:t>() Murder of 8 womsn after committing</w:t>
        <w:br/>
        <w:t>rapeon he:</w:t>
        <w:br/>
        <w:br/>
        <w:t>4) Murder $n course of oF in furtherance of</w:t>
        <w:br/>
        <w:t>thett: robbery oF dacoity of psapety:</w:t>
        <w:br/>
        <w:br/>
        <w:t>il) Murder done in course of or for the pur-</w:t>
        <w:br/>
        <w:t>pose of resisting or avolding oF preventing lawful</w:t>
        <w:br/>
        <w:t>Brrest or of effecting of assisting escape OF rescue</w:t>
        <w:br/>
        <w:t>rom lawful custody:</w:t>
        <w:br/>
        <w:br/>
        <w:t>{) Murder of Public OMe acting ithe</w:t>
        <w:br/>
        <w:t>exertion of his duties oF of person ssssting</w:t>
        <w:br/>
        <w:t>Public Omeer so acting:</w:t>
        <w:br/>
        <w:br/>
        <w:t>(8) Murder of more than one person fn course</w:t>
        <w:br/>
        <w:t>of same transaction;</w:t>
        <w:br/>
        <w:br/>
        <w:t>TA High Cour Sud, S.No. 105</w:t>
        <w:br/>
        <w:t>1 (Reader ia Conia Law) ander eps to que</w:t>
        <w:br/>
        <w:t>1A igh Cow) under quetion f 8. No. 36</w:t>
        <w:br/>
        <w:br/>
        <w:t>Sisco sete tbe he pain he Maer (i</w:t>
        <w:br/>
        <w:t>sich BEN Pons he * ae</w:t>
        <w:br/>
        <w:br/>
        <w:t>3 Sew Law Conn 5:10</w:t>
        <w:br/>
        <w:br/>
        <w:t>Sater</w:t>
        <w:br/>
        <w:br/>
        <w:br/>
        <w:br/>
        <w:t>Page 244:</w:t>
        <w:br/>
        <w:t>20</w:t>
        <w:br/>
        <w:br/>
        <w:t>(oi) Murder by shooting or causing an ex</w:t>
        <w:br/>
        <w:t>loan og by deutertely gruesome act of (or</w:t>
        <w:br/>
        <w:t>fure or dismemberirg;</w:t>
        <w:br/>
        <w:br/>
        <w:t>(vl) Murder by a person who has been once</w:t>
        <w:br/>
        <w:t>‘convicted of murder aad sentenced to imprison</w:t>
        <w:br/>
        <w:br/>
        <w:t>‘ment for life</w:t>
        <w:br/>
        <w:t>‘According to this reply, dere are oo speci rensons</w:t>
        <w:br/>
        <w:t>for generally’ prescribing des ih sentence for murder of &amp;</w:t>
        <w:br/>
        <w:br/>
        <w:t>person ander 12 years, of for murder of a woman or &amp;</w:t>
        <w:br/>
        <w:t>erson Under 18 years’ of age for depriving them</w:t>
        <w:br/>
        <w:t>‘Property on thelr Person. Purther, the reply states, police</w:t>
        <w:br/>
        <w:t>fficers or prison officer should net be distinguished from</w:t>
        <w:br/>
        <w:t>ther pubble oftees)</w:t>
        <w:br/>
        <w:br/>
        <w:t>‘678, A somewhat similar reply has been received from</w:t>
        <w:br/>
        <w:t>one officer’, vely</w:t>
        <w:br/>
        <w:br/>
        <w:t>679, The voply of a High Court Judge? is_that the</w:t>
        <w:br/>
        <w:t>normal rule for exercising the dlucretion in fspect of</w:t>
        <w:br/>
        <w:t>entonce ahodid be, that unleot here are aggravating c=</w:t>
        <w:br/>
        <w:t>Sumatances hike the enormity of the erime, the sentence</w:t>
        <w:br/>
        <w:t>f'deeth sbould not be impdsed. Further, if the normal</w:t>
        <w:br/>
        <w:t>File so suggested la adopted murders should be 80, divided,</w:t>
        <w:br/>
        <w:t>fad, i that ces murders punishable with death would</w:t>
        <w:br/>
        <w:t>‘ecto only wich are atndant with aggravating i</w:t>
        <w:br/>
        <w:t>aig col loded and’ presedated” accompanied wih</w:t>
        <w:br/>
        <w:t>ca sds aceomper</w:t>
        <w:br/>
        <w:t>Unnotemary brutally, ete, or munders by life convict</w:t>
        <w:br/>
        <w:t>ee Sent with mer ande set 3, nan Boa</w:t>
        <w:br/>
        <w:br/>
        <w:t>600, The reply of the Law Minister of a State? is that</w:t>
        <w:br/>
        <w:t>it ie possible to divide murders into categories, and that</w:t>
        <w:br/>
        <w:t>atdt ueder ectone ich iB $e 10 and 3 indian</w:t>
        <w:br/>
        <w:t>‘Penal Code, may be included in the categories of murders</w:t>
        <w:br/>
        <w:t>[punishable with death. ‘The reply states that the normal</w:t>
        <w:br/>
        <w:t>Sentence for misder should be smprisonment for life, and</w:t>
        <w:br/>
        <w:t>itshould be # ating circumstances only that the court</w:t>
        <w:br/>
        <w:t>should award: the death sentence. The aggravating cit.</w:t>
        <w:br/>
        <w:t>Ctietances, its stated should be</w:t>
        <w:br/>
        <w:br/>
        <w:t>i) detberste vik</w:t>
        <w:br/>
        <w:br/>
        <w:t>(3) use of lethal wespors;</w:t>
        <w:br/>
        <w:br/>
        <w:t>(Gil) wanton cruelty and malignity;</w:t>
        <w:br/>
        <w:br/>
        <w:t>(Ge) treachery:</w:t>
        <w:br/>
        <w:br/>
        <w:t>(9) nature of inj</w:t>
        <w:br/>
        <w:t>‘Save Coveenaant 5 Nos</w:t>
        <w:br/>
        <w:br/>
        <w:t>3S. No. 97 (A Hgh Cour Jotge, ser Guetiony a 6</w:t>
        <w:br/>
        <w:t>ge Miner of Se) wer ron 70) mt 70 Ne</w:t>
        <w:br/>
        <w:br/>
        <w:br/>
        <w:br/>
        <w:t>Page 245:</w:t>
        <w:br/>
        <w:t>2</w:t>
        <w:br/>
        <w:br/>
        <w:t>(ot) motives</w:t>
        <w:br/>
        <w:t>vil) (murder of) a publi servant in dlscher</w:t>
        <w:br/>
        <w:t>ot aay and ) 8 publ servant ee</w:t>
        <w:br/>
        <w:br/>
        <w:t>‘i (murder) in course of jail bresking</w:t>
        <w:br/>
        <w:br/>
        <w:t>681, Some Members of State Legislatures have suggest-</w:t>
        <w:br/>
        <w:t>‘ed schemes of division. ‘Thus, it has been su ‘that</w:t>
        <w:br/>
        <w:t>fm murders punishable with death should be included</w:t>
        <w:br/>
        <w:t>‘murders for gain and planned murders with conspiracy.</w:t>
        <w:br/>
        <w:br/>
        <w:t>652. The reply of another Member of State Legislature?</w:t>
        <w:br/>
        <w:t>is that the division of murders into eapltal and mon-capital</w:t>
        <w:br/>
        <w:t>‘may be made on the following lives, that is tp say</w:t>
        <w:br/>
        <w:br/>
        <w:t>(a) the circumstances of the murder, if the mure</w:t>
        <w:br/>
        <w:t>deres was freed to commit the murder;</w:t>
        <w:br/>
        <w:br/>
        <w:t>(®) nature and character of the murder, if there</w:t>
        <w:br/>
        <w:t>enough ground to believe that the murder was an</w:t>
        <w:br/>
        <w:t>ficcdent and tho murdecer will repent and prove to</w:t>
        <w:br/>
        <w:t>fea good ard peaceful citizen; and</w:t>
        <w:br/>
        <w:br/>
        <w:t>(6) the provoestion being of a nature which could</w:t>
        <w:br/>
        <w:t>not be tolerated.</w:t>
        <w:br/>
        <w:br/>
        <w:t>(The intention seems to be that these eases should be non-</w:t>
        <w:br/>
        <w:t>capital,</w:t>
        <w:br/>
        <w:br/>
        <w:t>623. The suggestion of another Member of a State</w:t>
        <w:br/>
        <w:t>Legislature! a that murders may be divided into catego.</w:t>
        <w:br/>
        <w:t>Hes, and premeditated murders and group murders, and</w:t>
        <w:br/>
        <w:t>icity cmbired with “murder, should be punishable</w:t>
        <w:br/>
        <w:br/>
        <w:t>24, Another suggestion is that murders committed</w:t>
        <w:br/>
        <w:t>‘out of provocation eaused by some moral snliction on the</w:t>
        <w:br/>
        <w:t>Thuweuer OF persons ear and dear to hiro, oF murders</w:t>
        <w:br/>
        <w:t>‘united ip edetece ute sve his family members</w:t>
        <w:br/>
        <w:t>for to save, his a ‘on-eapital, and other</w:t>
        <w:br/>
        <w:t>hurdess Should be punlshoble with death</w:t>
        <w:br/>
        <w:br/>
        <w:t>685, Some District and Sessions Judges have suggested</w:t>
        <w:br/>
        <w:t>fa scheme of division, Thus, one suggestion” ie that mute</w:t>
        <w:br/>
        <w:t>‘hers of heinous character and murcers committed after</w:t>
        <w:br/>
        <w:t>‘lsnang and cold ealeulations should be ieluded in the</w:t>
        <w:br/>
        <w:t>Ectegory of capital murders.</w:t>
        <w:br/>
        <w:br/>
        <w:t>T Mamie of Sere Laghlave Anembl, 8, Na. 235</w:t>
        <w:br/>
        <w:t>Tensions 5 and 6 Momber of 4 Stae Legis, 8. Ne</w:t>
        <w:br/>
        <w:br/>
        <w:t xml:space="preserve"> Menber of Sure Leghlaur, S.No. 28</w:t>
        <w:br/>
        <w:t>4 Member of Sone Lagire, eter quvinns and 6, S.No,</w:t>
        <w:br/>
        <w:t>5 A Dittet2n4 Seon Jude, 8. No 38</w:t>
        <w:br/>
        <w:br/>
        <w:br/>
        <w:br/>
        <w:t>Page 246:</w:t>
        <w:br/>
        <w:t>mm</w:t>
        <w:br/>
        <w:br/>
        <w:t>606, "The suggestion of a District and Sessions. Judge!</w:t>
        <w:br/>
        <w:t>4s thot the principle lid'dowa in the Homicide Act! my</w:t>
        <w:br/>
        <w:t>te followed: but te move cotogory may be added, name:</w:t>
        <w:br/>
        <w:t>1p, where murder has been somtniied by a murderer sat</w:t>
        <w:br/>
        <w:t>fed to life imprisonment, Kt should be 4 capital murder,</w:t>
        <w:br/>
        <w:br/>
        <w:t>681, The of another District and Sessions</w:t>
        <w:br/>
        <w:t>‘the four classes of murder mentioned in</w:t>
        <w:br/>
        <w:br/>
        <w:t>() cases under section 300, frst clause, because</w:t>
        <w:br/>
        <w:t>ig aly bral and batbarois to rsentloally il</w:t>
        <w:br/>
        <w:t>another;</w:t>
        <w:br/>
        <w:br/>
        <w:t>() fo murder under the second, third and fourth</w:t>
        <w:br/>
        <w:br/>
        <w:t>clauses of section 300, where the injuries caused are</w:t>
        <w:br/>
        <w:t>Brutal or the action is highly repugnant</w:t>
        <w:br/>
        <w:br/>
        <w:t>In other cases, the sentence of imprisonment for life should</w:t>
        <w:br/>
        <w:t>be Imposed,</w:t>
        <w:br/>
        <w:br/>
        <w:t>623. Many other suggestions for division have been</w:t>
        <w:br/>
        <w:t>received, for example, that heinous, cold-blooded, conspi-</w:t>
        <w:br/>
        <w:t>fatorial murders for some selfish wrongful gain, should</w:t>
        <w:br/>
        <w:t>be capital murders</w:t>
        <w:br/>
        <w:br/>
        <w:t>i) Replies emphasising partite types of murdere</w:t>
        <w:br/>
        <w:t>ssh reference to etme of cunatin teh her</w:t>
        <w:br/>
        <w:br/>
        <w:t>9. Another suggestion’ ‘s that murders punishable</w:t>
        <w:br/>
        <w:t>with death would inelude dacolty with murder, rape with</w:t>
        <w:br/>
        <w:t>‘ger death caused by arson,” murder of women ‘and</w:t>
        <w:br/>
        <w:br/>
        <w:t>629, Another suggestion’ is that murders punishable</w:t>
        <w:br/>
        <w:t>with, death would “include premeditated and “deliberate</w:t>
        <w:br/>
        <w:t>Inder, murder by fre-arm® and poisoning. and murder</w:t>
        <w:br/>
        <w:t>‘of more than one person. but tnfanticde should be exclude</w:t>
        <w:br/>
        <w:t>ca Knother veply would Include offences under sections</w:t>
        <w:br/>
        <w:t>381, 182, 902, 509" and 86, Indian Penal Code, under the</w:t>
        <w:br/>
        <w:t>atogory of éapltal offences</w:t>
        <w:br/>
        <w:br/>
        <w:t>1S. Nea</w:t>
        <w:br/>
        <w:t>2 The Homie Ac. 957</w:t>
        <w:br/>
        <w:br/>
        <w:t>51 Dire and Sesans Judge S.No 325.</w:t>
        <w:br/>
        <w:t>4 An ect, S.No gt</w:t>
        <w:br/>
        <w:br/>
        <w:t>S.No Bt</w:t>
        <w:br/>
        <w:br/>
        <w:t>64 Bac Coal Noon</w:t>
        <w:br/>
        <w:br/>
        <w:t>178 Disc Bar Ascinin, S.No. 125</w:t>
        <w:br/>
        <w:br/>
        <w:br/>
        <w:t>Page 247:</w:t>
        <w:br/>
        <w:t>ws</w:t>
        <w:br/>
        <w:br/>
        <w:t>1, One reply" sugges stm</w:t>
        <w:br/>
        <w:t>oy olumtary murder wilh evil motive, Cl)</w:t>
        <w:br/>
        <w:t>anurder" through negligence, ii) murder for self defence,</w:t>
        <w:br/>
        <w:t>‘nd (iv) murder under provocation.</w:t>
        <w:br/>
        <w:br/>
        <w:t>‘Another suggestion’ is that, if the death penalty is</w:t>
        <w:br/>
        <w:t>to be retsined at all, only murders under the following</w:t>
        <w:br/>
        <w:t>categories ahould be’ punishable with death:—</w:t>
        <w:br/>
        <w:br/>
        <w:t>(a) murders committed, brutally without any</w:t>
        <w:br/>
        <w:t>motive whatever By persone having sadistie nomic</w:t>
        <w:br/>
        <w:t>tendencies;</w:t>
        <w:br/>
        <w:br/>
        <w:t>(b) murders committed in cold blood and brutally</w:t>
        <w:br/>
        <w:t>with 2 view to personal gain er connected with robbery</w:t>
        <w:br/>
        <w:t>OF dacoity:</w:t>
        <w:br/>
        <w:br/>
        <w:t>() other cases of murders in furtherance of ven=</w:t>
        <w:br/>
        <w:t>nce or spite of family feuds oF deep rooted plans 10</w:t>
        <w:br/>
        <w:t>lls person.</w:t>
        <w:br/>
        <w:br/>
        <w:t>492, One State Government® has suggested thot the fol</w:t>
        <w:br/>
        <w:t>lowing should be non-capital murders hot punishable with</w:t>
        <w:br/>
        <w:t>oath, and that other murders should be expital murders</w:t>
        <w:br/>
        <w:t>Dumishabie with death or imprisonment for life. The suge</w:t>
        <w:br/>
        <w:t>erted tcheme. is briefly as follows —</w:t>
        <w:br/>
        <w:br/>
        <w:t>(CNon-eapital murders as suggested in the reply</w:t>
        <w:br/>
        <w:br/>
        <w:t>(), murders committed fn the heat of passion</w:t>
        <w:br/>
        <w:t>and shthout premeditation by normally Taw abide</w:t>
        <w:br/>
        <w:t>ing persons;</w:t>
        <w:br/>
        <w:br/>
        <w:t>(i) Telling in pursuance of suicide pact;</w:t>
        <w:br/>
        <w:br/>
        <w:t>i) morey Killing:</w:t>
        <w:br/>
        <w:br/>
        <w:t>4v) and the life).</w:t>
        <w:br/>
        <w:br/>
        <w:t>604 It has slso been suggested that, for a conviction</w:t>
        <w:br/>
        <w:t>under” stetlor 302, read with section $4 or section 302 read</w:t>
        <w:br/>
        <w:t>‘with section 149, Indian Penal Code, and for eases where</w:t>
        <w:br/>
        <w:t>Imirder is sorted to for the sake of robbery oF dacoity oF</w:t>
        <w:br/>
        <w:t>Tape or allied sex offences, snvarably the sentence should</w:t>
        <w:br/>
        <w:t>bee she capita! sentence. and for offences ursder sections £08,</w:t>
        <w:br/>
        <w:t>‘is, oF and 386, the minimum sentence should be eaptal</w:t>
        <w:br/>
        <w:t>sentences</w:t>
        <w:br/>
        <w:t>Gv) Wilful or pre-meditated murders</w:t>
        <w:br/>
        <w:br/>
        <w:t>04, tn several replies, the test for imposing the death</w:t>
        <w:br/>
        <w:t>sentence has been suggested as “wilful” murder or “rten-</w:t>
        <w:br/>
        <w:t>ional” murder; or premeditation” “in many other</w:t>
        <w:br/>
        <w:br/>
        <w:t>1 An tapaoor General 6 absn, SNe 388</w:t>
        <w:br/>
        <w:br/>
        <w:t>25 No ate</w:t>
        <w:br/>
        <w:br/>
        <w:t>2A Sime Goverment, S.No. 129, ander quai 6</w:t>
        <w:br/>
        <w:br/>
        <w:t>{1A Distt and Seon Joe, Gna. No 27.</w:t>
        <w:br/>
        <w:br/>
        <w:t>A Pade Madr S.NO Tog and an Ieper Genera of Poise</w:t>
        <w:br/>
        <w:t>shoe “</w:t>
        <w:br/>
        <w:br/>
        <w:br/>
        <w:br/>
        <w:t>Page 248:</w:t>
        <w:br/>
        <w:t>Evy</w:t>
        <w:br/>
        <w:br/>
        <w:t>replies, premeditation along with other elements has been</w:t>
        <w:br/>
        <w:t>asthe basis for division, Sena</w:t>
        <w:br/>
        <w:br/>
        <w:t>25, One reply* suggests that categories of murder can</w:t>
        <w:br/>
        <w:t>be made, ard under mniets ‘with death should</w:t>
        <w:br/>
        <w:t>fr preslanned and welltbought out brutal murders,</w:t>
        <w:br/>
        <w:br/>
        <w:t>606. An additional Sessions Judge in the State of</w:t>
        <w:br/>
        <w:t>Maharachtra? hae stated that section 304 of the Indian,</w:t>
        <w:br/>
        <w:t>Penal Code is enacted in the direction of division of mit=</w:t>
        <w:br/>
        <w:t>der, and has given this suggestion —</w:t>
        <w:br/>
        <w:br/>
        <w:t>turing daeoity premeditated, epl-blooded’arder</w:t>
        <w:br/>
        <w:t>wall be inthe fra category. Others should be iat</w:t>
        <w:br/>
        <w:t>{o'the discretion of the coutt=</w:t>
        <w:br/>
        <w:br/>
        <w:t>(©) Crassifeation otherwiee than on the tines of death</w:t>
        <w:br/>
        <w:br/>
        <w:t>Sentence</w:t>
        <w:br/>
        <w:br/>
        <w:t>GN. One reply suggests that murders should be divide</w:t>
        <w:br/>
        <w:t>ce into (2) murders. punishable with Imprisonment il</w:t>
        <w:br/>
        <w:t>cerection ts achieved, and (®) murders punishable with</w:t>
        <w:br/>
        <w:t>imprsonment for ite</w:t>
        <w:br/>
        <w:br/>
        <w:t>(ci) Suggestions for further investigation</w:t>
        <w:br/>
        <w:br/>
        <w:t>(08, A retired High Court Judge has? suggested that</w:t>
        <w:br/>
        <w:t>such dvi of murders fs plies and tt Eoveremnent</w:t>
        <w:br/>
        <w:t>Should sppoint a committee to study the subject and con</w:t>
        <w:br/>
        <w:t>ld" the Ghanges made in various countries on tis pant</w:t>
        <w:br/>
        <w:br/>
        <w:t>(eit) Suggestion of the Bar Association of India</w:t>
        <w:br/>
        <w:br/>
        <w:t>600, The reply of the Bar Association of Indiat has also</w:t>
        <w:br/>
        <w:t>dealt with this poi. The acheme suggested by ft conte:</w:t>
        <w:br/>
        <w:t>plates that the Imposition of the sentence of death should,</w:t>
        <w:br/>
        <w:t>(co far as murders are. concerned), be confined 40. pre-</w:t>
        <w:br/>
        <w:t>meditated murders, murders in the course of dacolty, Pre=</w:t>
        <w:br/>
        <w:t>‘meditated murders under section 803, and attempt’ to</w:t>
        <w:br/>
        <w:t>murder by hfe conviet”</w:t>
        <w:br/>
        <w:br/>
        <w:t>‘Torte Nunesen 34 (D)</w:t>
        <w:br/>
        <w:t>Categories suggested in the various replies considered.</w:t>
        <w:br/>
        <w:br/>
        <w:t>Caczvies in 100, We may consider whether au of the suggestions</w:t>
        <w:br/>
        <w:t>JEEP. for division of murdera can be adopted usefaly,</w:t>
        <w:br/>
        <w:t>Sega, P&lt; ——________</w:t>
        <w:br/>
        <w:br/>
        <w:t>1 Fie Bw Avscinin of tna, S.No 1</w:t>
        <w:br/>
        <w:br/>
        <w:t>A Dens ed Senos Jaige S.No 2h,</w:t>
        <w:br/>
        <w:br/>
        <w:t>35.Mo a,</w:t>
        <w:br/>
        <w:br/>
        <w:t>41 Aa Jape General of Pons, S.No 13</w:t>
        <w:br/>
        <w:br/>
        <w:t>5 A'Rotred Tadge of the Bomay High Court S.No. 95</w:t>
        <w:br/>
        <w:br/>
        <w:t>6 Rep of the Bar Amocitan af Indi, 5. No 83, ender questions,</w:t>
        <w:br/>
        <w:br/>
        <w:t>sel Sih! guestion 9 “San.</w:t>
        <w:br/>
        <w:br/>
        <w:br/>
        <w:t>Page 249:</w:t>
        <w:br/>
        <w:t>701, Some of the replies suggest a division more or less</w:t>
        <w:br/>
        <w:t>ssumilar to tat embodied in the Homicide Act, 1957, which</w:t>
        <w:br/>
        <w:t>ihas already been dealt sith". Others suggest their own</w:t>
        <w:br/>
        <w:t>self-contained schemes for particular kinds. of murders,</w:t>
        <w:br/>
        <w:t>‘Of these, some emphasise the element of premeditation or</w:t>
        <w:br/>
        <w:t>brutality. “We deal with pre-meditaton separately”.</w:t>
        <w:br/>
        <w:br/>
        <w:t>700, Some replies emphasise the element of etseciation</w:t>
        <w:br/>
        <w:t>swith another chime, for example rape, thet, fobbery oF</w:t>
        <w:br/>
        <w:t>sci "whle we cmb these hme song wih</w:t>
        <w:br/>
        <w:t>Spedal” provisions regarding murder of publle servants,</w:t>
        <w:br/>
        <w:t>‘harder by shooting of explasion or torture. repeated mur:</w:t>
        <w:br/>
        <w:t>sted teenie tat "alt ise suggest ate</w:t>
        <w:br/>
        <w:t>‘pen ‘tothe general objection, namely. that marder ie</w:t>
        <w:br/>
        <w:t>Emples crice senpriseg so many element, ond mot</w:t>
        <w:br/>
        <w:t>rhe tae pena wept the lke "Thee</w:t>
        <w:br/>
        <w:br/>
        <w:t>fer the higher venaliy, neglecting os</w:t>
        <w:br/>
        <w:t>Tags the rak'of cert ategotes of murder being loft</w:t>
        <w:br/>
        <w:t>Gut fom the one or the other clase” We cannot also ever.</w:t>
        <w:br/>
        <w:t>fom the other danger hat tce ff Rnown tothe eriminal</w:t>
        <w:br/>
        <w:t>Inint that cream Syper of murders cmos be” punted</w:t>
        <w:br/>
        <w:t>{ith death the moriber of ch murders wl perease, amd</w:t>
        <w:br/>
        <w:t>‘forts will be made atthe tal 10 show thatthe cae als</w:t>
        <w:br/>
        <w:t>“nger the category of non-capital musder ‘True that</w:t>
        <w:br/>
        <w:t>hove i's futur dente to fet, au aggravated murder,</w:t>
        <w:br/>
        <w:t>IRs ta heck the pie cnc he eunen f</w:t>
        <w:br/>
        <w:t>the eruller modes of ling dn the calegory a</w:t>
        <w:br/>
        <w:t>Iurdes can be eaily unertood the result of such</w:t>
        <w:br/>
        <w:t>Tene." Aqui, the reed for proweting ofcers concern</w:t>
        <w:br/>
        <w:t>‘wih the maintenance of lew land order, which er 8 toe</w:t>
        <w:br/>
        <w:t>Trot of the propo that would treat the ruder of such</w:t>
        <w:br/>
        <w:t>‘Beer as nggriveted murder te vious, Next the Smo:</w:t>
        <w:br/>
        <w:t>cuon of murder_with another serious crime may, tis</w:t>
        <w:br/>
        <w:t>Sindertandatie,futify the higher porihmen, not onl</w:t>
        <w:br/>
        <w:t>‘Gh conidereior of ficient enforcement of the etiminal</w:t>
        <w:br/>
        <w:t>{aw but algo as manifesting soll abhorrence ofthe motive</w:t>
        <w:br/>
        <w:t>In'such cases</w:t>
        <w:br/>
        <w:br/>
        <w:t>709. But the fundamental objection still remains,</w:t>
        <w:br/>
        <w:t>namely, that the infinite "variety of subjective as well a=</w:t>
        <w:br/>
        <w:t>bbjective elements,—the History of the offender, the clr</w:t>
        <w:br/>
        <w:t>‘cumstances of the offence, the motive ‘with which the</w:t>
        <w:br/>
        <w:t>‘offence ‘was committed, the elteumstances in which the</w:t>
        <w:br/>
        <w:t>‘etm wa placed and the ke “cannot be compressed inte</w:t>
        <w:br/>
        <w:t>fone single formula. "To give undue importance to one and</w:t>
        <w:br/>
        <w:t>{© neglost the others would moan injustice, anomaly and</w:t>
        <w:br/>
        <w:t>TNertship in practice? There might also be a yawning gar</w:t>
        <w:br/>
        <w:t>In the categories when a situation oceurs In real life, whlch</w:t>
        <w:br/>
        <w:t>4s not covered by the category of aggravated tmurder, and</w:t>
        <w:br/>
        <w:br/>
        <w:t>1 Soe pararaphs t—am, rs</w:t>
        <w:br/>
        <w:br/>
        <w:t>2 Sw disasion relating to remediation ec, parguehs 706 716</w:t>
        <w:br/>
        <w:br/>
        <w:t>3 Seago dunn roping ueions 42 5, pargrabs so—sts,</w:t>
        <w:br/>
        <w:t>he" ne</w:t>
        <w:br/>
        <w:br/>
        <w:br/>
        <w:br/>
        <w:t>Page 250:</w:t>
        <w:br/>
        <w:t>Cnet</w:t>
        <w:br/>
        <w:br/>
        <w:t>‘se</w:t>
        <w:br/>
        <w:br/>
        <w:t>Premati</w:t>
        <w:br/>
        <w:br/>
        <w:t>28</w:t>
        <w:br/>
        <w:br/>
        <w:t>the law will be brought snto disrepute. ‘The classification</w:t>
        <w:br/>
        <w:t>‘might cover sftustions which should mot be covered, ot</w:t>
        <w:br/>
        <w:t>‘might lenve ur-covered situations which should be covered.</w:t>
        <w:br/>
        <w:t>‘The former can, to some extent, be rected by the exercise</w:t>
        <w:br/>
        <w:t>fhe reopative of mere, ut the Iter connol be rect</w:t>
        <w:br/>
        <w:t>fied, except by an amendment of the law.</w:t>
        <w:br/>
        <w:br/>
        <w:t>‘Toric Nuun 35</w:t>
        <w:br/>
        <w:br/>
        <w:t>Conclusion as to categories of murders</w:t>
        <w:br/>
        <w:br/>
        <w:t>104. The real aifculty is that there are not, in fact</w:t>
        <w:br/>
        <w:t>two classes of murder, but'a variety of offences</w:t>
        <w:br/>
        <w:t>‘gy gles arte Peele tothemeat sxc”</w:t>
        <w:br/>
        <w:t>‘Many factors have to be taken into corsileration, and not</w:t>
        <w:br/>
        <w:t>infrequently, a careful balancing of conficing. considera</w:t>
        <w:br/>
        <w:t>tong has to be wndertaken. "No amount of “verbal dexte-</w:t>
        <w:br/>
        <w:t>Hig! inthe dofiition of the offence or of degrees of the</w:t>
        <w:br/>
        <w:t>Sntnce can surmount these difheulies. However atrocious</w:t>
        <w:br/>
        <w:t>for dangerous maybe the generality of marders comprised</w:t>
        <w:br/>
        <w:t>fn a selected ‘ategory, murders will occur from time to</w:t>
        <w:br/>
        <w:t>{ime which fall within the category, but are so different</w:t>
        <w:br/>
        <w:t>fn'character and clrcumstances “from the generality of</w:t>
        <w:br/>
        <w:t>under belonging f the ctegary that they carnat</w:t>
        <w:br/>
        <w:t>erly be elaaed ab murder of the aggravated category”</w:t>
        <w:br/>
        <w:br/>
        <w:t>105, Hence, the best course would be not to interfere</w:t>
        <w:br/>
        <w:t>with the discretion of the Courts ad with the scheme of</w:t>
        <w:br/>
        <w:t>‘murder and culpable homicide as defined in the Indian</w:t>
        <w:br/>
        <w:t>Penal Code and ag interpreted by Courts. ‘The scheme 1</w:t>
        <w:br/>
        <w:t>both logieal and cleat, amd has bees im operation for over</w:t>
        <w:br/>
        <w:t>a eentiry veithout causing any serious auicalty,</w:t>
        <w:br/>
        <w:br/>
        <w:t>‘Tome Nenenee 38</w:t>
        <w:br/>
        <w:t>Premeditation</w:t>
        <w:br/>
        <w:br/>
        <w:t>700. Whenever the question of minimising the cases of</w:t>
        <w:br/>
        <w:t>penal of ath comme up, a pleuibletest—premediatan—</w:t>
        <w:br/>
        <w:t>Frggests tsell to the mind Ik teeme natural</w:t>
        <w:br/>
        <w:br/>
        <w:t>th if'a marder is premeditated) the ‘sentence ef death</w:t>
        <w:br/>
        <w:t>‘would fe justifed, and otherwise it would not be. The</w:t>
        <w:br/>
        <w:t>{est has, to sotne extent, beon adopted in some States In</w:t>
        <w:br/>
        <w:t>‘America as a basis for the sentence of death in case of</w:t>
        <w:br/>
        <w:t>iad, sitar elt or comncton th el -</w:t>
        <w:br/>
        <w:t>ments.” Atypical “example isthe statute establishing</w:t>
        <w:br/>
        <w:t>Gegrees of murder, enacted in 1794 in Pennsylvania, under</w:t>
        <w:br/>
        <w:t>‘witch all murders which shal be perpetrated by means of</w:t>
        <w:br/>
        <w:t>Bekon or oy fving Inwat of by any otha ig of wif</w:t>
        <w:br/>
        <w:t>jeliberate and premeditated kiting or which shall be come</w:t>
        <w:br/>
        <w:t>Inited in the perpetration of, oF sttempt to perpetrate</w:t>
        <w:br/>
        <w:br/>
        <w:t>gy, pt at 17 PATA 49K cng the view the</w:t>
        <w:br/>
        <w:br/>
        <w:t>Je G Repent ae *</w:t>
        <w:br/>
        <w:t>etige Slegelee gen he Commis fe, Jae</w:t>
        <w:br/>
        <w:br/>
        <w:br/>
        <w:t>Page 251:</w:t>
        <w:br/>
        <w:t>a</w:t>
        <w:br/>
        <w:br/>
        <w:t>‘ison, rape, robbery or burglary, shall be deemed “murders</w:t>
        <w:br/>
        <w:t>‘atthe frst degree!” (attracting the death penalty),</w:t>
        <w:br/>
        <w:br/>
        <w:t>47, This classiscaton—deliberate and _ premeditated</w:t>
        <w:br/>
        <w:t>suiting a a fat degree murder-chas been adopted In et</w:t>
        <w:br/>
        <w:t>fain viher States of Ameren, with or without variation</w:t>
        <w:br/>
        <w:t>‘Ths, in Maseachusetta “fast degree “minder includes</w:t>
        <w:br/>
        <w:t>dor commitiea with deiberstaly premeitated aaice</w:t>
        <w:br/>
        <w:t>gfertiousht ce with extreme stro or ras or “in</w:t>
        <w:br/>
        <w:t>the commission or attempted commission of crime oF</w:t>
        <w:br/>
        <w:t>{or Example, Francesmurder committed with *premedit</w:t>
        <w:br/>
        <w:t>tion‘ iving fn walt” fe punishable with death Magtead af</w:t>
        <w:br/>
        <w:t>Impeisoamen for life“ Again, in’ some courties of</w:t>
        <w:br/>
        <w:t>Europe" which have abolished the death penalty. pe</w:t>
        <w:br/>
        <w:t>feonment for life may be awarded for ceeain forms of inte</w:t>
        <w:br/>
        <w:t>{ional homicide ifthe offender sctad with premeditation</w:t>
        <w:br/>
        <w:t>‘orit he committed homie i erdet to fle or concent</w:t>
        <w:br/>
        <w:t>Shother crime, etc. while lesser punishment is awarded</w:t>
        <w:br/>
        <w:t>in‘otver cncee. In Englands in 10604 Royal Commision</w:t>
        <w:br/>
        <w:t>wos appointed to engive into the provisions ‘end’ operae</w:t>
        <w:br/>
        <w:t>tion “Of we under" which. the punihiment “of death</w:t>
        <w:br/>
        <w:t>Wes jnfictod, ete” That Commission recommended the</w:t>
        <w:br/>
        <w:t>division of murder into two degrecs on the model adoptea</w:t>
        <w:br/>
        <w:t>in certain States in the United Staten, and suggested that</w:t>
        <w:br/>
        <w:t>the punishment of death ahold be retained for all mur=</w:t>
        <w:br/>
        <w:t>ders delereely commitied with express malice fore:</w:t>
        <w:br/>
        <w:t>‘thought and for al'murders committed In or with a ew</w:t>
        <w:br/>
        <w:t>‘to perpetration ele. of certain felonies</w:t>
        <w:br/>
        <w:br/>
        <w:t>708, Judicial decisions in the majority of the States in</w:t>
        <w:br/>
        <w:t>‘America, however, appear to have’ whittled down the</w:t>
        <w:br/>
        <w:t>‘mearing’of “premeditation” im this context, s0 thay isl</w:t>
        <w:br/>
        <w:br/>
        <w:t>stance, intention "to kill is now sufleient to constitute</w:t>
        <w:br/>
        <w:t>‘murder in the first degree. ‘Actual deliberation and long</w:t>
        <w:br/>
        <w:br/>
        <w:t>"Te sn ut RE Rp pr</w:t>
        <w:br/>
        <w:t>2 wor ue my sums Agee Cen</w:t>
        <w:br/>
        <w:t>SoG ERee Ghee es thes Ate Come</w:t>
        <w:br/>
        <w:t>GES ES</w:t>
        <w:br/>
        <w:t>Dec Re ei ena 9:</w:t>
        <w:br/>
        <w:br/>
        <w:t>1TH Fes provion gated in RG Repo, te</w:t>
        <w:br/>
        <w:br/>
        <w:t>1 Se somamars in RC. Report page 18, pawerah 513</w:t>
        <w:br/>
        <w:br/>
        <w:t>are</w:t>
        <w:br/>
        <w:br/>
        <w:t>6 Sete prone in Noreay, Sodio. and Swat. ced in R.C</w:t>
        <w:br/>
        <w:t>Repos pare</w:t>
        <w:br/>
        <w:br/>
        <w:t>17 See RC. Repor, page 16, pra 4</w:t>
        <w:br/>
        <w:br/>
        <w:t>ex def hin pop ne Rep, ps a 47</w:t>
        <w:br/>
        <w:t>apd Dees of ures ibe de tne Reg ea</w:t>
        <w:br/>
        <w:t>Tie Spe ae a</w:t>
        <w:br/>
        <w:br/>
        <w:br/>
        <w:br/>
        <w:t>Page 252:</w:t>
        <w:br/>
        <w:t>wedilation are unnecessary, so long as there was time</w:t>
        <w:br/>
        <w:t>however short) tor these processes toceare</w:t>
        <w:br/>
        <w:br/>
        <w:t>109, 1k will be sufficient to refer to the discussion sn</w:t>
        <w:br/>
        <w:t>what ip regarded as the leading ease on the Pennsylvania</w:t>
        <w:br/>
        <w:t>atte</w:t>
        <w:br/>
        <w:br/>
        <w:t>“The intention to kill is the essence of the offence</w:t>
        <w:br/>
        <w:t>Therefore, an intention to kill exists, if wiluly it</w:t>
        <w:br/>
        <w:t>‘his intention be accompanied by such circumstances a</w:t>
        <w:br/>
        <w:t>cvidence of «mind fully conscious of Its own purpose</w:t>
        <w:br/>
        <w:t>land design, it is deliberate" and if suiclent time be</w:t>
        <w:br/>
        <w:t>Sfforded io erable the mind fully to frame the drt</w:t>
        <w:br/>
        <w:br/>
        <w:t>{o lall and to select the instrament, cr to frame the</w:t>
        <w:br/>
        <w:br/>
        <w:t>plan t6 carry this design into execution, i ie premedi</w:t>
        <w:br/>
        <w:t>{ated ‘The Law fixes Upon no’ time Bs neces:</w:t>
        <w:br/>
        <w:t>sry to form the intention to kil, but leaves the exist.</w:t>
        <w:br/>
        <w:br/>
        <w:t>‘ence of fully formed intent as fact to be determined</w:t>
        <w:br/>
        <w:t>bythe Gury, from all the facts and eieumstances in</w:t>
        <w:br/>
        <w:br/>
        <w:t>wu Somgines2 ies wig her, manly</w:t>
        <w:br/>
        <w:t>ng be diberate and premodlstd, ony if 1 seals</w:t>
        <w:br/>
        <w:t>Trem eat” and subrtanial“refecttn, 'Bven aor</w:t>
        <w:br/>
        <w:t>tng to this view, 1 no necessary that deliberation nd</w:t>
        <w:br/>
        <w:t>reson ike ac afer he forma of the</w:t>
        <w:br/>
        <w:t>atte te er har pondered erat the pon</w:t>
        <w:br/>
        <w:t>Dy of taking wether Me a bne rected apod Ss</w:t>
        <w:br/>
        <w:t>Irate cont and fly betes Svs eased he ay</w:t>
        <w:br/>
        <w:t>‘aly be sido hase llled Suu, ‘Melber ead</w:t>
        <w:br/>
        <w:t>remedied though after hi intent tk wap fly</w:t>
        <w:br/>
        <w:t>ermal he crced hi intention lato eect ropa</w:t>
        <w:br/>
        <w:t>thought ein be tanaated Sat sein’ What ie egeeed</w:t>
        <w:br/>
        <w:t>In tat che: homicide mast be tntntona, hat the Intent</w:t>
        <w:br/>
        <w:t>to Mill must 'be formed by ang tht cel rather than</w:t>
        <w:br/>
        <w:t>ne thas uprencnaby infared orexied and tat ihe</w:t>
        <w:br/>
        <w:t>Reh o Lge smu ave ben refed</w:t>
        <w:br/>
        <w:t>‘on for Some appreciable Tength ef te tefere i was</w:t>
        <w:br/>
        <w:t>Steed nto wet although oof neceaary ite the tl</w:t>
        <w:br/>
        <w:t>decision was made. _</w:t>
        <w:br/>
        <w:br/>
        <w:t>“11, Te now remsins to be considered whether “premedi-</w:t>
        <w:br/>
        <w:t>tation” would be satisfactory test for the award of the</w:t>
        <w:br/>
        <w:t>Ingbest penalty.” ‘There seem to be theoretical as well as</w:t>
        <w:br/>
        <w:br/>
        <w:t>5 Ay, a Reagan, Sie ating Dero of</w:t>
        <w:br/>
        <w:t>mado, Sint a heya ae Raven 7</w:t>
        <w:br/>
        <w:br/>
        <w:t>Spano cnc ang These ced ines Po!” Kath, Cina</w:t>
        <w:br/>
        <w:t>Law's pene geal pape Soh ste</w:t>
        <w:br/>
        <w:br/>
        <w:t>‘3omamreathv, Dam (250) 38 Po</w:t>
        <w:br/>
        <w:br/>
        <w:t>an Pets, nal Law 957), page sorte</w:t>
        <w:br/>
        <w:br/>
        <w:t>SPortle Ran.t33 Cal Sop. ah 24 P 2 sto C193); Pettns</w:t>
        <w:br/>
        <w:t>cri a (553, pas 9</w:t>
        <w:br/>
        <w:t>‘6, Pasi, Criminal Lew 1957, Pa 76.</w:t>
        <w:br/>
        <w:br/>
        <w:br/>
        <w:t>Page 253:</w:t>
        <w:br/>
        <w:t>29</w:t>
        <w:br/>
        <w:br/>
        <w:t>practical objections of considerable weight to the adoption</w:t>
        <w:br/>
        <w:t>Brauch a tes</w:t>
        <w:br/>
        <w:br/>
        <w:t>112, Premeditauon and deliberation as tats for Smpos-</w:t>
        <w:br/>
        <w:t>Ing the sentence of death, have beem regarded ag ursati</w:t>
        <w:br/>
        <w:t>{eiory in Amerie’, “The tread in several Baropean sour.</w:t>
        <w:br/>
        <w:t>‘ele fe fowards dlarding then, Dicutis of Ierpoe</w:t>
        <w:br/>
        <w:t>{ation particularly Im demarcating the respective ess</w:t>
        <w:br/>
        <w:t>OF pronteditton Sod intrtans ar@ Ukely be created it</w:t>
        <w:br/>
        <w:t>they ae adopted.</w:t>
        <w:br/>
        <w:br/>
        <w:t>A crerea sucepe of sss, deri and hctng</w:t>
        <w:br/>
        <w:t>interpretation otght not be made the basis for ibility 12</w:t>
        <w:br/>
        <w:t>fut death</w:t>
        <w:br/>
        <w:br/>
        <w:t>718. Moreover, these criteria may be inadequate</w:t>
        <w:br/>
        <w:t>because. 22 was pointed out ia the Heme Ofice Memeraa</w:t>
        <w:br/>
        <w:t>dum to the Reyal Comission’, among the worst murders</w:t>
        <w:br/>
        <w:t>‘are some whieh are not premeditated, sich a those come</w:t>
        <w:br/>
        <w:t>‘mitted in connection with rape, or by criminals who are</w:t>
        <w:br/>
        <w:t>Interrupted in the commission of some serlous offence ond</w:t>
        <w:br/>
        <w:t>luse violence without premeditation but with a recklese</w:t>
        <w:br/>
        <w:t>‘isregard of the consequences to human life,</w:t>
        <w:br/>
        <w:br/>
        <w:t>714. It should also be poigted out that many. Iilin</w:t>
        <w:br/>
        <w:t>though premeditated, may deserve. syimpaticue test:</w:t>
        <w:br/>
        <w:t>meveveg. "mercy willing</w:t>
        <w:br/>
        <w:br/>
        <w:t>As has been observed by Stephent, if A, pessing slong</w:t>
        <w:br/>
        <w:t>the oad, sees a boy sitting on a bridge over'a deep river</w:t>
        <w:br/>
        <w:t>‘nda 6 ace wanton erry, pes boy ino de</w:t>
        <w:br/>
        <w:t>‘ver and. drowne him, there ig no premestiation,</w:t>
        <w:br/>
        <w:br/>
        <w:t>act represents more diabolical ‘cruelty and” ferocly</w:t>
        <w:br/>
        <w:t>{han that involved in premeditated murders” The very</w:t>
        <w:br/>
        <w:t>fact of an invernal long Rruggte many be evidence tat the</w:t>
        <w:br/>
        <w:t>oil aie was an berain “tar note the pe</w:t>
        <w:br/>
        <w:t>lick of extracedinary circumstances than the true, refee-</w:t>
        <w:br/>
        <w:t>ion of the hermal salt of the offender, while'asuiden tok</w:t>
        <w:br/>
        <w:t>ling may" Bethe ‘ditect “expreston’ of s very" vicious</w:t>
        <w:br/>
        <w:t>natire=</w:t>
        <w:br/>
        <w:br/>
        <w:t>13. We may also quote here the opinion of Lord Chiet</w:t>
        <w:br/>
        <w:t>Justice Parker” on the question of premeditation, He sa,</w:t>
        <w:br/>
        <w:br/>
        <w:t>pg Onto aon gated eG Rea ae 1, pani</w:t>
        <w:br/>
        <w:t>72.0% RC Report, age 81, paragraph sta</w:t>
        <w:br/>
        <w:t>RG Report page 7g paraph sco</w:t>
        <w:br/>
        <w:br/>
        <w:t>yt SP. Hii fee Crimi Law of Etnd AB), Vol, pape</w:t>
        <w:br/>
        <w:br/>
        <w:t>15 Sete so tenor Wee, sla BC Repo pee</w:t>
        <w:br/>
        <w:t>Sere Matt Pena Cote ALLL, May, 99, Tete, 8</w:t>
        <w:br/>
        <w:br/>
        <w:t>ota aie 3 pag Ss Ms 99% *</w:t>
        <w:br/>
        <w:t>“Tkon! Pate gtd by Mr). A Manna New Zen Paloeny</w:t>
        <w:br/>
        <w:br/>
        <w:t>eh BEES Sie Ca a Se BS Ca a</w:t>
        <w:br/>
        <w:br/>
        <w:br/>
        <w:br/>
        <w:t>Page 254:</w:t>
        <w:br/>
        <w:t>Semen</w:t>
        <w:br/>
        <w:t>Seine</w:t>
        <w:br/>
        <w:t>Sire</w:t>
        <w:br/>
        <w:br/>
        <w:t>20</w:t>
        <w:br/>
        <w:br/>
        <w:t>‘Whea does a murder reach the stage of being planted?</w:t>
        <w:br/>
        <w:t>Tn 5 minuter? A few hours? A doy?</w:t>
        <w:br/>
        <w:br/>
        <w:t>1 may also be noted, that premeditation by ise # not</w:t>
        <w:br/>
        <w:t>treated by the Courts In India as ground for Imposing the</w:t>
        <w:br/>
        <w:t>Bigher penalty</w:t>
        <w:br/>
        <w:br/>
        <w:t>TIS. In view of all these difficulties, and having regard</w:t>
        <w:br/>
        <w:t>to the fact that there is no marsatory sentence of death,</w:t>
        <w:br/>
        <w:t>ven now for the offence of murder in India, we do not</w:t>
        <w:br/>
        <w:t>Secammend adaption of the test of premeditation, a3</w:t>
        <w:br/>
        <w:t>friterion for the sentence of death for murder.</w:t>
        <w:br/>
        <w:br/>
        <w:t>‘Toe1e No. 57</w:t>
        <w:br/>
        <w:t>Scheme im the Burmese Code</w:t>
        <w:br/>
        <w:br/>
        <w:t>‘17, While on. the question of dividing murders into</w:t>
        <w:br/>
        <w:t>catogorien wo Tay discuss the “scheme Sdopted inthe</w:t>
        <w:br/>
        <w:t>Burmese’ Penal’ Code, Burma bat teade cern send.</w:t>
        <w:br/>
        <w:t>‘ments inthe sections of the Indian Penal Code (known</w:t>
        <w:br/>
        <w:t>‘Bisma ae the ‘Burmese Penal Cole) relaig to calpabe</w:t>
        <w:br/>
        <w:t>fomcide and murcer. The effect ofthese changes, fated</w:t>
        <w:br/>
        <w:t>sthortgy i that firey, where death (eased by aa act done</w:t>
        <w:br/>
        <w:t>‘With the tention of easing such bouiy injury ai ke</w:t>
        <w:br/>
        <w:t>fo cause death tin only culpable homicide. The offender</w:t>
        <w:br/>
        <w:t>omieage ofthe peculiar searraty of the vietim docs not</w:t>
        <w:br/>
        <w:t>fecretarty make "marder butt televant. factor in</w:t>
        <w:br/>
        <w:t>roving the nature af his intention” Secondly, inthe cause</w:t>
        <w:br/>
        <w:t>Feige death by an ac ong wh he intention</w:t>
        <w:br/>
        <w:t>OF canting oily injury aude inthe ordinary couae</w:t>
        <w:br/>
        <w:t>St sature’ to eause deaths the, words” "infact" have</w:t>
        <w:br/>
        <w:t>een inserted before the words “is sufclent apparentiy</w:t>
        <w:br/>
        <w:t>to take it clear that i's not the subjective kaow edge of</w:t>
        <w:br/>
        <w:t>ori jy tly ang’ Sesto an 1 ne</w:t>
        <w:br/>
        <w:t>ata ary they: casing dest oy an 8k dew</w:t>
        <w:br/>
        <w:t>{he Enowledge thatthe offence likely” to ‘cause death</w:t>
        <w:br/>
        <w:t>‘fet cube hamle ant seme "be, ander</w:t>
        <w:br/>
        <w:t>Stn merely becomes an offence ie a eau</w:t>
        <w:br/>
        <w:t>death by negligence” under section S34A, the oly special</w:t>
        <w:br/>
        <w:t>frevslon befng that tn such © ase dhe tinpesontnentrany</w:t>
        <w:br/>
        <w:t>‘Extend to 10 years</w:t>
        <w:br/>
        <w:br/>
        <w:t>118. The scope of murder is, thus, corsidersbly limited</w:t>
        <w:br/>
        <w:t>im Burma, in conteatt with the Indian Penal Code. Cates</w:t>
        <w:br/>
        <w:t>Which would fall in India under the second clause of see-</w:t>
        <w:br/>
        <w:t>tion 30) of the Indian Penal Code are vitally afected; eases</w:t>
        <w:br/>
        <w:t>‘Which fll ander the third elauve of section 200 srw subject</w:t>
        <w:br/>
        <w:t>‘ed ta.a verbal change; and cases waich fall under the</w:t>
        <w:br/>
        <w:t>fourth clause of section 300 totally fall outside the category</w:t>
        <w:br/>
        <w:t>st med,</w:t>
        <w:br/>
        <w:br/>
        <w:t>Tae</w:t>
        <w:br/>
        <w:br/>
        <w:t>3 Deal sme Cate ate ier inthe cra mile</w:t>
        <w:br/>
        <w:br/>
        <w:t>3CF Vind Singh (986) SCR T498 FALR ys8 S.C abs,</w:t>
        <w:br/>
        <w:t>a.</w:t>
        <w:br/>
        <w:br/>
        <w:br/>
        <w:br/>
        <w:t>Page 255:</w:t>
        <w:br/>
        <w:t>ae</w:t>
        <w:br/>
        <w:br/>
        <w:t>a</w:t>
        <w:br/>
        <w:br/>
        <w:t>118. Having made these substantive changes in the law</w:t>
        <w:br/>
        <w:t>of murder, the Burmese Code further divides marders into</w:t>
        <w:br/>
        <w:t>two" cage, forthe purpose ef panshment Hf murder ie</w:t>
        <w:br/>
        <w:t>‘committed by person being under sentence of transporta-</w:t>
        <w:br/>
        <w:t>tion for life or with premeditation, or ip Une course of com-</w:t>
        <w:br/>
        <w:t>fitting any offence punishable under the Penal Code with</w:t>
        <w:br/>
        <w:t>Imprisonment up to.T years, the offander shall be punish-</w:t>
        <w:br/>
        <w:br/>
        <w:t>fe'with death, and shall aso be Liable to. fine. Ih other</w:t>
        <w:br/>
        <w:t>ices, the punishment will be transportation for life or</w:t>
        <w:br/>
        <w:t>Figorous imprisonment up to 10 Yeats, and also fe</w:t>
        <w:br/>
        <w:t>(Punishment for eulpable homicide which does not amount</w:t>
        <w:br/>
        <w:t>to murder has also been simplified, bat we ate not here</w:t>
        <w:br/>
        <w:t>teoneerned with that.</w:t>
        <w:br/>
        <w:br/>
        <w:t>120, ‘To summarise, in Burma the scheme ly—</w:t>
        <w:br/>
        <w:br/>
        <w:t>() to concentrate on intention;</w:t>
        <w:br/>
        <w:br/>
        <w:t>(4) fo provide that even sntertional sets punish</w:t>
        <w:br/>
        <w:t>able under "murder" are capital only’ if there 1s. pre</w:t>
        <w:br/>
        <w:t>‘medication of Af the act ia cominitted for "comrnitin</w:t>
        <w:br/>
        <w:t>fn offence punishable up to 7 years’ imprisonment: a</w:t>
        <w:br/>
        <w:br/>
        <w:t>in the case of such sggravated, murders, to</w:t>
        <w:br/>
        <w:t>provide e mandatory puaishment of death.</w:t>
        <w:br/>
        <w:br/>
        <w:t>FE nego mend orto</w:t>
        <w:br/>
        <w:t>oiteae ha creme emia</w:t>
        <w:br/>
        <w:t>2 i eg eae</w:t>
        <w:br/>
        <w:br/>
        <w:t>said fant Se ae ne</w:t>
        <w:br/>
        <w:t>SPST E LER ae aa</w:t>
        <w:br/>
        <w:br/>
        <w:t>‘Tone No. 38</w:t>
        <w:br/>
        <w:t>Iofent to Silt</w:t>
        <w:br/>
        <w:br/>
        <w:t>‘22 We may also consider whether the criterion ot</w:t>
        <w:br/>
        <w:t>intent to ka (which has been suggested by some) con</w:t>
        <w:br/>
        <w:t>be suitably Sdopledvo"ar to exluce the number of murders</w:t>
        <w:br/>
        <w:t>Ii whles the seetene of death would be fposed. "This</w:t>
        <w:br/>
        <w:t>{Lista aa appranh nd fr ©</w:t>
        <w:br/>
        <w:t>Tccepable on the merits tz adoption woul be ve</w:t>
        <w:br/>
        <w:t>tiny av Taras thr Inon Penal Code le concerned, because</w:t>
        <w:br/>
        <w:t>Selon 300 of the Cade, which debnes murder, eady puts</w:t>
        <w:br/>
        <w:t>itin'a separate clause“if the act by which the death Is</w:t>
        <w:br/>
        <w:t>Calsed irdone wth the intention of caing dest=</w:t>
        <w:br/>
        <w:br/>
        <w:t>123. The test of “wilful murder” (apart from premedi-</w:t>
        <w:br/>
        <w:t>tated murder or deliberate murder) has been adepted (i</w:t>
        <w:br/>
        <w:t>substanc=) by some countries, which treat “wilful murder*</w:t>
        <w:br/>
        <w:t>s'am aggravated form of murder, justifying the sentence of</w:t>
        <w:br/>
        <w:br/>
        <w:t>Si spas pogo 79 remeation ard tet, para</w:t>
        <w:br/>
        <w:t>6 Si a at So “aren</w:t>
        <w:br/>
        <w:br/>
        <w:t>Ser ho denn ao cep f marke, pagan 720—703*</w:t>
        <w:br/>
        <w:br/>
        <w:t>3OF RC. Report, sagt, sarah 470</w:t>
        <w:br/>
        <w:br/>
        <w:t>17122 M of Law.</w:t>
        <w:br/>
        <w:br/>
        <w:br/>
        <w:t>Page 256:</w:t>
        <w:br/>
        <w:t>22</w:t>
        <w:br/>
        <w:br/>
        <w:t>death instead of imprisonment for life) oF justifying the</w:t>
        <w:br/>
        <w:t>‘sentence of imprisonment for life for’ lesder” imprison</w:t>
        <w:br/>
        <w:t>ment</w:t>
        <w:br/>
        <w:br/>
        <w:t>724, We are afraid that the adoption of such a test</w:t>
        <w:br/>
        <w:t>might lead to serious snomalles. It would remove the prov</w:t>
        <w:br/>
        <w:t>tection ailerded bythe sentence of death in quite. alae</w:t>
        <w:br/>
        <w:br/>
        <w:t>A person who, by means of explosives, derals « passen-</w:t>
        <w:br/>
        <w:t>‘ger tTain In reckless" disregard of the probable "conse</w:t>
        <w:br/>
        <w:t>ences of his ar thereby causing death of numero</w:t>
        <w:br/>
        <w:t>passengers, would bo saved from the highest penalty, if the</w:t>
        <w:br/>
        <w:t>est of “intent to kil” te adopted.</w:t>
        <w:br/>
        <w:br/>
        <w:t>‘We may, in this connection, refer to certain passages in</w:t>
        <w:br/>
        <w:t>the Royal Commission’ Report? where this axpect of the</w:t>
        <w:br/>
        <w:t>matter has been dealt with</w:t>
        <w:br/>
        <w:br/>
        <w:t>"The Criterion of intent to Kill</w:t>
        <w:br/>
        <w:br/>
        <w:t>410, The more radiesl proposals, on the other hand,</w:t>
        <w:br/>
        <w:t>are primarily designed, not to clarity the existing law</w:t>
        <w:br/>
        <w:t>for to amend it in minot respects, but to limit the scope</w:t>
        <w:br/>
        <w:t>fof murder substantially. The natural” and. usual</w:t>
        <w:br/>
        <w:t>Spprosch to redefinition of this sort is to attempt 10</w:t>
        <w:br/>
        <w:t>confine murder to cases where there is intent te kill,</w:t>
        <w:br/>
        <w:t>it this ts taken to mean an actual intent to cause death,</w:t>
        <w:br/>
        <w:t>‘we raed 1 a 9 fective and inadequnte deition</w:t>
        <w:br/>
        <w:t>Seer it Is Comsdered trom lle point ot view</w:t>
        <w:br/>
        <w:t>or a5 2 means of distinguishing Us eases</w:t>
        <w:br/>
        <w:t>thot deserve the panishment of death. The reasons</w:t>
        <w:br/>
        <w:t>why such a definition is unsatisfactory were</w:t>
        <w:br/>
        <w:t>expoundet in the Reports of two Commissions whi</w:t>
        <w:br/>
        <w:t>Save very caret consideration tp this question during</w:t>
        <w:br/>
        <w:t>the last century. Tn 1830. the ‘on the</w:t>
        <w:br/>
        <w:t>Criminal Law, in thelr Fourth Report, observed—</w:t>
        <w:br/>
        <w:br/>
        <w:t>“Agoin it appears to us that st ought to make</w:t>
        <w:br/>
        <w:t>ro difference in point of legal distinction whether</w:t>
        <w:br/>
        <w:t>Geath results froma direct intention. to kill, o</w:t>
        <w:br/>
        <w:t>from wilfully doing an act of which death is’ the</w:t>
        <w:br/>
        <w:t>probable consequence, According to the well</w:t>
        <w:br/>
        <w:t>fslablished judicial rule, every one must be pre.</w:t>
        <w:br/>
        <w:t>‘fumed to contemplate the probable consequence of</w:t>
        <w:br/>
        <w:t>His own act, Neither "there any” difference.</w:t>
        <w:br/>
        <w:t>between the direct intention to kill and the inten:</w:t>
        <w:br/>
        <w:t>tion to do some great bodily harm short of death</w:t>
        <w:br/>
        <w:t>such case being within the immediate operation</w:t>
        <w:br/>
        <w:t>‘of the principle. just adverted to, a5 no one can</w:t>
        <w:br/>
        <w:t>‘wilfully do great bodily harm without placing life</w:t>
        <w:br/>
        <w:t>fn Jeopardy.”</w:t>
        <w:br/>
        <w:t>TS BG, Report paps 37 wd «38 parapet 15, od</w:t>
        <w:br/>
        <w:t>an'ad Bcpmaraie 3 andy os ue</w:t>
        <w:br/>
        <w:t>128, GMa, pegs 161163. parapahs so—h</w:t>
        <w:br/>
        <w:br/>
        <w:br/>
        <w:br/>
        <w:t>Page 257:</w:t>
        <w:br/>
        <w:t>ms</w:t>
        <w:br/>
        <w:br/>
        <w:t>and later</w:t>
        <w:br/>
        <w:t>Uk 4s the wilfal exposure of life to peril that</w:t>
        <w:br/>
        <w:t>‘constzatee the rime”.</w:t>
        <w:br/>
        <w:br/>
        <w:t>Forts years later, the of the Criminal Code</w:t>
        <w:br/>
        <w:t>‘Bit Commission contained the following pessage:</w:t>
        <w:br/>
        <w:br/>
        <w:t>Seine if'a person tetends tll at dows kt</w:t>
        <w:br/>
        <w:t>ber, or i witheat absolutly unending fo ik</w:t>
        <w:br/>
        <w:t>setae tases any bodily Injury Kaew 2</w:t>
        <w:br/>
        <w:t>Be YRuiprta fause: death being reckless whether</w:t>
        <w:br/>
        <w:t>ath exstey er he oognt. in. our opinion to</w:t>
        <w:br/>
        <w:t>teipeaidered murderer it Seah ensue | For prec:</w:t>
        <w:br/>
        <w:t>EesPoaiases we ean make po distinction between</w:t>
        <w:br/>
        <w:t>so eae a SiS who aes</w:t>
        <w:br/>
        <w:t>el Rm 9 ae</w:t>
        <w:br/>
        <w:t>Piciher a violent bow with a sword, careless</w:t>
        <w:br/>
        <w:t>Shots he dies tit or ot, ad's mm whe i</w:t>
        <w:br/>
        <w:t>Yenuing for some object of is own, 10 step the</w:t>
        <w:br/>
        <w:t>fassugd S's rallway tain, comtiver an explosion</w:t>
        <w:br/>
        <w:t>‘qaiporrder dynamite uaner the exgite, BOP.</w:t>
        <w:br/>
        <w:t>‘hefindecd thot death my. not be caused. but</w:t>
        <w:br/>
        <w:t>Scletmined to effect is purpose whether tls</w:t>
        <w:br/>
        <w:t>fused oF not"</w:t>
        <w:br/>
        <w:br/>
        <w:t>AOL We find ourselves in entive agreement with</w:t>
        <w:br/>
        <w:t>the views. expressed in thee ‘avo Reparis which</w:t>
        <w:br/>
        <w:t>Spocar to vs to be stil valid. We should agree that</w:t>
        <w:br/>
        <w:t>{hee yay no nde Be cases where dant re</w:t>
        <w:br/>
        <w:t>sults from fn act ‘only to cause va</w:t>
        <w:br/>
        <w:t>Be tet fren a ak done Sith reckless lle</w:t>
        <w:br/>
        <w:t>ree whether such harm fa caused, (n which the exect</w:t>
        <w:br/>
        <w:t>tion of the capital sentence would not be justified, but</w:t>
        <w:br/>
        <w:t>the samme will be trae of cases where there was intent</w:t>
        <w:br/>
        <w:t>to ball els equally certain that ao long sx capital</w:t>
        <w:br/>
        <w:t>‘purishment ie maintained there will be cases in each</w:t>
        <w:br/>
        <w:t>DB these categories which call for the infietion ot the</w:t>
        <w:br/>
        <w:t>Sesth penalty, and that no definition ex</w:t>
        <w:br/>
        <w:t>tery which is not based om 2 recognition that this is</w:t>
        <w:br/>
        <w:br/>
        <w:t>Conversely, evry cnt of intention (Rt were to be</w:t>
        <w:br/>
        <w:t>teelted a Serving esi njsice would resi.</w:t>
        <w:br/>
        <w:br/>
        <w:t>1 Sr es 9, Hedin Pron Gale and 5 en 4 ane,</w:t>
        <w:br/>
        <w:br/>
        <w:br/>
        <w:t>Page 258:</w:t>
        <w:br/>
        <w:t>Eard</w:t>
        <w:br/>
        <w:br/>
        <w:t>‘There ay be an intent to Ran ot eter factors</w:t>
        <w:br/>
        <w:t>ray reduce the moral eulpabiity of the came’, eg, provor</w:t>
        <w:br/>
        <w:t>ation though hot "grave and sudden” “The tet at Intent</w:t>
        <w:br/>
        <w:t>{0 Hill connet, therefore, be adopted.</w:t>
        <w:br/>
        <w:br/>
        <w:t>‘CHAPTER IX</w:t>
        <w:br/>
        <w:t>NORMAL SENTENCE,</w:t>
        <w:br/>
        <w:t>‘Toric No. 39(@)</w:t>
        <w:br/>
        <w:t>Replies to Question No. 7</w:t>
        <w:br/>
        <w:t>728 Question No.7 in our Questionnaire was a5 Qustix</w:t>
        <w:br/>
        <w:t>follows: oe</w:t>
        <w:br/>
        <w:br/>
        <w:t>"t(a) Are you in favour of the view that the</w:t>
        <w:br/>
        <w:t>normal sentence for murdet should be imprisonment</w:t>
        <w:br/>
        <w:t>for life. but in egurevating elreumstancen, the court</w:t>
        <w:br/>
        <w:t>‘may award the sentence of death?</w:t>
        <w:br/>
        <w:br/>
        <w:t>(b) It so, what, im your opinion, should be the</w:t>
        <w:br/>
        <w:t>aggravating circumstances”</w:t>
        <w:br/>
        <w:br/>
        <w:t>21, Conficting replies have been received to this ques- Reie2</w:t>
        <w:br/>
        <w:t>Unt One troup of ropes suggeets that impeonmenk for Goats K</w:t>
        <w:br/>
        <w:t>life shouldbe Phe norm sentence for muréer. Another</w:t>
        <w:br/>
        <w:br/>
        <w:t>‘iow in that: the normal sentence for murder ahould. be</w:t>
        <w:br/>
        <w:br/>
        <w:t>death, Sind the lesser sentence should be awerded only tt</w:t>
        <w:br/>
        <w:br/>
        <w:t>the fae of extenuating circumatances, A third view te that</w:t>
        <w:br/>
        <w:br/>
        <w:t>the matter Should be left to the dlveetion of the court</w:t>
        <w:br/>
        <w:br/>
        <w:t>‘There is no strong majority in favour of any of these</w:t>
        <w:br/>
        <w:t>various views, and opinion Is sharply divided.</w:t>
        <w:br/>
        <w:br/>
        <w:t>728. According to the frst view, the normal sentence</w:t>
        <w:br/>
        <w:t>for murder should be impriscament for life This view</w:t>
        <w:br/>
        <w:t>hhas Been expressed by a few High Court Judges! a State</w:t>
        <w:br/>
        <w:t>Government’, some members of the Bar, « Ber Counc</w:t>
        <w:br/>
        <w:t>fand several others</w:t>
        <w:br/>
        <w:br/>
        <w:t>729, That the normal punishment for murder should</w:t>
        <w:br/>
        <w:t>be imprisonment for life 4 also the view of a High Court</w:t>
        <w:br/>
        <w:br/>
        <w:t>OLR. © Report, page 176, paraganh $08</w:t>
        <w:br/>
        <w:br/>
        <w:t>23 Panga 726, sr.</w:t>
        <w:br/>
        <w:br/>
        <w:t>38. No tar</w:t>
        <w:br/>
        <w:br/>
        <w:t>45. No.9</w:t>
        <w:br/>
        <w:br/>
        <w:t>4 Ae eminen member ofthe Ba, S.No 160.</w:t>
        <w:br/>
        <w:br/>
        <w:t>GA Momber of he Bae Com of Madea 8 Mes 14</w:t>
        <w:br/>
        <w:t>7 A Bar Counc, 5. No.5</w:t>
        <w:br/>
        <w:br/>
        <w:br/>
        <w:br/>
        <w:t>Page 259:</w:t>
        <w:br/>
        <w:t>2s</w:t>
        <w:br/>
        <w:br/>
        <w:t>Judge’, of the Law Minister of a State, a Member of Par-</w:t>
        <w:br/>
        <w:t>iamenty some Members of State Legislatures and several</w:t>
        <w:br/>
        <w:br/>
        <w:t>790, A High Court Judge’ has stated thet the normal</w:t>
        <w:br/>
        <w:t>punishment should be imprisonment for Ife. and that in</w:t>
        <w:br/>
        <w:t>Sggravating circumstances the Coutt may award the sent</w:t>
        <w:br/>
        <w:t>cence of death ‘The aggravating circumstances, in his</w:t>
        <w:br/>
        <w:t>plsson, afe—Deliberate murders, evidencing moral turple</w:t>
        <w:br/>
        <w:t>tide and brutally.</w:t>
        <w:br/>
        <w:br/>
        <w:t>BL. Many replice suggesting that the normal sentence</w:t>
        <w:br/>
        <w:t>for'murder should be imprisonment for fe have ‘ean</w:t>
        <w:br/>
        <w:t>received from Distsict and Sesion udges'.- One of these</w:t>
        <w:br/>
        <w:t>Feples state? hat etual judicial expsienc shows that</w:t>
        <w:br/>
        <w:t>the sentence of death is awarded i few cases In cases of</w:t>
        <w:br/>
        <w:t>‘murders, and henee there is no harm fm prowsding that fhe</w:t>
        <w:br/>
        <w:t>formal sentence shall be imprisonment or life</w:t>
        <w:br/>
        <w:br/>
        <w:t>782. Certain other District and Session Judges! and</w:t>
        <w:br/>
        <w:t>‘Additional Sessions Judges" are in favour of making</w:t>
        <w:br/>
        <w:t>imprisonment for lifs the normal sentence for murder</w:t>
        <w:br/>
        <w:br/>
        <w:t>"89. In the reply of 2 District and Sessions Judges®, i</w:t>
        <w:br/>
        <w:t>has been stated that impriscament for life should “be the</w:t>
        <w:br/>
        <w:t>normal sentence. The reply points out that after the:</w:t>
        <w:br/>
        <w:t>amendment of section 267 of the Code on Criminal Proce-</w:t>
        <w:br/>
        <w:t>te, 968 the eaten i be dele on ie</w:t>
        <w:br/>
        <w:t>{acts of the case. "Tho reply also states that the cou</w:t>
        <w:br/>
        <w:t>miust state its reasons for awarding the sentence of death,</w:t>
        <w:br/>
        <w:t>and advance the following reasons for this suggestion:</w:t>
        <w:br/>
        <w:t>(), No court is bound to pass the maximum sen-</w:t>
        <w:br/>
        <w:t>tence. and the scheme of the Tndian Penal Code. siso</w:t>
        <w:br/>
        <w:t>indicates. that “the ‘maximum’ sentence should be</w:t>
        <w:br/>
        <w:t>awarded only in exceptional cases;</w:t>
        <w:br/>
        <w:br/>
        <w:t>(4) the presiding ofcer shouldbe given a prtct</w:t>
        <w:br/>
        <w:t>crace of deing ebro Gon or eb</w:t>
        <w:br/>
        <w:br/>
        <w:t>TA High Cour fades, © No.3 -</w:t>
        <w:br/>
        <w:t>3 Law Miner fa Sine 8. Ne 83</w:t>
        <w:br/>
        <w:br/>
        <w:t>2 A. Menber of Rafe Sata, S.No. 24,</w:t>
        <w:br/>
        <w:br/>
        <w:t>{Members fSuteLegilaater, . Now 285,397,241 20, 8, a53</w:t>
        <w:br/>
        <w:br/>
        <w:t>45 An Inspector Geoeral of Prisco, 8. No, 364.</w:t>
        <w:br/>
        <w:br/>
        <w:t>6.3" uney Profan. No 324</w:t>
        <w:br/>
        <w:br/>
        <w:t>7A High Court Jugs, boder question 7(8) and 7 () SNo. a6,</w:t>
        <w:br/>
        <w:br/>
        <w:t>Dinner and Sesuane Judges 5. No. 30, 341.355 389 396 37,</w:t>
        <w:br/>
        <w:t>ara Steir ie ata ae</w:t>
        <w:br/>
        <w:br/>
        <w:t>‘FA Dat and Sears Je, S. No 388</w:t>
        <w:br/>
        <w:br/>
        <w:t>195, Now see</w:t>
        <w:br/>
        <w:br/>
        <w:t>1 S.No te</w:t>
        <w:br/>
        <w:br/>
        <w:t>1 Reply 10 guests 20) and Na, £No 355</w:t>
        <w:br/>
        <w:br/>
        <w:br/>
        <w:br/>
        <w:t>Page 260:</w:t>
        <w:br/>
        <w:t>236</w:t>
        <w:br/>
        <w:br/>
        <w:t>(Gu) inca the death sentence negatives reformas</w:t>
        <w:br/>
        <w:br/>
        <w:t>‘he court oust have adequate reasons Sor consi.</w:t>
        <w:br/>
        <w:t>Hering that the offender is not corrigible oe that the</w:t>
        <w:br/>
        <w:t>reonmetery method would do te good to him:</w:t>
        <w:br/>
        <w:br/>
        <w:t>(dv) cogent reasons mutt appear on the record of</w:t>
        <w:br/>
        <w:t>the case to justify the extinction of human life;</w:t>
        <w:br/>
        <w:br/>
        <w:t>() the court must show caution in exercising its</w:t>
        <w:br/>
        <w:t>diserstion in awarding Sentence in caSes of VicaTious</w:t>
        <w:br/>
        <w:t>constructive Uabiity.</w:t>
        <w:br/>
        <w:br/>
        <w:t>‘4, On the ether hard, the view states that</w:t>
        <w:br/>
        <w:t>the normal sentence £0r murder should be death, and the</w:t>
        <w:br/>
        <w:t>fener sentence should be awarded only when there are</w:t>
        <w:br/>
        <w:t>xtonasting exrcumstances. Thi view has been expressed</w:t>
        <w:br/>
        <w:t>by certain High Cours", some igh Court Judges, a few</w:t>
        <w:br/>
        <w:t>Slate Governments and’ Administrations, some Bat Asso-</w:t>
        <w:br/>
        <w:t>ations, ete! and a fow ofcers,</w:t>
        <w:br/>
        <w:br/>
        <w:t>726. It isthe view of the Chlet Justice of « High Court?</w:t>
        <w:br/>
        <w:t>that if capital sentence is to serve its primary purpose of</w:t>
        <w:br/>
        <w:t>acting as 9 good deterrent, the normal sentence’ should be</w:t>
        <w:br/>
        <w:t>ihe copital sentence, though the lessor sentence of impri-</w:t>
        <w:br/>
        <w:t>‘senor frie can beamed for aden rsnons In</w:t>
        <w:br/>
        <w:t>the existing law.</w:t>
        <w:br/>
        <w:br/>
        <w:t>196. That the normal punishment should be death, is</w:t>
        <w:br/>
        <w:t>‘lo the view of several High Court Judges. Tt is the</w:t>
        <w:br/>
        <w:t>‘ew of a State Government!</w:t>
        <w:br/>
        <w:br/>
        <w:t>"791, The view of a very senior Advocate of the Bombay</w:t>
        <w:br/>
        <w:t>igh Court Ip that the formal tentence of conviction of</w:t>
        <w:br/>
        <w:t>Jurier should be death, "unless there are circumstances</w:t>
        <w:br/>
        <w:t>Extenusating, or pallisting the offence. Aggravating as well</w:t>
        <w:br/>
        <w:t>Se extenuating Circumstances it is stated aifer, and are</w:t>
        <w:br/>
        <w:t>peculiar to each cave.</w:t>
        <w:br/>
        <w:br/>
        <w:t>TSNe ne</w:t>
        <w:br/>
        <w:br/>
        <w:t>2S.Ne wt</w:t>
        <w:br/>
        <w:br/>
        <w:t>3S. Ron ma, 854 164, 06</w:t>
        <w:br/>
        <w:br/>
        <w:t>4 nian Feleraon of omen Lays Poona Ba Assia. 8. Not,</w:t>
        <w:br/>
        <w:br/>
        <w:t>inte</w:t>
        <w:br/>
        <w:br/>
        <w:t>4 tmp General of Plc. A Home Sexeay tp Sue Govern</w:t>
        <w:br/>
        <w:br/>
        <w:t>ine aS Shee of ae Ne</w:t>
        <w:br/>
        <w:t>6 Oot Joie of High Coat, $. No. 17</w:t>
        <w:br/>
        <w:br/>
        <w:t>seg? NBIGACam ales, $029 Tw Hie Cou Je 8, Ho</w:t>
        <w:br/>
        <w:br/>
        <w:t>1A sie Goveramene, $. Naat.</w:t>
        <w:br/>
        <w:t>9 A sey senor Aico the Remar High Cour, : No. 318</w:t>
        <w:br/>
        <w:br/>
        <w:br/>
        <w:t>Page 261:</w:t>
        <w:br/>
        <w:t>or</w:t>
        <w:br/>
        <w:br/>
        <w:t>TOR, Some District and Sessions Judges have also ex:</w:t>
        <w:br/>
        <w:t>‘oreseed the view that death should be the nomal punish</w:t>
        <w:br/>
        <w:t>Sent</w:t>
        <w:br/>
        <w:br/>
        <w:t>1789, Some Members of Parliament have expressed, the</w:t>
        <w:br/>
        <w:t>‘ew that death should be the normal punishment®. This</w:t>
        <w:br/>
        <w:t>thee 'the view of an Inspector-Ceneral of Palle</w:t>
        <w:br/>
        <w:br/>
        <w:t>Fetaining st in the statute”</w:t>
        <w:br/>
        <w:br/>
        <w:t>‘TH, Several others have expressed the view that the</w:t>
        <w:br/>
        <w:t>‘normal punishment should be death Amongs! these are</w:t>
        <w:br/>
        <w:t>Fome District Bar Associations!</w:t>
        <w:br/>
        <w:br/>
        <w:t>742. One reply? adds that where the case is heard by</w:t>
        <w:br/>
        <w:t>Division Bench and one of the Judges expresses a dissent:</w:t>
        <w:br/>
        <w:t>ing view as to the offence or the sentence, the appropriate</w:t>
        <w:br/>
        <w:t>emer punishment should be awarded</w:t>
        <w:br/>
        <w:br/>
        <w:t>749, According to the third view, the matter should be</w:t>
        <w:br/>
        <w:t>teft to the discretion of the court. ‘This group. comprises</w:t>
        <w:br/>
        <w:t>several eatogories, namely, those who beiong to this group</w:t>
        <w:br/>
        <w:t>Because they would like t9 emphasise the discretion of the</w:t>
        <w:br/>
        <w:t>fourty those who take this: view subject to thelr answers</w:t>
        <w:br/>
        <w:br/>
        <w:t>‘other questions, (particularly questions 4 and 8); and</w:t>
        <w:br/>
        <w:t>those who content Uhemselves by merely disagreeing’ with</w:t>
        <w:br/>
        <w:t>the suggestion made in the queeticn</w:t>
        <w:br/>
        <w:br/>
        <w:t>144, Under this group fall replies received from certain</w:t>
        <w:br/>
        <w:t>High Courts!, some High. Court Judger, one, State Law</w:t>
        <w:br/>
        <w:t>Commisson’,” “certain. State Governments, certain</w:t>
        <w:br/>
        <w:t>‘Members of Parliament" and Stat</w:t>
        <w:br/>
        <w:t>feline! High Court Judge”.</w:t>
        <w:br/>
        <w:br/>
        <w:t>5 Be Sei os Ne 24, 34 63 2.27</w:t>
        <w:br/>
        <w:t>TE Mime [pater S So. ae ane ass Member of Site</w:t>
        <w:br/>
        <w:br/>
        <w:t>an Topesion Genera of Poti, S.No. 263</w:t>
        <w:br/>
        <w:br/>
        <w:t>IS Nese</w:t>
        <w:br/>
        <w:br/>
        <w:t>5S Bistncs Rar Anson, S. New 226, 33 20d 239</w:t>
        <w:br/>
        <w:br/>
        <w:t>‘Tecan Federion of Women Lawyer 8. NO. 1</w:t>
        <w:br/>
        <w:br/>
        <w:t>TSINe tr and</w:t>
        <w:br/>
        <w:br/>
        <w:t>ES. Non fon 90,17 a 26,</w:t>
        <w:br/>
        <w:br/>
        <w:t>5.8 Stas La Conemasion 80.18</w:t>
        <w:br/>
        <w:br/>
        <w:t>10 A Sia Government 5. NO. 163</w:t>
        <w:br/>
        <w:br/>
        <w:t>168, Now aor sto an 208</w:t>
        <w:br/>
        <w:br/>
        <w:t>15 A rated Judge ofthe inh Court of Bombay, 8.10 98</w:t>
        <w:br/>
        <w:br/>
        <w:br/>
        <w:br/>
        <w:t>Page 262:</w:t>
        <w:br/>
        <w:t>Ey</w:t>
        <w:br/>
        <w:t>148, Several other replies’. express the same view.</w:t>
        <w:br/>
        <w:br/>
        <w:t>6. Many other replies are in favour of retaining the</w:t>
        <w:br/>
        <w:t>sing provons (6 he Geran of te our ope</w:t>
        <w:br/>
        <w:t>Impelsonment for Ife shall be the normal sentence can Be</w:t>
        <w:br/>
        <w:t>Feyorded a9 falling under this group.</w:t>
        <w:br/>
        <w:br/>
        <w:t>78, A help elucidation of thls view is found is the</w:t>
        <w:br/>
        <w:t>reply of one High Court, end we quote the relevant por-</w:t>
        <w:br/>
        <w:br/>
        <w:t>If the death sentence is to serve as a deterrent</w:t>
        <w:br/>
        <w:t>to the fullest extent that itis expected to, It wall hot</w:t>
        <w:br/>
        <w:t>be desirable to make It appear that the normal punish-</w:t>
        <w:br/>
        <w:t>iment for murder is imprisonment for life and death</w:t>
        <w:br/>
        <w:t>Sentence will be evarded only in extreme cases. But</w:t>
        <w:br/>
        <w:t>‘we ate of the view that Capital Punishment should be</w:t>
        <w:br/>
        <w:t>Iarded only in extreme eases of murder. Murders</w:t>
        <w:br/>
        <w:t>Committed after cool calculation or sth 9 bad motive</w:t>
        <w:br/>
        <w:t>Stlended by excessive cruelty or bestiality ste inst:</w:t>
        <w:br/>
        <w:t>ances of such extreme cases".</w:t>
        <w:br/>
        <w:br/>
        <w:t>749. The reply of the Chief Justice of « High Court? ex-</w:t>
        <w:br/>
        <w:t>presses the view, that there should be no such thing os @</w:t>
        <w:br/>
        <w:t>hhormal sentence, whether the capital "sentence oF</w:t>
        <w:br/>
        <w:t>lesser sentence of Imprisonment for life. The reply makes</w:t>
        <w:br/>
        <w:t>{four points</w:t>
        <w:br/>
        <w:br/>
        <w:t>(0) the sentence is in the discretion of the court;</w:t>
        <w:br/>
        <w:br/>
        <w:t>Gi) the discretion being judicial reasons should</w:t>
        <w:br/>
        <w:t>be, and, as a matter of practice are, given for ime</w:t>
        <w:br/>
        <w:t>posing one sentence or the others</w:t>
        <w:br/>
        <w:br/>
        <w:t>the aigoretion should not be fettered in, any</w:t>
        <w:br/>
        <w:t>way. by prescribing any particular sentence ss “nor</w:t>
        <w:br/>
        <w:br/>
        <w:t>iv) praveribing the sentence of im t</w:t>
        <w:br/>
        <w:t>for ite af the nornal sentence my Sesult hn Amin</w:t>
        <w:br/>
        <w:t>‘ion of the deterrent effect of the death sentence.</w:t>
        <w:br/>
        <w:br/>
        <w:t>4 Lae Mininer of Sie, §. No 253. :</w:t>
        <w:br/>
        <w:br/>
        <w:t>3.A'Menber of Paismentsnder questions 6 (a) and ie) S.No</w:t>
        <w:br/>
        <w:t>cy</w:t>
        <w:br/>
        <w:br/>
        <w:t>"TA Member of State Lagi, 5 No. 24</w:t>
        <w:br/>
        <w:br/>
        <w:t>{Toe ae 100 mameror to be enomered</w:t>
        <w:br/>
        <w:br/>
        <w:t>{6 Under reply to guein 7 (A High Cou 8. No. 19.</w:t>
        <w:br/>
        <w:br/>
        <w:t>7 Chit fice af» High Cour. 8.0 968</w:t>
        <w:br/>
        <w:br/>
        <w:br/>
        <w:br/>
        <w:t>Page 263:</w:t>
        <w:br/>
        <w:t>790, Some of the replies which we have received under</w:t>
        <w:br/>
        <w:t>‘question 7(@) or question T(b) smmply that &amp; "normal sens</w:t>
        <w:br/>
        <w:t>tence" for murder exists even now. Thus, in the reply of a</w:t>
        <w:br/>
        <w:t>High Court Judge’, it has been stated that the “nortnal seme</w:t>
        <w:br/>
        <w:t>tence" for the offence af murder is death sentence, std If</w:t>
        <w:br/>
        <w:t>there are extenuating circumstance then the lesser sen-</w:t>
        <w:br/>
        <w:t>fence inay'be awarded: existing provisions, it =” stated,</w:t>
        <w:br/>
        <w:t>are sullicient, and no change fs neceseary</w:t>
        <w:br/>
        <w:br/>
        <w:t>781, In the reply of a State Government, it has been</w:t>
        <w:br/>
        <w:t>simply stated that the existing provisions afe sufficient.</w:t>
        <w:br/>
        <w:br/>
        <w:t>732A State Government’ has pointed out, thet the</w:t>
        <w:br/>
        <w:t>sentence must be left to the disefetion of the Judge,</w:t>
        <w:br/>
        <w:t>Because in a given situation whether the death sentence</w:t>
        <w:br/>
        <w:t>fr the lesser punishment to be imposed, must be a matter</w:t>
        <w:br/>
        <w:t>for the diseretion of the Judge who decides the ease</w:t>
        <w:br/>
        <w:br/>
        <w:t>759, Another State Government’ states as follows: —</w:t>
        <w:br/>
        <w:br/>
        <w:t>Although the extreme pena i the normal</w:t>
        <w:br/>
        <w:br/>
        <w:t>nalty to be given, in practice iti given in very Tare</w:t>
        <w:br/>
        <w:br/>
        <w:t>Eover he law and practice nev so" walrsenled ist</w:t>
        <w:br/>
        <w:t>1 lsvunnecessery to make any’ change”</w:t>
        <w:br/>
        <w:br/>
        <w:t>754, The reply of a Principal Judge of a City Civil</w:t>
        <w:br/>
        <w:t>‘oan secs Vadge cpa hat ae</w:t>
        <w:br/>
        <w:t>siiments should be zegatded anormal punihments, with</w:t>
        <w:br/>
        <w:t>4 loeretion Jet the court {0 award sath pshment</w:t>
        <w:br/>
        <w:br/>
        <w:t>785. The reply of a Judicial Offcers? Association’ states</w:t>
        <w:br/>
        <w:t>‘hat it should be left to the Judge to decide whether capital</w:t>
        <w:br/>
        <w:t>sentence is, to be patted or ‘not. ‘The reply edas that if</w:t>
        <w:br/>
        <w:t>fone attempts to codify the law for Imposing capital sen-</w:t>
        <w:br/>
        <w:t>tence for murder, and to enumerate the aggravating elt</w:t>
        <w:br/>
        <w:t>cumstances, "then the Judges are bound Yo consider the</w:t>
        <w:br/>
        <w:t>‘aggravating circumstances ‘as one of the grounds for</w:t>
        <w:br/>
        <w:t>‘awarding capital punishment. But, then, aggravating cre</w:t>
        <w:br/>
        <w:t>‘cumstances in relation "to 2 particular’ murder depend</w:t>
        <w:br/>
        <w:t>‘wpoo the facts of « particular ease. "So Ite not proper to</w:t>
        <w:br/>
        <w:t>define what aggrevating circumstances are. If you define</w:t>
        <w:br/>
        <w:t>It im any form in, particular case, it moy appear in. a</w:t>
        <w:br/>
        <w:t>different form and thereby it might, prejudice the conchir</w:t>
        <w:br/>
        <w:t>sion to be arrived at in a given case”</w:t>
        <w:br/>
        <w:br/>
        <w:t>1S. Ne 263, reply under quenions 7) and 70).</w:t>
        <w:br/>
        <w:br/>
        <w:t>2S. No a6t reply under query 7a) ant 7)</w:t>
        <w:br/>
        <w:br/>
        <w:t>3S.No se</w:t>
        <w:br/>
        <w:br/>
        <w:t>5 Principal Juipe of « Cay Col Core and Setons Jaige S.No,</w:t>
        <w:br/>
        <w:br/>
        <w:t>6 An Auciton of Joti! Semice Oficen, . NO 373.</w:t>
        <w:br/>
        <w:br/>
        <w:br/>
        <w:br/>
        <w:t>Page 264:</w:t>
        <w:br/>
        <w:t>Ey</w:t>
        <w:br/>
        <w:br/>
        <w:t>ig GES Bhs ply of anctber Judicial Ofer Agsosatiot</w:t>
        <w:br/>
        <w:t>also opposed to any provision that the normal sentence</w:t>
        <w:br/>
        <w:t>should be imprisonment for life.</w:t>
        <w:br/>
        <w:br/>
        <w:t>707. A District and Sessions Judge? has stated that</w:t>
        <w:br/>
        <w:t>there should be nothing like a “normal” sentence for mur-</w:t>
        <w:br/>
        <w:t>der. The facts of te particular case should decide What</w:t>
        <w:br/>
        <w:t>4s the appropriate sentence.</w:t>
        <w:br/>
        <w:br/>
        <w:t>758. The reply of another District and Sessions Judge?</w:t>
        <w:br/>
        <w:t>points out that there is discretion in the court In award-</w:t>
        <w:br/>
        <w:t>ing the punishment, and if imprisonment for Ife te made</w:t>
        <w:br/>
        <w:t>‘the normal sentence, it would whittle down. the whole</w:t>
        <w:br/>
        <w:t>‘object of the present provisions and it would lsd do away</w:t>
        <w:br/>
        <w:t>‘with the object underlying capital punishment.</w:t>
        <w:br/>
        <w:br/>
        <w:t>769. The reply of an Additional Sessions Judge states</w:t>
        <w:br/>
        <w:t>that the existing law is the only’ provision to meet the ends</w:t>
        <w:br/>
        <w:t>‘of justice The reply adas that Indian Judges are slow in</w:t>
        <w:br/>
        <w:t>warding the death sentence becauce of theit spiriteal</w:t>
        <w:br/>
        <w:t>‘backgrotind, and thet they do seek grounds for, awarding</w:t>
        <w:br/>
        <w:t>the lesser punishment of imprisonment for life. The reply</w:t>
        <w:br/>
        <w:t>‘opposes the making of a provision that the imprisonment</w:t>
        <w:br/>
        <w:t>{or life should be the normal sentence, beeatse, in that</w:t>
        <w:br/>
        <w:t>cite, a practice may setin the Sessions courts of awarding</w:t>
        <w:br/>
        <w:t>‘nly the sentence of imprisonment for life.</w:t>
        <w:br/>
        <w:br/>
        <w:t>762. he reply of an Assistant Judge, while stating</w:t>
        <w:br/>
        <w:t>that st presont the courte award the semtonce of death</w:t>
        <w:br/>
        <w:t>fase of dehiberate murder, "in canes where's murder” iy</w:t>
        <w:br/>
        <w:t>fosnited to feiitate the commission of seme offence ot</w:t>
        <w:br/>
        <w:t>{avoid are</w:t>
        <w:br/>
        <w:br/>
        <w:t>‘What Js an aggravating eircumstance under</w:t>
        <w:br/>
        <w:t>‘one condition may not be so in other eases,</w:t>
        <w:br/>
        <w:br/>
        <w:t>“161, The reply of the majority of the Presidency M</w:t>
        <w:br/>
        <w:t>trate in Prewency Town has tated. tht Conidoreg</w:t>
        <w:br/>
        <w:t>‘the variety of tuman methods and motives for’ the com:</w:t>
        <w:br/>
        <w:t>Taision of murder, it could be eft to the court to cons</w:t>
        <w:br/>
        <w:t>der what-under the particular clreumstance of each case</w:t>
        <w:br/>
        <w:t>Ss the proper sentence to award: Iti pomtble that in the</w:t>
        <w:br/>
        <w:t>‘beence of any law laying dows the aggravating ciscums.</w:t>
        <w:br/>
        <w:t>fances under’ which the sentence should. be death, the</w:t>
        <w:br/>
        <w:t>‘Various Judges trying murder cases might dies and! one</w:t>
        <w:br/>
        <w:br/>
        <w:t>4 Dist ant Sestone Judge. S.No ae</w:t>
        <w:br/>
        <w:t>4 As Aisionl Sinn Jaige, No. 36,</w:t>
        <w:br/>
        <w:t>Tae, 8. No 45</w:t>
        <w:br/>
        <w:br/>
        <w:br/>
        <w:br/>
        <w:t>Page 265:</w:t>
        <w:br/>
        <w:t>En</w:t>
        <w:br/>
        <w:br/>
        <w:t>judge may hold a particular set of circumstances 10. be</w:t>
        <w:br/>
        <w:t>‘Sggravating, while another may not. But all the circum</w:t>
        <w:br/>
        <w:t>stances cannot be provided for by any law. and, therefore,</w:t>
        <w:br/>
        <w:t>ho provision in the law enlisting those aggravating che:</w:t>
        <w:br/>
        <w:t>‘Cumetances can be exhadstive,</w:t>
        <w:br/>
        <w:br/>
        <w:t>162. The latter part of question 7 of our Questionnaire</w:t>
        <w:br/>
        <w:t>dealt with what should be. aogravating | circumsiances.</w:t>
        <w:br/>
        <w:t>‘This was intended for reply only by thove who wore of the</w:t>
        <w:br/>
        <w:t>‘view that the normal sentence for murder should be ime</w:t>
        <w:br/>
        <w:t>Phisonment for life, But in oggravating circumstances,</w:t>
        <w:br/>
        <w:t>the court may award the sentence of death, Therefore,</w:t>
        <w:br/>
        <w:t>those who were of a different. view on that point, ie,</w:t>
        <w:br/>
        <w:t>celther those who regarded death ag the ordinacy” punish:</w:t>
        <w:br/>
        <w:t>‘ment, or those who were against eny punishment’ being</w:t>
        <w:br/>
        <w:t>Fegarded as the normal punishment, naturally would not</w:t>
        <w:br/>
        <w:t>betoncerned with this part’</w:t>
        <w:br/>
        <w:br/>
        <w:t>768. The replies on this point may be said to fall under</w:t>
        <w:br/>
        <w:t>three groups. The first group comprises those who are of</w:t>
        <w:br/>
        <w:t>the view thot aggravating circumstances need not be. de-</w:t>
        <w:br/>
        <w:t>fined, This view has been expressed by one High Court</w:t>
        <w:br/>
        <w:t>‘One State Government” has. in its reply, emphasised that</w:t>
        <w:br/>
        <w:t>nno exhaustive lst of either extenuating or mitigating ci</w:t>
        <w:br/>
        <w:br/>
        <w:t>cumstances ean be prepared.</w:t>
        <w:br/>
        <w:br/>
        <w:t>‘G4. It has been pointed out in the reply of an Advo-</w:t>
        <w:br/>
        <w:t>cate? who is also a’ Member of a State Legislature thet</w:t>
        <w:br/>
        <w:t>is not possible to give en armchair definition of aggra-</w:t>
        <w:br/>
        <w:t>‘ating elgcumstancee,</w:t>
        <w:br/>
        <w:br/>
        <w:t>165. Several District and Sessions Judges have stated</w:t>
        <w:br/>
        <w:t>that aggravating circumstances cannot be codified’:</w:t>
        <w:br/>
        <w:br/>
        <w:t>766, It has sleo been pointed out by a District and Ses-</w:t>
        <w:br/>
        <w:t>ons, Sadge that agcravating crcumstances cannot be fe</w:t>
        <w:br/>
        <w:t>‘Gace to mathematical calculations and that they. will de-</w:t>
        <w:br/>
        <w:t>pend on the facts of each case. Ae long az the ingenuity</w:t>
        <w:br/>
        <w:t>Gr brutality of @ criminal cannot be put forth in certaln</w:t>
        <w:br/>
        <w:t>terme, those circumstances also cannot be mentioned"</w:t>
        <w:br/>
        <w:br/>
        <w:t>767, Another District and Sessions Judge* has stated</w:t>
        <w:br/>
        <w:t>that if one codifes the law for im sentence of</w:t>
        <w:br/>
        <w:t>Gesth for murder, the Judges are bound to consider” the</w:t>
        <w:br/>
        <w:t>‘egravating circomstences a one of the grounds for</w:t>
        <w:br/>
        <w:br/>
        <w:t>7 A High Coon, 5 Neo</w:t>
        <w:br/>
        <w:t>2, Ste Giprmen 8, oa ener gin 7 10 ey</w:t>
        <w:br/>
        <w:br/>
        <w:t>aodict S25 SRRNESGs toma somes Shots bg ea</w:t>
        <w:br/>
        <w:t>35 No. 36</w:t>
        <w:br/>
        <w:t>45. Now a8, 989 an 30m</w:t>
        <w:br/>
        <w:t>$5 No as</w:t>
        <w:br/>
        <w:br/>
        <w:t>65. No. uo</w:t>
        <w:br/>
        <w:br/>
        <w:br/>
        <w:t>Page 266:</w:t>
        <w:br/>
        <w:t>By</w:t>
        <w:br/>
        <w:br/>
        <w:t>‘awarding the capital panishment. Aggravating circumst:</w:t>
        <w:br/>
        <w:t>‘ances, itis stated, depend on the facts of each ease, and it</w:t>
        <w:br/>
        <w:t>snot proper to define them. If one defines them’ in any</w:t>
        <w:br/>
        <w:t>form in 2 particular case, they may appear ina diferent</w:t>
        <w:br/>
        <w:t>form, and this might prejudice the conclusion to be arrit=</w:t>
        <w:br/>
        <w:t>‘eda tna given ease</w:t>
        <w:br/>
        <w:br/>
        <w:t>788. A City Civil Court and Sessions Judge! has also</w:t>
        <w:br/>
        <w:t>stated that extenuating circumstances esanot be form</w:t>
        <w:br/>
        <w:t>ated and must depend on the facts of each case</w:t>
        <w:br/>
        <w:br/>
        <w:t>769, The second group comprises those who, while sug</w:t>
        <w:br/>
        <w:t>fResung certain aggravating circumstances, make it clear</w:t>
        <w:br/>
        <w:t>{in some form of other) that the situations’ which ‘they</w:t>
        <w:br/>
        <w:t>4uggest are merely eemples, and not Intended to be ex-</w:t>
        <w:br/>
        <w:t>Raustive. The majority of the replies seem to fall under</w:t>
        <w:br/>
        <w:t>‘this group. “Thus, certain High Court Judges* have sug-</w:t>
        <w:br/>
        <w:br/>
        <w:t>‘as examples of aggravating cincumetances, murder</w:t>
        <w:br/>
        <w:t>people standing th 2 Aduclary’ relationship” master</w:t>
        <w:br/>
        <w:t>‘thd! servant), murder involving family relationship, sabo-</w:t>
        <w:br/>
        <w:t>tage and espionage, and political murders.</w:t>
        <w:br/>
        <w:br/>
        <w:t>‘770. A High Court Judge? has suggested that the nore</w:t>
        <w:br/>
        <w:t>ral rae relating to the Secretion “fogardng, sentence</w:t>
        <w:br/>
        <w:t>‘hould be not to impose the sentence of Jest saless there</w:t>
        <w:br/>
        <w:t>dre aggravating circumstances, Examples of aggravating</w:t>
        <w:br/>
        <w:t>Sireurgtancen given, im hisreply are-normity of the</w:t>
        <w:br/>
        <w:t>grime, the sifonce being cold-blooded snd ‘premeditated</w:t>
        <w:br/>
        <w:t>fSccomipanied with unnecessary brutality, ete, ot mer</w:t>
        <w:br/>
        <w:t>‘salle convict under secon 302, or a'daclty with mare</w:t>
        <w:br/>
        <w:t>‘er under section 398</w:t>
        <w:br/>
        <w:br/>
        <w:t>71, Another High Court Judge Bas (without lai</w:t>
        <w:br/>
        <w:t>to extsstivenen) ated thatthe following mayer:</w:t>
        <w:br/>
        <w:t>{sede as factors which gat be taken Ino conieration</w:t>
        <w:br/>
        <w:t>e'dctermining whether the ofence of rrr has been</w:t>
        <w:br/>
        <w:t>Santi in aggravating eieumstaneer to juty te</w:t>
        <w:br/>
        <w:t>Sentence of death He his. a te se time, pind cat</w:t>
        <w:br/>
        <w:t>{hath presence of ae ingle factor ty notte autent</w:t>
        <w:br/>
        <w:t>but all some of them may jastify the extreme pont</w:t>
        <w:br/>
        <w:t>‘eat. ‘The factors which Fe has mentioned are</w:t>
        <w:br/>
        <w:t>iil Moder was unprovoked, dla ad pate</w:t>
        <w:br/>
        <w:t>i) murder was motivated by greed or ober cone</w:t>
        <w:br/>
        <w:t>siderations ”</w:t>
        <w:br/>
        <w:br/>
        <w:t>i) unfair advantage taken:</w:t>
        <w:br/>
        <w:br/>
        <w:t>1 S.Noae</w:t>
        <w:br/>
        <w:br/>
        <w:t>ia 10) Bat te ey 0 oe 7</w:t>
        <w:br/>
        <w:t>"Smid ea” °</w:t>
        <w:br/>
        <w:br/>
        <w:t>5S. No. er cept to gestion 7 (9) red wh goon 6,</w:t>
        <w:br/>
        <w:t>‘A High Chart Jade 8. No ye</w:t>
        <w:br/>
        <w:br/>
        <w:br/>
        <w:t>Page 267:</w:t>
        <w:br/>
        <w:t>Bey</w:t>
        <w:br/>
        <w:br/>
        <w:t>dv) murder forthe second time after conviction;</w:t>
        <w:br/>
        <w:t>(s) unusual eruelty;</w:t>
        <w:br/>
        <w:t>(vi) murder by hardened criminals</w:t>
        <w:br/>
        <w:br/>
        <w:t>Another reply gives, as examples, xtreme crusty</w:t>
        <w:br/>
        <w:t>‘or ttzeme depravity of mind, accompanied. by extreme</w:t>
        <w:br/>
        <w:t>isregard of the interests of he ancely, premeditation,</w:t>
        <w:br/>
        <w:t>‘allberntecolcblooded, brutal murders and she key</w:t>
        <w:br/>
        <w:br/>
        <w:t>I. however, makes it cleae that this ma) be counter</w:t>
        <w:br/>
        <w:t>Telancel by extenuating Gteumslances,</w:t>
        <w:br/>
        <w:br/>
        <w:t>‘73, One of tho Bar Councils states that the aggravat-</w:t>
        <w:br/>
        <w:t>ing circumstances would be such at tinnecessary “cruel,</w:t>
        <w:br/>
        <w:t>cola:biooded ‘et, planning and. pre-meditation</w:t>
        <w:br/>
        <w:br/>
        <w:t>‘TT. A State Law Commisson* has stated that aggrava-</w:t>
        <w:br/>
        <w:t>ting circumstances need. not be catalogued,</w:t>
        <w:br/>
        <w:br/>
        <w:t>TTS. According to a District and Sessions Judge', no</w:t>
        <w:br/>
        <w:t>‘numeration of aggravating circumstances can be exhaus.</w:t>
        <w:br/>
        <w:t>re ot Wee of tal an elated mde</w:t>
        <w:br/>
        <w:t>rmurder brought about by design or bY creating 9 felin</w:t>
        <w:br/>
        <w:t>St confidence’ in the. vitim, “then “capital punishment</w:t>
        <w:br/>
        <w:t>Wwould be justifed. Similarly, if'a person. is" murdered</w:t>
        <w:br/>
        <w:t>merely oe money op 1 i ane bel inde By 8 fet</w:t>
        <w:br/>
        <w:t>ing of revenge. not with a lsudable o .</w:t>
        <w:br/>
        <w:t>ment may be justted. Peck cepial pun</w:t>
        <w:br/>
        <w:br/>
        <w:t>778, According to District and Sessions Judge in the</w:t>
        <w:br/>
        <w:t>Stele of Maharashtea’, sqgravating circumstances depend</w:t>
        <w:br/>
        <w:t>upon the singular facts of each particular case and cate</w:t>
        <w:br/>
        <w:t>fot, therefore, be enumerated.” Phe paramount consldert-</w:t>
        <w:br/>
        <w:t>{ton according to him should be the threat to the comm:</w:t>
        <w:br/>
        <w:t>nity if the lesser punishment were to be iposed. Wanton</w:t>
        <w:br/>
        <w:t>Aisregard tor human life or-2 challenge to” the Govera:</w:t>
        <w:br/>
        <w:t>mento its officers, when resulting in death, may be uate</w:t>
        <w:br/>
        <w:t>‘hable’by imposing the death sentence</w:t>
        <w:br/>
        <w:br/>
        <w:t>TT, Another District and Sessions Judge? has, stated</w:t>
        <w:br/>
        <w:t>thal some of the aggravating circumstances can be dea</w:t>
        <w:br/>
        <w:t>cribed ae</w:t>
        <w:br/>
        <w:br/>
        <w:t>{@) beinousness of the offence:</w:t>
        <w:br/>
        <w:t>1) no provocation;</w:t>
        <w:br/>
        <w:t>ji) revolting nature of the crime:</w:t>
        <w:br/>
        <w:t>Gv) fithy Ture which motivated the crime</w:t>
        <w:br/>
        <w:br/>
        <w:t>1 Tae Sere to 4 Sse Goverment,</w:t>
        <w:br/>
        <w:t>3 Nhe Sonah Shas</w:t>
        <w:br/>
        <w:br/>
        <w:t>3 foshesame afer i che rene rece fam an eminem member of</w:t>
        <w:br/>
        <w:t>ne bar Goan at ini, 8 Nat</w:t>
        <w:br/>
        <w:br/>
        <w:t>148 See Low Commision 5 No. th</w:t>
        <w:br/>
        <w:t>4 S.No ue</w:t>
        <w:br/>
        <w:t>cracers</w:t>
        <w:br/>
        <w:t>3S Ne ase</w:t>
        <w:br/>
        <w:br/>
        <w:t>Na os</w:t>
        <w:br/>
        <w:br/>
        <w:br/>
        <w:br/>
        <w:t>Page 268:</w:t>
        <w:br/>
        <w:t>Ey</w:t>
        <w:br/>
        <w:br/>
        <w:t>728. We now come to the third group of replies, namee</w:t>
        <w:br/>
        <w:t>ly, those who state the aggrevating crcumstonces olthout</w:t>
        <w:br/>
        <w:t>stating that what they suggest are mere examples, Vari</w:t>
        <w:br/>
        <w:t>us stggestions have been made. For example, ageravat-</w:t>
        <w:br/>
        <w:t>Ing, &lt;incumstances have been listed as profeesinal tars</w:t>
        <w:br/>
        <w:t>et malie, acquired habit snmate inset and company</w:t>
        <w:br/>
        <w:t>‘in the commission of murder, spelling the chastity, ‘pre:</w:t>
        <w:br/>
        <w:t>blonsed murder, motive of gin and advantage, cfuelty</w:t>
        <w:br/>
        <w:t>Snd ike condones, end danger of Surther “revengetal</w:t>
        <w:br/>
        <w:t>aeton"</w:t>
        <w:br/>
        <w:br/>
        <w:t>779. In the view of a distinguished Member, of the</w:t>
        <w:br/>
        <w:t>‘Rajya Sabha’, the normal sentence for murder should be</w:t>
        <w:br/>
        <w:t>imprisonment for life and the sentence of desth may be</w:t>
        <w:br/>
        <w:t>awarded for aggravating clreumstances. Aggravating. c=</w:t>
        <w:br/>
        <w:t>cumstances would be caldcblooded murder, but the reply.</w:t>
        <w:br/>
        <w:t>points out that very specialised opinion will Iave to be</w:t>
        <w:br/>
        <w:t>Sought before coming to any conclusion that the cireums-</w:t>
        <w:br/>
        <w:t>fances have been so aggravating that capital punishment</w:t>
        <w:br/>
        <w:t>has been called for. “Phe reply sso emphasizes that the</w:t>
        <w:br/>
        <w:t>iudscary shold fly conslt experts in the medial and</w:t>
        <w:br/>
        <w:br/>
        <w:t>held to And thet physical, mental and emo-</w:t>
        <w:br/>
        <w:t>tional imbalance im a murderer before the Inwy could de-</w:t>
        <w:br/>
        <w:t>fide the course of maxiniur action, namely, the capital</w:t>
        <w:br/>
        <w:t>Punishment.</w:t>
        <w:br/>
        <w:br/>
        <w:t>28, Aiding he py of Lew an of</w:t>
        <w:br/>
        <w:t>{a 8 aps</w:t>
        <w:br/>
        <w:t>to) ne</w:t>
        <w:br/>
        <w:t>of duty; and iinet pul ve</w:t>
        <w:br/>
        <w:t>i) ei seo ring</w:t>
        <w:br/>
        <w:br/>
        <w:t>‘71. In the roply of the Law Minister of another State,</w:t>
        <w:br/>
        <w:t>it hos been stated that, generally speaking, the aggravating</w:t>
        <w:br/>
        <w:br/>
        <w:t>5 SNe.</w:t>
        <w:br/>
        <w:t>2A Pheter, Madea, S.No. 05.</w:t>
        <w:br/>
        <w:br/>
        <w:t>EX Monier, Bar Couto of Madris §. No.1,</w:t>
        <w:br/>
        <w:t>5 Ae Impacto Gener f Pen, SN 13,</w:t>
        <w:br/>
        <w:t>Qs Nome</w:t>
        <w:br/>
        <w:br/>
        <w:t>78. Nea</w:t>
        <w:br/>
        <w:br/>
        <w:t>FSNa as,</w:t>
        <w:br/>
        <w:br/>
        <w:br/>
        <w:br/>
        <w:t>Page 269:</w:t>
        <w:br/>
        <w:t>os</w:t>
        <w:br/>
        <w:br/>
        <w:t>circumstances should be extreme eruelty or extreme dep-</w:t>
        <w:br/>
        <w:t>Favily of mind, accompanied by extreme disregard of the</w:t>
        <w:br/>
        <w:t>Interest of he’ society, premeditation, daliberate cold</w:t>
        <w:br/>
        <w:t>Blooded and brutal murders and the like. The reply, how</w:t>
        <w:br/>
        <w:t>fever. takes care to point. out that aggravating</w:t>
        <w:br/>
        <w:t>Greuimstances could be eounter-balaneed by extenuating</w:t>
        <w:br/>
        <w:br/>
        <w:t>302, te reply of 9 Member of 4. State Lepiative</w:t>
        <w:br/>
        <w:t>ones n bee placel ule aig the</w:t>
        <w:br/>
        <w:t>fggrovating circumstances) on =</w:t>
        <w:br/>
        <w:t>SER crgiead and brat) eostece</w:t>
        <w:br/>
        <w:br/>
        <w:t>768. In the reply of a Member of a State, Legislative</w:t>
        <w:br/>
        <w:t>Couneit, pre-meditated murder, decoity combined with</w:t>
        <w:br/>
        <w:t>‘murder and. group murders are enumerated as aggravate</w:t>
        <w:br/>
        <w:t>Ing. circumstances</w:t>
        <w:br/>
        <w:br/>
        <w:t>784. In the reply of a Member of the State Legislature</w:t>
        <w:br/>
        <w:t>sn the Ub! "oh aggravating eceumtanors are eumerat-</w:t>
        <w:br/>
        <w:t>on</w:t>
        <w:br/>
        <w:br/>
        <w:t>()) pre-planned and caleulated murder;</w:t>
        <w:br/>
        <w:t>i) murderer being a habitual eximina,</w:t>
        <w:br/>
        <w:br/>
        <w:t>785. In the reply of an Inapector-General of Prisons it</w:t>
        <w:br/>
        <w:t>ss sated'that IE Negravatng “circumstances shouldbe</w:t>
        <w:br/>
        <w:t>Premeditation or deiiberstion and the brutality accom:</w:t>
        <w:br/>
        <w:t>Panging the offence</w:t>
        <w:br/>
        <w:br/>
        <w:t>786. One reply’, though not strfctly falling under ques-</w:t>
        <w:br/>
        <w:t>ton T(b), states (hat murder ‘elf is the highest aggravat-</w:t>
        <w:br/>
        <w:t>ing ciccurnstance, and thet by boing overenient we bave</w:t>
        <w:br/>
        <w:t>cctinge a ike of alles whercande private, venge</w:t>
        <w:br/>
        <w:br/>
        <w:t>fast replacing publi retllatign. Ong murac 1 s</w:t>
        <w:br/>
        <w:t>ated, py another murder, and thie vielows</w:t>
        <w:br/>
        <w:t>Chain goes on, ald sn" court iti ao pane to prove</w:t>
        <w:br/>
        <w:t>{tu pasteuar murder i the result of «previous mar</w:t>
        <w:br/>
        <w:br/>
        <w:t>107, In the reply of a Dstt and Sendons Judget it has</w:t>
        <w:br/>
        <w:t>oon dated the the ggrvaing ccumstances ld</w:t>
        <w:br/>
        <w:t>lade the degre of steely accompanying’ the murder,</w:t>
        <w:br/>
        <w:t>dere, eldtuoodel murders ad arden of tance</w:t>
        <w:br/>
        <w:t>fersoas who have tet given any cout or guevance,</w:t>
        <w:br/>
        <w:br/>
        <w:t>45. Noy</w:t>
        <w:br/>
        <w:t>{5 Aint ant Selon Jae in ula, 5, No 312</w:t>
        <w:br/>
        <w:t>6 S.No a7.</w:t>
        <w:br/>
        <w:br/>
        <w:br/>
        <w:t>Page 270:</w:t>
        <w:br/>
        <w:t>78, According to the reply of another District and Sea.</w:t>
        <w:br/>
        <w:t>stons “Judge, "aggravating circumstances would be mar</w:t>
        <w:br/>
        <w:t>{er"echtating dacsy ables or eh and meses</w:t>
        <w:br/>
        <w:t>‘which are commited without any extenuating ‘Tessone</w:t>
        <w:br/>
        <w:t>thd with cold ealeuation</w:t>
        <w:br/>
        <w:br/>
        <w:t>789, In the opinion of another District and Sessions</w:t>
        <w:br/>
        <w:t>‘Judge’, the aggravating circumstances sre—when death is</w:t>
        <w:br/>
        <w:t>‘caused in furtherance of a felony of violence: when death</w:t>
        <w:br/>
        <w:t>‘is caused to a person who comes to make a Iawful arrest</w:t>
        <w:br/>
        <w:t>heinous murder specially when after the commission of</w:t>
        <w:br/>
        <w:t>‘murder the dead body is disposed of in such a manner</w:t>
        <w:br/>
        <w:t>fot to get a chance of decent burial ot erematian</w:t>
        <w:br/>
        <w:br/>
        <w:t>‘Toric Nunensx 39(b)</w:t>
        <w:br/>
        <w:t>‘Whether normal sentence should be imprisonment for life</w:t>
        <w:br/>
        <w:br/>
        <w:t>790. We shall now consider the question whether im- whether n=</w:t>
        <w:br/>
        <w:br/>
        <w:t>prisoment for life should he the normal sentence and the ma peter</w:t>
        <w:br/>
        <w:br/>
        <w:t>Sentence of death should be imposed only’ when aggravat- maul te</w:t>
        <w:br/>
        <w:br/>
        <w:t>ing citcumstances exist, For the reasons given below, we matteie,</w:t>
        <w:br/>
        <w:t>fot tm favour of tuck a change. Ta the fst place, the</w:t>
        <w:br/>
        <w:br/>
        <w:t>‘existing scheme hae Worked satisfactorily, and no seri008</w:t>
        <w:br/>
        <w:br/>
        <w:t>fviticlam has been made thereot. In the second place, It</w:t>
        <w:br/>
        <w:br/>
        <w:t>‘will be dificult to define. aggravating circumstances, and</w:t>
        <w:br/>
        <w:br/>
        <w:t>in the absence of such a detntion, ion would</w:t>
        <w:br/>
        <w:br/>
        <w:t>not serve a particularly useful purpose. Ifthe sentence of</w:t>
        <w:br/>
        <w:br/>
        <w:t>‘eath Isto serve as a deterrent to the fullest extent, 1€ will</w:t>
        <w:br/>
        <w:br/>
        <w:t>fot be desirable to make it appear that the normal. sen-</w:t>
        <w:br/>
        <w:br/>
        <w:t>fence for murder is imprisonment for life and death sea-</w:t>
        <w:br/>
        <w:br/>
        <w:t>tence {s to be awarded only in extreme cases. ‘Moreover,</w:t>
        <w:br/>
        <w:br/>
        <w:t>fan enumeration or illustration of "aggravating clrems”</w:t>
        <w:br/>
        <w:br/>
        <w:t>“ances” will be open to the same criticism that the divi-</w:t>
        <w:br/>
        <w:br/>
        <w:t>slon of murders Into categories is subject tot</w:t>
        <w:br/>
        <w:br/>
        <w:t>‘Torte Nessnen 40</w:t>
        <w:br/>
        <w:t>Whether normal sentence should be death</w:t>
        <w:br/>
        <w:t>71, The other alternative, namely, whether a provi- whetber</w:t>
        <w:br/>
        <w:t>sion should be inserted to the effect that the nozmnal sen- orm r=</w:t>
        <w:br/>
        <w:t>tence for murder shall be death, may nove be considered. Seepee</w:t>
        <w:br/>
        <w:t>‘Some of the replies received io question 7 have suggested</w:t>
        <w:br/>
        <w:t>the insertion of such a provision</w:t>
        <w:br/>
        <w:br/>
        <w:t>2 5.Na gto</w:t>
        <w:br/>
        <w:t>2S. Ns. rents wo quel 9 (0 and 7.</w:t>
        <w:br/>
        <w:t>5 Sue dina Fling to. cmegrie f mater, parnraps 704—705,</w:t>
        <w:br/>
        <w:t>"Reps 19 Question 7 have Sees sunrise! sepuwely. Ser</w:t>
        <w:br/>
        <w:t>parents 337, ee</w:t>
        <w:br/>
        <w:br/>
        <w:br/>
        <w:t>Page 271:</w:t>
        <w:br/>
        <w:t>an</w:t>
        <w:br/>
        <w:br/>
        <w:t>“02. There are certain objections tothe adoption of this</w:t>
        <w:br/>
        <w:t>outse. In tho frst place, would not be in accore with</w:t>
        <w:br/>
        <w:t>the change made section 887(), Code st Criminal Pro-</w:t>
        <w:br/>
        <w:t>cedure in 1038," Section 367(6) of the Cate of Criminal</w:t>
        <w:br/>
        <w:t>Procedure, az it stood befors the amendment of S285, ne</w:t>
        <w:br/>
        <w:t>‘Guired the court fo give feasone for imposing “the. hosser</w:t>
        <w:br/>
        <w:t>Sentence "Though thst sub-section tid not ay nso many</w:t>
        <w:br/>
        <w:t>tworas that the hocmal sentence for a capital offence shall</w:t>
        <w:br/>
        <w:t>bedeath, yet many courts had interpreted it ae having</w:t>
        <w:br/>
        <w:t>That eflch. That provision war delotes in 1095, and it</w:t>
        <w:br/>
        <w:t>Would now require Song grounds to support a deciion 9</w:t>
        <w:br/>
        <w:t>Insert the suggested provision. Secondly. it would const</w:t>
        <w:br/>
        <w:t>Iie eter te dsretion ob the ou We</w:t>
        <w:br/>
        <w:t>ote that large number of replies received to question 4</w:t>
        <w:br/>
        <w:t>the Questionnaire are in favour of retaning the dive:</w:t>
        <w:br/>
        <w:t>tion: Thialy, thece appears to be some fore in the ar</w:t>
        <w:br/>
        <w:t>nent, thatthe highest penalty of the law should not be</w:t>
        <w:br/>
        <w:t>Impoied ‘a matter of sours. Fourthly: if such 8 prow</w:t>
        <w:br/>
        <w:t>Sion ie imsertd, siicalies may arise whare there ate e</w:t>
        <w:br/>
        <w:t>tenusting circumstances</w:t>
        <w:br/>
        <w:br/>
        <w:t>105, We are not, therefore, inclined to recommend any</w:t>
        <w:br/>
        <w:t>such’ change tn the’ la</w:t>
        <w:br/>
        <w:br/>
        <w:t>704, There is, we find, a conflict of decisions as to how</w:t>
        <w:br/>
        <w:t>for death is the normal sentence even sfter the smend-</w:t>
        <w:br/>
        <w:t>vo of aeetion 987 (8) of the Code of Criminal Procedure</w:t>
        <w:br/>
        <w:t>in 1955. “In a recent Bombay ease, the High Court consi-</w:t>
        <w:br/>
        <w:t>dere | in detail the effect of, the nmendment of section</w:t>
        <w:br/>
        <w:t>'367(5), Criminal Procedure Code in 1068. The High Court</w:t>
        <w:br/>
        <w:t>took the ‘view hat tbe amendoent did not affect “the</w:t>
        <w:br/>
        <w:t>‘Question regarding death sentence, In Its view, in rege</w:t>
        <w:br/>
        <w:t>to the exoretse of the discretion, even section 361 (3), a5 it</w:t>
        <w:br/>
        <w:t>Stood. before the amendment, did not offer any gurlance,</w:t>
        <w:br/>
        <w:t>land therefore the deletion of that portion of the section</w:t>
        <w:br/>
        <w:t>‘ould not affect the eercise of discretion. "A. diceretion</w:t>
        <w:br/>
        <w:t>hhas tobe exereised judicially.” It must aluo appear that i</w:t>
        <w:br/>
        <w:t>‘if so exercised. This can be done if reasons for the exer-</w:t>
        <w:br/>
        <w:t>se of the discretion are gwen ia the order given in exer</w:t>
        <w:br/>
        <w:t>fing the diseretion. ‘Whether the statute requires ft or</w:t>
        <w:br/>
        <w:t>‘ot, Feasons have to be given. The section could, there-</w:t>
        <w:br/>
        <w:t>fore, have no relevance on the decision itell”.</w:t>
        <w:br/>
        <w:br/>
        <w:t>785. The court ststed, that the view taken by. the</w:t>
        <w:br/>
        <w:t>supreme Court nape, thot unless. there are exenust=</w:t>
        <w:br/>
        <w:t>ing ccametancen the formal “puiehment for murder</w:t>
        <w:br/>
        <w:t>‘Belo Sathorn te ote rene</w:t>
        <w:br/>
        <w:t>{F855 section 3070)" Ceven though the Sprerve Court</w:t>
        <w:br/>
        <w:t>‘lee related to am ofence before the amendment)</w:t>
        <w:br/>
        <w:br/>
        <w:t>43.V. Thea ¥. Ste f Mado, ALR. 1957 SC. 6:4</w:t>
        <w:br/>
        <w:t>16-122 M of Law</w:t>
        <w:br/>
        <w:br/>
        <w:br/>
        <w:t>Page 272:</w:t>
        <w:br/>
        <w:t>28</w:t>
        <w:br/>
        <w:br/>
        <w:t>706, The court cited certain Bombay decisions before</w:t>
        <w:br/>
        <w:t>the 1855 Amendment whore the sew as ake tht for</w:t>
        <w:br/>
        <w:t>‘purer tie normal sentence is death’ Tt dot accept</w:t>
        <w:br/>
        <w:t>{he argument of the counsel forthe accused “thst the</w:t>
        <w:br/>
        <w:t>Smendment of 1954 war intended to chang the old pos</w:t>
        <w:br/>
        <w:t>it that death i the moraal sentence for egptal otc</w:t>
        <w:br/>
        <w:t>Ir agrecd with the decane ofthe Allahabad” and Mudra!</w:t>
        <w:br/>
        <w:t>gh Courts on the point in the Allahabad case, the Vey</w:t>
        <w:br/>
        <w:t>“as taken thatthe amendment cf action 367 did not</w:t>
        <w:br/>
        <w:t>fect “the inw regulating punishment” under the Penal</w:t>
        <w:br/>
        <w:t>ode and! that the amendment related to the procedure</w:t>
        <w:br/>
        <w:t>Seah ra couts re fo inger rguied to laterat the</w:t>
        <w:br/>
        <w:t>Feasons for not awarding the deoth penalty, but they cane</w:t>
        <w:br/>
        <w:t>ot depart from sound judicial eoidertions a prfer-</w:t>
        <w:br/>
        <w:t>Zing the, Tes punishment. A. court may not "record</w:t>
        <w:br/>
        <w:t>Feasons for not ‘pasing’ the ‘death sentence, tut Wt</w:t>
        <w:br/>
        <w:t>Swaess Ie imprisonment for 9 cold-blooded ond revtt=</w:t>
        <w:br/>
        <w:t>fg murder. the absence of reasons wal not save Sts pre</w:t>
        <w:br/>
        <w:t>{efence trom being unjudita.</w:t>
        <w:br/>
        <w:br/>
        <w:t>78 In the Madras case, the Sessions Judge had not</w:t>
        <w:br/>
        <w:t>siege any renuen for trosing the tener ‘sentence, The</w:t>
        <w:br/>
        <w:br/>
        <w:t>igh Court didnot interfere with the sentence, as there</w:t>
        <w:br/>
        <w:t>‘wae no application for enhancement. But it observed that</w:t>
        <w:br/>
        <w:t>the case was one in which the extreme penalty of the law</w:t>
        <w:br/>
        <w:t>Gefinitely appeared to be called for,</w:t>
        <w:br/>
        <w:br/>
        <w:t>708. The Bombay High Court's attention does not</w:t>
        <w:br/>
        <w:t>‘appear to have been drawn to an Andhra Pradesh case’</w:t>
        <w:br/>
        <w:t>holding that, after the amendment of 1955, the theory that</w:t>
        <w:br/>
        <w:t>death is the normel sentence for capital offence does not</w:t>
        <w:br/>
        <w:t>held "good.</w:t>
        <w:br/>
        <w:br/>
        <w:t>709. The conflicting views ag to whether, after the</w:t>
        <w:br/>
        <w:t>‘amendment of section 967 (3), Criminal Procedure Code</w:t>
        <w:br/>
        <w:t>Jn 1985, death sentence is the “normal sentence”. are fure</w:t>
        <w:br/>
        <w:t>ther usted by the cae-law ‘docu in the unde:</w:t>
        <w:br/>
        <w:t>Inentioned. decsion®. ‘provision which: we propose?</w:t>
        <w:br/>
        <w:t>‘wiht is hoped, settle this controverty algo, at we are re-</w:t>
        <w:br/>
        <w:t>Commending! that reasons must be given 19 elther caso—</w:t>
        <w:br/>
        <w:t>Sind that will jise that tho sentence is entirely</w:t>
        <w:br/>
        <w:t>in the dlaceetion of the court</w:t>
        <w:br/>
        <w:br/>
        <w:t>TY Same w. dironing, 1956 Bom. 231</w:t>
        <w:br/>
        <w:t>2 Sue Powdeane, ALB. 1956 Bom. 711,</w:t>
        <w:br/>
        <w:t>3 Ram Sigh x Sia, ALR. 1980 AR 348</w:t>
        <w:br/>
        <w:t>4 Bere Viohoni, ALR. 1985, Mh a</w:t>
        <w:br/>
        <w:t>45 Alla Kolakoar Ra, in rt ALR. 1963 AP. 245</w:t>
        <w:br/>
        <w:t>4 Raha v. Sut, ALR. 8967 Gow 21 CFB). panerph 3, and</w:t>
        <w:br/>
        <w:t>saagabae dos</w:t>
        <w:br/>
        <w:t>2, unemiienprooved t eeion 967(9) an eicumienrepuing</w:t>
        <w:br/>
        <w:t>‘onion</w:t>
        <w:br/>
        <w:br/>
        <w:br/>
        <w:br/>
        <w:t>Page 273:</w:t>
        <w:br/>
        <w:t>Ey</w:t>
        <w:br/>
        <w:t>CHAPTER X</w:t>
        <w:br/>
        <w:t>REASONS FOR SENTENCE</w:t>
        <w:br/>
        <w:t>‘Tone Nestoes 41</w:t>
        <w:br/>
        <w:t>Replies to Question No. 8</w:t>
        <w:br/>
        <w:t>800, Question @ in our Questionnaire Was a5 follOWS:—~ oon</w:t>
        <w:br/>
        <w:br/>
        <w:t>“Should there be a provision in the law sequising</w:t>
        <w:br/>
        <w:t>‘she court to state Ks reasong for Imposing a sentence</w:t>
        <w:br/>
        <w:t>of death oe the lesser punishment of iniprisonment</w:t>
        <w:br/>
        <w:t>{or Bte?™</w:t>
        <w:br/>
        <w:t>aoe</w:t>
        <w:br/>
        <w:br/>
        <w:t>0), The replies received on this question may be said oS</w:t>
        <w:br/>
        <w:br/>
        <w:t>nile Tour groups. Firs, those which take the view</w:t>
        <w:br/>
        <w:t>provision should be inerted requiring the court 10</w:t>
        <w:br/>
        <w:t>state its reasons for imposing either of the two sentences;</w:t>
        <w:br/>
        <w:t>fel the whe exes ce i at renin Sad</w:t>
        <w:br/>
        <w:br/>
        <w:t>even only wi th sentence is. thirdly,</w:t>
        <w:br/>
        <w:t>‘ioe which express the sew that seasons thould be given</w:t>
        <w:br/>
        <w:t>‘only when the lesser sentence ls awarded: and, "</w:t>
        <w:br/>
        <w:t>this wit aitain that rensone Reed not “be given</w:t>
        <w:br/>
        <w:br/>
        <w:t>Perhaps the largest number of replies fell under the</w:t>
        <w:br/>
        <w:t>first group, aod suggest that there should be a provision</w:t>
        <w:br/>
        <w:t>‘nthe law requiring the court to state reasons for ime</w:t>
        <w:br/>
        <w:t>Dosing the seatance of death or imprisoament for life, This</w:t>
        <w:br/>
        <w:t>‘Mew in shared by certain State Governments’, Bar Coun-</w:t>
        <w:br/>
        <w:t>ll High Courts, some Members of Parliament or State</w:t>
        <w:br/>
        <w:t>Legislatures’, one retired High Court, Judge’, several</w:t>
        <w:br/>
        <w:t>‘lees, certain ‘Assoelations? and several members of the</w:t>
        <w:br/>
        <w:t>Bar and other gentlemen’</w:t>
        <w:br/>
        <w:br/>
        <w:t>202, tm the reply of 4 State Government, it has been</w:t>
        <w:br/>
        <w:t>stated that reasons are normally given tn both cases, but</w:t>
        <w:br/>
        <w:t>that it would be desirable to insert a provision that the</w:t>
        <w:br/>
        <w:t>nidge should give the reasons for the sentence which he</w:t>
        <w:br/>
        <w:br/>
        <w:t>| A Sis, Govenmang, au Gowramen ofp Unica Toery See</w:t>
        <w:br/>
        <w:t>tho teh a's Howe Scesy 8 Net 14 ob 13</w:t>
        <w:br/>
        <w:br/>
        <w:t>30 Bat Comets, 8. Now 1 and 59-</w:t>
        <w:br/>
        <w:br/>
        <w:t>2} A High Cot, S.No. 187</w:t>
        <w:br/>
        <w:br/>
        <w:t>4. ADs: Miner the Union. No 210 54 member, Raya ste</w:t>
        <w:br/>
        <w:t>g QS SCi Rites Mims at tee SBS Se TAL</w:t>
        <w:br/>
        <w:br/>
        <w:t>SA toed Jag, Ugh Cot of Bombay, 5. No. 95</w:t>
        <w:br/>
        <w:t>Genta oars Sa4c1 TScingecantenand Wt Pale” Sten</w:t>
        <w:br/>
        <w:t>Smet Genera of Proce” 8.</w:t>
        <w:br/>
        <w:br/>
        <w:t>7 The Ilan Felersion sé Women Lawyers, Bombay, S.No. 12</w:t>
        <w:br/>
        <w:t>son 8 aa ogee nae sah Be Gael. fa of</w:t>
        <w:br/>
        <w:t>SPEIRS NOMS PURSES ra</w:t>
        <w:br/>
        <w:br/>
        <w:t>95 No 2</w:t>
        <w:br/>
        <w:br/>
        <w:br/>
        <w:br/>
        <w:t>Page 274:</w:t>
        <w:br/>
        <w:t>20</w:t>
        <w:br/>
        <w:br/>
        <w:t>rs, whatever be the sentence. According to another</w:t>
        <w:br/>
        <w:t>State Government, the court ordinarily gives reasons, Bu</w:t>
        <w:br/>
        <w:t>there fs no objection to» provision es suggested.</w:t>
        <w:br/>
        <w:br/>
        <w:t>One State Government’, while not stating that a statue</w:t>
        <w:br/>
        <w:t>tory provision Is needed, has emphasized that when the</w:t>
        <w:br/>
        <w:t>‘maiter 1s left to the judges it means that it must be judie</w:t>
        <w:br/>
        <w:t>Cally determined, based on reasons and or the facts of</w:t>
        <w:br/>
        <w:t>the ease, "This ls especially so When the decision is subject</w:t>
        <w:br/>
        <w:t>to appeal</w:t>
        <w:br/>
        <w:br/>
        <w:t>Another State Government” is in favour of a provision</w:t>
        <w:br/>
        <w:t>roquiring reasons in both eases.</w:t>
        <w:br/>
        <w:br/>
        <w:t>829, One of the High Courts! has stated that in view</w:t>
        <w:br/>
        <w:t>of the fact that the discretion is to be vested tn the court,</w:t>
        <w:br/>
        <w:t>It would be desirable that reasons for awarding or not</w:t>
        <w:br/>
        <w:t>fawarding the death penalty should ‘be stated, so that the</w:t>
        <w:br/>
        <w:t>‘higher court can examine whether the diseretion has been</w:t>
        <w:br/>
        <w:t>properly exereised: at the same time, the High Court states,</w:t>
        <w:br/>
        <w:t>HNe'not necessary to make any specif provision in the</w:t>
        <w:br/>
        <w:t>‘matter, ag it it wollckrowm to Courts exerelsing discretion</w:t>
        <w:br/>
        <w:t>In sppeslable cases that they should give reasons as to why</w:t>
        <w:br/>
        <w:t>the discretion hap been exercised one way or the other</w:t>
        <w:br/>
        <w:br/>
        <w:t>04. A Sh Court Sue wei tating ta he normal</w:t>
        <w:br/>
        <w:t>senance cate sal ede MS aa deteg</w:t>
        <w:br/>
        <w:t>‘Seance he cut ay sod er es Bo</w:t>
        <w:br/>
        <w:t>Sree ease Wane Ne dpa ence it</w:t>
        <w:br/>
        <w:t>Sess ling tte een St'e</w:t>
        <w:br/>
        <w:t>Broa acad Unk dar ethateef iabeenses oie</w:t>
        <w:br/>
        <w:t>Ray ines he ae be ple tee</w:t>
        <w:br/>
        <w:t>aug et eer pg</w:t>
        <w:br/>
        <w:t>sng cn eee a em</w:t>
        <w:br/>
        <w:t>eisai cea wich Ra cea as</w:t>
        <w:br/>
        <w:t>Sati Spal ais Merete ae</w:t>
        <w:br/>
        <w:t>ie cTaoee hela een Nees ps</w:t>
        <w:br/>
        <w:t>‘he partcalar sentence that he has Soe?</w:t>
        <w:br/>
        <w:br/>
        <w:t>205, According to the Law Minister of a State, the law</w:t>
        <w:br/>
        <w:t>should provide "that' the court "should record. adequate</w:t>
        <w:br/>
        <w:t>ressons fo avarding any contence whotsonver: that fey</w:t>
        <w:br/>
        <w:t>eerie and woul tos large extent, prevent miscarriage</w:t>
        <w:br/>
        <w:t>of juste,</w:t>
        <w:br/>
        <w:br/>
        <w:t>1S. Ne yo</w:t>
        <w:br/>
        <w:t>28. Ne sto.</w:t>
        <w:br/>
        <w:br/>
        <w:t>4A Hg Cou, S.No. ah</w:t>
        <w:br/>
        <w:br/>
        <w:t>55.19 396, in ey fo avenions 74a) ans</w:t>
        <w:br/>
        <w:t>65. Nase</w:t>
        <w:br/>
        <w:br/>
        <w:br/>
        <w:t>Page 275:</w:t>
        <w:br/>
        <w:t>"The Law Minister of another State is also in favour of</w:t>
        <w:br/>
        <w:t>such's provision! Several High Court Judges are in</w:t>
        <w:br/>
        <w:t>Iavour of such # provision?</w:t>
        <w:br/>
        <w:br/>
        <w:t>806. It is also the view of a distinguished Member of</w:t>
        <w:br/>
        <w:t>the Rapa Sabb an of ster Members of Sass Logie</w:t>
        <w:br/>
        <w:t>Intures! that reasons should be required to be given in both</w:t>
        <w:br/>
        <w:t>cases.</w:t>
        <w:br/>
        <w:br/>
        <w:t>‘07, According to a Judicial Officers’ Association’, there</w:t>
        <w:br/>
        <w:t>should be s provision f the law requiring the court to state</w:t>
        <w:br/>
        <w:t>{reasons for impoaing either sentence.</w:t>
        <w:br/>
        <w:br/>
        <w:t>oh, tn te rely eral Distt an Sessions Jude</w:t>
        <w:br/>
        <w:t>4 provision “requiring "reasons for ether” sentence</w:t>
        <w:br/>
        <w:t>{a¥oured on the ground that this would furnish material</w:t>
        <w:br/>
        <w:t>Ge Appeltate Curt to conser the reasons</w:t>
        <w:br/>
        <w:br/>
        <w:t>20, Acording o » Disc and Sesons Jue i th</w:t>
        <w:br/>
        <w:t>sate of lohan st'the Judge, y ade tp ive eat</w:t>
        <w:br/>
        <w:t>Seu fr th ria ein wich be wed yy,</w:t>
        <w:br/>
        <w:t>sting Wate ob Sapien sad the Apprate Court wil have</w:t>
        <w:br/>
        <w:br/>
        <w:t>ng based on cape, ste Court wil</w:t>
        <w:br/>
        <w:t>Proper mesa ieee whether We reson are in axa:</w:t>
        <w:br/>
        <w:t>nce withthe prinaptes oe not</w:t>
        <w:br/>
        <w:br/>
        <w:t>In the reply of a Judicial Office, it has been pointed</w:t>
        <w:br/>
        <w:t>cout that'2 judgment is an indivieble whole, and when the</w:t>
        <w:br/>
        <w:t>fhidge convicts or scquits, he rivets his eye on every cite</w:t>
        <w:br/>
        <w:t>Gamstance. A plea for requiring reasons fs ‘etter</w:t>
        <w:br/>
        <w:t>than an inalstence epon the estential requirements of a</w:t>
        <w:br/>
        <w:br/>
        <w:t>be stated here that thote who belong to the</w:t>
        <w:br/>
        <w:t>first group have advanced various arguments in support of</w:t>
        <w:br/>
        <w:t>1 provision requiring statement of reasons. It iy stated</w:t>
        <w:br/>
        <w:t>‘that such # provision will enable the Appellate Court, when</w:t>
        <w:br/>
        <w:t>reviewing the quanti ot punishment to appreiae the</w:t>
        <w:br/>
        <w:t>correctness of the punishment’. Tt is also stated that it</w:t>
        <w:br/>
        <w:t>Sill show that justice is done on the basls of satisfactory</w:t>
        <w:br/>
        <w:t>Gvidence’ and loge and reasonable, eonclusions™. One</w:t>
        <w:br/>
        <w:t>‘epls! pointe out, that it would be guide to the concerned</w:t>
        <w:br/>
        <w:t>ttuthorifies in desling with petltlons for merey.</w:t>
        <w:br/>
        <w:br/>
        <w:t>78 Nas</w:t>
        <w:br/>
        <w:br/>
        <w:t>35. Nosh age and 306</w:t>
        <w:br/>
        <w:br/>
        <w:t>38. Noses</w:t>
        <w:br/>
        <w:br/>
        <w:t>2S. Now a, 24,248 and 249,</w:t>
        <w:br/>
        <w:br/>
        <w:t>fs. Nese</w:t>
        <w:br/>
        <w:br/>
        <w:t>65. Nou 3 and a7.</w:t>
        <w:br/>
        <w:br/>
        <w:t>7 No.3.</w:t>
        <w:br/>
        <w:br/>
        <w:t>BSN a.</w:t>
        <w:br/>
        <w:br/>
        <w:t>9 Ap Tnspecer-Geneal of Plc, S. No. 121</w:t>
        <w:br/>
        <w:br/>
        <w:t>een</w:t>
        <w:br/>
        <w:br/>
        <w:t>34 Acecad Je of the Bombay High Cor, 5. N95.</w:t>
        <w:br/>
        <w:br/>
        <w:br/>
        <w:br/>
        <w:t>Page 276:</w:t>
        <w:br/>
        <w:t>232</w:t>
        <w:br/>
        <w:br/>
        <w:t>B21, The second group comprises those who take the</w:t>
        <w:br/>
        <w:t>view that Feazne shld be geen oly where fhe soanes</w:t>
        <w:br/>
        <w:t>Gt death is posed. "This view te expressed by a State</w:t>
        <w:br/>
        <w:t>‘Government several High Court Julges", some Mombers</w:t>
        <w:br/>
        <w:t>ot State Legislatures; State Law  Compssion' (which</w:t>
        <w:br/>
        <w:t>Mas sugested tht section 9679) of the Code of CSminal</w:t>
        <w:br/>
        <w:t>Proceddfe le should be amend aceordingly)a Juailal</w:t>
        <w:br/>
        <w:t>Otiers! Associaton,» some Judges of City Chil Cours’,</w:t>
        <w:br/>
        <w:t>Distt and” Session Juages''¢ Bar Astociatlg’ a Bat</w:t>
        <w:br/>
        <w:t>Conic dome Members ofthe Bas! and ethers</w:t>
        <w:br/>
        <w:br/>
        <w:t>812. The argument advanced in support of this view"*</w:t>
        <w:br/>
        <w:t>fs, that a provision, requicing statement of reasons for im-</w:t>
        <w:br/>
        <w:t>posing death sentence ie necessary to ensure that the courts</w:t>
        <w:br/>
        <w:t>{fp not impose the extreme penalty arbitrarily without a</w:t>
        <w:br/>
        <w:t>Sotiris of the extenuating cecumstaees mitigating</w:t>
        <w:br/>
        <w:t>the offence.</w:t>
        <w:br/>
        <w:br/>
        <w:t>20. hed rou cms apn wi hee</w:t>
        <w:br/>
        <w:t>et oR RE Te "hat</w:t>
        <w:br/>
        <w:t>SUC Sint le Ba eee</w:t>
        <w:br/>
        <w:t>‘Sele banat s iP Cece eles</w:t>
        <w:br/>
        <w:t>Soke es Sao ts aes</w:t>
        <w:br/>
        <w:t>Showing ces este se</w:t>
        <w:br/>
        <w:br/>
        <w:t>SORES See ora ahs</w:t>
        <w:br/>
        <w:br/>
        <w:t>‘Ihe Chek Justice of » Mh Court hay suggested that</w:t>
        <w:br/>
        <w:t>cu nstlon Sei) ofthe Cade of Canina Breseaure, 168,</w:t>
        <w:br/>
        <w:t>Sho Be ror</w:t>
        <w:br/>
        <w:br/>
        <w:t>Curtain High Cour Sugen® have sated that «rl,</w:t>
        <w:br/>
        <w:t>capil ponsinent sotld'be awarded nies the Jude,</w:t>
        <w:br/>
        <w:t>Fee ee ete te neordad ces</w:t>
        <w:br/>
        <w:t>SMnon Wa ca Mrene. where te den snc</w:t>
        <w:br/>
        <w:t>SEES We araca ache td group log Sra,</w:t>
        <w:br/>
        <w:br/>
        <w:t>Te Ne om</w:t>
        <w:br/>
        <w:br/>
        <w:t>TERS an ots eto</w:t>
        <w:br/>
        <w:br/>
        <w:t>pkms</w:t>
        <w:br/>
        <w:br/>
        <w:t>er</w:t>
        <w:br/>
        <w:br/>
        <w:t>Pacey</w:t>
        <w:br/>
        <w:br/>
        <w:t>FEN sat ot oe</w:t>
        <w:br/>
        <w:br/>
        <w:t>oo Ne soca an kc a</w:t>
        <w:br/>
        <w:br/>
        <w:t>1S. No soa</w:t>
        <w:br/>
        <w:br/>
        <w:t>BS, nent</w:t>
        <w:br/>
        <w:br/>
        <w:t>15. Ne jeu</w:t>
        <w:br/>
        <w:br/>
        <w:t>1 A Swe Govenmes. 8. No. 135</w:t>
        <w:br/>
        <w:t>Cine a</w:t>
        <w:br/>
        <w:br/>
        <w:t>6: Twohigh Court Jadose, S.NS. 155</w:t>
        <w:br/>
        <w:br/>
        <w:br/>
        <w:t>Page 277:</w:t>
        <w:br/>
        <w:t>‘other High Court Judges’, a few State Governments, and</w:t>
        <w:br/>
        <w:t>‘Administrations, and some Bar” Associations, and ecraain</w:t>
        <w:br/>
        <w:br/>
        <w:t>BIA, One State Government has stated that such @ pco-</w:t>
        <w:br/>
        <w:t>vision (for. giving ressone when “awarding. the: (esse?</w:t>
        <w:br/>
        <w:t>Dpunshimect) will exchude the possibility of a Judge acting</w:t>
        <w:br/>
        <w:t>Sizarly tn the matter of imposition of sentence tn any</w:t>
        <w:br/>
        <w:t>Dartcular ens,</w:t>
        <w:br/>
        <w:br/>
        <w:t>Several District and Sessions Judges’ and others’ are of</w:t>
        <w:br/>
        <w:t>the view that reasons for impoting the lenient sentence</w:t>
        <w:br/>
        <w:t>should be given</w:t>
        <w:br/>
        <w:br/>
        <w:t>815, The fourth and last group comprises those replies</w:t>
        <w:br/>
        <w:t>which take the view that there is no necessity for requiee</w:t>
        <w:br/>
        <w:t>ing reasons t0 be stated in either cave’ One High Court,</w:t>
        <w:br/>
        <w:t>fone State Government 'Member af a State Legislature!</w:t>
        <w:br/>
        <w:t>8nd others)" are of this view.</w:t>
        <w:br/>
        <w:br/>
        <w:t>16. According to the Chief Justice of a High Court" the</w:t>
        <w:br/>
        <w:t>‘question of ving reasons for a particular sentence would</w:t>
        <w:br/>
        <w:t>Arise only if that sentence Is regarded ax not the “normal”</w:t>
        <w:br/>
        <w:t>entence. According to him, there should. be no. such</w:t>
        <w:br/>
        <w:t>thing as a “nocmal” sentence for murder, The sentence 1s</w:t>
        <w:br/>
        <w:t>in the discretion of the court, Tt would not be proper for</w:t>
        <w:br/>
        <w:t>the law to select any'particular sentence for the purpose</w:t>
        <w:br/>
        <w:t>of prescribing that reacens should be giver. for imposing it.</w:t>
        <w:br/>
        <w:br/>
        <w:t>Some High Court Judges have stated that no specific</w:t>
        <w:br/>
        <w:t>provision is necessary</w:t>
        <w:br/>
        <w:br/>
        <w:t>Ar7. Tt has been stated by the Home Minister of a State"™</w:t>
        <w:br/>
        <w:t>‘hat it would not be advisable to make the lew rigid in</w:t>
        <w:br/>
        <w:t>manner suggested. The reply of” an. Advocate Gener</w:t>
        <w:br/>
        <w:t>States that no special vulo heed be erated for death sent</w:t>
        <w:br/>
        <w:t>‘ence, Reasons. it is atated, must be given for awarding</w:t>
        <w:br/>
        <w:t>‘ny sentence</w:t>
        <w:br/>
        <w:br/>
        <w:t>ES. Nos 9, 238 and 30:</w:t>
        <w:br/>
        <w:br/>
        <w:t>2A Sime Government. S.No, a,</w:t>
        <w:br/>
        <w:br/>
        <w:t>3 Adminsesion of = Union Terry. $. No. ee</w:t>
        <w:br/>
        <w:br/>
        <w:t>4A Done Bar Asociaten, &amp; No. tes</w:t>
        <w:br/>
        <w:br/>
        <w:t>3 An Inectr General of Pole. Na 1.</w:t>
        <w:br/>
        <w:br/>
        <w:t>(Raph of «Sate Government, © No.3, ener quettan</w:t>
        <w:br/>
        <w:br/>
        <w:t>7 Silo 21S 8p 535 S.No. 5 Noses 8.8 eH,</w:t>
        <w:br/>
        <w:br/>
        <w:t>me fSNOHE</w:t>
        <w:br/>
        <w:t>1 An Tnpecor ever of Prams, S.No 264</w:t>
        <w:br/>
        <w:t>8 A\High Coun S.No. v4,</w:t>
        <w:br/>
        <w:t>A Sire Goverment, SN 14</w:t>
        <w:br/>
        <w:t>Be An SLAW Liou, § No. td</w:t>
        <w:br/>
        <w:t>12 Ateeed Dott ad Seaton Joes, Nogpr, 8. 82,139.</w:t>
        <w:br/>
        <w:t>15 A Dounce Bar Amnciatan, §. Nest</w:t>
        <w:br/>
        <w:t>14-8. No gon tely to quetions 7a) and &amp;</w:t>
        <w:br/>
        <w:t>15 Sno bon</w:t>
        <w:br/>
        <w:br/>
        <w:br/>
        <w:br/>
        <w:t>Page 278:</w:t>
        <w:br/>
        <w:t>co</w:t>
        <w:br/>
        <w:br/>
        <w:t>24</w:t>
        <w:br/>
        <w:br/>
        <w:t>S18, A principle Judge? of a City Sessions Court is also</w:t>
        <w:br/>
        <w:t>of the ve ha there no nee foe a provision requrng</w:t>
        <w:br/>
        <w:t>reasons to be stat</w:t>
        <w:br/>
        <w:br/>
        <w:t>819, Some replies state, that courts invarisbly give</w:t>
        <w:br/>
        <w:t>reasons, but ne separate provision is necessary"~=-!) Some</w:t>
        <w:br/>
        <w:t>Distlet and Sessions Judges have expressed a view to the</w:t>
        <w:br/>
        <w:t>seme effec</w:t>
        <w:br/>
        <w:br/>
        <w:t>‘Torte Numan 42</w:t>
        <w:br/>
        <w:br/>
        <w:t>Conclusion regarding necessity of provision requiring</w:t>
        <w:br/>
        <w:t>‘eotons for later sentence ""T"@</w:t>
        <w:br/>
        <w:t>20, Toe replies to question 8 show a considerable body</w:t>
        <w:br/>
        <w:t>of opinion wie i in avour of « provision Requiring the</w:t>
        <w:br/>
        <w:br/>
        <w:t>ourk to state ta reasons for knposing. the</w:t>
        <w:br/>
        <w:t>sat Cher of denh or of imprisonment fr hte” Farther, is</w:t>
        <w:br/>
        <w:br/>
        <w:t>would be a good do exsure that the lower courts</w:t>
        <w:br/>
        <w:t>‘examine the case elaborately from the point of View of</w:t>
        <w:br/>
        <w:t>fentence ae from the point of view of guilt. Tt would also</w:t>
        <w:br/>
        <w:t>rovide good material at the time when a recommendation</w:t>
        <w:br/>
        <w:t>for mercy is to be made by the’ court, or a petition for</w:t>
        <w:br/>
        <w:t>rmerey ig considered.” Again, it would increase the. conf-</w:t>
        <w:br/>
        <w:br/>
        <w:t>‘ance of the people in the courts, by showing that the dls</w:t>
        <w:br/>
        <w:t>ston ie Judicllly eyereeed.” would ale facttate the</w:t>
        <w:br/>
        <w:t>tsk of the High Court in appeal or in for coe</w:t>
        <w:br/>
        <w:br/>
        <w:t>firmation in zespect of the sentence (where the sentence</w:t>
        <w:br/>
        <w:t>awarded is that of desth), of in ie revision</w:t>
        <w:br/>
        <w:br/>
        <w:t>‘enhancement of the sentence "(where the sentence</w:t>
        <w:br/>
        <w:t>awarded is one of imprisonment for life)</w:t>
        <w:br/>
        <w:br/>
        <w:t>621, Tas, there to be. suficient justifontion</w:t>
        <w:br/>
        <w:t>Jorta providon regutag the Court to wate fe toe</w:t>
        <w:br/>
        <w:t>(heer i sands ether athe to sentence in seat</w:t>
        <w:br/>
        <w:br/>
        <w:t>inion of sch 8 provi</w:t>
        <w:br/>
        <w:br/>
        <w:t>‘ce, We Tecommend the</w:t>
        <w:br/>
        <w:t>the Code of Criminal Pr</w:t>
        <w:br/>
        <w:br/>
        <w:t>822, Tt is potsible to think of an alternative, namely,</w:t>
        <w:br/>
        <w:t>thst the court should be required to state its reasons o</w:t>
        <w:br/>
        <w:br/>
        <w:t>when the nemtnce of death fe “pated Or,” the oppalte</w:t>
        <w:br/>
        <w:t>iterative can be thought of, namely, the court should be</w:t>
        <w:br/>
        <w:t>required to give its reasons only where the sentence of</w:t>
        <w:br/>
        <w:t>imprisonment for life i passed, Neither of these alterna</w:t>
        <w:br/>
        <w:t>tives can, however, be recommended. ‘The edoption of</w:t>
        <w:br/>
        <w:br/>
        <w:t>of Pati, 8. No. 26</w:t>
        <w:br/>
        <w:t>Discs Magra, 8. No 386.</w:t>
        <w:br/>
        <w:br/>
        <w:t>4-4 Sute Government 8. Ne. 31</w:t>
        <w:br/>
        <w:br/>
        <w:t>4 Adminiemin of « Usion Tet, $a. 303</w:t>
        <w:br/>
        <w:br/>
        <w:t>4 tee wet Sesions Jas. 3. Ne. 30 £8. Na. aap» 8. No 2406</w:t>
        <w:br/>
        <w:t>s.Noge7s8No 3978 Nese? S Naas 5S. Noa</w:t>
        <w:br/>
        <w:br/>
        <w:t>7 Parganis 61668 wpa</w:t>
        <w:br/>
        <w:br/>
        <w:br/>
        <w:t>Page 279:</w:t>
        <w:br/>
        <w:t>cither alternative would meen, or would be construed as</w:t>
        <w:br/>
        <w:t>mets legaative deteraton that the sete fap</w:t>
        <w:br/>
        <w:t>thie Teacone are to be given i to</w:t>
        <w:br/>
        <w:br/>
        <w:t>Thevotner sentence iso be the ele urther We sdopion</w:t>
        <w:br/>
        <w:t>st the second alternative would meant she virtual restora:</w:t>
        <w:br/>
        <w:t>Mis of section 3971S) of the Code af Criminal Procedure,</w:t>
        <w:br/>
        <w:t>18," ston Helore the Amendment of 155,</w:t>
        <w:br/>
        <w:br/>
        <w:t>TT Be Resp rim I99, Sore</w:t>
        <w:br/>
        <w:br/>
        <w:br/>
        <w:t>Page 280:</w:t>
        <w:br/>
        <w:t>236</w:t>
        <w:br/>
        <w:t>CHAPTER Xt</w:t>
        <w:br/>
        <w:t>EXEMPTION IN PARTICULAR CASES</w:t>
        <w:br/>
        <w:t>‘Tore Nonanes $3</w:t>
        <w:br/>
        <w:t>Replieg to Question 9</w:t>
        <w:br/>
        <w:t>825, Question 9 in our Questionnaire was as follows:—</w:t>
        <w:br/>
        <w:t>“Do you consider that even f the sentence of death</w:t>
        <w:br/>
        <w:t>fs retained certain classes of persons should not be</w:t>
        <w:br/>
        <w:t>Bunised with death. chilren teow a patinular</w:t>
        <w:br/>
        <w:br/>
        <w:t>Bae, women, etc? “lasses of perscns</w:t>
        <w:br/>
        <w:t>our opinion, be exeluded from the sentence of deaih?</w:t>
        <w:br/>
        <w:br/>
        <w:t>eplie ro $24 The replies received on this question’ mostly ex-</w:t>
        <w:br/>
        <w:t>‘Woon. press views about granting exemptions in respect of—</w:t>
        <w:br/>
        <w:t>() children;</w:t>
        <w:br/>
        <w:t>(i) pregrent women;</w:t>
        <w:br/>
        <w:t>(Gi) women generally;</w:t>
        <w:br/>
        <w:t>(Gy) old persons;</w:t>
        <w:br/>
        <w:t>(0) diminished responsibity, and</w:t>
        <w:br/>
        <w:t>(ot) others</w:t>
        <w:br/>
        <w:t>825, Tt will be convenient to deal with cach category.</w:t>
        <w:br/>
        <w:t>separately." But before dealing wth these categories</w:t>
        <w:br/>
        <w:t>Seoul be usefal te t that there are certain repiles</w:t>
        <w:br/>
        <w:t>Which state that ‘he statutory provison fa necessary and</w:t>
        <w:br/>
        <w:t>Gat De matter shoul be He tothe" aacretion ofthe</w:t>
        <w:br/>
        <w:br/>
        <w:t>06. A State Government is of the view that women</w:t>
        <w:br/>
        <w:t>and Ghiden cna elude lptir om the dean</w:t>
        <w:br/>
        <w:t>Penalty, ait is dificult ty conceive of any extenuating ce</w:t>
        <w:br/>
        <w:t>Eimtarces merely because of now-oge OF sex</w:t>
        <w:br/>
        <w:br/>
        <w:t>1 Paar 23, re</w:t>
        <w:br/>
        <w:t>2A Hiph Gown, 5. No. 16</w:t>
        <w:br/>
        <w:br/>
        <w:t>2A Hp Cour Judge, 8. No. gt</w:t>
        <w:br/>
        <w:br/>
        <w:t>{1 State Govern 8, No. Bota,</w:t>
        <w:br/>
        <w:br/>
        <w:t>5. Sine Gorenmen, 8. Not.</w:t>
        <w:br/>
        <w:br/>
        <w:t>5A Member, Madras Bar Coun. S, No. 19.</w:t>
        <w:br/>
        <w:br/>
        <w:t>1 Awe Jose oft Bombay High Coa, 8. No. 95.</w:t>
        <w:br/>
        <w:t>¥ An Adve, (Original Sle) Bombay, 5. NO. 92</w:t>
        <w:br/>
        <w:t>9A Member ofthe Rain Sha, S.No 07</w:t>
        <w:br/>
        <w:br/>
        <w:t>10/8 Meme ofthe Riga Sabha, S.No. 3p,</w:t>
        <w:br/>
        <w:br/>
        <w:t>11 Reverse Miner of State, 5. NO</w:t>
        <w:br/>
        <w:br/>
        <w:t>BAR MLA, Litnos, 8. No.1</w:t>
        <w:br/>
        <w:br/>
        <w:t>{3 Bara Sonat Sam. Now Det, S. No,</w:t>
        <w:br/>
        <w:t>"SNe sty</w:t>
        <w:br/>
        <w:br/>
        <w:br/>
        <w:br/>
        <w:t>Page 281:</w:t>
        <w:br/>
        <w:t>ot</w:t>
        <w:br/>
        <w:br/>
        <w:t>Another State Government’ has thus expressed its</w:t>
        <w:br/>
        <w:t>view</w:t>
        <w:br/>
        <w:br/>
        <w:t>“The differents treatment of offenders who have</w:t>
        <w:br/>
        <w:t>committed similar offences punishable with death is</w:t>
        <w:br/>
        <w:t>Sifeady aftected by courts or by Covertanents acting</w:t>
        <w:br/>
        <w:t>{n'pursuanse of sections 401-4024 of the Criminal Pro-</w:t>
        <w:br/>
        <w:t>edate Code snd articles 72 abd 101 of the Constitution</w:t>
        <w:br/>
        <w:t>St india. Sine clemency where extenuation can be</w:t>
        <w:br/>
        <w:t>shown Ts move ual tha. pot iS not mecaiy</w:t>
        <w:br/>
        <w:t>lasaify persons 2s lable fo be senten ‘</w:t>
        <w:br/>
        <w:br/>
        <w:t>rot linble to be 20 sentenced</w:t>
        <w:br/>
        <w:br/>
        <w:t>21, According to. the view expressed, by the Chief</w:t>
        <w:br/>
        <w:t>Justice O€ a Migh Court the matter should be Heft to the</w:t>
        <w:br/>
        <w:t>“isecetion of the courts because the age of the offender Is</w:t>
        <w:br/>
        <w:t>ttways taken a2 6 good ground for not passing the expltal</w:t>
        <w:br/>
        <w:t>Setence, and (a fegards. women), women are not ordh</w:t>
        <w:br/>
        <w:t>ery sentenced ta deat eneep  ceriin case of ld:</w:t>
        <w:br/>
        <w:t>blooded murders like murder by polsoning.</w:t>
        <w:br/>
        <w:br/>
        <w:t>828, A High Court Judge? has stated that itis not desir</w:t>
        <w:br/>
        <w:t>able to exempt any particular classes of persons from the</w:t>
        <w:br/>
        <w:t>penalty “of death, but the. conventional standards re</w:t>
        <w:br/>
        <w:t>Beraitg swarding of death sentence operate quite ‘satis.</w:t>
        <w:br/>
        <w:t>factorily-for example, a qwegnant woman or child of</w:t>
        <w:br/>
        <w:t>immature or emotional age not being sentenced to death</w:t>
        <w:br/>
        <w:br/>
        <w:t>229, Acconding to several High Court Judges' no excep.</w:t>
        <w:br/>
        <w:t>tion is necessary, and no change is required ir: the present</w:t>
        <w:br/>
        <w:t>Tw.</w:t>
        <w:br/>
        <w:br/>
        <w:t>290, According to the Administration of a Union terri-</w:t>
        <w:br/>
        <w:t>tory® discretion fn the matter may be left to the courts.</w:t>
        <w:br/>
        <w:br/>
        <w:t>S31. A City Civil Court Judge in Bombay has stated</w:t>
        <w:br/>
        <w:t>that if wil be highly dangerous to. exclude women ard</w:t>
        <w:br/>
        <w:t>‘children from death penalty, because intending criminals</w:t>
        <w:br/>
        <w:t>ST then employ women and chidgen to commit plonned</w:t>
        <w:br/>
        <w:t>fnd calculated murders, ‘The reply states that the em=</w:t>
        <w:br/>
        <w:t>Blonent of tlden inthe tans ion and poweon</w:t>
        <w:br/>
        <w:t>Bf iliet Nigsor Is common, partielarly’ inthe city of</w:t>
        <w:br/>
        <w:t>Bombay.</w:t>
        <w:br/>
        <w:br/>
        <w:t>S22, According to 9 District and Sessions Judge In the</w:t>
        <w:br/>
        <w:t>‘State of Mahorashtra* no provision in law should be ink</w:t>
        <w:br/>
        <w:br/>
        <w:t>for exempting particular lasses of persons, because it</w:t>
        <w:br/>
        <w:t>‘would be unjust to lay down rules of law excluding certain</w:t>
        <w:br/>
        <w:br/>
        <w:t>precers</w:t>
        <w:br/>
        <w:t>35. Na aes</w:t>
        <w:br/>
        <w:t>£5. No 33</w:t>
        <w:br/>
        <w:br/>
        <w:br/>
        <w:br/>
        <w:t>Page 282:</w:t>
        <w:br/>
        <w:t>28</w:t>
        <w:br/>
        <w:t>classes of people from the operation of desth sentence</w:t>
        <w:br/>
        <w:t>merely on beeoune of their ag@ and sex Its stated tat</w:t>
        <w:br/>
        <w:t>11's not possible for the Legislature or forthe Legal Draft</w:t>
        <w:br/>
        <w:t>man’to envisage every. posibilty or coutingeney in the</w:t>
        <w:br/>
        <w:t>Infite complexity of huaan lif</w:t>
        <w:br/>
        <w:br/>
        <w:t>883. Several District and Sessions Judges als think that</w:t>
        <w:br/>
        <w:t>‘2 statutory exemption ir not necessary!</w:t>
        <w:br/>
        <w:br/>
        <w:t>4884, One District and Sessions Judge in the State of</w:t>
        <w:br/>
        <w:br/>
        <w:t>gen ettegory” of persons to “be exempted,</w:t>
        <w:br/>
        <w:t>Giming, ise to childeen we thay note that 2 vast number</w:t>
        <w:br/>
        <w:t>of replies have favoured &amp; for exempting child-</w:t>
        <w:br/>
        <w:br/>
        <w:t>ren below a particular age from death penalty.</w:t>
        <w:br/>
        <w:br/>
        <w:t>898, A State Law Commlssion* has suggested that =</w:t>
        <w:br/>
        <w:br/>
        <w:t>rae ho Pas net ataied the age of yeas shoal not</w:t>
        <w:br/>
        <w:t>‘entenced to death, exeept in ease of</w:t>
        <w:br/>
        <w:br/>
        <w:t>the bec envied ofa stir peecusly or whe user</w:t>
        <w:br/>
        <w:br/>
        <w:t>flog sentence of imprisoament for having commited</w:t>
        <w:br/>
        <w:br/>
        <w:t>£59. According wo the Chief Justice of 2 High Court,</w:t>
        <w:br/>
        <w:t>perots elo the age of 31 may be exchaded</w:t>
        <w:br/>
        <w:t>Operation of the sentence of</w:t>
        <w:br/>
        <w:br/>
        <w:t>40, 4 High Court Judge, the</w:t>
        <w:br/>
        <w:t>nc ould ot Be ipod on 8 ars Below 250“</w:t>
        <w:br/>
        <w:br/>
        <w:t>YS Re ss 97. aon a</w:t>
        <w:br/>
        <w:t>2S.No gn</w:t>
        <w:br/>
        <w:t>38. Ne ao0</w:t>
        <w:br/>
        <w:br/>
        <w:t>4A High Gown, S.No.</w:t>
        <w:br/>
        <w:t>{A Site Law Conmiin, S. No 0.</w:t>
        <w:br/>
        <w:t>6 8. No. 363</w:t>
        <w:br/>
        <w:br/>
        <w:t>78: No</w:t>
        <w:br/>
        <w:br/>
        <w:t>6, 8h a and a</w:t>
        <w:br/>
        <w:br/>
        <w:br/>
        <w:br/>
        <w:t>Page 283:</w:t>
        <w:br/>
        <w:t>241. A State Government! has favoured exemption of</w:t>
        <w:br/>
        <w:t>cehildten below 21 yet</w:t>
        <w:br/>
        <w:br/>
        <w:t>242. Exemption for children has been favoured in the</w:t>
        <w:br/>
        <w:t>reply of a Minister of a State Government? on the ground</w:t>
        <w:br/>
        <w:t>that the brain of a child ig supposed to be immature. "He</w:t>
        <w:br/>
        <w:t>fg unsophisticated. “Even murder’ is committed without</w:t>
        <w:br/>
        <w:t>thinking of any consoquentces So this is a state of izno-</w:t>
        <w:br/>
        <w:t>cnc aa, theteore, death sentence may be too hash =</w:t>
        <w:br/>
        <w:t>Purishment.</w:t>
        <w:br/>
        <w:br/>
        <w:t>43, According to the Law Minister of another State’,</w:t>
        <w:br/>
        <w:t>persons under the age of majority should be exempt</w:t>
        <w:br/>
        <w:br/>
        <w:t>S44, Some Tigh Court Judges. a High Court® and a</w:t>
        <w:br/>
        <w:t>State Government have replied that the death penalty</w:t>
        <w:br/>
        <w:t>should not be impcsed on chikiren below 18 Years Of 980.</w:t>
        <w:br/>
        <w:br/>
        <w:t>4 Mo Several ther pres and tdi have sl feveur</w:t>
        <w:br/>
        <w:t>‘ed the grant of exemption to children, though the ages sug&gt;</w:t>
        <w:br/>
        <w:t>ifested differ. Certain replies suggest the age of 10° Cer-</w:t>
        <w:br/>
        <w:t>{Sin replies suggest the age of 18 Certain replies suggest</w:t>
        <w:br/>
        <w:t>the age of 1 Certain replies suggest the age cf 1</w:t>
        <w:br/>
        <w:br/>
        <w:t>36. According to some District and Sesions Judges",</w:t>
        <w:br/>
        <w:t>persons below 21 should be exempt.</w:t>
        <w:br/>
        <w:br/>
        <w:t>Many District and Sessions Judges have suggested</w:t>
        <w:br/>
        <w:t>exemption for persons under 18.</w:t>
        <w:br/>
        <w:br/>
        <w:t>847. The age of, 20 has been suggested in certain ve-</w:t>
        <w:br/>
        <w:t>plies!) ‘One veply™ suggests that 2 person under the age</w:t>
        <w:br/>
        <w:br/>
        <w:t>Wht Can,</w:t>
        <w:br/>
        <w:br/>
        <w:t>7 Aa Advocae-Cenerl, $. No. ig) j A Bur Counc, No. 1334</w:t>
        <w:br/>
        <w:t>‘Adicts S:'Na tag's An impactor Sener of Pea, 8, Note,</w:t>
        <w:br/>
        <w:t>Api ing toe et The Eon be</w:t>
        <w:br/>
        <w:br/>
        <w:t>re cera, amg negees nan aneee</w:t>
        <w:br/>
        <w:t>rage Gera tie ate marta etait</w:t>
        <w:br/>
        <w:t>ERS ao on a</w:t>
        <w:br/>
        <w:t>Be ae re</w:t>
        <w:br/>
        <w:t>LEAS tie Seo</w:t>
        <w:br/>
        <w:br/>
        <w:br/>
        <w:br/>
        <w:t>Page 284:</w:t>
        <w:br/>
        <w:t>60</w:t>
        <w:br/>
        <w:br/>
        <w:t>of 20 thould not be sentenced even to life imprisonment,</w:t>
        <w:br/>
        <w:t>Some other replies” merely suggest that children shoud</w:t>
        <w:br/>
        <w:t>be exempted, But de not epecily the age</w:t>
        <w:br/>
        <w:br/>
        <w:t>inked out slready’, some of the replies, to</w:t>
        <w:br/>
        <w:t>question 9 te opposed to any statutory provision relating</w:t>
        <w:br/>
        <w:t>{othe grant of exemption for any clase. A few import=</w:t>
        <w:br/>
        <w:t>fant poults may be stated. Thus, a State Government has</w:t>
        <w:br/>
        <w:t>Pointed. out. that if any provision is made in the law</w:t>
        <w:br/>
        <w:t>Fexempting particular categories of persons), a, habitual</w:t>
        <w:br/>
        <w:t>{ciminal woulé employ the services of exempted persons</w:t>
        <w:br/>
        <w:t>to commit serious crimes.</w:t>
        <w:br/>
        <w:br/>
        <w:t>582. One High Court, while opposing, the, suggestion</w:t>
        <w:br/>
        <w:t>of fai ef exelption to eitdren, haa stated that even in</w:t>
        <w:br/>
        <w:t>‘he!absenee of sich stemption, the sentence of death is not</w:t>
        <w:br/>
        <w:t>lel epee fo a offender below 16 exept in are</w:t>
        <w:br/>
        <w:t>or exceptions cases.</w:t>
        <w:br/>
        <w:br/>
        <w:t>848. As</w:t>
        <w:br/>
        <w:br/>
        <w:t>890, A senior Advocate of the High Court of, Bombay</w:t>
        <w:br/>
        <w:t>is of te opinion that while the death sentence should not</w:t>
        <w:br/>
        <w:t>cerdinacily ded to persons under 18 except in ex-</w:t>
        <w:br/>
        <w:t>teva garavated cases of murder yet crimes of ros</w:t>
        <w:br/>
        <w:t>nd brutal violence by young people have become extre</w:t>
        <w:br/>
        <w:t>ely. common, snd any ‘general exemption on the ground</w:t>
        <w:br/>
        <w:t>Imeray of age egaedons of ater cigeamstances, ight</w:t>
        <w:br/>
        <w:t>Encoutage this tendency to stab'or shoot’ on the part of</w:t>
        <w:br/>
        <w:t>oung persons for'a sight cause.</w:t>
        <w:br/>
        <w:br/>
        <w:t>51. A Bar Astociation® has stated thet sex and youth</w:t>
        <w:br/>
        <w:t>need fot, in all eases, be a ground for a lenient view, and</w:t>
        <w:br/>
        <w:t>bas raferred in this connection to 2 Madras case of</w:t>
        <w:br/>
        <w:t>Llcoded murder of a boy aged 18 years for, gain, com:</w:t>
        <w:br/>
        <w:t>mitted by two boys between 15 and 17 years!</w:t>
        <w:br/>
        <w:br/>
        <w:t>852. The second category of persons which we may.</w:t>
        <w:br/>
        <w:t>siscass fe that of pregnant. women. A large maber of</w:t>
        <w:br/>
        <w:t>feplies hae suggested the exemption of such women from</w:t>
        <w:br/>
        <w:t>{he death penalty. Such replieg have been received from</w:t>
        <w:br/>
        <w:t>various sources, #94 State Government’, High Court</w:t>
        <w:br/>
        <w:br/>
        <w:t>TA Depay Minter of te Unlen, 8, No 21</w:t>
        <w:br/>
        <w:t>2 Aa MILA in Madhya Pradesh, No a03,</w:t>
        <w:br/>
        <w:t>4 Sue paraqrape 635 195 ma</w:t>
        <w:br/>
        <w:br/>
        <w:t>4.4 Site Goverament, Nor Ht</w:t>
        <w:br/>
        <w:br/>
        <w:t>$A High Cour, 8. No 167</w:t>
        <w:br/>
        <w:br/>
        <w:t>SNe</w:t>
        <w:br/>
        <w:br/>
        <w:t>7 S.Ne a</w:t>
        <w:br/>
        <w:t>The rlrenge sccm us</w:t>
        <w:br/>
        <w:br/>
        <w:t>aad! 2 (GSS Sete af ae warn, bower ounce tha ae</w:t>
        <w:br/>
        <w:t>tence of sion teen the Jape he Bess ich</w:t>
        <w:br/>
        <w:br/>
        <w:br/>
        <w:br/>
        <w:t>Page 285:</w:t>
        <w:br/>
        <w:t>2a</w:t>
        <w:br/>
        <w:br/>
        <w:t>udges, Bar Counts Members of State Legalatute, Wor</w:t>
        <w:br/>
        <w:t>‘ArsSiabons: Sessoms Judges and eminent membees of</w:t>
        <w:br/>
        <w:t>the Bar</w:t>
        <w:br/>
        <w:br/>
        <w:t>853, One State Government” has suggested that women</w:t>
        <w:br/>
        <w:t>‘with small children should be exempt</w:t>
        <w:br/>
        <w:br/>
        <w:t>S54, Exemption of peagnant women from tho death</w:t>
        <w:br/>
        <w:t>nally has been suggested by certain Ber” Assocation"</w:t>
        <w:br/>
        <w:t>High Coure Judger’s Law: Rinisier of x Siato™ Govern</w:t>
        <w:br/>
        <w:t>ent os State and Some High Court Judges of the sme</w:t>
        <w:br/>
        <w:t>State</w:t>
        <w:br/>
        <w:br/>
        <w:t>155, The Judicial Section® of che Indian Officers’ Asso</w:t>
        <w:br/>
        <w:t>cistion in'a State favours exemption of pregnant women.</w:t>
        <w:br/>
        <w:br/>
        <w:t>98, As against, this, a State Government™ and a State</w:t>
        <w:br/>
        <w:t>Law Commission regard: the existing provisions of sec-</w:t>
        <w:br/>
        <w:t>‘ion $82. Code of Criminal Procedure ss'enough And. as</w:t>
        <w:br/>
        <w:t>Stveady roted™, a general opposition to. exempting any</w:t>
        <w:br/>
        <w:t>‘lass of persons fe Siso evidenced in certain replies,</w:t>
        <w:br/>
        <w:br/>
        <w:t>887. Coming to the third categorysoomen generally. Were</w:t>
        <w:br/>
        <w:t>swemay’ note that several repli are fn favour of exempt: me</w:t>
        <w:br/>
        <w:t>ing women generally from capilal punskinent. ‘These fe.</w:t>
        <w:br/>
        <w:br/>
        <w:t>ics have been received trom, various sources, ¢@ some</w:t>
        <w:br/>
        <w:t>igh Coutt Judges", OMtcers", "Bar Councls™, indie</w:t>
        <w:br/>
        <w:t>&lt;duate™, and members of the Ber *</w:t>
        <w:br/>
        <w:br/>
        <w:t>1 Some High Cour Talos. 8. Now. 97 and a7</w:t>
        <w:br/>
        <w:t>2 A°Bir Caine, §, Now 116 and 199,</w:t>
        <w:br/>
        <w:br/>
        <w:t>SAB MLA, Mathya Prater, 8 Neat</w:t>
        <w:br/>
        <w:br/>
        <w:t>4 The Bar Atscltion of Ton. SNe 83</w:t>
        <w:br/>
        <w:br/>
        <w:t>4} A'Disrict and Senate Jade Get Sate S.No 2</w:t>
        <w:br/>
        <w:t>4 Ap ennent meer of he Ba hong ce Bat Coot of I,</w:t>
        <w:br/>
        <w:t>47 A Sine Gorenet, $. No.1</w:t>
        <w:br/>
        <w:br/>
        <w:t>4S. Now sy and 7</w:t>
        <w:br/>
        <w:br/>
        <w:t>95. Nose</w:t>
        <w:br/>
        <w:br/>
        <w:t>re 8 No ash</w:t>
        <w:br/>
        <w:br/>
        <w:t>13'S No 36,</w:t>
        <w:br/>
        <w:br/>
        <w:t>TAA Sine Government, S. No.3</w:t>
        <w:br/>
        <w:br/>
        <w:t>18.8 Stwe Law Commisnin, 8</w:t>
        <w:br/>
        <w:br/>
        <w:t>1 See pwrgrots tos —3. pre</w:t>
        <w:br/>
        <w:br/>
        <w:t>Ren</w:t>
        <w:br/>
        <w:t>‘rw igh Cort Jug, 8 Now ge 00)</w:t>
        <w:br/>
        <w:t>An tnigecra-Ceneral of Pelee and 4 Home Secetry</w:t>
        <w:br/>
        <w:t>Governments Seige</w:t>
        <w:br/>
        <w:t>19 A Bar Conne, S.No 215</w:t>
        <w:br/>
        <w:br/>
        <w:t>1 An Advocate, tough the Bar Cou of Ii, S.No 16</w:t>
        <w:br/>
        <w:br/>
        <w:br/>
        <w:br/>
        <w:t>Page 286:</w:t>
        <w:br/>
        <w:t>‘st, xemptign for women hag alin been suggested</w:t>
        <w:br/>
        <w:t>a MEEPS SC igi Rated s Bae Asoc</w:t>
        <w:br/>
        <w:t>tion’ a Siate Government, = Member of o State Legisla-</w:t>
        <w:br/>
        <w:t>ire ia U4, Ghlet Minisler ofa State, an Advocate</w:t>
        <w:br/>
        <w:t>‘who wae formerly « Member of the Lal 'Sabha’, and by</w:t>
        <w:br/>
        <w:t>{veral Diseit and Seasons Judges,</w:t>
        <w:br/>
        <w:br/>
        <w:t>‘850. A District and Sessions Judge in Maharashtra’, who</w:t>
        <w:br/>
        <w:t>favours exemption of women has, however, expressed the</w:t>
        <w:br/>
        <w:t>pretension that it might be regarded as unconstitutional</w:t>
        <w:br/>
        <w:br/>
        <w:t>880, Certain District and Sessions Judges in other States</w:t>
        <w:br/>
        <w:t>are'siso in favout of exemption of wo</w:t>
        <w:br/>
        <w:br/>
        <w:t>tn, ot my oh epi on ae te</w:t>
        <w:br/>
        <w:t>wl eae le Ba a</w:t>
        <w:br/>
        <w:t>scien is le Sas ete a</w:t>
        <w:br/>
        <w:t>Tor te did has ac</w:t>
        <w:br/>
        <w:t>Sea ip Sac at ae ene</w:t>
        <w:br/>
        <w:t>sae</w:t>
        <w:br/>
        <w:br/>
        <w:t>$62 A High Cour Judge” has stated, that there 8 05</w:t>
        <w:br/>
        <w:t>justification for makig a distinction between men and</w:t>
        <w:br/>
        <w:t>‘women 20 far as crime and ment are concerbed,</w:t>
        <w:br/>
        <w:t>par from the fact that ue tinction would fend the</w:t>
        <w:br/>
        <w:br/>
        <w:t>fonetitution.. One officer ™ is opposed to any exemption.</w:t>
        <w:br/>
        <w:t>being given to women, on the ground that they are part</w:t>
        <w:br/>
        <w:t>onetin murders, and itand oa equal footing with men</w:t>
        <w:br/>
        <w:t>‘he conduct of murders.</w:t>
        <w:br/>
        <w:br/>
        <w:t>‘The reply of another High Court Judge points out that</w:t>
        <w:br/>
        <w:t>the heinowsness of crime i not reduced merely by the</w:t>
        <w:br/>
        <w:t>{her iat i he somtetsd by woman ad that there have</w:t>
        <w:br/>
        <w:t>ten numerous cases in arbich women have been found</w:t>
        <w:br/>
        <w:t>Bully" of mundevning thelr husbands Te col-bload, Such</w:t>
        <w:br/>
        <w:t>Somtn ‘vmod, dene any mere, "Thee</w:t>
        <w:br/>
        <w:t>Dies are in addition tthe general oppstion {othe grant</w:t>
        <w:br/>
        <w:t>Brexempton to aay clas Gf perso evinced in mony</w:t>
        <w:br/>
        <w:t>replies.</w:t>
        <w:br/>
        <w:br/>
        <w:t>SNe se</w:t>
        <w:br/>
        <w:t>BSNe Be</w:t>
        <w:br/>
        <w:t>raed</w:t>
        <w:br/>
        <w:t>[15.339 (eeng women cme in eae</w:t>
        <w:br/>
        <w:br/>
        <w:t>vo</w:t>
        <w:br/>
        <w:t>5 8. No ass.</w:t>
        <w:br/>
        <w:t>aes</w:t>
        <w:br/>
        <w:t>3S Net aoa ne a6 3H 9 5a</w:t>
        <w:br/>
        <w:t>Nasa Dae loos Jae ia Ors 5. Naess</w:t>
        <w:br/>
        <w:t>a Ban tl Se fsb ie kee S Meats</w:t>
        <w:br/>
        <w:t>0 A vere Dist and Seton Jae, Nagur, S.No. 199,</w:t>
        <w:br/>
        <w:t>He A High Court Judge (Ast High Cour, 8. No. 97</w:t>
        <w:br/>
        <w:t>1 Aa tonper-Oeerl of Pes, 8. No 14.</w:t>
        <w:br/>
        <w:t>15 A High Cour Sates, 5. No. a7.</w:t>
        <w:br/>
        <w:br/>
        <w:br/>
        <w:t>Page 287:</w:t>
        <w:br/>
        <w:t>863. A. High Court Judget, who has opposed the grant</w:t>
        <w:br/>
        <w:t>‘of exemption to women, has Stated that women ight get</w:t>
        <w:br/>
        <w:t>‘exemption either on the ground of age or general extersint-</w:t>
        <w:br/>
        <w:t>Ing clreuratances, but women as such stould not be ex-</w:t>
        <w:br/>
        <w:t>empied He has stated. thet the popular notion that</w:t>
        <w:br/>
        <w:t>‘women are less Mkely to commit murders is not based on</w:t>
        <w:br/>
        <w:t>experience, “Actually, some of the most eruel and preme-</w:t>
        <w:br/>
        <w:t>Gimed murders have been committed by women</w:t>
        <w:br/>
        <w:br/>
        <w:t>General exemption for women hag been opposed by an</w:t>
        <w:br/>
        <w:t>“Advocate General.</w:t>
        <w:br/>
        <w:br/>
        <w:t>A distinguished Member of the Rajya Sobhat has sated</w:t>
        <w:br/>
        <w:t>that there Should be no diference made between 1</w:t>
        <w:br/>
        <w:t>in the case of capital punishment.</w:t>
        <w:br/>
        <w:br/>
        <w:t>64, A senior Member of the Bombay Ber has exprese~</w:t>
        <w:br/>
        <w:t>edith oie whale opposing the exemption at" women</w:t>
        <w:br/>
        <w:t>general</w:t>
        <w:br/>
        <w:br/>
        <w:t>‘There sao ground at al for exemption of women.</w:t>
        <w:br/>
        <w:t>If anything, a female filler is more brutal and malig</w:t>
        <w:br/>
        <w:t>nant than a male murderer. I ix not merely im Betion</w:t>
        <w:br/>
        <w:t>ord drama thet female friends of the type of Lady</w:t>
        <w:br/>
        <w:t>Hacinth commit or bey diabolical muriect.. Besides,</w:t>
        <w:br/>
        <w:t>the present generation of militant women might resent</w:t>
        <w:br/>
        <w:t>‘such discrimination a8 derogatory.”</w:t>
        <w:br/>
        <w:br/>
        <w:t>365, The Pricipal, Judge of a City Civil Court and</w:t>
        <w:br/>
        <w:t>Session Judge n'a Presidency Tow has stated that there</w:t>
        <w:br/>
        <w:t>$ioald'be'e excl fren and ren, a thee</w:t>
        <w:br/>
        <w:t>She intsnding criminals wil employ women te</w:t>
        <w:br/>
        <w:t>{oreommit uch crimes</w:t>
        <w:br/>
        <w:br/>
        <w:t>286, A. Judicial Officers’ Astociation® has stated hat it</w:t>
        <w:br/>
        <w:t>hse been their exprieney that women are equally feresous</w:t>
        <w:br/>
        <w:t>fs men.if not more, and that if they are exempt from death</w:t>
        <w:br/>
        <w:t>Sentence, they might be made a tol in the hends of men</w:t>
        <w:br/>
        <w:t>to commit murders,</w:t>
        <w:br/>
        <w:br/>
        <w:t>in 007.8 Dist a0 Sesons Judges! has sited out that</w:t>
        <w:br/>
        <w:t>in actual experience it ls not Impossible thet cases may</w:t>
        <w:br/>
        <w:t>frise where» woman may be found to be deserving the</w:t>
        <w:br/>
        <w:t>spital punishment.</w:t>
        <w:br/>
        <w:br/>
        <w:t>VS Mo. as</w:t>
        <w:br/>
        <w:br/>
        <w:t>38, No as.</w:t>
        <w:br/>
        <w:t>48. No. 31h</w:t>
        <w:br/>
        <w:t>s5.Ma ae</w:t>
        <w:br/>
        <w:t>68, Mo. a9</w:t>
        <w:br/>
        <w:t>175. No.3</w:t>
        <w:br/>
        <w:t>19122 Mf of Law mo</w:t>
        <w:br/>
        <w:br/>
        <w:br/>
        <w:t>Page 288:</w:t>
        <w:br/>
        <w:t>0 pee</w:t>
        <w:br/>
        <w:br/>
        <w:t>Diminise”</w:t>
        <w:br/>
        <w:t>oe</w:t>
        <w:br/>
        <w:br/>
        <w:t>58, A District and Sessions Judge in the State of Mal</w:t>
        <w:br/>
        <w:t>rashtrat he expressed this stew ==</w:t>
        <w:br/>
        <w:br/>
        <w:t>“1 would not include women in the, coegory. 1</w:t>
        <w:br/>
        <w:br/>
        <w:t>bngv&gt; strong opinion aa regards women. ‘Thee crtmes</w:t>
        <w:br/>
        <w:br/>
        <w:t>ci murders soeties tes | iit tated</w:t>
        <w:br/>
        <w:br/>
        <w:t>Snmoral causes ap Sstingulabed fom ot</w:t>
        <w:br/>
        <w:br/>
        <w:t>atom somtimes obtaining ic the case cf men, ah</w:t>
        <w:br/>
        <w:br/>
        <w:t>it the sme time Unry ae able to swallow and conceal</w:t>
        <w:br/>
        <w:br/>
        <w:t>luletiy the poison and after effects of thelt erimes</w:t>
        <w:br/>
        <w:br/>
        <w:t>ey should igo be met such circumstances. with</w:t>
        <w:br/>
        <w:t>‘eat stene</w:t>
        <w:br/>
        <w:br/>
        <w:t>909, A District and Sessions Judge", while stating that</w:t>
        <w:br/>
        <w:t>generally courts are not inclined to sentence | women to</w:t>
        <w:br/>
        <w:t>earn and‘it ls oply in serloug types of cases that such @</w:t>
        <w:br/>
        <w:t>Sentence i= awarded, is opposed to any statutory exemp-</w:t>
        <w:br/>
        <w:t>tion</w:t>
        <w:br/>
        <w:br/>
        <w:t>£70, Sevoral roplion would ike the exemption of a par</w:t>
        <w:br/>
        <w:t>ticular class ‘of Women, eg, women with nail uldzen,</w:t>
        <w:br/>
        <w:t>unmarried mothers killing the unwanted child and wornen</w:t>
        <w:br/>
        <w:t>Comiitingourders undor extreme snd tensed cond</w:t>
        <w:br/>
        <w:br/>
        <w:t>811. We may now come to the question of exemption</w:t>
        <w:br/>
        <w:t>shot garons Ths exemption “hasbeen asggsed na</w:t>
        <w:br/>
        <w:t>few replies. Various apis have been ‘suggested, eg,</w:t>
        <w:br/>
        <w:t>ents 70 years! 60 years and 85 years’</w:t>
        <w:br/>
        <w:br/>
        <w:t>2, Teepe wp he elec of “mii reps</w:t>
        <w:br/>
        <w:t>lity we note hat ty adoption bas been suggested in tw)</w:t>
        <w:br/>
        <w:t>Gogol oF elton oe Be fa ee</w:t>
        <w:br/>
        <w:t>TH coe tke Ss Ramat ees et</w:t>
        <w:br/>
        <w:t>A ince se Rot ened anos</w:t>
        <w:br/>
        <w:t>oe Fi Ctl NS get Meg okey ct</w:t>
        <w:br/>
        <w:t>41S. No. 367, -</w:t>
        <w:br/>
        <w:t>ove ae, 6</w:t>
        <w:br/>
        <w:t>ROME emake Prdterea Osten, cite ce</w:t>
        <w:br/>
        <w:t>«ROLE rien</w:t>
        <w:br/>
        <w:t>IEA Ih Ce 8.86 en rion 8,</w:t>
        <w:br/>
        <w:br/>
        <w:br/>
        <w:br/>
        <w:t>Page 289:</w:t>
        <w:br/>
        <w:t>265,</w:t>
        <w:br/>
        <w:br/>
        <w:t>the lines of the Honsieide Act, 1987, Adoption of the yro-</w:t>
        <w:br/>
        <w:t>‘isons of the flemicige Act nas been Suggested in another</w:t>
        <w:br/>
        <w:t>reply abs’</w:t>
        <w:br/>
        <w:br/>
        <w:t>Reply of a High Coart Judge! is as follows</w:t>
        <w:br/>
        <w:t>“phere is the existing structure; sections 299 and</w:t>
        <w:br/>
        <w:t>Indian Peaal Code and the different punitive sec-</w:t>
        <w:br/>
        <w:t>{yout 802 ard 304, Indian Penal Code. Perhaps, a8 in</w:t>
        <w:br/>
        <w:br/>
        <w:t>the Homielde Act in United Kingdom, we could sntro-</w:t>
        <w:br/>
        <w:t>Uice an. exception for sbnormality of mood viz,</w:t>
        <w:br/>
        <w:t>Dychot state, where the requirements of section 64</w:t>
        <w:br/>
        <w:t>Indian Penal Gods cannot be satisfied. “This could be</w:t>
        <w:br/>
        <w:t>purishabie under scetion 304, Indian Penal Code.”</w:t>
        <w:br/>
        <w:br/>
        <w:t>‘The Chief Justice of a High Court? has stated that per</w:t>
        <w:br/>
        <w:t>sont of unsound mind should be exempt.</w:t>
        <w:br/>
        <w:br/>
        <w:t>‘A provision for exemption for abnormality of mind on</w:t>
        <w:br/>
        <w:t>the lines of ths (Englah) Homicide Act, 1967 has "been</w:t>
        <w:br/>
        <w:t>“ggerted by a High Court Judge’.</w:t>
        <w:br/>
        <w:br/>
        <w:t>572, Apert from the categories of parsons to be exempt- Othe</w:t>
        <w:br/>
        <w:br/>
        <w:t>cd on the ground of oge, sex, mental state or pregeancy,</w:t>
        <w:br/>
        <w:t>‘not many Other cstegertes have been proposed. "One such</w:t>
        <w:br/>
        <w:t>Trina of persons kiling others ug to Reeesiy, daress and</w:t>
        <w:br/>
        <w:t>fastahe! "Srotes nezgeaton is that '@ on who Sala</w:t>
        <w:br/>
        <w:t>fis bem ‘commendable, oF whose intelligence quotient is</w:t>
        <w:br/>
        <w:t>Below average. should be exempted?</w:t>
        <w:br/>
        <w:br/>
        <w:t>Amongst the other exemptions su are, old per</w:t>
        <w:br/>
        <w:t>fone above the age of 6D” and “very old” persons</w:t>
        <w:br/>
        <w:br/>
        <w:t>Tt has been stated by a State Government® and by 2</w:t>
        <w:br/>
        <w:t>High Court Judge in the game State” that the Criminal</w:t>
        <w:br/>
        <w:t>Rules of Practice of that State provide fer recommenda</w:t>
        <w:br/>
        <w:t>tion to the State Government for commutation of death</w:t>
        <w:br/>
        <w:t>Eentence in the case of women convicted of infanticide, and</w:t>
        <w:br/>
        <w:t>that sattory provision for such eases may be made ithe</w:t>
        <w:br/>
        <w:t>Indian Penal Cod</w:t>
        <w:br/>
        <w:br/>
        <w:t>1A Rear i Criminal Law, S.No. 107, wader quation</w:t>
        <w:br/>
        <w:t>{2A High Cot Jaige, 5 No. 22, under question 6,</w:t>
        <w:br/>
        <w:br/>
        <w:t>38. No ao</w:t>
        <w:br/>
        <w:br/>
        <w:t>45. No 262</w:t>
        <w:br/>
        <w:br/>
        <w:t>An Inspesor-General of Poe, S. No. 131</w:t>
        <w:br/>
        <w:br/>
        <w:t>65, No. 7</w:t>
        <w:br/>
        <w:br/>
        <w:t>7A Dict nd Sesons Fade, 8. N39</w:t>
        <w:br/>
        <w:br/>
        <w:t>"VA Wigh Cour Jae, 8. NO 997.</w:t>
        <w:br/>
        <w:br/>
        <w:t>98. No. 26r</w:t>
        <w:br/>
        <w:br/>
        <w:t>weS. No ta</w:t>
        <w:br/>
        <w:br/>
        <w:br/>
        <w:br/>
        <w:t>Page 290:</w:t>
        <w:br/>
        <w:t>266</w:t>
        <w:br/>
        <w:t>‘Tore Nunes 44</w:t>
        <w:br/>
        <w:t>Exemption on the ground of young age</w:t>
        <w:br/>
        <w:br/>
        <w:t>Exmion 2 Whether a person, who is below a particular age,</w:t>
        <w:br/>
        <w:t>Shr lly should be exempted by statute trom the penalty of death</w:t>
        <w:br/>
        <w:t>mets oune iy question which requires detailed Investigation, in View</w:t>
        <w:br/>
        <w:t>cof ‘the abundant material available om the subject. The</w:t>
        <w:br/>
        <w:t>‘question has fallen to be decided by the Courta more than</w:t>
        <w:br/>
        <w:t>‘ice, and~though It is not easy to reconcile all the deel:</w:t>
        <w:br/>
        <w:t>Sions—the position seems to be, that young age isa factor</w:t>
        <w:br/>
        <w:t>‘which is taken into secount by the Court along with other</w:t>
        <w:br/>
        <w:t>factors, winen considering whether the sentence of death</w:t>
        <w:br/>
        <w:br/>
        <w:t>‘Should be awarded</w:t>
        <w:br/>
        <w:t>75. There are decisions which take the view thet young</w:t>
        <w:br/>
        <w:t>age by act a extomaningcheumatance Buti oak</w:t>
        <w:br/>
        <w:t>of those decisions, the age was tender,—say, not mare than</w:t>
        <w:br/>
        <w:t>TO years? Tea Calcutta case” a girl of sixteen years Wat</w:t>
        <w:br/>
        <w:t>charged with the deliberats kilting of her husband "by</w:t>
        <w:br/>
        <w:t>Poisoning. and Was sentenced to transpotatie: in view of</w:t>
        <w:br/>
        <w:br/>
        <w:t>fer aoe.</w:t>
        <w:br/>
        <w:br/>
        <w:t>8. On the other hand, there are decisions that youth</w:t>
        <w:br/>
        <w:t>fs not a considecation for giving the lesser sentence tal”</w:t>
        <w:br/>
        <w:t>S77, The majority of the decisions would seem, how.</w:t>
        <w:br/>
        <w:t>ever, to take age into account along with other” circumm=</w:t>
        <w:br/>
        <w:t>{878, In this positon of the caseaw, a statutory provie</w:t>
        <w:br/>
        <w:t>sion—awhatever "may he. the ‘content af that provision</w:t>
        <w:br/>
        <w:t>‘would be useful es" clarifying the postion. “ft may. be</w:t>
        <w:br/>
        <w:t>poted that the number of eileen or soung persons ivolv=</w:t>
        <w:br/>
        <w:t>iin cases 1 homicide is not small andthe reatter 1s</w:t>
        <w:br/>
        <w:br/>
        <w:t>1 Se Ante of eaten aves umber 79 (ge and provocation</w:t>
        <w:br/>
        <w:t>doy ota Sahel no ap uevarcatngance eee</w:t>
        <w:br/>
        <w:t>io ic scent for heen)" aege og wd ks cc td</w:t>
        <w:br/>
        <w:br/>
        <w:t>con</w:t>
        <w:br/>
        <w:br/>
        <w:t>SERGE rindi acest ok Cerone aaa</w:t>
        <w:br/>
        <w:br/>
        <w:t>‘estethe cine were rors nd nor shoen tole damsnrd nan</w:t>
        <w:br/>
        <w:t>age of 32 vere a ened</w:t>
        <w:br/>
        <w:br/>
        <w:t>2 Sat Ansys of cme euro, dacs ten the ft</w:t>
        <w:br/>
        <w:t>ae eet Ri Se Cet SN</w:t>
        <w:br/>
        <w:t>gedaan (927 18 COO. edn Ran La Law of Crimes</w:t>
        <w:br/>
        <w:t>Seif; Rem, LL. 1943 Mad. 1: A.LR 199 Ma 69 Moc</w:t>
        <w:br/>
        <w:t>seu in Hope 7 ‘90 Mas 69</w:t>
        <w:br/>
        <w:t>Se fires 'reawing tamber of ave oflendes iota in tom</w:t>
        <w:br/>
        <w:t>oe, thes’ Sepa.</w:t>
        <w:br/>
        <w:br/>
        <w:br/>
        <w:t>Page 291:</w:t>
        <w:br/>
        <w:t>28</w:t>
        <w:br/>
        <w:br/>
        <w:t>fe provisions in the Chiicrens’ Acts of</w:t>
        <w:br/>
        <w:t>several Statest) prohibiting the awarding cf a sentence of</w:t>
        <w:br/>
        <w:t>eath In the cate of persons under a carta age. The a</w:t>
        <w:br/>
        <w:t>{sia down ‘by those’ provisions vary. The insertion of</w:t>
        <w:br/>
        <w:t>provision. appticable "to the whole of sud, would serve</w:t>
        <w:br/>
        <w:t>the purpose of bringing uniformity also</w:t>
        <w:br/>
        <w:br/>
        <w:t>Further, the replies received to. our Questionnaire!</w:t>
        <w:br/>
        <w:t>snow that avast sumer of persons are in favour of such</w:t>
        <w:br/>
        <w:t>un exemption</w:t>
        <w:br/>
        <w:br/>
        <w:t>‘80, tt may be noted that, in England, a person under</w:t>
        <w:br/>
        <w:t>the age of 10 cannot be tentenced to death, Dut has to be</w:t>
        <w:br/>
        <w:t>dcained duviag Ber Majesty's pleasure</w:t>
        <w:br/>
        <w:br/>
        <w:t>9, There</w:t>
        <w:br/>
        <w:br/>
        <w:t>251, Similar provisions | are centained in the laws of</w:t>
        <w:br/>
        <w:t>many other countries 30%</w:t>
        <w:br/>
        <w:br/>
        <w:t>Under the English provisions i is the age at the time</w:t>
        <w:br/>
        <w:t>of the commission of the offence thats taken unto account.</w:t>
        <w:br/>
        <w:t>Seotion 85(1) of the Childcen and Young Persons Act,</w:t>
        <w:br/>
        <w:t>1053 as amended by section 16,_ Criminal dustice Act, 1048</w:t>
        <w:br/>
        <w:t>and by section B15) of the Homies Ac, WET, peovides ax</w:t>
        <w:br/>
        <w:br/>
        <w:t>=(1)—Sentence af death shall not be pronounced</w:t>
        <w:br/>
        <w:t>fon on recorded "against a person "eonvicied of an</w:t>
        <w:br/>
        <w:t>silo ho epost the Catto ave en under</w:t>
        <w:br/>
        <w:t>age of eighteen years at the time of offence being</w:t>
        <w:br/>
        <w:t>committed. Nor shall any such person bo sentenced</w:t>
        <w:br/>
        <w:t>{o'imprisoameat for life under section 8 of the Homie</w:t>
        <w:br/>
        <w:t>ide Act 057,</w:t>
        <w:br/>
        <w:br/>
        <w:t>£22, Whether the age of 18 should be enhanced to 21</w:t>
        <w:br/>
        <w:t>was a guetion imo which the Hoyal Commission weat in</w:t>
        <w:br/>
        <w:t>reat deta!</w:t>
        <w:br/>
        <w:br/>
        <w:t>‘The Select Committee on Capital punishment, 1930, had</w:t>
        <w:br/>
        <w:t>rected thatthe ge sould be Ete to 21 othe</w:t>
        <w:br/>
        <w:t>round that that was the age when full civil responsibilty</w:t>
        <w:br/>
        <w:t>Sas nesumed:Belore the Hoyal Commission of 188, cone</w:t>
        <w:br/>
        <w:t>Ficting views were expressed about the rising of the age.</w:t>
        <w:br/>
        <w:t>Iimit Most of the medical witnesses were in favour of</w:t>
        <w:br/>
        <w:t>iorag fh Sue Erte tn he opin, eteons under</w:t>
        <w:br/>
        <w:t>the age of 21 should not be regarded as Rly meture a</w:t>
        <w:br/>
        <w:t>the brain ie not fully developed until after that age. The</w:t>
        <w:br/>
        <w:t>Sei Labour Lawpers seed these tat</w:t>
        <w:br/>
        <w:t>4 person was so immature an ie tht he oul</w:t>
        <w:br/>
        <w:t>fot vote or own a legal estate in land or settle an action</w:t>
        <w:br/>
        <w:br/>
        <w:t>1A smrnary of he ponioos i Chien Acta aven_ehewtere</w:t>
        <w:br/>
        <w:br/>
        <w:t>2 pi toga 9 suman arene 317</w:t>
        <w:br/>
        <w:br/>
        <w:t>Sr eto 3, Salter and Youty Pees As 1933, a amended</w:t>
        <w:br/>
        <w:br/>
        <w:t>in Rate RBG TS apse ie</w:t>
        <w:br/>
        <w:br/>
        <w:t>"Tomine mona == he mej ven serrate</w:t>
        <w:br/>
        <w:br/>
        <w:t>SRC. Repo, pees 65 (0 7, pemsta 18209.</w:t>
        <w:br/>
        <w:br/>
        <w:br/>
        <w:br/>
        <w:t>Page 292:</w:t>
        <w:br/>
        <w:t>‘without leave of the Court, he should not be subjected to</w:t>
        <w:br/>
        <w:t>The exteume penalty. The younger the otender, ie tore</w:t>
        <w:br/>
        <w:t>Banc tet a of seer an reba Winer</w:t>
        <w:br/>
        <w:t>ppining the proposnl, however, thewsht, that bey</w:t>
        <w:br/>
        <w:t>{EP car ot 1 ate da be ete te erin</w:t>
        <w:br/>
        <w:t>‘Of the Crown in exercising the prerogative. of mercy.</w:t>
        <w:br/>
        <w:t>Suny. embers ofthe Raye Commission were ofthe view</w:t>
        <w:br/>
        <w:t>that of al proposals that could be mace for reducing. the</w:t>
        <w:br/>
        <w:t>‘Rumoer of caer in which the capital sentence 1s executed:</w:t>
        <w:br/>
        <w:t>there oe ha had one gd cleager a</w:t>
        <w:br/>
        <w:t>ipport. thar the proposal to raise the ayecimit™ How-</w:t>
        <w:br/>
        <w:t>ExEE tome’ of the'members were not in davour of this</w:t>
        <w:br/>
        <w:t>Feccinmendation They ought that the Commission</w:t>
        <w:br/>
        <w:t>cuit veo th tat grave scream len</w:t>
        <w:br/>
        <w:t>Sfimec since the beginning ofthe war had wot yet passe</w:t>
        <w:br/>
        <w:t>feat sy far as parsons between 17 and 21 were cone</w:t>
        <w:br/>
        <w:t>CScfedand fiat public opinion "would not favour the</w:t>
        <w:br/>
        <w:t>Semoval of the retraining in fuonce of the death sentence</w:t>
        <w:br/>
        <w:t>Snuch persons’ Uitimatsy, the Commision recommen</w:t>
        <w:br/>
        <w:t>2h by aremaperity" of 6 10° thatthe statutory age</w:t>
        <w:br/>
        <w:t>min Blow hic pan inayat be senienend 1 det</w:t>
        <w:br/>
        <w:t>‘Mhoutd be rte to</w:t>
        <w:br/>
        <w:t>“ad, It would be interesting to trace the history of the</w:t>
        <w:br/>
        <w:t>provision fn the Brglish Acts The Childrens) Act 198,</w:t>
        <w:br/>
        <w:t>Provided shat a perean, under 16 years of age atthe time of</w:t>
        <w:br/>
        <w:t>Ronvieton,sbotld “note enlebeed to death but should</w:t>
        <w:br/>
        <w:t>Seemed to be detained Gung Hig Majer plore,</w:t>
        <w:br/>
        <w:t>PheChikdcens “and Young Persons’ Act, 190, vetion 88</w:t>
        <w:br/>
        <w:t>enacted ths provision n substance, with one change of</w:t>
        <w:br/>
        <w:t>5 yong replack ty the age of 18 atthe tine of conve</w:t>
        <w:br/>
        <w:t>tion Section Ie ofthe Critinal Justice Act 1048, extend-</w:t>
        <w:br/>
        <w:t>22" scope of this provision to persone under 18 at the</w:t>
        <w:br/>
        <w:t>fine Moher? the ofente was commied: Section  9(8) of</w:t>
        <w:br/>
        <w:t>‘he’ Homicide Act. 108%, amendea the provision in’ the</w:t>
        <w:br/>
        <w:t>185 ASE the important change made being that 8 person</w:t>
        <w:br/>
        <w:t>Linder the age of 18 years was not only not to be sentenced</w:t>
        <w:br/>
        <w:t>{o death but he oral not to be sentenced fo imprison</w:t>
        <w:br/>
        <w:t>‘ent for life, "Ths change was necessary because othet-</w:t>
        <w:br/>
        <w:t>‘wise, under section 9() ot the 1957 Act whenever a court</w:t>
        <w:br/>
        <w:t>isiprecidea “torn pasting a sentence of death "ie «sens</w:t>
        <w:br/>
        <w:t>fence thall be one\af imprisonment for Life's Iti sated</w:t>
        <w:br/>
        <w:t>{at'no person ser 8 Yeerg of age hain fect been</w:t>
        <w:br/>
        <w:t>‘Stecated in agland since 1657," Ie would seem, however,</w:t>
        <w:br/>
        <w:t>that before that Uhre had been uh cases, For example,</w:t>
        <w:br/>
        <w:t>tte aged a rs pty henge, or breaking</w:t>
        <w:br/>
        <w:t>{tos hotse snd stealing » spoons and in 1808, « rl</w:t>
        <w:br/>
        <w:t>fal PS HEP it NGAP 95; a oe a 3 om</w:t>
        <w:br/>
        <w:t>Por tomlin. we RC. Rest pep 9620</w:t>
        <w:br/>
        <w:t>ie Macca, Me,</w:t>
        <w:br/>
        <w:t>sphfler Sate ets Rne ew</w:t>
        <w:br/>
        <w:t>Fr BENS Wegener a8 Rader</w:t>
        <w:br/>
        <w:t>3 RE: Reps pu 4, pene 13</w:t>
        <w:br/>
        <w:t>S.C Repo Pe pana</w:t>
        <w:br/>
        <w:br/>
        <w:br/>
        <w:br/>
        <w:t>Page 293:</w:t>
        <w:br/>
        <w:t>4 was hanged at Lyne, and in 131, 3 lay of was hanged</w:t>
        <w:br/>
        <w:t>at Chemsford for having set fice to # house! *</w:t>
        <w:br/>
        <w:br/>
        <w:t>204. We may also refer here to the provision adopted ia</w:t>
        <w:br/>
        <w:t>‘ganada on the subject. ‘The Canadian Committee" noticed</w:t>
        <w:br/>
        <w:t>that the invariable practice in Canada had been to cota</w:t>
        <w:br/>
        <w:t>‘mate the sentence of death of all persons under 18, “and</w:t>
        <w:br/>
        <w:t>that, since 1045, the sentence” tad ‘rarely been. executed</w:t>
        <w:br/>
        <w:t>‘against a" person 20 years and under. ‘The Committee</w:t>
        <w:br/>
        <w:t>Balanced the consideration thet youth "must alwaye be a</w:t>
        <w:br/>
        <w:t>‘mitigating factor against the fact that some of the most</w:t>
        <w:br/>
        <w:t>fallous crimes are committed by young offenders, showing</w:t>
        <w:br/>
        <w:t>a total disrespect for life or property. "Alter. taking note</w:t>
        <w:br/>
        <w:t>Gf the discussion in the report of she United | Kin</w:t>
        <w:br/>
        <w:t>Royal Commitsion, the Canadian Committee concluded</w:t>
        <w:br/>
        <w:t>that 3t would he proper to amend the law to provide that</w:t>
        <w:br/>
        <w:t>the death penalty shouid not pply to 8 pern of the age</w:t>
        <w:br/>
        <w:t>‘Ofeighteon years oF lesb at Une time of commission of</w:t>
        <w:br/>
        <w:t>‘ffence. "The Committee also recommended strongly that,</w:t>
        <w:br/>
        <w:t>except in exisnordinary cases, the prevent practice of</w:t>
        <w:br/>
        <w:t>‘commuling most death sentenoes passed on persons under</w:t>
        <w:br/>
        <w:t>21 should be continued,</w:t>
        <w:br/>
        <w:br/>
        <w:t>885. The recommendation for amendment of the law</w:t>
        <w:br/>
        <w:t>has been, easried out by amendment of the Criminal Code</w:t>
        <w:br/>
        <w:t>6 Canada. made in 1961! ‘The relevant section pow pro</w:t>
        <w:br/>
        <w:t>Vides follows —</w:t>
        <w:br/>
        <w:br/>
        <w:t>(8) Notwithstanding subslause 1, a person,</w:t>
        <w:br/>
        <w:t>who appears to the court to have been under the age</w:t>
        <w:br/>
        <w:t>‘of 18 years at the time he computied a capital murder,</w:t>
        <w:br/>
        <w:t>‘hall not be sentenced to deeth upon conviction there</w:t>
        <w:br/>
        <w:t>for but shail be sentenced to imprisonment for life</w:t>
        <w:br/>
        <w:br/>
        <w:t>888, We feo} that having regard fo the need for uni- Recammea-</w:t>
        <w:br/>
        <w:br/>
        <w:t>formity to the view exprested on the subject, and to the</w:t>
        <w:br/>
        <w:t>‘consideration that a person under 15 can be regarded as ages</w:t>
        <w:br/>
        <w:t>Inteltectualty immature, there is a faily strong case for</w:t>
        <w:br/>
        <w:t>‘adopting the age of 16 as the minimum for desth sentence.</w:t>
        <w:br/>
        <w:t>‘We ave aware. that cases will occasionally are where @</w:t>
        <w:br/>
        <w:t>[person under 1 ts found guilty of @ reprehensible Killing,</w:t>
        <w:br/>
        <w:t>fr, conversely, a person above 18 is found to be immature</w:t>
        <w:br/>
        <w:t>‘tnd hot deserving of the highest punishment, “A Tine ha,</w:t>
        <w:br/>
        <w:t>however, to be drawn somewhere, snd we think that 19</w:t>
        <w:br/>
        <w:t>an be adopted without undue risk</w:t>
        <w:br/>
        <w:br/>
        <w:t>881, We, therefore, recommend that 2 person, who ie Secommen-</w:t>
        <w:br/>
        <w:t>under the ige of 10 years at the time of the commission of Sane</w:t>
        <w:br/>
        <w:t>the offence. should not be sentenced to death. A provicion</w:t>
        <w:br/>
        <w:t>tnvthat effect cam be conveniently inserted in the Indign</w:t>
        <w:br/>
        <w:t>Penal Code, of section S38.</w:t>
        <w:br/>
        <w:br/>
        <w:t>“T See Chricoph, Capiet Pusismese and British Poli, (963), age</w:t>
        <w:br/>
        <w:t>2 Ganasiae Report, pase 18, smh 76.</w:t>
        <w:br/>
        <w:t>4 Sasson 35}, Grima! Cae (Cannan</w:t>
        <w:br/>
        <w:br/>
        <w:br/>
        <w:t>Page 294:</w:t>
        <w:br/>
        <w:t>270</w:t>
        <w:br/>
        <w:t>"Forse Nusanex 45,</w:t>
        <w:br/>
        <w:br/>
        <w:t>Exemption to women generally</w:t>
        <w:br/>
        <w:br/>
        <w:t>EGRET __ S53, We hove consldered the question whether women</w:t>
        <w:br/>
        <w:br/>
        <w:t>SeSIge general be exempted trom the sentence of death.</w:t>
        <w:br/>
        <w:t>ie we appreciate that it would be a natural desire to</w:t>
        <w:br/>
        <w:t>avois the death sentence on females in most cases, ice do</w:t>
        <w:br/>
        <w:t>ot tink the general exemption cle for A woman</w:t>
        <w:br/>
        <w:t>fay be gully of a brutal cold blooded murder, and. the</w:t>
        <w:br/>
        <w:t>fate, therefore, may Be one deserving the highest penalty</w:t>
        <w:br/>
        <w:t>Gf the law. In a case before the Supreme Court that Was</w:t>
        <w:br/>
        <w:t>the situation’. Sex may have to be Weighed against other</w:t>
        <w:br/>
        <w:t>circumstances,</w:t>
        <w:br/>
        <w:br/>
        <w:t>889, The matior was gone into by the Royal Commis</w:t>
        <w:br/>
        <w:t>sion alsor ‘Their consluion wat that, i tere wes avail</w:t>
        <w:br/>
        <w:t>ate for the retention of capital punishment, ft Must apply</w:t>
        <w:br/>
        <w:t>team aswell so oun abou psubly not oan</w:t>
        <w:br/>
        <w:t>‘ison forthe Iaw to dterentiate between the (wo sexes</w:t>
        <w:br/>
        <w:t>t'atso nosed that murders by women Included atrocious</w:t>
        <w:br/>
        <w:t>and cold blooded cases of bagy farming. and of polsoning</w:t>
        <w:br/>
        <w:t>overs ling peried. ‘This conclusion of the Royal Commis:</w:t>
        <w:br/>
        <w:t>Slon Sas states by che Canadian Comittee sa</w:t>
        <w:br/>
        <w:br/>
        <w:t>90, In India, the ease for generat exemption of women</w:t>
        <w:br/>
        <w:t>is stil iess strong, the death penalty hot being mandatory</w:t>
        <w:br/>
        <w:t>‘The question ef women placed in a particular sitsion,</w:t>
        <w:br/>
        <w:t>such a pregnant women or omen 'uilty of munder</w:t>
        <w:br/>
        <w:t>‘heir own children withis, parcular period alloy Ml</w:t>
        <w:br/>
        <w:t>Selivery, isa separate onc.</w:t>
        <w:br/>
        <w:br/>
        <w:t>‘Tone Nosuen 46</w:t>
        <w:br/>
        <w:t>Exemption for pregnant women</w:t>
        <w:br/>
        <w:br/>
        <w:t>femme aot Th</w:t>
        <w:br/>
        <w:t>Tne  questlon whether any exemption. should, be</w:t>
        <w:br/>
        <w:t>Solon" given by satite to pregnant women may be considered. A</w:t>
        <w:br/>
        <w:t>frouaion on the subject tn tome forms ot" he etter</w:t>
        <w:br/>
        <w:br/>
        <w:t>feand im the lef sriain counties law i Some</w:t>
        <w:br/>
        <w:br/>
        <w:t>Counties provides that he vstene af eats al net 6e</w:t>
        <w:br/>
        <w:br/>
        <w:t>fuss om'prepeant women, “In come counties the sere</w:t>
        <w:br/>
        <w:br/>
        <w:t>Erne of thts not tobe hotded tl te lope of 10 dag</w:t>
        <w:br/>
        <w:br/>
        <w:t>alter childbirth, "in some sounties, the extewion of he</w:t>
        <w:br/>
        <w:t>Sentence Se mercy 10’ potted The ered ot bose</w:t>
        <w:br/>
        <w:t>Ponerent iso spcied bythe laws of certain’ dean:</w:t>
        <w:br/>
        <w:br/>
        <w:t>Eien, For cxamplerin. Greece postpned forse</w:t>
        <w:br/>
        <w:br/>
        <w:t>rnin in ate ef Ureatfecdig and other Tor 96 das.</w:t>
        <w:br/>
        <w:br/>
        <w:t>1 Anayus of caesar. Coe No 4, (Ai See, ALB. 1684 S29)</w:t>
        <w:br/>
        <w:t>2 RG Report, pe 6s, pairs 19/186</w:t>
        <w:br/>
        <w:t>5 Canasan Report, pgs 18. Door 7</w:t>
        <w:br/>
        <w:br/>
        <w:t>'$ Conparnive mater t Srea sembere,</w:t>
        <w:br/>
        <w:br/>
        <w:br/>
        <w:t>Page 295:</w:t>
        <w:br/>
        <w:t>om</w:t>
        <w:br/>
        <w:br/>
        <w:t>{2 ‘The English provision on the subject is contained</w:t>
        <w:br/>
        <w:t>in the Sentence of Death (Expectant Mothers) Act, 1831,</w:t>
        <w:br/>
        <w:t>stelions I'and 2 of which fun'ss follows: —</w:t>
        <w:br/>
        <w:br/>
        <w:t>‘Section 1—Where a woman convicted of an</w:t>
        <w:br/>
        <w:t>offence punishable with death is found ip accordance</w:t>
        <w:br/>
        <w:t>‘with the provisions of this Act to be pregnant, the</w:t>
        <w:br/>
        <w:t>Sentence (o be passed on her shall be sentence of ime</w:t>
        <w:br/>
        <w:t>Pissonment for lie instsad of a sentence of death”</w:t>
        <w:br/>
        <w:br/>
        <w:t>Section 2—) Where a woman convicted of an</w:t>
        <w:br/>
        <w:t>cftonce punlahable with death alleges that she Is</w:t>
        <w:br/>
        <w:t>pregnant, or where the court bifore who's 2 ‘woman</w:t>
        <w:br/>
        <w:t>Even convicted thirke RE eo. 09 order, the “queation</w:t>
        <w:br/>
        <w:t>‘wheter er not the woman is pregnant shall, before</w:t>
        <w:br/>
        <w:t>Sentence Is passed om her, be determined be a jury</w:t>
        <w:br/>
        <w:t>@), Subject 10 the provisions of this sub-section,</w:t>
        <w:br/>
        <w:t>‘all be the teal jury. that Is i say, the</w:t>
        <w:br/>
        <w:t>Jury to whom she was given i charge to be tried for</w:t>
        <w:br/>
        <w:t>the offence, and the members of the tury net hot be</w:t>
        <w:br/>
        <w:br/>
        <w:t>Provided that—</w:t>
        <w:br/>
        <w:br/>
        <w:t>(2) Mf any member of the trial jury, aither</w:t>
        <w:br/>
        <w:t>before or after the conviction, dies or is discharg-</w:t>
        <w:br/>
        <w:t>fed by the court as being through sfiness. ineapa-</w:t>
        <w:br/>
        <w:t>ble of continuing to act oF for any other cause,</w:t>
        <w:br/>
        <w:t>the inquiry aa te Whether of not” the woman is</w:t>
        <w:br/>
        <w:t>pregnant shall procest without him; and</w:t>
        <w:br/>
        <w:br/>
        <w:t>(b) where there is no trial, jury have alte</w:t>
        <w:br/>
        <w:br/>
        <w:t>agreed a to whether the woman i of is aot preg</w:t>
        <w:br/>
        <w:br/>
        <w:t>Inint, or have been discharged by the court withe</w:t>
        <w:br/>
        <w:br/>
        <w:t>out giving s verdiet on that question, the Jury</w:t>
        <w:br/>
        <w:br/>
        <w:t>Shall be constituted ag if t0 try whether or not</w:t>
        <w:br/>
        <w:br/>
        <w:t>She was fit to plead, and shall be” sworn in such</w:t>
        <w:br/>
        <w:t>cow may direct.</w:t>
        <w:br/>
        <w:br/>
        <w:t>(8) The question whether the woman is pregnant</w:t>
        <w:br/>
        <w:t>cor not shal br letermined by the fury om such evi</w:t>
        <w:br/>
        <w:t>Sence as may ve laid before them elther on the part</w:t>
        <w:br/>
        <w:t>of the woman, or on the part of the Crown. and the</w:t>
        <w:br/>
        <w:t>Jury shall find that the woman Ie not pregnant Unless</w:t>
        <w:br/>
        <w:t>tls proved affirmatively to theltsatlsaction tht she</w:t>
        <w:br/>
        <w:t>is pregnant.</w:t>
        <w:br/>
        <w:br/>
        <w:t>(%) Where on proceedings under this section the</w:t>
        <w:br/>
        <w:t>jury find that the woman in.question is not pregnant</w:t>
        <w:br/>
        <w:t>the woman nay gppedt ‘under the "Ceiming “Appe</w:t>
        <w:br/>
        <w:t>‘Act, 1907. tone Court of Criminal Appedl, and that</w:t>
        <w:br/>
        <w:t>oust, satiated that for any’ reawon the. fndin</w:t>
        <w:br/>
        <w:t>Shout he sot aide, shall qusdh the sentence passed</w:t>
        <w:br/>
        <w:br/>
        <w:t>Fe See api Make AS, pat Bo</w:t>
        <w:br/>
        <w:br/>
        <w:br/>
        <w:br/>
        <w:t>Page 296:</w:t>
        <w:br/>
        <w:t>fploacte</w:t>
        <w:br/>
        <w:br/>
        <w:t>a</w:t>
        <w:br/>
        <w:br/>
        <w:t>on her and intend thereof past om her &amp; sentence</w:t>
        <w:br/>
        <w:t>imprisonment for lite ® “</w:t>
        <w:br/>
        <w:br/>
        <w:t>(5) The sights conferred by the section on @</w:t>
        <w:br/>
        <w:t>woman convicted of an ence punahae with death</w:t>
        <w:br/>
        <w:t>Sil bein substation Zor the rght of such 2 woman</w:t>
        <w:br/>
        <w:t>fo atiege tp lay of exocution tht ane ie qulee with</w:t>
        <w:br/>
        <w:t>Chul abd the last mentioned right shall ctade a from</w:t>
        <w:br/>
        <w:t>the commencement of this Act®</w:t>
        <w:br/>
        <w:br/>
        <w:t>898. The provision in India is contained in section 382</w:t>
        <w:br/>
        <w:t>of the Code of Critsinal Procedure, 1008, which may te</w:t>
        <w:br/>
        <w:t>quoted’:</w:t>
        <w:br/>
        <w:br/>
        <w:t>be pregnant, the High Cour: shall order the execution</w:t>
        <w:br/>
        <w:t>of the sentence to be postponed, and may, if It thinks</w:t>
        <w:br/>
        <w:t>ft, cammute the sentence to imprisonment for life”.</w:t>
        <w:br/>
        <w:t>‘This section leaves the matter to the diseretion of the</w:t>
        <w:br/>
        <w:t>‘nigh “Court, whieh ean—</w:t>
        <w:br/>
        <w:t>(1) either postpone execution of the sentence, or</w:t>
        <w:br/>
        <w:t>Gi) commate it to the lesser one.</w:t>
        <w:br/>
        <w:br/>
        <w:t>804, Detailed provisions aso medical examination of</w:t>
        <w:br/>
        <w:t>the woman, or as t0 an appeal bY her from a finding that</w:t>
        <w:br/>
        <w:t>she is not pregnant which ere contained in section 2(4) of</w:t>
        <w:br/>
        <w:t>the English Act ce in the laws of certain other countries!</w:t>
        <w:br/>
        <w:t>fre not found i the Indian Code. Since, however. this haz</w:t>
        <w:br/>
        <w:t>fot caused any practical difficulty, it does ‘oe appear to</w:t>
        <w:br/>
        <w:t>Bernecessary to make any change in the izw by tiserting</w:t>
        <w:br/>
        <w:t>elaborate provisions,</w:t>
        <w:br/>
        <w:br/>
        <w:t>‘Toere Nusszen «7</w:t>
        <w:br/>
        <w:t>Infonticide</w:t>
        <w:br/>
        <w:br/>
        <w:t>105, There Is one specifi type of homicide by women</w:t>
        <w:br/>
        <w:t>hich requires tome detalled consideration, That ig intan~</w:t>
        <w:br/>
        <w:t>ticide by a seomen of her own child. within a certain</w:t>
        <w:br/>
        <w:t>ppeniod after the delivery. Tete believed that, within cer-</w:t>
        <w:br/>
        <w:t>fain period after delivery, the mother would ‘not have</w:t>
        <w:br/>
        <w:t>fully recovered fom the effects. of giving bicth to, the</w:t>
        <w:br/>
        <w:br/>
        <w:t>nd the balance of her mind would. therefore: have</w:t>
        <w:br/>
        <w:br/>
        <w:t>‘been disturbed. In such 9 situation, it would be just not</w:t>
        <w:br/>
        <w:t>to impose the sentence of death on her. In fact, though</w:t>
        <w:br/>
        <w:t>there ig no satutory provision on the subject ‘in Indie,</w:t>
        <w:br/>
        <w:t>touts have, in Ube few cases of this type that have been</w:t>
        <w:br/>
        <w:t>reported, exercised their ciseretion in favour of the Lesser</w:t>
        <w:br/>
        <w:t>sentence’</w:t>
        <w:br/>
        <w:br/>
        <w:t>Tr Secon Sa, Cale of eimial Poste,</w:t>
        <w:br/>
        <w:br/>
        <w:t>2 Compare ume given sehr me bef.</w:t>
        <w:br/>
        <w:br/>
        <w:t>2 For enone sce aah of com, Case No, 5 Ale, Bi, Case</w:t>
        <w:br/>
        <w:t>wo</w:t>
        <w:br/>
        <w:br/>
        <w:br/>
        <w:br/>
        <w:t>Page 297:</w:t>
        <w:br/>
        <w:t>mm</w:t>
        <w:br/>
        <w:br/>
        <w:t>£96, This subject as had along history in England</w:t>
        <w:br/>
        <w:t>rivate member's Bill, “The Child hiurder Thal “Bult</w:t>
        <w:br/>
        <w:t>1980", was passed into law as the. Infanteide "Act, i922</w:t>
        <w:br/>
        <w:t>‘That Act provided that where a woman, by any wilful act</w:t>
        <w:br/>
        <w:t>mission, causes the death of her nely-20yn Cdn</w:t>
        <w:br/>
        <w:t>ich creanistances thet but for taal Achy the alten</w:t>
        <w:br/>
        <w:t>Sibert woud Hae emote fo Toute, ht atthe</w:t>
        <w:br/>
        <w:t>time she had not fully Fecovered from the fect of giving</w:t>
        <w:br/>
        <w:t>birth to the chi ent by reacon thereot the balance ‘of</w:t>
        <w:br/>
        <w:t>her mind Was then disturbed, then she would. be guilty</w:t>
        <w:br/>
        <w:t>of intantielde and might be dealt with and punished ey if</w:t>
        <w:br/>
        <w:t>she had been guilty of manslaughter. Dificltes score a8</w:t>
        <w:br/>
        <w:t>{othe seope and meaning of the expression, “newly host</w:t>
        <w:br/>
        <w:t>child and the Iniantiide: Act of 1836 repealed this act</w:t>
        <w:br/>
        <w:t>Sd sigtituted «provision, whereunder wom wie</w:t>
        <w:br/>
        <w:t>Sftse death of her Sild under the sge ef 12 mom's would</w:t>
        <w:br/>
        <w:t>Bet the protection where the balance of er mind was cit</w:t>
        <w:br/>
        <w:t>firbed by reson of Ser not having flly recovered fom</w:t>
        <w:br/>
        <w:t>the ffet of «2° tah “Bven in cases where toe Act af</w:t>
        <w:br/>
        <w:t>1980" does not apply. for example, where the child is more</w:t>
        <w:br/>
        <w:t>than year old, the pracice i England is to commute tae</w:t>
        <w:br/>
        <w:t>sentence</w:t>
        <w:br/>
        <w:br/>
        <w:t>Section 1 of the Infanticide Act, 19984, 4+ quoted</w:t>
        <w:br/>
        <w:t>below</w:t>
        <w:br/>
        <w:t>1. (1) Where a woman by,any wilful act or omis-Ofanse a</w:t>
        <w:br/>
        <w:t>son causes the deata of her ehild being a child umier Lattice.</w:t>
        <w:br/>
        <w:t>the age of twelve months. but at the time of the act</w:t>
        <w:br/>
        <w:t>occomtale the Kaige of Nr nd wae ditched by</w:t>
        <w:br/>
        <w:t>Teason of her not having fully. recovered from: the</w:t>
        <w:br/>
        <w:t>‘ect 'of giving birth to the child or by feason ol the</w:t>
        <w:br/>
        <w:t>tect of factation consequent upon the birth cf</w:t>
        <w:br/>
        <w:t>hil, then, notwithstanding that the crcursstances</w:t>
        <w:br/>
        <w:t>were such ‘that but for this Aet the’ offence “would</w:t>
        <w:br/>
        <w:t>have amounted to murder. she shail ‘be guilty “of</w:t>
        <w:br/>
        <w:t>felony, t0 wit, of infanticide, ahd tay for suth offence</w:t>
        <w:br/>
        <w:t>be dealt with and punished at if she had been ‘guity</w:t>
        <w:br/>
        <w:t>of the offence of manslaughter of the chil</w:t>
        <w:br/>
        <w:br/>
        <w:t>(2 Where upon the tial of a woman forthe</w:t>
        <w:br/>
        <w:t>rte of ie old Sng td 'under the age ot</w:t>
        <w:br/>
        <w:t>fteelve months, the jury ate of opinion that eb</w:t>
        <w:br/>
        <w:t>any wif actor exosion caused ite deaths but thst</w:t>
        <w:br/>
        <w:t>1 the time of the act or omission the balance of het</w:t>
        <w:br/>
        <w:t>Find war ditrind by reno of her nat having uly</w:t>
        <w:br/>
        <w:t>recovered from the effect of giving bitth t the itd</w:t>
        <w:br/>
        <w:t>of hy reason of the fect of lactation consequent shor</w:t>
        <w:br/>
        <w:t>one aces we RE Repo. page 57 tw NR</w:t>
        <w:br/>
        <w:t>[The Inte Ac, 1626 (1 &amp; 2 Goo. 6 6.26,</w:t>
        <w:br/>
        <w:t>RG. Rens, ae sn aaah 1s a page 377 aah 6</w:t>
        <w:br/>
        <w:t>44 The Inlecie Act 198 Gr and's Gene 3</w:t>
        <w:br/>
        <w:br/>
        <w:br/>
        <w:br/>
        <w:t>Page 298:</w:t>
        <w:br/>
        <w:t>mm</w:t>
        <w:br/>
        <w:br/>
        <w:t>the birth of the child, then tho jury may, notwithe</w:t>
        <w:br/>
        <w:t>Standing that the clrcumstances were Such that but</w:t>
        <w:br/>
        <w:t>for the provisions of this Act they might have return</w:t>
        <w:br/>
        <w:t>fed a verdict of murder, return in lieu thereot "3 ver~</w:t>
        <w:br/>
        <w:t>‘het of infanticide,</w:t>
        <w:br/>
        <w:br/>
        <w:t>(3) Nothing in this Act shall fect the power of</w:t>
        <w:br/>
        <w:t>the jury upon an ‘adietment for the murder of a child</w:t>
        <w:br/>
        <w:t>tocelurn # verdict of manslaughter, ora verdict of</w:t>
        <w:br/>
        <w:t>Guilty but insane, or a verdict of conceaiment of birth,</w:t>
        <w:br/>
        <w:t>{i pursuance of dection sixty of the Offences against</w:t>
        <w:br/>
        <w:t>the’ Person Act 1661, eseept that for the purposes of</w:t>
        <w:br/>
        <w:t>the proviso to that section, 4 child shail be deemed to</w:t>
        <w:br/>
        <w:t>have recently been born if tt had been born within</w:t>
        <w:br/>
        <w:t>twelve months before its death.</w:t>
        <w:br/>
        <w:br/>
        <w:t>(4) The sald section sixty shall apply in the case</w:t>
        <w:br/>
        <w:t>lof the nequitfal of a woman upon indictment for infan</w:t>
        <w:br/>
        <w:t>leis as it applies. upon the” acquittal of woman.</w:t>
        <w:br/>
        <w:t>fupon an indictment for murder”</w:t>
        <w:br/>
        <w:br/>
        <w:t>‘Mere age of the child is not suflefent; the balance</w:t>
        <w:br/>
        <w:t>of gang ofthe moter sould) Sho have been le</w:t>
        <w:br/>
        <w:br/>
        <w:t>207, 1t may be noted, that a provision reducing. the</w:t>
        <w:br/>
        <w:t>ppunishracat in the case of Infanticide existe in the laws of</w:t>
        <w:br/>
        <w:t>Bow oeher countries! "A, typical provision is that found</w:t>
        <w:br/>
        <w:t>in‘the Crminal Code of Canads’, Sections 204 and 208 of</w:t>
        <w:br/>
        <w:t>Which are quoted below:</w:t>
        <w:br/>
        <w:br/>
        <w:t>“Section 204—A. female person commits infantl-</w:t>
        <w:br/>
        <w:t>cide winen by a wilful act or emission she causes the</w:t>
        <w:br/>
        <w:t>‘death of her nowly-bora child, at the tine of the</w:t>
        <w:br/>
        <w:t>Set or mission the is not fully recovered from the</w:t>
        <w:br/>
        <w:t>‘ilects of giving birth (0. the Child” and. by. reason</w:t>
        <w:br/>
        <w:t>thereof or of the effect of Iaetation consequent on the</w:t>
        <w:br/>
        <w:t>birth of the child her mind iy then distur</w:t>
        <w:br/>
        <w:br/>
        <w:t>Section 20@—Every female person who commits</w:t>
        <w:br/>
        <w:t>Infoniieiae 4s guilty of an indictable offence ‘and. is</w:t>
        <w:br/>
        <w:t>ial to imprisonmen’ for five years”.</w:t>
        <w:br/>
        <w:br/>
        <w:t>8, We have considered the question whether it is</w:t>
        <w:br/>
        <w:t>nnecesiary to insert any provision in the Indian Penal</w:t>
        <w:br/>
        <w:t>Code on the subject’ In'ndia the question of sentence</w:t>
        <w:br/>
        <w:t>for murder je in the discretion of the courts and it's open,</w:t>
        <w:br/>
        <w:t>{o' the court to Impose the lesser. sentence of imprison-</w:t>
        <w:br/>
        <w:t>nent for if, where the iad of the afender epee fo</w:t>
        <w:br/>
        <w:t>Ihave been intuenced by the effects of recent. childsbirt</w:t>
        <w:br/>
        <w:br/>
        <w:t>1 Ry Som (vo) 1 All ER ate</w:t>
        <w:br/>
        <w:br/>
        <w:t>2 Sv RC. Report page 47, pangrph 2, and sacceing paresis.</w:t>
        <w:br/>
        <w:br/>
        <w:t>3 (Caans) Criminal Cade, Sets 00 nd 28</w:t>
        <w:br/>
        <w:br/>
        <w:t>4 Seen ea, Indian Pe! Cale</w:t>
        <w:br/>
        <w:br/>
        <w:t>{See Anais of Cisebaw, Cte No 55</w:t>
        <w:br/>
        <w:br/>
        <w:br/>
        <w:br/>
        <w:t>Page 299:</w:t>
        <w:br/>
        <w:t>Eo</w:t>
        <w:br/>
        <w:br/>
        <w:t>ve</w:t>
        <w:br/>
        <w:br/>
        <w:t>CHAPTER xit</w:t>
        <w:br/>
        <w:t>DIMINISHED RESPONSIBILITY</w:t>
        <w:br/>
        <w:t>‘Torte Nexeven 48</w:t>
        <w:br/>
        <w:br/>
        <w:t>899. A topig which merits some detaled discussion is Diniaabed</w:t>
        <w:br/>
        <w:t>the concept of “diminished responsibility", in relation to {seo</w:t>
        <w:br/>
        <w:t>the faw ef horaicide. Thig concept, borrowed from Scot.</w:t>
        <w:br/>
        <w:br/>
        <w:t>land, has found a piace in the Homicide Act, 1997, see-</w:t>
        <w:br/>
        <w:br/>
        <w:t>tion 2 "The section’ runs a follows.</w:t>
        <w:br/>
        <w:br/>
        <w:t>“2 (1) Where &amp; person kills or is a party to the Peron</w:t>
        <w:br/>
        <w:t>Jaling of ‘another, he shall not be convicted of murs feat.</w:t>
        <w:br/>
        <w:t>der it he wes sullering from such sbnormslity of mind silt "te</w:t>
        <w:br/>
        <w:t>(whether arising from condition of arrested oe retard Poms.</w:t>
        <w:br/>
        <w:t>‘ed development of mind or aay ‘aherent’ causes oF</w:t>
        <w:br/>
        <w:br/>
        <w:t>Induced by’ disease or injury)” as substantially io</w:t>
        <w:br/>
        <w:br/>
        <w:t>paired this mental responsibilty for his aets and otni-</w:t>
        <w:br/>
        <w:br/>
        <w:t>Bion in doing or being s party to the killing</w:t>
        <w:br/>
        <w:br/>
        <w:t>{2,00 ares of murder, sab a he de</w:t>
        <w:br/>
        <w:t>fence to prove that the person changed is by virtue of</w:t>
        <w:br/>
        <w:t>{bir section not Hable be eonviche of tnurder</w:t>
        <w:br/>
        <w:br/>
        <w:t>(8) A person who but for this section would be</w:t>
        <w:br/>
        <w:t>lable, whether as principal or as azcessory, to be cone</w:t>
        <w:br/>
        <w:t>vieted of murder shall be listte instead to be convict-</w:t>
        <w:br/>
        <w:t>fot of manslaughter</w:t>
        <w:br/>
        <w:br/>
        <w:t>oe Cresta tog te</w:t>
        <w:br/>
        <w:t>SRN aha Ree sea, ee</w:t>
        <w:br/>
        <w:br/>
        <w:t>of di epi</w:t>
        <w:br/>
        <w:t>Sti not come within the sees Teatloe ts beens</w:t>
        <w:br/>
        <w:t>4 Selon 2 Homicide As. tos</w:t>
        <w:br/>
        <w:t>SESS cr gage</w:t>
        <w:br/>
        <w:t>9st) aca Howe of Line Babee Cat. Jan arc Signe emt</w:t>
        <w:br/>
        <w:br/>
        <w:br/>
        <w:br/>
        <w:t>Page 300:</w:t>
        <w:br/>
        <w:t>76</w:t>
        <w:br/>
        <w:br/>
        <w:t>901, The Royal Commission on Capital Punishment</w:t>
        <w:br/>
        <w:t>stern hater, cso the date” wr ura</w:t>
        <w:br/>
        <w:t>{o recommend its adoption in England ‘Tavugh he doce</w:t>
        <w:br/>
        <w:t>‘eine go known to the Sootsh in was confined fo nus-</w:t>
        <w:br/>
        <w:t>Gir. the doctrine ag inown to the laws of several Euro:</w:t>
        <w:br/>
        <w:t>Deon country fourhed all ertnes, and not merely murder,</w:t>
        <w:br/>
        <w:br/>
        <w:t>02, The conclusions which the Roysl_Commisslon</w:t>
        <w:br/>
        <w:t>reached on the sibjece may be this sinmarised</w:t>
        <w:br/>
        <w:t>() Diminished responitilty as known in Europe</w:t>
        <w:br/>
        <w:t>4s a concept af general appllestion relevant "for il</w:t>
        <w:br/>
        <w:t>mes and not guly for murders of for capital afer</w:t>
        <w:br/>
        <w:t>Exe The forme, of tesal sboornality: incudng pays</w:t>
        <w:br/>
        <w:t>hopathic personality, which may cate diminutin of</w:t>
        <w:br/>
        <w:t>Feoponsiilty. are of common accarvence and ae ef</w:t>
        <w:br/>
        <w:t>Importance th relation to'n wide range of afenees</w:t>
        <w:br/>
        <w:t>and to consider whether the doczine of diminished</w:t>
        <w:br/>
        <w:t>Eesponsbty in this we ange should be Sdopied ia</w:t>
        <w:br/>
        <w:t>England would take the Comision far beyond it</w:t>
        <w:br/>
        <w:t>terme of reference”</w:t>
        <w:br/>
        <w:br/>
        <w:t>four to take account ofa special category of mig</w:t>
        <w:br/>
        <w:t>ting circumstances in carey Sf murder “an to avoid</w:t>
        <w:br/>
        <w:t>passing of sentence of death in cases where ach si</w:t>
        <w:br/>
        <w:t>Exrmstances exist So ratical an amendment of toe ls</w:t>
        <w:br/>
        <w:t>Of Bpelond would not be usted fortis mites pur</w:t>
        <w:br/>
        <w:t>eve</w:t>
        <w:br/>
        <w:br/>
        <w:t>«,_i) ‘The jury should, however, be empowered to</w:t>
        <w:br/>
        <w:t>tke account ot extenusting cireumatencen, 30 a8. 19</w:t>
        <w:br/>
        <w:t>correct the rigidity which the outstanding defect St</w:t>
        <w:br/>
        <w:t>the then existing law of capital punishment</w:t>
        <w:br/>
        <w:br/>
        <w:t>909, However. the doctrine has been introduced by the</w:t>
        <w:br/>
        <w:t>Homicide Act 1057.” Under that Act even ita peruoa ie</w:t>
        <w:br/>
        <w:t>not technically insane within the mesning of the MPNagh=</w:t>
        <w:br/>
        <w:t>ten Rules, he is entitied to a lesser punishment if he shows</w:t>
        <w:br/>
        <w:t>that he wae suffering from such "abnormality of ind</w:t>
        <w:br/>
        <w:t>(ohether arising from 2 condition of arrested or retarded</w:t>
        <w:br/>
        <w:t>development of mind ge any inherent causes or induced by</w:t>
        <w:br/>
        <w:t>‘disease or injury) as has substantially impaired his men</w:t>
        <w:br/>
        <w:t>{al responsibility for bla acts and omisstors in doing OF</w:t>
        <w:br/>
        <w:t>party to the killing</w:t>
        <w:br/>
        <w:br/>
        <w:t>(6 RS REPT OME 1 8 48 paGh IIA, lo we BREE</w:t>
        <w:br/>
        <w:br/>
        <w:t>RG Report, pues 143 nd 144 paar 4n2—it3.</w:t>
        <w:br/>
        <w:br/>
        <w:t>+ RC. Report, poe 4g parapet 41</w:t>
        <w:br/>
        <w:br/>
        <w:t>+ RE Report, page 14 paragraph 42</w:t>
        <w:br/>
        <w:br/>
        <w:t>* RC. Repos, page 208, waren ss</w:t>
        <w:br/>
        <w:br/>
        <w:t>* Senioa 2 Homie Ac, 157 (5 &amp; 6 Biz 2 12),</w:t>
        <w:br/>
        <w:br/>
        <w:br/>
        <w:br/>
        <w:t>Page 301:</w:t>
        <w:br/>
        <w:t>a7</w:t>
        <w:br/>
        <w:br/>
        <w:t>904. As has been observed?, the effect of proof of dimi-</w:t>
        <w:br/>
        <w:t>hlahed rerpansbiity i to reduce the quality of the crime</w:t>
        <w:br/>
        <w:t>from murder requiting the obligatory sentence of death</w:t>
        <w:br/>
        <w:t>{it capitel murder) or hile” imprisonment. (non-capital</w:t>
        <w:br/>
        <w:t>musders to manslaughter, where the sentence. is in the</w:t>
        <w:br/>
        <w:t>‘iscretion of the court, and may’ range from fing to any</w:t>
        <w:br/>
        <w:t>term of imprisonment io life imprisonment. Zhe aiiference</w:t>
        <w:br/>
        <w:t>betiteen this defence and that of ansansty is—</w:t>
        <w:br/>
        <w:br/>
        <w:t>() insanity results jm sequittal_and Is a defence</w:t>
        <w:br/>
        <w:br/>
        <w:t>ty every crime, hile diminished responsibility is a</w:t>
        <w:br/>
        <w:t>der, and merely seduces te crime</w:t>
        <w:br/>
        <w:br/>
        <w:t>(li) @iminished responsibility covers not only,</w:t>
        <w:br/>
        <w:t>lesser forms of insanity but also different forms of</w:t>
        <w:br/>
        <w:t>‘saniy and meatal abnarmoallty not covered by the</w:t>
        <w:br/>
        <w:t>nical AE Naghten rules.</w:t>
        <w:br/>
        <w:br/>
        <w:t>955, As would appear foom the lading Scottish e852 of St Li:</w:t>
        <w:br/>
        <w:t>HM Adrocate ¥. Broitheite, even ita man changed with</w:t>
        <w:br/>
        <w:t>Jutder ig not insane, stil the Sectsh law recogmrs tat</w:t>
        <w:br/>
        <w:t>ithe was suflesing from some insemity or aberration of</w:t>
        <w:br/>
        <w:t>mind or impairment of fatellest fo auch an extent dy not</w:t>
        <w:br/>
        <w:t>foe fully aeountable for his aetione, she Pes s 10</w:t>
        <w:br/>
        <w:t>ihc they of hs eeneesom order to nee</w:t>
        <w:br/>
        <w:t>mice, “Approving 9 passage from the change i</w:t>
        <w:br/>
        <w:br/>
        <w:t>Coan ot Snaps the cou tated ha tage mst De</w:t>
        <w:br/>
        <w:t>State of mind which is bordering on, though nat amoucte</w:t>
        <w:br/>
        <w:t>ing to. insanity. and there rust be mind's afected that</w:t>
        <w:br/>
        <w:t>responatlity 1s mised trom fll responalty 40 pare</w:t>
        <w:br/>
        <w:t>Sal responsibility. "Again, citing previous cases, the court</w:t>
        <w:br/>
        <w:t>fald that the qusaton ta be pat tothe jury was. "Was he,</w:t>
        <w:br/>
        <w:t>Suing to his inental state, of such inferior responsibilty</w:t>
        <w:br/>
        <w:t>fot his act should have aitibated to ie the quality not of</w:t>
        <w:br/>
        <w:t>smurder but of culpable homleide™.</w:t>
        <w:br/>
        <w:br/>
        <w:t>906. As the court pointed out, streas had been laid, in</w:t>
        <w:br/>
        <w:t>all the formulations, upon the weakmess of intellect. aber</w:t>
        <w:br/>
        <w:t>ation of mind, menial unsoundness, partial insanity, reat</w:t>
        <w:br/>
        <w:t>peculiarity of mind, and the like</w:t>
        <w:br/>
        <w:br/>
        <w:t>807. This exposition of the Scottish law has, after the</w:t>
        <w:br/>
        <w:t>pasting of the Homicide Act, been expressly approved</w:t>
        <w:br/>
        <w:t>{for the interpretation of the defence as adopted Inthe</w:t>
        <w:br/>
        <w:t>Homicide Act) by the Court of Criminal Appeal.</w:t>
        <w:br/>
        <w:br/>
        <w:t>and SERS SEAS AL Rea 497 Ca</w:t>
        <w:br/>
        <w:t>2, HLM, Ado v Braise, 1965.0. 55 exe i9 RC Report,</w:t>
        <w:br/>
        <w:t>3 Sots, 1653 EC 48.</w:t>
        <w:br/>
        <w:br/>
        <w:t>gfe * Bene 95? 9 LR. 8: 38) GFE 2A ER</w:t>
        <w:br/>
        <w:br/>
        <w:t>cs</w:t>
        <w:br/>
        <w:br/>
        <w:br/>
        <w:br/>
        <w:t>Page 302:</w:t>
        <w:br/>
        <w:t>78</w:t>
        <w:br/>
        <w:br/>
        <w:t>208, An English ease of the Court of Criminal Appeal’</w:t>
        <w:br/>
        <w:t>ray be cited to iustrae how the detente tay been seta</w:t>
        <w:br/>
        <w:t>Iy" applied tn practice im England. ‘Teens. the appellant</w:t>
        <w:br/>
        <w:t>was charged with the murder of a young gi whom he</w:t>
        <w:br/>
        <w:t>isd strengied and hove dead body he “had mutilated</w:t>
        <w:br/>
        <w:t>He adnattes the git, bu pleedet the defence of dim=</w:t>
        <w:br/>
        <w:t>ished responsibilty, ‘The unconteadited evidence of the</w:t>
        <w:br/>
        <w:t>Senior modical ‘witnesses Was that the accused Was. 3</w:t>
        <w:br/>
        <w:t>“terval payehopatl’, and ffered from sonormality” of</w:t>
        <w:br/>
        <w:t>mind, ta that he bad wiolent perverted “sexual desces</w:t>
        <w:br/>
        <w:t>Which Re found it aiticalt or sponse fo controls Exe</w:t>
        <w:br/>
        <w:t>Sept when under the falluenes of such perverted sexta</w:t>
        <w:br/>
        <w:t>esos. he might be normal “They (the medical witnese:</w:t>
        <w:br/>
        <w:t>3) were of the opinion that the killing’ wag done ner</w:t>
        <w:br/>
        <w:t>the influence of those desires. and that though lhe was not</w:t>
        <w:br/>
        <w:t>“Insane” in the technical sons, his sexual” peyehopathy</w:t>
        <w:br/>
        <w:t>could be desribed ag Sparta insanity" "The Jaage direct</w:t>
        <w:br/>
        <w:t>fh the jury that ifthe appellant hiled the git Under sn</w:t>
        <w:br/>
        <w:t>Shpormal SexUal impulse” whieh he found stpossble to</w:t>
        <w:br/>
        <w:t>eset tue pr ethers norma the sect "gold ot</w:t>
        <w:br/>
        <w:t>pple! "The Jury found him gully of murder, On sppea</w:t>
        <w:br/>
        <w:t>Gh the grolind af minsiecton, the court slowed hist the</w:t>
        <w:br/>
        <w:t>Setence’ of diminished responsiblity. and pointed out that</w:t>
        <w:br/>
        <w:t>‘Saynormality of rund” sb wed inthe Homicide Act ad</w:t>
        <w:br/>
        <w:t>to be contrasted with the time-honoured expression “ee:</w:t>
        <w:br/>
        <w:t>{ect of reason" Wed in the MNaghten ees and speared</w:t>
        <w:br/>
        <w:t>to be wide enough to cover the mind's activites nal Re</w:t>
        <w:br/>
        <w:t>‘Sgcets not only the perception” of phvsical’ acts and</w:t>
        <w:br/>
        <w:t>‘matters and the ability to form a Fational judgment 23 t0</w:t>
        <w:br/>
        <w:t>Whether gn set 16 right wrong. but abo the abikty fo</w:t>
        <w:br/>
        <w:t>Sxercae hs wil power to contol physical acts in acterd</w:t>
        <w:br/>
        <w:t>Since ith rations! juégment "The" court pointed out that</w:t>
        <w:br/>
        <w:t>‘ctone'the passing of the Homicige Act s'perao could ex?</w:t>
        <w:br/>
        <w:t>sve lihility for'munder or anyother. crime, reasiring</w:t>
        <w:br/>
        <w:t>rene ew if ha war Insone that (oy. "he way lobe</w:t>
        <w:br/>
        <w:t>Re'under such &gt; defect of reagan from disse ofthe mind</w:t>
        <w:br/>
        <w:t>fa notte know the nature and quality of the act and wht</w:t>
        <w:br/>
        <w:t>fie ae doing or ithe did now i that he didnot knows</w:t>
        <w:br/>
        <w:t>That he wor doing Wrong” That testa rigid one</w:t>
        <w:br/>
        <w:t>besa eft wily fo alpen. inte ey</w:t>
        <w:br/>
        <w:t>{o arprecite the physial act hat he is doing and whee</w:t>
        <w:br/>
        <w:t>‘ther it is wrong. If he has such intellectual "sbuity. his,</w:t>
        <w:br/>
        <w:t>bower 19 contol his physical sets br exercise of his wll</w:t>
        <w:br/>
        <w:t>E'eretevant Diminished responsi. “on the other</w:t>
        <w:br/>
        <w:t>Hand tok note of ever mental abnormality</w:t>
        <w:br/>
        <w:br/>
        <w:t>£99. The court proceeded to Tay down certain other prox</w:t>
        <w:br/>
        <w:t>nstons (apart from the interpretation of "abrsality</w:t>
        <w:br/>
        <w:t>min iva noted) which may “be ‘vmmarsed</w:t>
        <w:br/>
        <w:t>thas</w:t>
        <w:br/>
        <w:br/>
        <w:t>scl, Whether the cused wag sffring, from</w:t>
        <w:br/>
        <w:t>abnormality of mind, as go loterpreted. Ys a ques</w:t>
        <w:br/>
        <w:t>for the jury. On this question medical evidence fs no</w:t>
        <w:br/>
        <w:br/>
        <w:t>TUE Re Bim, (580) 3 WLR. a 444 CCAD</w:t>
        <w:br/>
        <w:br/>
        <w:t>TR</w:t>
        <w:br/>
        <w:br/>
        <w:br/>
        <w:br/>
        <w:t>Page 303:</w:t>
        <w:br/>
        <w:t>Py .</w:t>
        <w:br/>
        <w:br/>
        <w:t>doubt of importance, but the Jury is entitle? 10 take</w:t>
        <w:br/>
        <w:t>{nto consideration ail the evidence and not bound to</w:t>
        <w:br/>
        <w:t>‘accept the medical evidence,</w:t>
        <w:br/>
        <w:br/>
        <w:t>i) The aetiology of the abnormality. of mind,</w:t>
        <w:br/>
        <w:t>namely, that itatoee froma, ‘condition of arrested</w:t>
        <w:br/>
        <w:t>‘evelopment, ete, seemed to be a matter * bo deter=</w:t>
        <w:br/>
        <w:t>‘mined on expert ‘evidence.</w:t>
        <w:br/>
        <w:br/>
        <w:t>(i) Assuming thet there was abnocmality of</w:t>
        <w:br/>
        <w:t>mind from the specified eause, the crucial question</w:t>
        <w:br/>
        <w:t>nevertheless was, "Was his responsibility for bis acts</w:t>
        <w:br/>
        <w:t>In doing or being a party to the killing substantially</w:t>
        <w:br/>
        <w:t>Impaired? This was 8 question for the jury. Medico)</w:t>
        <w:br/>
        <w:t>evidence waa. of course, relevant, Dut as a question</w:t>
        <w:br/>
        <w:t>Involving a decision of “substantial impairment’. i</w:t>
        <w:br/>
        <w:t>Was a raatter upern which Juries may quite fegtimate-</w:t>
        <w:br/>
        <w:t>Ip dilfter with doctors.</w:t>
        <w:br/>
        <w:br/>
        <w:t>(iv) When the abnormality affects his contro} the</w:t>
        <w:br/>
        <w:t>distinction between "he did not resist his impluse™</w:t>
        <w:br/>
        <w:t>find "he coud not resist his impulsa” is one which | is</w:t>
        <w:br/>
        <w:t>Incapable of selentiie poot problems, inthe</w:t>
        <w:br/>
        <w:t>[Present state of medical knowledge, sre scientifically</w:t>
        <w:br/>
        <w:t>Ffsolubie, and’ could ‘be approsched only in a brood</w:t>
        <w:br/>
        <w:t>common-sense Way.</w:t>
        <w:br/>
        <w:br/>
        <w:t>(v) On the evidence im the case. the accused wos</w:t>
        <w:br/>
        <w:t>achat would be deserived in ordinary ta</w:t>
        <w:br/>
        <w:br/>
        <w:t>the border time of insanity." "The test of | “horder line”</w:t>
        <w:br/>
        <w:t>has been expressly approved by Lord Goddarc | He</w:t>
        <w:br/>
        <w:br/>
        <w:t>fisy pointed out that one cannot go into mice aistine-</w:t>
        <w:br/>
        <w:br/>
        <w:t>tions Retiven mind and emtion, of inlet nemo.</w:t>
        <w:br/>
        <w:t>ten,</w:t>
        <w:br/>
        <w:br/>
        <w:t>910. Another illustration of the application of this de-</w:t>
        <w:br/>
        <w:br/>
        <w:t>ste at be hed. In ets Mathevon" the appellant who ©</w:t>
        <w:br/>
        <w:t>Re red</w:t>
        <w:br/>
        <w:br/>
        <w:t>oShfte-tco years old and a confirmed sodomite, murde</w:t>
        <w:br/>
        <w:t>tov ofiiteen by smashing his head. He was convicted of</w:t>
        <w:br/>
        <w:t>Cipita? snurder. Out on appeal. the Court of Criminal</w:t>
        <w:br/>
        <w:t>Spneal accepted the defence 0! diminished responsibility</w:t>
        <w:br/>
        <w:t>Gee prison mesieal offeer-- one Phisleal superintendent</w:t>
        <w:br/>
        <w:t>“a ane consulting pavehiairist agreed that, while he was</w:t>
        <w:br/>
        <w:t>ese rnd as arma and subuanialyYe</w:t>
        <w:br/>
        <w:t>sired his ments) Yespansibiit:. Giving the reasons</w:t>
        <w:br/>
        <w:t>CiSonciusion. the prison medical officer stated that the</w:t>
        <w:br/>
        <w:t>Renee's sateltigonce (measured. by certain tests) a5</w:t>
        <w:br/>
        <w:t>Sat more than 7 while that of neemal person woutd be</w:t>
        <w:br/>
        <w:t>Sud "the consulting. peveniatist called attention to. the</w:t>
        <w:br/>
        <w:t>‘scords showing that the appeliant had, on many occasions,</w:t>
        <w:br/>
        <w:t>BsSilowed razor blades and inserted nails in his body. The</w:t>
        <w:br/>
        <w:br/>
        <w:t>1 Sins (499) 1 AIL RE 00,968 4 (ECA.</w:t>
        <w:br/>
        <w:br/>
        <w:t>Be Mathom, (938) 2, MUL ER wt, HB (Lord Galtaed CT.</w:t>
        <w:br/>
        <w:t>sieontdl,aAhe™BOi CSE as Maw TES (BSS</w:t>
        <w:br/>
        <w:br/>
        <w:t>20-122 M of Law</w:t>
        <w:br/>
        <w:br/>
        <w:br/>
        <w:t>Page 304:</w:t>
        <w:br/>
        <w:t>Regs ins</w:t>
        <w:br/>
        <w:t>Stic</w:t>
        <w:br/>
        <w:br/>
        <w:t>physical superintendent agreed that the mentsl develop-</w:t>
        <w:br/>
        <w:t>‘ment was rather less than what one expects of 2 child of</w:t>
        <w:br/>
        <w:t>ten Since this evidence was Unrebulted, the defence had</w:t>
        <w:br/>
        <w:t>been “satisfactorily proved. Evidence. of premeditation,</w:t>
        <w:br/>
        <w:t>could pot rebut the defence, because “en abnormal mind</w:t>
        <w:br/>
        <w:t>{s'ss capable of forming an intention and desize to kill</w:t>
        <w:br/>
        <w:t>fone that ig normal; it" is just what an abnormal mind</w:t>
        <w:br/>
        <w:t>‘might do.”</w:t>
        <w:br/>
        <w:br/>
        <w:t>911, A negative ease, R. v. Walden’, in which the de-</w:t>
        <w:br/>
        <w:t>fence was not accepted, may be cited. There, Walden. =</w:t>
        <w:br/>
        <w:t>lecturer in'a, college, had proposed marriage 10 Jove,</w:t>
        <w:br/>
        <w:t>{rl employed in the office f the college. The gi declines</w:t>
        <w:br/>
        <w:t>the propo and avouzed s student ofthe cology Neil -A</w:t>
        <w:br/>
        <w:t>Week Inter, Walden left class which he-was taking, and</w:t>
        <w:br/>
        <w:t>in the corridor on his way’ to his locker, he passed” Neit</w:t>
        <w:br/>
        <w:t>wha wan talking to doyen, Returning tir hi Toker. he</w:t>
        <w:br/>
        <w:t>shot Neil through the back. went into the office and shot</w:t>
        <w:br/>
        <w:t>‘oven through the back six times. the last threw shots</w:t>
        <w:br/>
        <w:t>boeing fired into her beck as she lay on the ground. Both vf</w:t>
        <w:br/>
        <w:t>‘them died. “Walden then ran up to his ear, which be later</w:t>
        <w:br/>
        <w:t>abandoned with the pistol whith he had used. ew.</w:t>
        <w:br/>
        <w:t>found three weeks later by s constable in a shelter.</w:t>
        <w:br/>
        <w:t>dence about the murder Was overwhelming, but: Waldce</w:t>
        <w:br/>
        <w:t>Iried to prove abnormality of mind impaiciig lg mental</w:t>
        <w:br/>
        <w:t>Fesponsibiity” While one. constlting payeliatrist wes tt</w:t>
        <w:br/>
        <w:t>the opinion thst Walden was suffering trom a severe type</w:t>
        <w:br/>
        <w:t>fof abmermality and was suffering from Paranoia atvi Was</w:t>
        <w:br/>
        <w:t>frossly” abnormal. the senior prison medical "ofe!| Und</w:t>
        <w:br/>
        <w:t>nother consulting pevebiatrist disegreed and. said thet</w:t>
        <w:br/>
        <w:t>the accused had imo abpormallty of mind. The Jury seject-</w:t>
        <w:br/>
        <w:t>‘ed the defence. and on an appeal on the gevtind ut Tis</w:t>
        <w:br/>
        <w:t>“direction, the court dismissed the appeal. The oujection 4</w:t>
        <w:br/>
        <w:t>‘appeal was to the summing up by the Judge to jury to the</w:t>
        <w:br/>
        <w:t>effect that the jury had to decide whether the accused</w:t>
        <w:br/>
        <w:t>‘was Wandering on the Derder-line-“being between sane</w:t>
        <w:br/>
        <w:t>land insane”, s0 that he was not fully responsible for whet</w:t>
        <w:br/>
        <w:t>fhe had dane. ‘The Court found nothing wrong in this</w:t>
        <w:br/>
        <w:t>slimming up, on the facts of the ease,</w:t>
        <w:br/>
        <w:br/>
        <w:t>912. Regarding onus, section 2(2) of the Homicide Act</w:t>
        <w:br/>
        <w:t>41967, provides thet it should be for the defence to prove</w:t>
        <w:br/>
        <w:t>that the’ person charges (by virtue of this secon ot</w:t>
        <w:br/>
        <w:t>Table to be convicted of murder. ‘The Court of Criminal</w:t>
        <w:br/>
        <w:t>‘Appeal? bas held, that when a plea of diminished respon</w:t>
        <w:br/>
        <w:t>‘iby is put forward, the butden of proof on the accused</w:t>
        <w:br/>
        <w:t>is not s0 heavy as the burden which reste on the proseet</w:t>
        <w:br/>
        <w:t>ton to prove its case beyond reasonable doubt. and thst</w:t>
        <w:br/>
        <w:t>the burten on the defence ig discharged if the evidence</w:t>
        <w:br/>
        <w:t>justifies the conclusion that the balance of probabilities is</w:t>
        <w:br/>
        <w:br/>
        <w:t>Walden, (ggo) + WLR. voobs (tose) 9 AMR. sez</w:t>
        <w:br/>
        <w:br/>
        <w:t>wos</w:t>
        <w:br/>
        <w:t>3 Rv Dindr, (1952) 3 WLR. $0: (1962) AIIER. 737</w:t>
        <w:br/>
        <w:br/>
        <w:br/>
        <w:t>Page 305:</w:t>
        <w:br/>
        <w:t>Ea</w:t>
        <w:br/>
        <w:br/>
        <w:t>fn favour of the defence. ‘The court followed the Jeading</w:t>
        <w:br/>
        <w:t>ese a to burden of proof, Rv. CormBriart</w:t>
        <w:br/>
        <w:br/>
        <w:t>Sets Timon etter</w:t>
        <w:br/>
        <w:t>(for the Crown), however, said that he was “shamming™.</w:t>
        <w:br/>
        <w:br/>
        <w:t>914, Irresistible impulse hos also. come up. In Rv:</w:t>
        <w:br/>
        <w:t>Kings, the defendant. a Ugandan, wes charged with the</w:t>
        <w:br/>
        <w:t>‘murder of four persons. His defence was dininishe ves.</w:t>
        <w:br/>
        <w:t>ponsibihty within s.Zof the Homicide Act, 1957, "to an</w:t>
        <w:br/>
        <w:t>Eifresietible. impulse”. On his behalf. a doctor gave</w:t>
        <w:br/>
        <w:br/>
        <w:t>Taye would be a stimules such as might well enase a person</w:t>
        <w:br/>
        <w:t>Of his racial type to lose his self-control. The defendant</w:t>
        <w:br/>
        <w:t>Suffered from to abnormatity of mind. either before or</w:t>
        <w:br/>
        <w:t>‘Miter the killings. MeNate J. directed the jury that inre-</w:t>
        <w:br/>
        <w:t>Ssble impulse was po Gefence to 2 charge of murder,</w:t>
        <w:br/>
        <w:t>find that ifthe defendant's conduct was merely the normat</w:t>
        <w:br/>
        <w:t>Fesetion for his racial t-pe, it Was not an -sbnormall(y at</w:t>
        <w:br/>
        <w:t>OIL. The defendant was convicted of all the murders. and</w:t>
        <w:br/>
        <w:t>‘Spplied for leave to appeal, The Court of Criminal Appeal</w:t>
        <w:br/>
        <w:t>(Lord Parker C. 3. Winn and arkinson J3.)- aism'ssing</w:t>
        <w:br/>
        <w:t>‘the sppliation. heid (1) that the Judge's direction wae</w:t>
        <w:br/>
        <w:t>entirely correct; and (2) that there sas in any event no</w:t>
        <w:br/>
        <w:t>fevidence of abnormality arising from ane “causes thot</w:t>
        <w:br/>
        <w:t>‘Wonld tring the ease within s 2 of the Act</w:t>
        <w:br/>
        <w:br/>
        <w:t>Irresistible impale, if ering from abnormality of</w:t>
        <w:br/>
        <w:t>‘mind. would perhaps, be covered”</w:t>
        <w:br/>
        <w:br/>
        <w:t>Cech artis EAN 098) 2 ATER, BT. or</w:t>
        <w:br/>
        <w:t>othe ena nel i sh arte, Rian Spe</w:t>
        <w:br/>
        <w:t>(Daa RMT wes a aaa</w:t>
        <w:br/>
        <w:t>BR. vs Yer, 960) 2 WLR, 9 CCAD</w:t>
        <w:br/>
        <w:t>ARF, Doser 5 16g) Pe tthe fom 1963) #2 Caren</w:t>
        <w:br/>
        <w:t>Lae! fom i93 Deeser WAN IECA 198) 12 Co</w:t>
        <w:br/>
        <w:t>SRE MHS OF he Hamte Ac (167) Cah La Fmt</w:t>
        <w:br/>
        <w:br/>
        <w:t>(See sto Rawal on Crime (964, Vel, page.</w:t>
        <w:br/>
        <w:br/>
        <w:br/>
        <w:br/>
        <w:t>Page 306:</w:t>
        <w:br/>
        <w:t>232</w:t>
        <w:br/>
        <w:br/>
        <w:t>S18. In a recent ease the meaning of the expression</w:t>
        <w:br/>
        <w:t>“substantall)" was considered” ‘The facts "were hese</w:t>
        <w:br/>
        <w:t>‘The detendent, “who pleaded diminished responsibility</w:t>
        <w:br/>
        <w:t>under section 4 (2) of the Homicide Act, 1957, wan charged</w:t>
        <w:br/>
        <w:t>wee mater of wie he ay’ cone a ak</w:t>
        <w:br/>
        <w:t>Thutéer, and he was sentenced to ie imprisonment Te</w:t>
        <w:br/>
        <w:t>‘ppesied'to the Court of Criminal Appeal in appeal, the</w:t>
        <w:br/>
        <w:t>‘round taken as thet the Judge had ss the jury.</w:t>
        <w:br/>
        <w:t>End that had it not been, the verdict of the jury would</w:t>
        <w:br/>
        <w:t>Ie! bean that of manslaughter wise diminished spore</w:t>
        <w:br/>
        <w:t>stats</w:t>
        <w:br/>
        <w:br/>
        <w:t>816, In directing the jury, Ashworth J. of the Birmin-</w:t>
        <w:br/>
        <w:t>sham Assizes had said that according to medical evidence,</w:t>
        <w:br/>
        <w:t>the accused was suffering from mental abnormality, but</w:t>
        <w:br/>
        <w:t>Wine the erased must alo show that the mental abo</w:t>
        <w:br/>
        <w:t>imalicy substantially mapa mental iy</w:t>
        <w:br/>
        <w:t>explaining the word “substantially”, the Juoge said</w:t>
        <w:br/>
        <w:br/>
        <w:t>am not going to try to find a parallel for the</w:t>
        <w:br/>
        <w:t>‘word “Substantial”. You are the judge, but, your ows</w:t>
        <w:br/>
        <w:t>commonsense Will tell you what It means. This far T</w:t>
        <w:br/>
        <w:t>Will go. Substantia does not mean total, that isto</w:t>
        <w:br/>
        <w:br/>
        <w:t>the meatal responsibilty need: not be totally impair:</w:t>
        <w:br/>
        <w:t>ced so to speak, destroyed altogether. At the othe: end</w:t>
        <w:br/>
        <w:t>Of the seale substantial does not mean trivial or min</w:t>
        <w:br/>
        <w:t>imal. Iris something in between, and Parliament has</w:t>
        <w:br/>
        <w:t>Jet ig to you and other juries to sa on the evidence</w:t>
        <w:br/>
        <w:t>‘was the aental responsiblity impatred, and if =</w:t>
        <w:br/>
        <w:t>Was it Substantial impaired?”</w:t>
        <w:br/>
        <w:br/>
        <w:t>917. The Court of Criminal Appeal said that the direc.</w:t>
        <w:br/>
        <w:t>tion given to the jury on the meaning of the word “tube:</w:t>
        <w:br/>
        <w:t>Uuntially" could not be valid llesed, ‘The direction,</w:t>
        <w:br/>
        <w:t>hough not identical with, was in substance quite the same</w:t>
        <w:br/>
        <w:t>fs that given in Reg ©. Simeow'.” (The Times, February 21,</w:t>
        <w:br/>
        <w:t>18cd), and approved by this Court. The Court went on %0</w:t>
        <w:br/>
        <w:t>‘quote the observations of Lord Parker, C.J. givsn in the</w:t>
        <w:br/>
        <w:t>esse of Simeor, as follows:</w:t>
        <w:br/>
        <w:br/>
        <w:t>“AI four experts were of the opinion that this</w:t>
        <w:br/>
        <w:t>‘appellant suffered from an abnormality of mind, and</w:t>
        <w:br/>
        <w:t>{Bat abnormality of ind are fram inherent cause,</w:t>
        <w:br/>
        <w:t>the narie given’ to the “abnormality” being. eran</w:t>
        <w:br/>
        <w:t>personality</w:t>
        <w:br/>
        <w:br/>
        <w:t>[Not one of them however, would go to the length</w:t>
        <w:br/>
        <w:t>fof saving that as a result of Voat. abnormality the</w:t>
        <w:br/>
        <w:t>‘oppellant's mental responsibilty. was substantially</w:t>
        <w:br/>
        <w:t>Impaired. They sed words #0 the effect that the ine</w:t>
        <w:br/>
        <w:t>ppalrment was moderate, that It seas harder Cor lum To</w:t>
        <w:br/>
        <w:t>Sontrol his sctions. thatthe degree of paranoid’ per</w:t>
        <w:br/>
        <w:t>‘Shnality Was, as one doctor aalds persistent and strong.</w:t>
        <w:br/>
        <w:br/>
        <w:t>Lie (960)? WLR 13 CCAD</w:t>
        <w:br/>
        <w:t>eg. Sim, "Tae Tine, Bbrary 34, 1964 (CCAD</w:t>
        <w:br/>
        <w:br/>
        <w:br/>
        <w:br/>
        <w:t>Page 307:</w:t>
        <w:br/>
        <w:t>2s</w:t>
        <w:br/>
        <w:t>"us nd ter expres were usd, ul nt ne</w:t>
        <w:br/>
        <w:t>the mental experts elt that he could say thatthe i</w:t>
        <w:br/>
        <w:t>Prirment was substantial, In thowe circumstances the</w:t>
        <w:br/>
        <w:t>Tors after what this court considers to be a 00st ade</w:t>
        <w:br/>
        <w:t>Iniable and fir summing-ap refused to return a vere</w:t>
        <w:br/>
        <w:t>CoE anther but eared a verdict of ca</w:t>
        <w:br/>
        <w:br/>
        <w:t>818. The Court of Criminal Appesl further quoted the</w:t>
        <w:br/>
        <w:t>civetion of the ‘sia Jadge Finnemore Jin Use case of</w:t>
        <w:br/>
        <w:t>‘Simos about which the Court of Ceimiral “Appeal ed</w:t>
        <w:br/>
        <w:t>Stated in tie previous cage that it could not ‘be vals</w:t>
        <w:br/>
        <w:t>iced, "The direction was ax fllows:—</w:t>
        <w:br/>
        <w:br/>
        <w:t>“Members of the jury, the real thing you</w:t>
        <w:br/>
        <w:t>think here i ths word “eubetantiae and ee Wl</w:t>
        <w:br/>
        <w:t>Econ whit a moment. Relther doctor celled fr the</w:t>
        <w:br/>
        <w:t>fence obviously Tiked dhe word, “and fe may. be 70</w:t>
        <w:br/>
        <w:t>tt thas the word in the Act of Pusiament that 8</w:t>
        <w:br/>
        <w:t>the word you have got (o use and T expect Sou tll</w:t>
        <w:br/>
        <w:t>hot have Se much difcuity “as some “peopla might</w:t>
        <w:br/>
        <w:t>Raver “There lho seentiie preie test That cane</w:t>
        <w:br/>
        <w:t>ot be and never cain human sonduc otherwise we</w:t>
        <w:br/>
        <w:t>Ihoal ot eed snes analy and ou wl</w:t>
        <w:br/>
        <w:t>Slow me to say aot thine ou shoul Tole a 1</w:t>
        <w:br/>
        <w:t>Brond Commoncense way" and ase yourselves, having</w:t>
        <w:br/>
        <w:t>heat ae the doco tne si hing ade op</w:t>
        <w:br/>
        <w:t>Nore minds about i, Knowing what this man aid</w:t>
        <w:br/>
        <w:t>Knowing’ the whale tory, do we think Joking itt</w:t>
        <w:br/>
        <w:t>sual ay ‘common people, thee wat. sub</w:t>
        <w:br/>
        <w:t>Cantal inpparment of Ris mental respontbity in</w:t>
        <w:br/>
        <w:t>‘what he did? Ifthe answer to hat fee, then you</w:t>
        <w:br/>
        <w:t>Fost nny murda. but gully</w:t>
        <w:br/>
        <w:t>Sitaghter. "the snswer to thit fs "ah the may’ be</w:t>
        <w:br/>
        <w:t>Some mpaitment, but we do not think Ie wae sube-</w:t>
        <w:br/>
        <w:t>Sofas eet eet a ee</w:t>
        <w:br/>
        <w:t>Inade any great difference, although fe may have ma</w:t>
        <w:br/>
        <w:t>whacdet ircentrl PRmsa oveeraln fom rine</w:t>
        <w:br/>
        <w:br/>
        <w:t>you woul lity ase is charged in as</w:t>
        <w:br/>
        <w:t>nly Sharge tthe indicnent</w:t>
        <w:br/>
        <w:br/>
        <w:t>‘tes approving. the direction to the jury given by</w:t>
        <w:br/>
        <w:t>Ashworth Jin the assize Court, the Court of Criminal Ape</w:t>
        <w:br/>
        <w:t>peal dismissed the appeal.</w:t>
        <w:br/>
        <w:br/>
        <w:t>‘919. Tt would appear, that the defence of diminished</w:t>
        <w:br/>
        <w:t>responsibility 1s recognised "in the laws of ‘some of the</w:t>
        <w:br/>
        <w:t>‘Commonvwealth countries also. Recently, it hag been ine</w:t>
        <w:br/>
        <w:t>corporated in Queeneland?s</w:t>
        <w:br/>
        <w:br/>
        <w:t>1 Bo he postion i Tos ee RG Report pass oS od a</w:t>
        <w:br/>
        <w:t>3 Section $4 Criminal Cade of Queens</w:t>
        <w:br/>
        <w:br/>
        <w:t>3 Se yea Atwratan Law Jonna 17%</w:t>
        <w:br/>
        <w:br/>
        <w:t>16 Coun rowan Aosr a Ciimin "aw (1965. pags foe</w:t>
        <w:br/>
        <w:br/>
        <w:br/>
        <w:t>Page 308:</w:t>
        <w:br/>
        <w:t>cy</w:t>
        <w:br/>
        <w:br/>
        <w:t>820, The necessity of using care while employing the</w:t>
        <w:br/>
        <w:t>Dhrase “borderline insanity” in connection with leninishe</w:t>
        <w:br/>
        <w:t>‘responsibility was emphasised by the Privy Counell in</w:t>
        <w:br/>
        <w:t>‘case! which arove under the Homicide (Special Defence)</w:t>
        <w:br/>
        <w:t>‘Acc ioeo of the Behana islands, an Act which is sumllaz</w:t>
        <w:br/>
        <w:t>to the Homicide Act. 1987. The Privy Council pointed oot</w:t>
        <w:br/>
        <w:t>that the distinevon between egal iaanityand. mental</w:t>
        <w:br/>
        <w:br/>
        <w:t>be ne fh and moto Segre, or &amp;</w:t>
        <w:br/>
        <w:t>i recognise that he Is doing second, but</w:t>
        <w:br/>
        <w:t>Aovertheless be unable to resist the teinptatien to set o8"</w:t>
        <w:br/>
        <w:t>ing to abnormality of mind.</w:t>
        <w:br/>
        <w:br/>
        <w:t>921. Opinion i not unanimous as to whether the provi-</w:t>
        <w:br/>
        <w:t>son on the subject in the English Act has worked Well</w:t>
        <w:br/>
        <w:t>‘Though WW has not been aa ungualifed success, it woukd</w:t>
        <w:br/>
        <w:t>‘Sppear to have served some Useful purpose. The provision,</w:t>
        <w:br/>
        <w:t>ile not abolishing the M’Naghten Fules, supplements</w:t>
        <w:br/>
        <w:br/>
        <w:t>‘where thers cannot be said 10 be</w:t>
        <w:br/>
        <w:br/>
        <w:t>‘Perhape in counities where the sentence of</w:t>
        <w:br/>
        <w:t>ory "and the application of the MNaghten rules</w:t>
        <w:br/>
        <w:t>{5 felt to cause hardship, the provision would. come. ia</w:t>
        <w:br/>
        <w:t>andy ax saving the Judge from having to passa formal</w:t>
        <w:br/>
        <w:t>Sentence of death in case Of hasanity outside those rules,</w:t>
        <w:br/>
        <w:t>‘where the sentence would not, in any case. be cartied out,</w:t>
        <w:br/>
        <w:t>Sha also to give s measure of recognition to mental abnor:</w:t>
        <w:br/>
        <w:t>malities short of insanity</w:t>
        <w:br/>
        <w:br/>
        <w:t>922. The defence of diminished responsibility may how-</w:t>
        <w:br/>
        <w:t>ever te abused. Sometimes persons, sentenced 10 a Teseer</w:t>
        <w:br/>
        <w:t>frpraGnment under this provinon, aay come out of pesca</w:t>
        <w:br/>
        <w:t>and commit the same kiling again Again, » person,</w:t>
        <w:br/>
        <w:t>{Peay Insane, may, instead of taking’ the defence fs</w:t>
        <w:br/>
        <w:t>Sanity. put forth the defence of diminished responsibility,</w:t>
        <w:br/>
        <w:t>Invordee to obtain a fixed sentence and avoid detention in</w:t>
        <w:br/>
        <w:t>the prison sseant for lunatics. ile may thus, escape the</w:t>
        <w:br/>
        <w:t>treatment which would have been given to him ia such</w:t>
        <w:br/>
        <w:t>a prion</w:t>
        <w:br/>
        <w:br/>
        <w:t>423, Wowever, the defence wane 10 have seve same</w:t>
        <w:br/>
        <w:t>vseful puspose io many’ ease, for example, eases of inane</w:t>
        <w:br/>
        <w:t>{iste duttas the Tnfatieide“Act™. One suggestion bas</w:t>
        <w:br/>
        <w:br/>
        <w:t>1 Ree v. The Que, (161 AG. 496, (0961) 2 W.LR. $06 (PG)</w:t>
        <w:br/>
        <w:t>sw note an Homicide Asi (194) 20 Mader Law Review, 31</w:t>
        <w:br/>
        <w:t>vy Je Hil with</w:t>
        <w:br/>
        <w:t>sen With, Cemina Lathe General Pe (98, parrot</w:t>
        <w:br/>
        <w:t>"5% the ene of age ew</w:t>
        <w:br/>
        <w:t>(oo pa SS panera</w:t>
        <w:br/>
        <w:t>Sorthe vr ote, Penk McGrath (48) 1 eth Mica ourat</w:t>
        <w:br/>
        <w:t>a5 Steshin Gadde Wine Ena iene Genet Bat, GED)</w:t>
        <w:br/>
        <w:t>ie it apa nt</w:t>
        <w:br/>
        <w:t>muta CAME Gatien Cet poe 19 Fo</w:t>
        <w:br/>
        <w:br/>
        <w:t>Cea Le</w:t>
        <w:br/>
        <w:br/>
        <w:br/>
        <w:br/>
        <w:t>Page 309:</w:t>
        <w:br/>
        <w:t>205,</w:t>
        <w:br/>
        <w:br/>
        <w:t>een to delete the requiremens of “mental sbnormalits”,</w:t>
        <w:br/>
        <w:t>Siras to leave to the Jury discretion t0 reduce the cotvi</w:t>
        <w:br/>
        <w:t>tioned manslaughter in all cases where the culpability is</w:t>
        <w:br/>
        <w:t>substantia. diminished’</w:t>
        <w:br/>
        <w:br/>
        <w:t>‘924 Since, in India, the question of sentence is enticely</w:t>
        <w:br/>
        <w:t>o the diseretion of the Court, and the sentence of death</w:t>
        <w:br/>
        <w:t>12 not mandators, tuch @ provision does not uppear to be</w:t>
        <w:br/>
        <w:t>‘evessary. Couris ray, while considering the question of</w:t>
        <w:br/>
        <w:t>Sentence, be expected to take into secount the mental</w:t>
        <w:br/>
        <w:br/>
        <w:t>Of the nocwed. even If it falls short of legal insanity</w:t>
        <w:br/>
        <w:br/>
        <w:t>‘A change in the law is not, therefore, suggest.</w:t>
        <w:br/>
        <w:br/>
        <w:t>‘Torte Nuneeen 49</w:t>
        <w:br/>
        <w:t>Other exemptions considered</w:t>
        <w:br/>
        <w:br/>
        <w:t>925, We have already discussed’ the categories of per~ Ober</w:t>
        <w:br/>
        <w:t>sons to be exempted on the ground of age, sex. mental sranmtions</w:t>
        <w:br/>
        <w:t>Bate. or prognanes. Certain other creunmstances” have ="</w:t>
        <w:br/>
        <w:t>een put ‘orth as justifying euch exemption. But we do</w:t>
        <w:br/>
        <w:br/>
        <w:t>Sot think that an exemption fom death sentence should</w:t>
        <w:br/>
        <w:br/>
        <w:t>be granted in respect thereof. Elements of nesessi, dur-</w:t>
        <w:br/>
        <w:br/>
        <w:t>ss Sd muistike, or excellent earlier record of the offender</w:t>
        <w:br/>
        <w:br/>
        <w:t>ind other personal circumstances, can be taken. into 2c-</w:t>
        <w:br/>
        <w:br/>
        <w:t>Souint bythe court, Tt acoald not be desirable to lay down</w:t>
        <w:br/>
        <w:t>Sigeneral vale that in every uch ease, only the lesser sen</w:t>
        <w:br/>
        <w:br/>
        <w:t>ence must be limpesed</w:t>
        <w:br/>
        <w:br/>
        <w:t>(CHAPTER XI</w:t>
        <w:br/>
        <w:t>SOME PROCEDURAL QUESTIONS</w:t>
        <w:br/>
        <w:t>"Tonic Nomen $0(a)</w:t>
        <w:br/>
        <w:t>Replies to question 10</w:t>
        <w:br/>
        <w:br/>
        <w:t>928, Question 10 in cur Questionnaire, after referring Question 10</w:t>
        <w:br/>
        <w:t>to article 134 of the Constitution and geelion 411A, Critic Sofas</w:t>
        <w:br/>
        <w:t>sal Procedure Code, sulieited views of this point =</w:t>
        <w:br/>
        <w:br/>
        <w:t>“Are you in favour of enlarging the powers of the</w:t>
        <w:br/>
        <w:br/>
        <w:t>Supreme Court so that an. appeal</w:t>
        <w:br/>
        <w:br/>
        <w:t>Supreme Court ae s matter of right in all cares</w:t>
        <w:br/>
        <w:br/>
        <w:t>‘which a seatence of death hag been passed or confirm:</w:t>
        <w:br/>
        <w:br/>
        <w:t>ed or upheld by the High Court?”</w:t>
        <w:br/>
        <w:br/>
        <w:t>Conflicting views have been expressed on this point</w:t>
        <w:br/>
        <w:t>while many replies oppase the enlargement of the powers</w:t>
        <w:br/>
        <w:t>Of the Supreme Court az suggested In the question. many</w:t>
        <w:br/>
        <w:t>Sther replies faveur such enlargement</w:t>
        <w:br/>
        <w:br/>
        <w:t>1S Gage Witam, Crinal Law—ahe Gener) Pat (9 pe</w:t>
        <w:br/>
        <w:br/>
        <w:t>ssh rage De Genera a os</w:t>
        <w:br/>
        <w:t>2 Se Amis of entdan, Coe Net 26 36 7 6</w:t>
        <w:br/>
        <w:t>3 Sa aio fn we Sanapps Sky, AER tag! Madr 36,</w:t>
        <w:br/>
        <w:t>See purses Bru 92a.</w:t>
        <w:br/>
        <w:br/>
        <w:br/>
        <w:br/>
        <w:t>Page 310:</w:t>
        <w:br/>
        <w:t>288</w:t>
        <w:br/>
        <w:br/>
        <w:t>927, Amongst thove who favour the enlargement of th</w:t>
        <w:br/>
        <w:t>appellate jurisdiction ate a few High Court Judges™,</w:t>
        <w:br/>
        <w:t>Shite Governments, many Bar Astociations and einila:</w:t>
        <w:br/>
        <w:t>Dosties!</w:t>
        <w:br/>
        <w:br/>
        <w:t>Some Bar Counel) have favoured it’, Balangement 1s</w:t>
        <w:br/>
        <w:t>davoured by several wembers of the Dac‘, several Men</w:t>
        <w:br/>
        <w:t>ines of Parliament and State Legislatures! and eertato</w:t>
        <w:br/>
        <w:t>coffzers". The Law Minister of a State is in favour of en~</w:t>
        <w:br/>
        <w:t>langersent'” A distinguished Member of the Rajya Sen</w:t>
        <w:br/>
        <w:t>tala favour of enlargement"</w:t>
        <w:br/>
        <w:br/>
        <w:t>[A former Member of the Lol Sabha, who is an Advo-</w:t>
        <w:br/>
        <w:t>cate tava</w:t>
        <w:br/>
        <w:br/>
        <w:t>“The Principal Judge of a City Civil Court in a Prese</w:t>
        <w:br/>
        <w:t>dency Tost ia tale of elargemen</w:t>
        <w:br/>
        <w:br/>
        <w:t>Some Ciiy Civil Court Judges ae in Lavo</w:t>
        <w:br/>
        <w:br/>
        <w:t>$28, The majority of Presidency Magistrates in a Presi</w:t>
        <w:br/>
        <w:t>oncy Tenn’ age tn favour of enlargement nthe 4Four</w:t>
        <w:br/>
        <w:br/>
        <w:t>‘that no person should tose hi Iie unless the highest Coat?</w:t>
        <w:br/>
        <w:t>noe considered his ease</w:t>
        <w:br/>
        <w:br/>
        <w:t>An Inspoctor-General of Prisons is in favour of ex</w:t>
        <w:br/>
        <w:t>lasgement™</w:t>
        <w:br/>
        <w:br/>
        <w:t>1 hel sie of High Cour and ie of tb High Cour, S.No 17</w:t>
        <w:br/>
        <w:t>ve somes eet pes oe tant:</w:t>
        <w:br/>
        <w:t>{Noo A Member, atsaSobasS-Norsoy See</w:t>
        <w:br/>
        <w:br/>
        <w:t>wt RDM 2 Sine S.No, 26; A ALLA MB G8</w:t>
        <w:br/>
        <w:br/>
        <w:t>cou mgs g Sate Gpummmam, Sone Inger</w:t>
        <w:br/>
        <w:t>‘Re intpetter General 't Poder. "Nen tay “ “se</w:t>
        <w:br/>
        <w:t>185, No. 245.</w:t>
        <w:br/>
        <w:t>sss. Na 290 ab oh 5</w:t>
        <w:br/>
        <w:t>148. Now 396.379 398 39m a8 and 9H</w:t>
        <w:br/>
        <w:t>20, No 3k,</w:t>
        <w:br/>
        <w:br/>
        <w:br/>
        <w:br/>
        <w:t>Page 311:</w:t>
        <w:br/>
        <w:t>27</w:t>
        <w:br/>
        <w:br/>
        <w:t>929, The udicial Scetion of he Indian Officers Associa-</w:t>
        <w:br/>
        <w:t>Won in 9 State has stated that an appeal shout! le es 8</w:t>
        <w:br/>
        <w:t>ratte of right fn all cases where the sentence of death haz</w:t>
        <w:br/>
        <w:t>Teen confirmed, passed or upheld by the High Court Fute</w:t>
        <w:br/>
        <w:t>ther. 1 hes suggested that appeals” against. acquittal on</w:t>
        <w:br/>
        <w:t>hasges of murder should also”be permissible up tthe</w:t>
        <w:br/>
        <w:t>‘Supreme Court. “While the deterrent of death sentence is</w:t>
        <w:br/>
        <w:t>rpecessars im the interest of society. no consideration of the</w:t>
        <w:br/>
        <w:t>lime er labour involved in scrutiny with the utmost care of</w:t>
        <w:br/>
        <w:t>ll the evidence available should be spared even up ta the</w:t>
        <w:br/>
        <w:t>bighest teibunale of lend, Tt is a miscarringe of justice whee</w:t>
        <w:br/>
        <w:t>ther itis a conviction or ap acquittal. when it 16 00% iste</w:t>
        <w:br/>
        <w:t>fed No effort js 2» small to render imponble ths 1</w:t>
        <w:br/>
        <w:t>Cerviage of justice even in a single instance," Many D:</w:t>
        <w:br/>
        <w:t>Int and Sessions Judges are in favour of enlargement</w:t>
        <w:br/>
        <w:br/>
        <w:t>880. One District and Sessions Judge’ who favours en:</w:t>
        <w:br/>
        <w:t>Jncgement bas stated that though such a right would</w:t>
        <w:br/>
        <w:t>‘amount to a seeond appeal in some eases, ‘yet It would be</w:t>
        <w:br/>
        <w:t>justified in the case of a death sentence,” and the accused</w:t>
        <w:br/>
        <w:t>must have right to get his ease decided by'the highest ta</w:t>
        <w:br/>
        <w:t>‘ual in the country</w:t>
        <w:br/>
        <w:br/>
        <w:t>821. Another Disivict ard Sessions Judge! has supported</w:t>
        <w:br/>
        <w:t>fenlargement on the ground thet = person condemned should</w:t>
        <w:br/>
        <w:t>fhnve a eight ef second appeal to the highest Te.buna.</w:t>
        <w:br/>
        <w:br/>
        <w:t>£32. An Assistant Judge? has favoured she entargement</w:t>
        <w:br/>
        <w:t>of the spetote upton. on the grup tat wank</w:t>
        <w:br/>
        <w:t>give a guarantee that the punishment has been rightly</w:t>
        <w:br/>
        <w:t>fivent “He eds m "</w:t>
        <w:br/>
        <w:t>“In some of the cases the Supreme Court bas re</w:t>
        <w:br/>
        <w:t>Wiewed even a finding of facts. because it" granted ©</w:t>
        <w:br/>
        <w:t>eave to appeal. in some eases a certificate “has been’</w:t>
        <w:br/>
        <w:t>sven by the High Court that the ease ira fe one. to</w:t>
        <w:br/>
        <w:t>Sppeal,” There cannot be a sound bass for discrimina</w:t>
        <w:br/>
        <w:t>tion of these cases from the cases where no leave Wat</w:t>
        <w:br/>
        <w:t>siven by the High Court or by the Supreme Court"</w:t>
        <w:br/>
        <w:br/>
        <w:t>Some Bar Associations are tn favour of enlargement</w:t>
        <w:br/>
        <w:t>2382 unseated a Distt Bae Association” in</w:t>
        <w:br/>
        <w:br/>
        <w:t>‘Madhya Pradesh that iife is precious to every humaa being</w:t>
        <w:br/>
        <w:t>‘every buman being does his utmost for survival. The</w:t>
        <w:br/>
        <w:br/>
        <w:t>TS No 8</w:t>
        <w:br/>
        <w:br/>
        <w:t>ce ENE BE BE NO MT Ian 81 195 98 44 58H S84</w:t>
        <w:br/>
        <w:br/>
        <w:t>45 Nats</w:t>
        <w:br/>
        <w:t>#8 Rosen</w:t>
        <w:br/>
        <w:t>65. No.8</w:t>
        <w:br/>
        <w:t>7S. @</w:t>
        <w:br/>
        <w:br/>
        <w:br/>
        <w:br/>
        <w:t>Page 312:</w:t>
        <w:br/>
        <w:t>23</w:t>
        <w:br/>
        <w:t>‘Supreme Court being the highest and fal judicial author</w:t>
        <w:br/>
        <w:t>ity for pronouncing judgment on important matters per</w:t>
        <w:br/>
        <w:t>{ining to life and property and other matters of public</w:t>
        <w:br/>
        <w:t>interest. a man condemned must also have an opportunity</w:t>
        <w:br/>
        <w:t>sro-right of puting ha eat before the highest jit</w:t>
        <w:br/>
        <w:t>‘ribunal of the fand by Way of appeal.</w:t>
        <w:br/>
        <w:br/>
        <w:t>804, There are some views favouring a limited enlarge</w:t>
        <w:br/>
        <w:br/>
        <w:t>* ment, Thus the suggestion of a High Court Judge’ is that</w:t>
        <w:br/>
        <w:br/>
        <w:t>{he Supreme Court should Nave only a limited jurisdiction,</w:t>
        <w:br/>
        <w:t>namely. where questions of law are involved,</w:t>
        <w:br/>
        <w:br/>
        <w:t>1935. The suggestion of a District and Sessions Juda’ in</w:t>
        <w:br/>
        <w:t>Mshnrashtra Is-that an appeal 10 the Supreme Court be</w:t>
        <w:br/>
        <w:t>jrovided but only to the extent of the propriety of the</w:t>
        <w:br/>
        <w:t>Bath sentence, where the senteneo passed by the Court of</w:t>
        <w:br/>
        <w:t>‘SeSslon Is fe impriseament and is enhanced to death by</w:t>
        <w:br/>
        <w:t>the Tigh Court.</w:t>
        <w:br/>
        <w:br/>
        <w:t>30, 8 Dist and Sesions Judge is in, favous of</w:t>
        <w:br/>
        <w:t>timated Tight of appeal, where the High Court imposes the</w:t>
        <w:br/>
        <w:t>Meath sentence for the frst time, the prineiple being that</w:t>
        <w:br/>
        <w:t>{hit would eliminate {from the feld of appeal as of right</w:t>
        <w:br/>
        <w:t>{o'the Supreme Court) all death sentence cases in w!</w:t>
        <w:br/>
        <w:br/>
        <w:t>the Trial Court and the High Court have concurred in the</w:t>
        <w:br/>
        <w:t>matter of awarding the death sentence,</w:t>
        <w:br/>
        <w:br/>
        <w:t>897, Some repliey expressed no views on the question’.</w:t>
        <w:br/>
        <w:br/>
        <w:t>93, Those who favour enlargement have advanced 2</w:t>
        <w:br/>
        <w:t>‘number of arguments in support of their suggestion. One</w:t>
        <w:br/>
        <w:t>Segument is that a further chapee to the accused 10 agitate</w:t>
        <w:br/>
        <w:t>Une uestion of sentence should be given in all cares of</w:t>
        <w:br/>
        <w:t>Seah Spence, including Confirmation. The Supreme Court,</w:t>
        <w:br/>
        <w:t>sis meted, har found sn a few cases, that while the Binding</w:t>
        <w:br/>
        <w:t>Sethe High Court indicated that a particular type of culpa-</w:t>
        <w:br/>
        <w:t>fle homicide was comenitied, the sentence happened to be</w:t>
        <w:br/>
        <w:t>Seated ong aifferent (ypel-. A few decision® have also</w:t>
        <w:br/>
        <w:t>Sen referred to in this context.</w:t>
        <w:br/>
        <w:br/>
        <w:t>939, The point has also been made in one reply’, that</w:t>
        <w:br/>
        <w:t>consilering She impossibility of ractfeation of mistake, 9</w:t>
        <w:br/>
        <w:t>[Utther precees of serutiny by a supecior and more expert-</w:t>
        <w:br/>
        <w:t>Coed judicial authority i always desirable, (In fact, the</w:t>
        <w:br/>
        <w:br/>
        <w:t>es</w:t>
        <w:br/>
        <w:t>UA. on as, 8.3,</w:t>
        <w:br/>
        <w:t>Se Sig coe ste of ah a</w:t>
        <w:br/>
        <w:t>SN ode Rane 9, Ste of okra ane y SG nh</w:t>
        <w:br/>
        <w:t>te ia Sg, Mal lt ak</w:t>
        <w:br/>
        <w:t>yes sg a ae Sage Seagate te la Pe</w:t>
        <w:br/>
        <w:t>yn ona “nmprorcenra of Puke, 8 Nah</w:t>
        <w:br/>
        <w:br/>
        <w:br/>
        <w:br/>
        <w:t>Page 313:</w:t>
        <w:br/>
        <w:t>reply suggests that every sentence of death should be sub-</w:t>
        <w:br/>
        <w:t>Jee'se Snitrmation by’ Divison Borah ofthe Supeeme</w:t>
        <w:br/>
        <w:t>GSvistt he Gated that as death isthe highest sentence</w:t>
        <w:br/>
        <w:t>fan upportnity of appeal should be giv</w:t>
        <w:br/>
        <w:br/>
        <w:t>940, Amongst those who have opposed the proposed</w:t>
        <w:br/>
        <w:t>‘enlargement of junidicuon” are some High Coutts and</w:t>
        <w:br/>
        <w:t>fetal High Court Judges"</w:t>
        <w:br/>
        <w:br/>
        <w:t>i. A State Law Commission?, many State Govern.</w:t>
        <w:br/>
        <w:t>roots, Sod) Administrations “of Union Tecritories and,</w:t>
        <w:br/>
        <w:t>hae’ others are oppose! to enlargement.</w:t>
        <w:br/>
        <w:br/>
        <w:t>282 A High Court Judge és oppoted to enlargement</w:t>
        <w:br/>
        <w:t>boeatie</w:t>
        <w:br/>
        <w:t>(2) 4 will mean, permitting a second appeal</w:t>
        <w:br/>
        <w:t>cas:“ot concurrent decisions of two. Courts trac</w:t>
        <w:br/>
        <w:t>seat sentence, which i not ordinasily contempt</w:t>
        <w:br/>
        <w:t>inthe criminal laws</w:t>
        <w:br/>
        <w:t>() nother countries there it zo such power</w:t>
        <w:br/>
        <w:br/>
        <w:t>Git APBUPMate casee aioe 308 and 196 ae</w:t>
        <w:br/>
        <w:br/>
        <w:t>943. Siveral High Court Judges are opposed fo enlarge:</w:t>
        <w:br/>
        <w:br/>
        <w:t>944, Anatler High Court Judge” Is opposed to enlarge</w:t>
        <w:br/>
        <w:t>rent on the ground that It would shifton the Supreme</w:t>
        <w:br/>
        <w:t>{Gout Toure which shoul appropeately ie in the High</w:t>
        <w:br/>
        <w:br/>
        <w:t>‘343. The Home Minister of a State!” Is opposed to</w:t>
        <w:br/>
        <w:t>‘enlargement</w:t>
        <w:br/>
        <w:br/>
        <w:t>846. The Law Minister of a State", who ig opposed. t0</w:t>
        <w:br/>
        <w:t>enlargement. has expressed. the view that ths provisions</w:t>
        <w:br/>
        <w:t>relating to merey are enough.</w:t>
        <w:br/>
        <w:br/>
        <w:t>FA Sere Goceramant, S.No.</w:t>
        <w:br/>
        <w:br/>
        <w:t>2 Two Migh Gore Sow 167 amd th,</w:t>
        <w:br/>
        <w:t>SGweE farce ef a High Coots S.No, 36</w:t>
        <w:br/>
        <w:t>4 Several High Gout Je: 8. Meng, 47 or</w:t>
        <w:br/>
        <w:t>5. Sone Law Comiminen, Nov 9,</w:t>
        <w:br/>
        <w:br/>
        <w:t>ESN eon gg tan ae 8h Be ad,</w:t>
        <w:br/>
        <w:br/>
        <w:t>1) d94 06</w:t>
        <w:br/>
        <w:br/>
        <w:t>Sra</w:t>
        <w:br/>
        <w:br/>
        <w:br/>
        <w:t>Page 314:</w:t>
        <w:br/>
        <w:t>20</w:t>
        <w:br/>
        <w:t>547. A Minister in a State Government is opposed to</w:t>
        <w:br/>
        <w:br/>
        <w:t>‘enlsrgement, on the grotid that the procedure will become</w:t>
        <w:br/>
        <w:t>‘ery lengthy and expensive</w:t>
        <w:br/>
        <w:br/>
        <w:t>248. Some members of Parliament are opposed t0 c=:</w:t>
        <w:br/>
        <w:t>Aecgement® So are some members of she State Legislatu-=</w:t>
        <w:br/>
        <w:t>‘oppined to enlargement”</w:t>
        <w:br/>
        <w:br/>
        <w:t>34), An Inspector-General of Police! as stated th.</w:t>
        <w:br/>
        <w:t>cenlatgemett would Inad to delay.</w:t>
        <w:br/>
        <w:br/>
        <w:t>ltt. Sei, Adwoate ofthe Bamby ih</w:t>
        <w:br/>
        <w:t>cutthas, while opposing enlargement, stated that get</w:t>
        <w:br/>
        <w:t>Tolle speaking the Fight of appeal to supseor court shoud</w:t>
        <w:br/>
        <w:t>For be extended ond that i enourages ltgaton, protracted</w:t>
        <w:br/>
        <w:t>[Proceedings and inordirate delays, and Keeps the condernn</w:t>
        <w:br/>
        <w:t>ELCs a sae of suspen fr an idee period</w:t>
        <w:br/>
        <w:t>Jn his stew, the eight of multiple eppeais im America hae</w:t>
        <w:br/>
        <w:t>{ea to tortucus and protraced proceedings, He has obs</w:t>
        <w:br/>
        <w:t>flithat in Americ tbe unfortarate eppelan bot al</w:t>
        <w:br/>
        <w:t>Sept ina wtae of sgontsing suapanse for ears, but, in some</w:t>
        <w:br/>
        <w:t>[ck tie case ot Secon ad Vanget fot instance), It ends</w:t>
        <w:br/>
        <w:t>in ake inhcman spectacle of the man being executed af</w:t>
        <w:br/>
        <w:t>Poits of aspense and expectation</w:t>
        <w:br/>
        <w:br/>
        <w:t>8), Certain District and Seasons Judges are opposed</w:t>
        <w:br/>
        <w:t>to enlargement.</w:t>
        <w:br/>
        <w:br/>
        <w:t>$52. A District and Seasons Judge’ has opposed enlars-</w:t>
        <w:br/>
        <w:t>rent om the ground that theoretieally there canbe 29</w:t>
        <w:br/>
        <w:t>‘End to the sucecrive appeal which We can provide. He</w:t>
        <w:br/>
        <w:t>fits pointed out that bath the Seasons Judge and the Hi</w:t>
        <w:br/>
        <w:t>Serf stan da ae ekierernest odd i</w:t>
        <w:br/>
        <w:t>Cea ee dest ont ned efiegerett wd ihr</w:t>
        <w:br/>
        <w:t>Grease the work im the Supreme Court with no corres</w:t>
        <w:br/>
        <w:t>Ponding benefit</w:t>
        <w:br/>
        <w:br/>
        <w:t>8 Siveral Distriet and Sessions Judges are alse</w:t>
        <w:br/>
        <w:t>‘opposed to etfargement</w:t>
        <w:br/>
        <w:br/>
        <w:t>964, A, small number of the members of the Bar ore</w:t>
        <w:br/>
        <w:t>againgt i.</w:t>
        <w:br/>
        <w:br/>
        <w:t>18 No. mt</w:t>
        <w:br/>
        <w:br/>
        <w:t>2S. No 27</w:t>
        <w:br/>
        <w:br/>
        <w:t>B'S. Now 10,298 an 209</w:t>
        <w:br/>
        <w:br/>
        <w:t>48. No 38</w:t>
        <w:br/>
        <w:br/>
        <w:t>FS.No.ath</w:t>
        <w:br/>
        <w:br/>
        <w:t>78.80.36</w:t>
        <w:br/>
        <w:br/>
        <w:t>18.3539 29m 96,386, 38,</w:t>
        <w:br/>
        <w:br/>
        <w:t>4 A Plater, Cow, 5.612,</w:t>
        <w:br/>
        <w:br/>
        <w:t>hy 5 an 98</w:t>
        <w:br/>
        <w:br/>
        <w:br/>
        <w:t>Page 315:</w:t>
        <w:br/>
        <w:t>Bay</w:t>
        <w:br/>
        <w:br/>
        <w:t>855, Some others are alo opposed to</w:t>
        <w:br/>
        <w:t>156, The opposition. to enlargement is based on severay</w:t>
        <w:br/>
        <w:t>voint, The Batis thc the Courts Smpie</w:t>
        <w:br/>
        <w:t>ower wo rectly mscareage of funn; scopy: tat oe</w:t>
        <w:br/>
        <w:t>Supreme’ Court ie not court a erminal appeal it the</w:t>
        <w:br/>
        <w:t>Srdinary sen, a a unconditional ight of tpl would</w:t>
        <w:br/>
        <w:t>rot be juste thirdly tha a depart fromthe exist</w:t>
        <w:br/>
        <w:t>"4 astm i not necenary Beene fasts not harper</w:t>
        <w:br/>
        <w:t>‘lier te ramp ater fee alder</w:t>
        <w:br/>
        <w:t>labing justice an Inceahng the sot ou</w:t>
        <w:br/>
        <w:t>sake the High Courts lose their poestige ant would</w:t>
        <w:br/>
        <w:t>“taken the deterrent ect of the death penalty and</w:t>
        <w:br/>
        <w:t>iE that weld anneotsarty Intense the oak</w:t>
        <w:br/>
        <w:t>TS Sipreme Cours</w:t>
        <w:br/>
        <w:t>Tonic Neanen S06)</w:t>
        <w:br/>
        <w:t>‘spe of eppeat in erimnal cues cher 0 sentence of de</w:t>
        <w:br/>
        <w:t>{5T. We propoe to consder in detail the present at</w:t>
        <w:br/>
        <w:t>ss i appsal cases here the stance f death in</w:t>
        <w:br/>
        <w:t>‘se. The Courts we can pasta mente of oath are</w:t>
        <w:br/>
        <w:t>Sither the igh ‘Courts inte exerci of thelr origin]</w:t>
        <w:br/>
        <w:t>Sia fuudeton ot the Cosy of Seoon ‘he os</w:t>
        <w:br/>
        <w:t>“lah God ohh now exerees auch erminal jrldiion</w:t>
        <w:br/>
        <w:t>"yahe ondinary gina aide, the Clete Migh Cost</w:t>
        <w:br/>
        <w:t>alters High “Chueh wat can ‘be deseited a</w:t>
        <w:br/>
        <w:t>~tagrecary egal ceiminal juisicen” which may</w:t>
        <w:br/>
        <w:t>¢ Sle elher by totam of withdrawal ea Sam ube</w:t>
        <w:br/>
        <w:t>line Court in the igh Gout? under arse 28 ofthe</w:t>
        <w:br/>
        <w:t>‘Canton op by tandler of cae fe a saborinats</w:t>
        <w:br/>
        <w:t>SUH tthe High Court nder section 5361) of the</w:t>
        <w:br/>
        <w:t>Code of iminal Procetue, 1008 or by. an onder pce</w:t>
        <w:br/>
        <w:t>the Mien Cour dieetng tht “tn Socted peck be</w:t>
        <w:br/>
        <w:t>‘Cmunitted ne Wai to ise er ‘ction S280HU8) ot</w:t>
        <w:br/>
        <w:t>ram Code or by tanaler ofa ase im a eaberinate</w:t>
        <w:br/>
        <w:t>‘ota tthe Bh Coust ‘under the Leirs Patent et by</w:t>
        <w:br/>
        <w:t>“tetele of the Tigh Court extsordnaty tinal Jn</w:t>
        <w:br/>
        <w:t>Sichon* under he Later Patent or a der ander se</w:t>
        <w:br/>
        <w:t>sti the, Cote of Criminal Brosare, whet he</w:t>
        <w:br/>
        <w:t>*NML AY bectad to be eld the High Cour otto?</w:t>
        <w:br/>
        <w:t>2 Geta ess tothe High Cour under seton SBA</w:t>
        <w:br/>
        <w:t>Sceton si of that Cade</w:t>
        <w:br/>
        <w:t>{5% So far as cates tried on the original side by the</w:t>
        <w:br/>
        <w:t>igh Court aye conceea ro "prowidons fice "No</w:t>
        <w:br/>
        <w:t>‘wats may be noted. The Art i etl SHIA of the</w:t>
        <w:br/>
        <w:br/>
        <w:t>Fitge Gidea Soe ath N® 139 4X Dot, _</w:t>
        <w:br/>
        <w:t>‘Roenbay, Magcas and Calcutta, -</w:t>
        <w:br/>
        <w:br/>
        <w:t>LE aes ine ee cone</w:t>
        <w:br/>
        <w:t>omibey: Misia od Cosas ‘e</w:t>
        <w:br/>
        <w:br/>
        <w:t>Scere of</w:t>
        <w:br/>
        <w:t>So where</w:t>
        <w:br/>
        <w:t>ocak</w:t>
        <w:br/>
        <w:br/>
        <w:t>ask"</w:t>
        <w:br/>
        <w:t>‘co.</w:t>
        <w:br/>
        <w:br/>
        <w:t>Appa rom</w:t>
        <w:br/>
        <w:t>ste</w:t>
        <w:br/>
        <w:t>Figen,</w:t>
        <w:br/>
        <w:br/>
        <w:br/>
        <w:t>Page 316:</w:t>
        <w:br/>
        <w:t>22</w:t>
        <w:br/>
        <w:t>(Code of Criminal Procedure, 188, which te quated below</w:t>
        <w:br/>
        <w:br/>
        <w:t>ILA. (1) Any person convicted an a etal held bs a</w:t>
        <w:br/>
        <w:t>High Cont in the xereise of iis original citminal</w:t>
        <w:br/>
        <w:t>Jurisdiction. may, notwitheanding anytiong eortained</w:t>
        <w:br/>
        <w:t>in section 418 or section 423, subsection (2), o¢ In Ihe</w:t>
        <w:br/>
        <w:t>Leiter, Patent or aw by which the High Court is con-</w:t>
        <w:br/>
        <w:t>ituted or eontinund, appeat 0 the High Court—</w:t>
        <w:br/>
        <w:br/>
        <w:t>(a) agaicst tho conviction on aay ground of</w:t>
        <w:br/>
        <w:t>‘appeal which involves a matter of law only;</w:t>
        <w:br/>
        <w:br/>
        <w:t>(b) with the Ioave of the Appellate Court. oF</w:t>
        <w:br/>
        <w:t>uupoa the certifeate of the Judge who teed the</w:t>
        <w:br/>
        <w:t>‘ctee that itis a ft case for’ appeal, against the</w:t>
        <w:br/>
        <w:t>Conviction on any gcound of appeal which involves</w:t>
        <w:br/>
        <w:t>2 aner of fact only, or a etier of mixed law</w:t>
        <w:br/>
        <w:t>ind fact of any other ground which appears to the</w:t>
        <w:br/>
        <w:t>‘ppllote Gout floes sufein® grou pea</w:t>
        <w:br/>
        <w:br/>
        <w:t>(6) sith the leave of the Appetite Court</w:t>
        <w:br/>
        <w:t>tthe sentence’ past Unless te sentence i</w:t>
        <w:br/>
        <w:br/>
        <w:t>(2) Notwithstarsling anything contained in, sex</w:t>
        <w:br/>
        <w:t>Jon “7, the State Government moy direct the Public</w:t>
        <w:br/>
        <w:t>Prosecutar to present an appeal to the High, Court</w:t>
        <w:br/>
        <w:t>from sey order of acquittal passed by the High Court</w:t>
        <w:br/>
        <w:t>In the exercise ofits ariginal criminal jurisdiction. and</w:t>
        <w:br/>
        <w:t>atch appeal may. notwithstanding anjthieg contained</w:t>
        <w:br/>
        <w:t>‘n-seetion 418, oF section 425, subsection (2), or In the</w:t>
        <w:br/>
        <w:t>Uniters Patent or law by which the High Court iy</w:t>
        <w:br/>
        <w:t>‘constituted or continued, but subject to the restrictions</w:t>
        <w:br/>
        <w:t>Imposed by clause (b) and clause (c) cf sub-section</w:t>
        <w:br/>
        <w:t>(1) of thie section on an appeal against a canviction.</w:t>
        <w:br/>
        <w:t>Reon a matter of fact as well a5 a matter of law.</w:t>
        <w:br/>
        <w:br/>
        <w:t>(3) Notwithstanding anything elsewhere contain</w:t>
        <w:br/>
        <w:t>‘ed in ary Act or Regulation, sn appeal under this sec:</w:t>
        <w:br/>
        <w:t>ton shail be heard by a Division Court of the High</w:t>
        <w:br/>
        <w:t>Gourt compos of ot Jas than two Judge beng</w:t>
        <w:br/>
        <w:t>Jodges other thes the Judge cr Judges by</w:t>
        <w:br/>
        <w:t>arigia! tre wo held an tho orstiotion of sar</w:t>
        <w:br/>
        <w:t>iision Court is impracticable, the High Court «ball</w:t>
        <w:br/>
        <w:t>eport the clreumstances to the State. Government</w:t>
        <w:br/>
        <w:t>which chal! take action. with a view to the transter of</w:t>
        <w:br/>
        <w:t>the appeal under acetion 823 to'another High Court,</w:t>
        <w:br/>
        <w:br/>
        <w:t>) Subject to sch rules as may from time ta</w:t>
        <w:br/>
        <w:t>time be made by the Supreme Court i thi behalf an</w:t>
        <w:br/>
        <w:t>torsuch = ‘eRe Bah Coy mny ex</w:t>
        <w:br/>
        <w:t>Fequire, an appeal aba ie tothe Supreme Court from</w:t>
        <w:br/>
        <w:br/>
        <w:t>‘onier made appeal under sub-oation (1) bea</w:t>
        <w:br/>
        <w:t>Bisson Crt of the High Court ip reepect cf whic</w:t>
        <w:br/>
        <w:t>fprler the High Court cerites thatthe ee les At one</w:t>
        <w:br/>
        <w:t>for such appeal”</w:t>
        <w:br/>
        <w:br/>
        <w:br/>
        <w:br/>
        <w:t>Page 317:</w:t>
        <w:br/>
        <w:t>288</w:t>
        <w:br/>
        <w:br/>
        <w:t>959. It may be added, that sector, 411A applies to</w:t>
        <w:br/>
        <w:t>‘extraordinary erminal Jurisdiction a</w:t>
        <w:br/>
        <w:br/>
        <w:t>Subsection (4) of section 411A of the Code of Criminal</w:t>
        <w:br/>
        <w:t>Procedure, It would have been Noted, dealy with appeals</w:t>
        <w:br/>
        <w:t>to the Supreme Court.</w:t>
        <w:br/>
        <w:br/>
        <w:t>969, The second is the group of provisions contained Aapeleg</w:t>
        <w:br/>
        <w:br/>
        <w:t>in Sricler 134 Vana T96 of the" Cons</w:t>
        <w:br/>
        <w:t>guoted belo</w:t>
        <w:br/>
        <w:t>“134, (1) An appeal shall te to the Supreme Court</w:t>
        <w:br/>
        <w:t>{om any Jedgrnent inal cede ot sentence Ins cr</w:t>
        <w:br/>
        <w:t>‘nl proceeting of w High Court inthe trnitory of In</w:t>
        <w:br/>
        <w:t>Ifthe High Court</w:t>
        <w:br/>
        <w:t>(a) bas on appeal reversed a. order of aguit~</w:t>
        <w:br/>
        <w:t>talof an aceused person nd sentenced him Yo death:</w:t>
        <w:br/>
        <w:br/>
        <w:t>Cy) has withdrawn for trial before itself any</w:t>
        <w:br/>
        <w:br/>
        <w:t>‘case from any court subordinate to its authority</w:t>
        <w:br/>
        <w:br/>
        <w:t>[and has in such trial convicted the accused persany</w:t>
        <w:br/>
        <w:br/>
        <w:t>‘nd settenced him to death: or</w:t>
        <w:br/>
        <w:br/>
        <w:t>(certifies that the ease isa ft one for appeal</w:t>
        <w:br/>
        <w:t>to the Supreme Court.</w:t>
        <w:br/>
        <w:br/>
        <w:t>Provided that sn appesl under sub-clause (c) shall</w:t>
        <w:br/>
        <w:t>Jie subject to such provisions as may be made in that</w:t>
        <w:br/>
        <w:t>[behalf tnder clause (3) of aricle 1 and to such condi</w:t>
        <w:br/>
        <w:t>tens 2¢ the High Court may establish or require.</w:t>
        <w:br/>
        <w:br/>
        <w:t>(2) Parliament may by law eonter on the Supreme</w:t>
        <w:br/>
        <w:t>Court any'further powers to entertat. and hear appeals</w:t>
        <w:br/>
        <w:t>From any judgment, fnal order or sentence in a imi</w:t>
        <w:br/>
        <w:t>nal proceeding of = High Court in the territory of Todi</w:t>
        <w:br/>
        <w:t>Sibject to such conditions and limiations as may be</w:t>
        <w:br/>
        <w:t>Specified In such lave</w:t>
        <w:br/>
        <w:br/>
        <w:t>196. (1) Notveithstanding anything in *his Chapter.</w:t>
        <w:br/>
        <w:t>the Supreme Court may, in is dlscredion, grant special</w:t>
        <w:br/>
        <w:t>leave to appeal from any judgment. decree, determina</w:t>
        <w:br/>
        <w:t>lier, sentence of order in any calise oF matter passed</w:t>
        <w:br/>
        <w:t>pease by amy Court or irbunal inthe tersory ot</w:t>
        <w:br/>
        <w:br/>
        <w:t>61. So far a5 Courts of Session are concerned, the</w:t>
        <w:br/>
        <w:br/>
        <w:t>for. which ate heeiaon</w:t>
        <w:br/>
        <w:t>dons Which ate Mean</w:t>
        <w:br/>
        <w:br/>
        <w:t>present pestlon is this.» Any petson convicted at a trial C=</w:t>
        <w:br/>
        <w:br/>
        <w:t>Feld by the Sessions Judge or by the Additional Sessions</w:t>
        <w:br/>
        <w:t>Judge may appeal fo the High Court” When the sentence</w:t>
        <w:br/>
        <w:t>;passed by the Court of Session is he of death, the proceed”</w:t>
        <w:br/>
        <w:t>Ings Rave to be submitted to the High Court for confirma</w:t>
        <w:br/>
        <w:t>tion of the gentence, and the sentence cannot be executed</w:t>
        <w:br/>
        <w:t>unless { is confirmed by the High Cou!</w:t>
        <w:br/>
        <w:br/>
        <w:t>2 Seon 4, he Cale of Criminal Procedure,</w:t>
        <w:br/>
        <w:t>4 Sein 374, tbe Cote of Criminal Proedre 898</w:t>
        <w:br/>
        <w:br/>
        <w:br/>
        <w:br/>
        <w:t>Page 318:</w:t>
        <w:br/>
        <w:t>208</w:t>
        <w:br/>
        <w:br/>
        <w:t>962, The powers of the Migh Court on auch reference</w:t>
        <w:br/>
        <w:t>are very” ide, both in texpect of procedure</w:t>
        <w:br/>
        <w:t>im respect of "the substantive "order fo" be</w:t>
        <w:br/>
        <w:br/>
        <w:t>The High Court ean rake or cause to. be made</w:t>
        <w:br/>
        <w:t>4 fats ery ni, oF take, ae to be taken a</w:t>
        <w:br/>
        <w:t>{tonal evidente upon. any point bearing upon the Ewlt or</w:t>
        <w:br/>
        <w:t>Inrocence of the convicted person Tt tay” contfan. the</w:t>
        <w:br/>
        <w:br/>
        <w:t>Sentence, of pass any other sentence warranted by iat, ot</w:t>
        <w:br/>
        <w:t>annul the conviction and conviet the accused of "any.</w:t>
        <w:br/>
        <w:t>‘offence of which the Sessions Court might have convicted</w:t>
        <w:br/>
        <w:t>fim, or order new trial on the same of an amended</w:t>
        <w:br/>
        <w:t>charg, of acquit the accused person, The order of confirma:</w:t>
        <w:br/>
        <w:t>‘ion fs not to!be made untl the period allowed for pretert-</w:t>
        <w:br/>
        <w:t>ing an appeal has expired, or, fem appeal is presented with:</w:t>
        <w:br/>
        <w:t>Insuch peried, until uch appeal s Jksposed af In fact the</w:t>
        <w:br/>
        <w:t>confirmation proceeding ana the appeal, i any, are heard</w:t>
        <w:br/>
        <w:t>together,</w:t>
        <w:br/>
        <w:br/>
        <w:t>96, Where the Court of Session, while convicting the</w:t>
        <w:br/>
        <w:t>accused of a capital offence, has imposed the lesser sent</w:t>
        <w:br/>
        <w:t>{enes, the High Court may, in exereise ofits powers of revi:</w:t>
        <w:br/>
        <w:t>Sion, enhance he sentence", after gWing the accused. aa</w:t>
        <w:br/>
        <w:t>‘opportunity of being here</w:t>
        <w:br/>
        <w:br/>
        <w:t>‘A rovision cannot, of course, result én alteration of an</w:t>
        <w:br/>
        <w:t>‘ogitil inte conviction. Whefe the High Court confirm</w:t>
        <w:br/>
        <w:t>Tin sentence of death in condemn procecdinge</w:t>
        <w:br/>
        <w:t>‘mainfaing i in the appeal (it anv), or enhanees the lest</w:t>
        <w:br/>
        <w:t>Sentence to a'sentence of death, further "appeal tor the</w:t>
        <w:br/>
        <w:t>Suioseme Cont ie governed by articles 134 and 136 0f the</w:t>
        <w:br/>
        <w:br/>
        <w:t>4, Whece the Court of Session tas acquitted the</w:t>
        <w:br/>
        <w:t>ceed the ‘State an appeal to The High Court ad,</w:t>
        <w:br/>
        <w:t>Sevan cans ate Sty nan be alowed”</w:t>
        <w:br/>
        <w:t>{pea “in such appeal rt can reverse the</w:t>
        <w:br/>
        <w:t>ser of acautal est that futher ngury be ade,</w:t>
        <w:br/>
        <w:t>Sr thot the aenuied be neties. or commited for tal of</w:t>
        <w:br/>
        <w:t>finding and pat sentence on hin according</w:t>
        <w:br/>
        <w:t>™</w:t>
        <w:br/>
        <w:br/>
        <w:t>1 Setion 39§ (2, Cole of Cominal Prceone, 158</w:t>
        <w:br/>
        <w:t>2 Sesion 376, Cale of Criminal Pardue 198</w:t>
        <w:br/>
        <w:t>4 Seton 376, Prov, Cale of Cetminal Meccan, 898</w:t>
        <w:br/>
        <w:br/>
        <w:t>4 Senn 439 (0, Cate of Criminal Procedure, 198. A 0 appeal se</w:t>
        <w:br/>
        <w:t>sete A a he ae</w:t>
        <w:br/>
        <w:br/>
        <w:t>4 Sesise 49 (2) snl secon 439 ( Cade of imine Pree</w:t>
        <w:br/>
        <w:t>eet</w:t>
        <w:br/>
        <w:br/>
        <w:t>6 Sect 4394 Cote of Criminal cedure 98</w:t>
        <w:br/>
        <w:br/>
        <w:t>We meal noe ds, ee aisle 123 of the Constaton</w:t>
        <w:br/>
        <w:br/>
        <w:t>1 Sesion 417 a the Code af Criminal Procedure, 1898</w:t>
        <w:br/>
        <w:br/>
        <w:t>{Sation 7 13) of the Cale of Comins Procure, st</w:t>
        <w:br/>
        <w:br/>
        <w:t>18 Sesion 43) (040 of he Cate of Criminal Prowse 1996</w:t>
        <w:br/>
        <w:br/>
        <w:br/>
        <w:t>Page 319:</w:t>
        <w:br/>
        <w:t>965, It an appeal from conviction, the High Court may Appes</w:t>
        <w:br/>
        <w:t>‘enhance the sentence after the accused has had an oppos- SIs</w:t>
        <w:br/>
        <w:t>tunity of showing cause agunst the proposed “enbence-</w:t>
        <w:br/>
        <w:br/>
        <w:t>966, Thus, whatever be tho venue of the tral, every</w:t>
        <w:br/>
        <w:t>case of 2 capital offence, where the sentence of death is in</w:t>
        <w:br/>
        <w:t>issue, must ultimately come up before the High Court.</w:t>
        <w:br/>
        <w:br/>
        <w:t>967, Article 134(1) of the Constitution sets out</w:t>
        <w:br/>
        <w:t>extent Gf jurisdiction of the Supreme Court in criminal</w:t>
        <w:br/>
        <w:t>‘matters. The appeal lies in three cases</w:t>
        <w:br/>
        <w:br/>
        <w:t>(2) where the High Court, on appeal, reverses the</w:t>
        <w:br/>
        <w:t>‘onder of acquital by # Court of Sesion and sentences</w:t>
        <w:br/>
        <w:t>The’ seus to deat</w:t>
        <w:br/>
        <w:br/>
        <w:t>()) where the High Court withdraws a cage from</w:t>
        <w:br/>
        <w:t>the Sessions Court and, on conviction, sentences an</w:t>
        <w:br/>
        <w:t>‘accused person to death</w:t>
        <w:br/>
        <w:br/>
        <w:t>(©) where the High Court certifies that a case is</w:t>
        <w:br/>
        <w:t>St one for appeal to the Supreme Court.</w:t>
        <w:br/>
        <w:br/>
        <w:t>‘This right of appeal under (©) above is not rostricted</w:t>
        <w:br/>
        <w:t>to eases involving sentence ‘of death, but extends ‘all</w:t>
        <w:br/>
        <w:t>srirnnal eases: it i however subject fo rules mae by the</w:t>
        <w:br/>
        <w:t>‘Si ‘eine Court under article 148 of the Constitution.</w:t>
        <w:br/>
        <w:br/>
        <w:t>Parliament has the power to confer on the Supreme</w:t>
        <w:br/>
        <w:t>‘Cosel anv further powers to entertain and hear” sppeals</w:t>
        <w:br/>
        <w:t>from judgments, fal orders or sentences in = criminal</w:t>
        <w:br/>
        <w:t>broceed'ng of a High Court under attics 14(2).</w:t>
        <w:br/>
        <w:br/>
        <w:t>968. The appeal. therefore, les as a matter of right</w:t>
        <w:br/>
        <w:t>sere tbe High Coat, fr the st hime imposes» Sentence</w:t>
        <w:br/>
        <w:t>of death, elther when the maller comes up in an</w:t>
        <w:br/>
        <w:br/>
        <w:t>to the Court or when it ties a mater Teel butt dow net</w:t>
        <w:br/>
        <w:t>Iiv-as a mavter of right in caren where the sentence ig en</w:t>
        <w:br/>
        <w:t>hhrneed under scetion 439 of the Criminal Procedure Code.</w:t>
        <w:br/>
        <w:br/>
        <w:t>194). the pings Have becn lad down by She Supreme</w:t>
        <w:br/>
        <w:t>e principles have been lid down by She Su</w:t>
        <w:br/>
        <w:t>Glee noe ots odgment Wek we ‘all Bly</w:t>
        <w:br/>
        <w:br/>
        <w:t>‘There is still another provision io the Constitution which</w:t>
        <w:br/>
        <w:t>confers juristiction on the Supreme Court. to entertain</w:t>
        <w:br/>
        <w:t>Sppeals Sn that i atiie 196 whieh alto we shal dices</w:t>
        <w:br/>
        <w:br/>
        <w:t>4, Sesh 3 (ah oe othe Sal ea owe</w:t>
        <w:br/>
        <w:t>‘in 295s, ‘</w:t>
        <w:br/>
        <w:br/>
        <w:t>reviog 1 apyel o High Cour in eta cere snen</w:t>
        <w:br/>
        <w:t>1122 M of Law</w:t>
        <w:br/>
        <w:br/>
        <w:br/>
        <w:br/>
        <w:t>Page 320:</w:t>
        <w:br/>
        <w:t>tutlon an appeals tte Spree Cousens</w:t>
        <w:br/>
        <w:t>an appeal lest f</w:t>
        <w:br/>
        <w:br/>
        <w:t>‘matters where a certificate hag been granted by the High</w:t>
        <w:br/>
        <w:t>our of ts tng’ Rt ise for “appeal tothe’ Bapreie</w:t>
        <w:br/>
        <w:br/>
        <w:t>970. As to when a certificate can be granted under</w:t>
        <w:br/>
        <w:t>article 184, the Supreme Court’ has, laid ‘down certain</w:t>
        <w:br/>
        <w:t>Siteria for the exercise of discretion’. In Haripoda Dey</w:t>
        <w:br/>
        <w:t>¥. the State of West Bengal, where a certifcate had been</w:t>
        <w:br/>
        <w:t>{granted in spite of the fact that the question involved was</w:t>
        <w:br/>
        <w:t>{ne of fact, the Supreme Court held that the grant of eerti-</w:t>
        <w:br/>
        <w:t>Beate was improper, and that the High Court had no juris</w:t>
        <w:br/>
        <w:t>dletion to grant the certifeate in Uhese cicumstances. "The</w:t>
        <w:br/>
        <w:t>Imere fact that the High Court was unable to remedy any</w:t>
        <w:br/>
        <w:br/>
        <w:t>‘Supreme</w:t>
        <w:br/>
        <w:br/>
        <w:t>i</w:t>
        <w:br/>
        <w:t>:</w:t>
        <w:br/>
        <w:br/>
        <w:t>Coure when there are no complexities of law involved in</w:t>
        <w:br/>
        <w:t>{he cast requiring an, autheriative interpretation by hig</w:t>
        <w:br/>
        <w:t>Court. On the face of the judgment of the learned Chief</w:t>
        <w:br/>
        <w:t>‘Tastice, the leave granted cannot be sustained”</w:t>
        <w:br/>
        <w:br/>
        <w:t>spill, 1x Khushat Rao v. State of Bombay’, where a cer:</w:t>
        <w:br/>
        <w:t>tiscate was ‘ot on a dificult question of law snd</w:t>
        <w:br/>
        <w:t>ocedure Which required to be setled by the Supreme</w:t>
        <w:br/>
        <w:t>Bours but on a question which wee esentally one of fact</w:t>
        <w:br/>
        <w:t>namely, Whether thete was aufclert evier.ce of the gull</w:t>
        <w:br/>
        <w:t>‘of the accused, the Supreme Court, folowing ite previous.</w:t>
        <w:br/>
        <w:t>Judgment in Horipada" Dey cave, mde these Stree</w:t>
        <w:br/>
        <w:br/>
        <w:t>“tn other words, this Court does not function, ord.</w:t>
        <w:br/>
        <w:t>‘nary, as 2 Court." of Criminal Appeal. Under the</w:t>
        <w:br/>
        <w:t>Constitution, it has the power. ara itis its duty, to</w:t>
        <w:br/>
        <w:br/>
        <w:t>+ hear appeals, as a regular Court of Appeal, on facts</w:t>
        <w:br/>
        <w:t>fnvotved in cases coming up to this Court on a cert.</w:t>
        <w:br/>
        <w:t>Sento under article 1M40){a) or (0). To the same</w:t>
        <w:br/>
        <w:br/>
        <w:t>Tar Sigh © Soe of Une Prada 8) x SER. 398 aon</w:t>
        <w:br/>
        <w:br/>
        <w:t>3 Hanpads Diy. Site of Wet Bea (1950) SCR. 639</w:t>
        <w:br/>
        <w:br/>
        <w:t>gag Sbear Grey Sher of Wet Bgl (958 SER. 1,</w:t>
        <w:br/>
        <w:t>fer Se of at Baga (93 6p, and ce</w:t>
        <w:br/>
        <w:br/>
        <w:t>catia Bo % Soe of Wet Bigs (996) SER. 639, and</w:t>
        <w:br/>
        <w:t>“SK Rao ¥. Sa of Bambey, (1998) SCR. 554, 595.</w:t>
        <w:br/>
        <w:br/>
        <w:br/>
        <w:t>Page 321:</w:t>
        <w:br/>
        <w:t>effect are the other decisions of this Court, referred</w:t>
        <w:br/>
        <w:t>{ein the reported decsions</w:t>
        <w:br/>
        <w:br/>
        <w:t>mos embetter</w:t>
        <w:br/>
        <w:t>to be vigilant in cases omit ace tar, by Wad</w:t>
        <w:br/>
        <w:t>Sion WEplcatien for 9 carifete of Atpess under</w:t>
        <w:br/>
        <w:t>Stacie TAG) (©) of the Constitation”</w:t>
        <w:br/>
        <w:br/>
        <w:t>In this case also, the certificate was held to be ilegal,</w:t>
        <w:br/>
        <w:br/>
        <w:t>‘Therefore, a certfeate under clause (c) of article 134(1)</w:t>
        <w:br/>
        <w:t>‘can be granied ‘only where the question is one of great</w:t>
        <w:br/>
        <w:t>Importance™.,</w:t>
        <w:br/>
        <w:br/>
        <w:t>72. Thee ng aor ron nn Conan</w:t>
        <w:br/>
        <w:t>which gives to the Supreme uriadicton</w:t>
        <w:br/>
        <w:br/>
        <w:t>Tppenifin criminal matters, and that is sccle 196 of the</w:t>
        <w:br/>
        <w:t>eeistiution Several tests have been lid down as to when</w:t>
        <w:br/>
        <w:t>‘he Supreme Court will entertain an appeal under article</w:t>
        <w:br/>
        <w:t>136, NR eatiy as 1080, in Pram Singh State", the La</w:t>
        <w:br/>
        <w:t>‘wes thus stated. The Supreme Court sll aot grant special</w:t>
        <w:br/>
        <w:t>icave to appeal under article TREC) of the Conseution wm</w:t>
        <w:br/>
        <w:br/>
        <w:t>Ge'Siate 9 Madey VAs Voldyonatha tyer the Coutt</w:t>
        <w:br/>
        <w:t>tela thatthe Supreme Cour wil not ready interfere with</w:t>
        <w:br/>
        <w:t>i finaing ofthe et gn y he igh Cour, a i he</w:t>
        <w:br/>
        <w:t>High Court or otherwise inproperly, inter</w:t>
        <w:br/>
        <w:t>ference wil by called for *</w:t>
        <w:br/>
        <w:br/>
        <w:t>The Supreme Court refuse give leave under artiste</w:t>
        <w:br/>
        <w:t>10 in Wer'Stngh Sate oF UPS where the ste gestion</w:t>
        <w:br/>
        <w:t>‘Posie aplicbity of section 1 of the Tain Penal</w:t>
        <w:br/>
        <w:t>weet lato hte orbit aefton Wh hd tee oped</w:t>
        <w:br/>
        <w:t>cnt’ of ve persons In seeion on</w:t>
        <w:br/>
        <w:br/>
        <w:t>Sint the ny qonon ras tae ras tone of ve</w:t>
        <w:br/>
        <w:t>Jorvns and heteone cuanto of fact.</w:t>
        <w:br/>
        <w:br/>
        <w:t>ES</w:t>
        <w:br/>
        <w:br/>
        <w:t>73. Thus. in our opinion. there Is adequate provision ig</w:t>
        <w:br/>
        <w:t>the Contitaton to Safeguard the intrett of an sccused</w:t>
        <w:br/>
        <w:t>ire brevet any msarriag of rc or the impose</w:t>
        <w:br/>
        <w:br/>
        <w:t>om of tapltal sentence not eafled for</w:t>
        <w:br/>
        <w:br/>
        <w:t>1 Nor Sigh «Te Sar oF Pet SER</w:t>
        <w:br/>
        <w:br/>
        <w:t>2 late The Suse C PLATR. tans S18</w:t>
        <w:br/>
        <w:br/>
        <w:t>3 Sim Sigh The Sue J BPLAIR. 90 SG. ae</w:t>
        <w:br/>
        <w:br/>
        <w:t>4 Bowd Prd «Rae Bin 38 TA, 138 BOD.</w:t>
        <w:br/>
        <w:t>aad Sr Eee a Re Engr, 1A ISL.</w:t>
        <w:br/>
        <w:br/>
        <w:t>rm Sigh Str, (930) SCR 8</w:t>
        <w:br/>
        <w:br/>
        <w:t>Sum of Matra A. Vadnais yo (99) SER st.</w:t>
        <w:br/>
        <w:br/>
        <w:t>EN Sieh 9. The Sie of CPCS) # SER. 2%, 2,</w:t>
        <w:br/>
        <w:br/>
        <w:br/>
        <w:br/>
        <w:t>Page 322:</w:t>
        <w:br/>
        <w:t>28</w:t>
        <w:br/>
        <w:br/>
        <w:t>‘The decisions on the subject of interference by the</w:t>
        <w:br/>
        <w:t>‘Privy Coun in Criminal cases were reviewed in. Arnel’</w:t>
        <w:br/>
        <w:t>‘case, where it was pointed out that the Judicial Committes</w:t>
        <w:br/>
        <w:t>‘Was hot = court of Criminal Appeal. Tt was alio stated</w:t>
        <w:br/>
        <w:t>thot the practice of the Court. of Cruaiogl “Appeal in</w:t>
        <w:br/>
        <w:t>Englan’ Would rot be ecessarily relevant regarding the</w:t>
        <w:br/>
        <w:t>procedure of the Privy Council in advising Interference”</w:t>
        <w:br/>
        <w:br/>
        <w:t>SrA. Im a recent decision of the Supreme Court’. the</w:t>
        <w:br/>
        <w:t>scope and afmbit of article 136 way considered. “After</w:t>
        <w:br/>
        <w:t>Pointing out that an appeal urder article 138 Was not 25</w:t>
        <w:br/>
        <w:t>BE right, nor by spectal certieate of the High Court, the</w:t>
        <w:br/>
        <w:t>Supreme Court made the following observations:—</w:t>
        <w:br/>
        <w:br/>
        <w:t>“Once a decision is given yy the High Court, that</w:t>
        <w:br/>
        <w:t>4s inal unlese an oppedl is allowed by" apecial lave</w:t>
        <w:br/>
        <w:t>ff this Courts No dat this Cours has grehted special</w:t>
        <w:br/>
        <w:t>isave o the appellants, but the question is oce ef te</w:t>
        <w:br/>
        <w:t>Prieipes which this Cour wil ordinary follow in</w:t>
        <w:br/>
        <w:t>Rich an appeal It hag eon ruled in many cases</w:t>
        <w:br/>
        <w:t>Before thet this Court wil not reassess the evidence</w:t>
        <w:br/>
        <w:t>at tage poral hom its bon ccaentiy</w:t>
        <w:br/>
        <w:t>ih Court ‘adhe court ore</w:t>
        <w:br/>
        <w:t>cise In‘ other words, thie Cour door not form 8</w:t>
        <w:br/>
        <w:t>Acczed” Tt accepls the aporsical of he evidence 12</w:t>
        <w:br/>
        <w:t>ft wccepte the ce in</w:t>
        <w:br/>
        <w:t>the High Court and the court or courts below There:</w:t>
        <w:br/>
        <w:t>{ofe, before this Coun interferes something more must</w:t>
        <w:br/>
        <w:t>te'shown, sich an that there has boon i the tal 8</w:t>
        <w:br/>
        <w:t>Wolation of the peineple of" natural Justice or 8</w:t>
        <w:br/>
        <w:t>tttion ofthe rights of the teed ors misread</w:t>
        <w:br/>
        <w:t>ing.of vital evidence or an improper Teception</w:t>
        <w:br/>
        <w:t>evidence which I cacarded or Fectived, would leave</w:t>
        <w:br/>
        <w:t>the conviction “unsupportable, ot" thatthe court oF</w:t>
        <w:br/>
        <w:t>Sr lag proces or procedure by whic fuses foal</w:t>
        <w:br/>
        <w:t>ot ga ‘or procedure by whi ‘tlt</w:t>
        <w:br/>
        <w:t>bos fed We ‘os i apptonching i cae, borne</w:t>
        <w:br/>
        <w:t>se principles fn it fre the principles for</w:t>
        <w:br/>
        <w:t>the exercise of juradiction in criminsi ‘eases: which</w:t>
        <w:br/>
        <w:t>this Gourt brings before islf by grant of special</w:t>
        <w:br/>
        <w:br/>
        <w:t>575. This survey of the constitational and statutory pro-</w:t>
        <w:br/>
        <w:t>istons shows, thet st present there are certain altuatong</w:t>
        <w:br/>
        <w:br/>
        <w:t>iieaew wherein, ever If the sentence ig one of death, a right of</w:t>
        <w:br/>
        <w:br/>
        <w:t>spre without certeate ot High Court have of</w:t>
        <w:br/>
        <w:br/>
        <w:t>lipremne Court, to the Supreme vermis</w:t>
        <w:br/>
        <w:t>mn-of the High Court, fr nor ovailebe,</w:t>
        <w:br/>
        <w:br/>
        <w:t>V Chanting lel = Baer,</w:t>
        <w:br/>
        <w:br/>
        <w:t>eer</w:t>
        <w:br/>
        <w:t>svete ete ed ea 93}</w:t>
        <w:br/>
        <w:t>ug bbe cates eared ot</w:t>
        <w:br/>
        <w:t>wees Sees eee</w:t>
        <w:br/>
        <w:br/>
        <w:t>citer dats me a a So</w:t>
        <w:br/>
        <w:br/>
        <w:t>poy</w:t>
        <w:br/>
        <w:t>&gt; Sealine 9s) SEA,</w:t>
        <w:br/>
        <w:t>Ak ETC mc OP ™</w:t>
        <w:br/>
        <w:br/>
        <w:br/>
        <w:t>Page 323:</w:t>
        <w:br/>
        <w:t>209</w:t>
        <w:br/>
        <w:t>‘These are a8 followes—</w:t>
        <w:br/>
        <w:br/>
        <w:t>() Where the Court of Session has convicted the</w:t>
        <w:br/>
        <w:t>accused of capital offence and sentenced him to death,</w:t>
        <w:br/>
        <w:t>‘apa the sentence is confirmed by the</w:t>
        <w:br/>
        <w:t>‘proceedings for confirmation;</w:t>
        <w:br/>
        <w:br/>
        <w:t>Gi) where the Court af Session has convicted the</w:t>
        <w:br/>
        <w:t>acedsed of a capital offence and sentenced hima to death</w:t>
        <w:br/>
        <w:t>‘and the sentence is upheld in appeal by the High</w:t>
        <w:br/>
        <w:t>Court;</w:t>
        <w:br/>
        <w:br/>
        <w:t>(ii) where the Court of Session has convicted the</w:t>
        <w:br/>
        <w:t>accused of 2 capital offence, tuk sentenced him to the</w:t>
        <w:br/>
        <w:t>{Keser sentence, and the Tigh Court has zzhanced the</w:t>
        <w:br/>
        <w:t>sextence to one of death, elther in revision or mm the</w:t>
        <w:br/>
        <w:t>fppeat from the convletion fled by the accused under</w:t>
        <w:br/>
        <w:br/>
        <w:t>sections 411(1A) and 439(2), Code of Criminsl Proce</w:t>
        <w:br/>
        <w:t>‘are, 1800;</w:t>
        <w:br/>
        <w:br/>
        <w:t>00), where, Judge of the High Court, siting on</w:t>
        <w:br/>
        <w:br/>
        <w:t>the Orit ede, senteces the aefeasd a eat ant</w:t>
        <w:br/>
        <w:br/>
        <w:t>{he sentence Is iaintaped by the High Court “an</w:t>
        <w:br/>
        <w:t>eal under section AIA € the Code of Criminal</w:t>
        <w:br/>
        <w:t>duce, 1800</w:t>
        <w:br/>
        <w:br/>
        <w:t>(2) whore a Judge of the High Court siting on</w:t>
        <w:br/>
        <w:t>the Crgna ide, convicts the "aceuses of 2 capital</w:t>
        <w:br/>
        <w:t>ce, sad the gh Cour ian appr) ‘by the accused</w:t>
        <w:br/>
        <w:t>once sam appeal</w:t>
        <w:br/>
        <w:br/>
        <w:t>Shain the convitlon, eahances the. betence.to one</w:t>
        <w:br/>
        <w:t>Fest ndor sete 4A rend with scion 3008)</w:t>
        <w:br/>
        <w:t>tf the Code of Cximiral Procedure, 188</w:t>
        <w:br/>
        <w:br/>
        <w:t>96. The next question to be considered ig whether 20 qheier</w:t>
        <w:br/>
        <w:t>hange inthe law to required. ‘The necessity for consider. Sie</w:t>
        <w:br/>
        <w:t>ing’ suse of the fact that the move sures</w:t>
        <w:br/>
        <w:t>{or abolition of capital punishment hes raised questions a</w:t>
        <w:br/>
        <w:t>to|whsther the existing Taw ensures that &amp; persor sentene-</w:t>
        <w:br/>
        <w:br/>
        <w:t>ce to death gets adequate justice</w:t>
        <w:br/>
        <w:br/>
        <w:t>917. The Lew Commission had occasion to consider this aecanmer-</w:t>
        <w:br/>
        <w:t>question previously. when examining generally the retorm ato</w:t>
        <w:br/>
        <w:br/>
        <w:t>SEScei sdministaon. Tey observations on the subject Bares</w:t>
        <w:br/>
        <w:t>swore as folows" fs observations on the eubleet Ror</w:t>
        <w:br/>
        <w:br/>
        <w:t>roi We qhase na before, any eaten Boy yy</w:t>
        <w:br/>
        <w:t>opinion calting for the enlargement ‘of the furtado. emi</w:t>
        <w:br/>
        <w:t>{Gone the Supreme Court under aricie 138A view Nati</w:t>
        <w:br/>
        <w:t>tat, however, been expressed by the Government of</w:t>
        <w:br/>
        <w:br/>
        <w:t>colts SE,</w:t>
        <w:br/>
        <w:br/>
        <w:t>a Faure Repro the Lam Comming (Retr of Sadi AS</w:t>
        <w:br/>
        <w:t>sanendont Val ops Stands pow soy NA</w:t>
        <w:br/>
        <w:br/>
        <w:t>jer eon 417A Gh Cini Prcare te, Bato</w:t>
        <w:br/>
        <w:br/>
        <w:br/>
        <w:t>Page 324:</w:t>
        <w:br/>
        <w:t>ES</w:t>
        <w:br/>
        <w:br/>
        <w:t>300</w:t>
        <w:br/>
        <w:br/>
        <w:t>that the limited right of appeat now conferred</w:t>
        <w:br/>
        <w:t>of persons sereneed to death by clauses (3)</w:t>
        <w:br/>
        <w:br/>
        <w:t>of ariele 154(1) should be enlarged and that</w:t>
        <w:br/>
        <w:t>‘all cases in which the accused persons are sentenced</w:t>
        <w:br/>
        <w:t>to death, there should be a right of appeal to. the</w:t>
        <w:br/>
        <w:t>Supreme Court, without the need of a certificate trot</w:t>
        <w:br/>
        <w:t>tthe High Court. “It was suggested that Parliamentary</w:t>
        <w:br/>
        <w:br/>
        <w:t>tion 0 thie effect ‘article 134(2) should</w:t>
        <w:br/>
        <w:br/>
        <w:t>tog</w:t>
        <w:br/>
        <w:t>belundertaken.</w:t>
        <w:br/>
        <w:br/>
        <w:t>41. In our view adequate grounds have not been</w:t>
        <w:br/>
        <w:t>‘made out for the proposed enlargement of the right</w:t>
        <w:br/>
        <w:t>Lappeal. Even in cases not covered by clauses (a) and</w:t>
        <w:br/>
        <w:t>(@) ef article 134(), the High Court has the power</w:t>
        <w:br/>
        <w:t>to certify a case as ff for appeal to the Supreme Court</w:t>
        <w:br/>
        <w:t>under clause (¢). There is no reason to suppose that</w:t>
        <w:br/>
        <w:t>Eases in which accused persons are serenced to death</w:t>
        <w:br/>
        <w:t>Stic than thas fling under lau () and (ot</w:t>
        <w:br/>
        <w:t>‘slice 124, if they are it ones for appeal, are not being</w:t>
        <w:br/>
        <w:t>Sertiied a fit cases under elause (@) of article 134().</w:t>
        <w:br/>
        <w:t>‘There Is also the safeguard cd by the, wide</w:t>
        <w:br/>
        <w:t>powers of the Supreme Court tinder artile 196 whieh</w:t>
        <w:br/>
        <w:t>‘Wil not fall to be exereisad in caves of death sentences</w:t>
        <w:br/>
        <w:t>where 4 miscarriage of justice bay occurred. "The pro-</w:t>
        <w:br/>
        <w:t>posal of the Madras Goverzment is based on the view</w:t>
        <w:br/>
        <w:t>{hat all cases, where the extreme penalty of the law</w:t>
        <w:br/>
        <w:t>hhas been awarded, should be examined by the Supreme</w:t>
        <w:br/>
        <w:t>Court "We are not inclined to accept this view. For</w:t>
        <w:br/>
        <w:t>‘over &amp; century such eases have been dealt with by the</w:t>
        <w:br/>
        <w:t>High ‘Cour mibjct othe" maperintendence of the</w:t>
        <w:br/>
        <w:t>Privy Council under ite special leave jurisdietion and</w:t>
        <w:br/>
        <w:t>there is 10 Teason, Why the High Courts should not</w:t>
        <w:br/>
        <w:br/>
        <w:t>aig for Of frictions mend. eae</w:t>
        <w:br/>
        <w:t>fhe Cimmasion Srught thet thre was o reas te</w:t>
        <w:br/>
        <w:t>inc cer whe ware at oe opel sot oa</w:t>
        <w:br/>
        <w:t>Eerie oder dee Sango and tual. Seemoe We</w:t>
        <w:br/>
        <w:t>Srl eta the fend under are 196 would</w:t>
        <w:br/>
        <w:t>SSNS Wetted o ey natigs of jot,</w:t>
        <w:br/>
        <w:t>178, nas, dub, tbe noted at sae ths Report</w:t>
        <w:br/>
        <w:t>veal mined here his esr’ ito tanking gene</w:t>
        <w:br/>
        <w:t>reset ot cop pnatment wn pry ot</w:t>
        <w:br/>
        <w:t>ih hs ec aopcts tcp ene Durng th at</w:t>
        <w:br/>
        <w:t>Ieydas pre sh guerdon sf soliton as ne debated</w:t>
        <w:br/>
        <w:t>Uptsnd ants any ous we al and</w:t>
        <w:br/>
        <w:t>See he bate gas the senna cpt</w:t>
        <w:br/>
        <w:t>frets Peale of error epic,</w:t>
        <w:br/>
        <w:t>Pentel, ech no ust have Beene</w:t>
        <w:br/>
        <w:br/>
        <w:br/>
        <w:t>Page 325:</w:t>
        <w:br/>
        <w:t>ao</w:t>
        <w:br/>
        <w:br/>
        <w:t>‘sent to the minds of the framers of the Constitution’, has</w:t>
        <w:br/>
        <w:t>‘how come to the fore, and ir would mot be mpi</w:t>
        <w:br/>
        <w:br/>
        <w:t>IP the question of tight of appeal Io reexamined te ths</w:t>
        <w:br/>
        <w:t>Uht</w:t>
        <w:br/>
        <w:br/>
        <w:t>$79. We may, inthis connection, refer 9 the views of Views</w:t>
        <w:br/>
        <w:t>the Canadian Committee. “That Commitice noted" thet Gait,</w:t>
        <w:br/>
        <w:t>ie the Inn ores the, x perm one cotton as</w:t>
        <w:br/>
        <w:br/>
        <w:t>Upheld by « Provincial Court of Appes, might appeal as.</w:t>
        <w:br/>
        <w:br/>
        <w:t>‘Haht‘to the Supreme Court of Canada: where there was</w:t>
        <w:br/>
        <w:br/>
        <w:t>“dfsent ‘om « qucetion of law in he lower Court ahd tha</w:t>
        <w:br/>
        <w:br/>
        <w:t>‘therwse he could appeal toa single Judge of the Suprems</w:t>
        <w:br/>
        <w:t>‘Court after obtaining Teave of appeal on.e question of Taw</w:t>
        <w:br/>
        <w:t>‘After notteing that under the law in force then, Courts</w:t>
        <w:br/>
        <w:t>ould not grant an extension of time for leave to appeal in</w:t>
        <w:br/>
        <w:t>‘Ertan cases, and siting that thin might cause tnjuatlce</w:t>
        <w:br/>
        <w:t>‘ied embrasoment and the sccused may be deprived of his</w:t>
        <w:br/>
        <w:t>Fight to appeal en a technical tip, the Commitee recom</w:t>
        <w:br/>
        <w:t>‘mended, rst an “astomatie appeat to's Provincial Appel-</w:t>
        <w:br/>
        <w:t>Inte Court fier every capital eviction, (eo thatthe record</w:t>
        <w:br/>
        <w:t>Wwould be transnited to the Appellate Court sutomateal</w:t>
        <w:br/>
        <w:t>Typ: secondly. that competent Counsel should be: provid</w:t>
        <w:br/>
        <w:t>€2 to the appellant ip such cases, and thedly, bat an</w:t>
        <w:br/>
        <w:t>SSpocal should be allowed. trom the Provincia Court t</w:t>
        <w:br/>
        <w:t>ppeat to the Sopreme Court of Canada as of Fight to</w:t>
        <w:br/>
        <w:t>ety pertap subject to a capital sentence. Tt isthe last</w:t>
        <w:br/>
        <w:t>‘comigendaion thst © of inferest to un ‘The Commiltes</w:t>
        <w:br/>
        <w:t>‘made this resommendation "because of the gravity of the</w:t>
        <w:br/>
        <w:t>time snd entence™ We quote Below the relevant part</w:t>
        <w:br/>
        <w:t>apn</w:t>
        <w:br/>
        <w:br/>
        <w:t>“04. At present, appeals to the Supreme Court of</w:t>
        <w:br/>
        <w:t>Canada are fimited to appeals as of right where there</w:t>
        <w:br/>
        <w:t>Ee. digent on a queton of Inw in he” Province</w:t>
        <w:br/>
        <w:t>Gourt of Appeal. ge an peal may be taken</w:t>
        <w:br/>
        <w:t>fon a question of law if leave ip obtained frem one</w:t>
        <w:br/>
        <w:t>funige ofthe Supreme Court of Canada" Because of</w:t>
        <w:br/>
        <w:t>theagavty f the tie and sentence, the Common</w:t>
        <w:br/>
        <w:t>onaidered it proper that an, opporturity to be beard</w:t>
        <w:br/>
        <w:t>By the court of last fesortshovid be open to. ev</w:t>
        <w:br/>
        <w:t>Subject toa capital sentence” and recom</w:t>
        <w:br/>
        <w:t>at the law be amended to provide for an appeal at</w:t>
        <w:br/>
        <w:br/>
        <w:t>atright in such "event to "he Supreme Court of</w:t>
        <w:br/>
        <w:br/>
        <w:t>880. Accordingly, the law has now been altered In cxsas.n</w:t>
        <w:br/>
        <w:t>Conada by the amendment made in 106) tothe Criminal sora</w:t>
        <w:br/>
        <w:t>‘Cede. Sections SHIA and SOTA, of that Coe inserted it</w:t>
        <w:br/>
        <w:br/>
        <w:t>Siva 14 (1) an of the Contain</w:t>
        <w:br/>
        <w:t>2 Cinna Repeat, pae 4 pte 9.</w:t>
        <w:br/>
        <w:t>2 Conan Repo, page 4, sagan 3a 84.</w:t>
        <w:br/>
        <w:br/>
        <w:br/>
        <w:t>Page 326:</w:t>
        <w:br/>
        <w:t>me</w:t>
        <w:br/>
        <w:t>oan.</w:t>
        <w:br/>
        <w:br/>
        <w:t>ier</w:t>
        <w:br/>
        <w:t>Ha</w:t>
        <w:br/>
        <w:br/>
        <w:t>on of</w:t>
        <w:br/>
        <w:t>Bp</w:t>
        <w:br/>
        <w:br/>
        <w:t>Sealine’ lew</w:t>
        <w:br/>
        <w:br/>
        <w:t>5 of the Commonwealth?</w:t>
        <w:br/>
        <w:br/>
        <w:t>02</w:t>
        <w:br/>
        <w:br/>
        <w:t>1961) (dealing respectively with fist and sccond appeals)</w:t>
        <w:br/>
        <w:t>are quoted below"</w:t>
        <w:br/>
        <w:br/>
        <w:t>“SEA, (1) Notwithstanding any other provisions</w:t>
        <w:br/>
        <w:t>of thin Aci person whe has Bean sentenced dosth</w:t>
        <w:br/>
        <w:t>‘may' appeal tothe court of sppeai—</w:t>
        <w:br/>
        <w:br/>
        <w:t>(0) against his cocvietion on any ground of</w:t>
        <w:br/>
        <w:br/>
        <w:t>appeal shat involves a question of law Or fact or</w:t>
        <w:br/>
        <w:t>mie law abd fact and</w:t>
        <w:br/>
        <w:br/>
        <w:t>(c) against his sentence unless that sentence</w:t>
        <w:br/>
        <w:t>4s one 8xed by law.</w:t>
        <w:br/>
        <w:br/>
        <w:t>(2) A person sentenced to death shall, notwith</w:t>
        <w:br/>
        <w:t>standing he has aot given notice pursuant to section</w:t>
        <w:br/>
        <w:t>508, be deemed to have given such mntice and to have</w:t>
        <w:br/>
        <w:t>appealed against his conviction and againat bis sent</w:t>
        <w:br/>
        <w:t>fence unless that sentence is one fixed by law,</w:t>
        <w:br/>
        <w:br/>
        <w:t>(8) The court of appeal, on an appeal pursuant to</w:t>
        <w:br/>
        <w:t>this Section, shall</w:t>
        <w:br/>
        <w:t>(6) consider any ‘of appeal alleged fx:</w:t>
        <w:br/>
        <w:br/>
        <w:t>{he notice of appeal, if any notice has been given;</w:t>
        <w:br/>
        <w:br/>
        <w:t>eat eonsie te raged tsi, wining</w:t>
        <w:br/>
        <w:t>(her ae’ present anyother ‘pon</w:t>
        <w:br/>
        <w:t>{he corvicton ought fo be st aed oF the settener</w:t>
        <w:br/>
        <w:t>red an the cat many bo</w:t>
        <w:br/>
        <w:br/>
        <w:t>“SOTA. Notwithstanding any other proviston of this</w:t>
        <w:br/>
        <w:t>‘Act, a person</w:t>
        <w:br/>
        <w:br/>
        <w:t>(2) who has been sentenced to death and</w:t>
        <w:br/>
        <w:br/>
        <w:t>whose conviction is afirmed by the court of appes!,</w:t>
        <w:br/>
        <w:br/>
        <w:t>(2 wh, spe of ee pant</w:t>
        <w:br/>
        <w:br/>
        <w:t>‘may appeal to the Sopreme Court of Canada on a</w:t>
        <w:br/>
        <w:t>round of Taw of fact or mixed lew ond facets °° 8"</w:t>
        <w:br/>
        <w:br/>
        <w:t>981, Tt must, now</w:t>
        <w:br/>
        <w:br/>
        <w:t>i nod hat fo oer contig</w:t>
        <w:br/>
        <w:t>cepting Canada, the Sight</w:t>
        <w:br/>
        <w:t>appeal hae not been vwidened, end readly speaking. its</w:t>
        <w:br/>
        <w:t>iimite to questions of law extept with tne eae tte</w:t>
        <w:br/>
        <w:t>srpsine out Tome eto abate eh ocd</w:t>
        <w:br/>
        <w:t>{Sdpeal i a crinal ease, on a question f fet even whee</w:t>
        <w:br/>
        <w:t>sentence of death Ss pased.</w:t>
        <w:br/>
        <w:br/>
        <w:t>962. The question now is whether any change in the</w:t>
        <w:br/>
        <w:t>required. This question has #0 many aspects, a</w:t>
        <w:br/>
        <w:br/>
        <w:t>‘Sesion! SGA and 7A, Giminl Cale (Gealol</w:t>
        <w:br/>
        <w:t>2 Compirnve rmetal gen sepa,</w:t>
        <w:br/>
        <w:br/>
        <w:br/>
        <w:br/>
        <w:t>Page 327:</w:t>
        <w:br/>
        <w:t>303</w:t>
        <w:br/>
        <w:br/>
        <w:t>‘uch can be ssid on cither side. On the one hand, the</w:t>
        <w:br/>
        <w:t>‘widening of the Junediction af the Supreme Court fh 0</w:t>
        <w:br/>
        <w:t>‘doubt, bound 10 inereage its work.</w:t>
        <w:br/>
        <w:br/>
        <w:t>883. On the other hand, there aze certain points, stated</w:t>
        <w:br/>
        <w:t>below, whieh require to be considered.</w:t>
        <w:br/>
        <w:br/>
        <w:t>824. First, the replies! which ws have received to our</w:t>
        <w:br/>
        <w:t>Questionnaire show that there la a considerable body of</w:t>
        <w:br/>
        <w:t>‘pinion in favour of proposed enlargement of the jurisdic</w:t>
        <w:br/>
        <w:t>tion of the Supreme Court</w:t>
        <w:br/>
        <w:br/>
        <w:t>Sreondly, the risk of an erroneous cor.viction is a fact</w:t>
        <w:br/>
        <w:t>which has to be considered. The Taw should make. the</w:t>
        <w:br/>
        <w:t>‘utmost efforts to see that sll safeguards that are reavonably</w:t>
        <w:br/>
        <w:t>ractcable are made available for avosding en erroneous</w:t>
        <w:br/>
        <w:t>conviction, in &amp; Case where the sentence of death hag been</w:t>
        <w:br/>
        <w:t>awarded,</w:t>
        <w:br/>
        <w:br/>
        <w:t>fe hn comer hua t om_snp</w:t>
        <w:br/>
        <w:t>snd ti Sa, ei ee a</w:t>
        <w:br/>
        <w:t>sory egg oe, ae othe ete</w:t>
        <w:br/>
        <w:t>Tank diene Sep Eon</w:t>
        <w:br/>
        <w:t>Sater Ss tie oder a eon</w:t>
        <w:br/>
        <w:t>Sp mrecnenres Pirie ead apes of te ent</w:t>
        <w:br/>
        <w:t>ina Sit OR cane care</w:t>
        <w:br/>
        <w:t>Som ere nd Mk aang oe</w:t>
        <w:br/>
        <w:br/>
        <w:t>‘The generat principle behind article 194, is that a per-</w:t>
        <w:br/>
        <w:t>son who hag beer condemned to death ve at</w:t>
        <w:br/>
        <w:t>Teast one tight of appeal "This be iusteated with</w:t>
        <w:br/>
        <w:t>sckecce arte HEC a an’ ("mau the ring</w:t>
        <w:br/>
        <w:t>‘on which ariele 134(1)(@) proceeds is that where Fete</w:t>
        <w:br/>
        <w:t>Som scquitted by the Court ef Sesion (on, in the cad of</w:t>
        <w:br/>
        <w:t>High Court exeresing orginal criminal uriedetons at the</w:t>
        <w:br/>
        <w:t>High Court tessions) {som an. appeal against acquital</w:t>
        <w:br/>
        <w:t>genvicted by the Appellate Bench, right f sppeal'ta the</w:t>
        <w:br/>
        <w:t>Supreme Court Is nawded, because the inti! Rresumpiion</w:t>
        <w:br/>
        <w:t>cof innocence is. in this case, further strengthened By the</w:t>
        <w:br/>
        <w:t>fact thatthe trial judge has found him innocent It apanat</w:t>
        <w:br/>
        <w:t>this double Dresitmption, the “Appalate Bench fads hea</w:t>
        <w:br/>
        <w:t>sulltand' sentence him to death it fy ceraialy &amp; matter</w:t>
        <w:br/>
        <w:br/>
        <w:t>4 Repl [0 gue 10 tae Boon arama sarah. So pa</w:t>
        <w:br/>
        <w:t>fants bol 8 sre</w:t>
        <w:br/>
        <w:br/>
        <w:br/>
        <w:br/>
        <w:t>Page 328:</w:t>
        <w:br/>
        <w:t>4</w:t>
        <w:br/>
        <w:br/>
        <w:t>mich ose earmr, Sele te</w:t>
        <w:br/>
        <w:t>air rerum, Sua, ce</w:t>
        <w:br/>
        <w:t>Rice ris Soa Seo an</w:t>
        <w:br/>
        <w:t>Tepes Miers Steen re</w:t>
        <w:br/>
        <w:br/>
        <w:t>WPS RSS 2 Sree</w:t>
        <w:br/>
        <w:br/>
        <w:t>908, Thee consideration do nat_apely fo the cases</w:t>
        <w:br/>
        <w:t>seus rbseovee ithe sgt Seagate</w:t>
        <w:br/>
        <w:t>Scpeme Coast's Sutton Mf cts fer tan those</w:t>
        <w:br/>
        <w:t>vere by article 19) a) and (te fate of the ese</w:t>
        <w:br/>
        <w:t>Sold ae rected tae eoeraton tthe bande</w:t>
        <w:br/>
        <w:t>nota of Cert of Senaen ato he gh Court</w:t>
        <w:br/>
        <w:t>trek the hg court goes Ugh the whol eden</w:t>
        <w:br/>
        <w:t>her ain In cation goveninge oat</w:t>
        <w:br/>
        <w:t>thecied” ha ten iiiy cond ont even,</w:t>
        <w:br/>
        <w:t>thet are conaren dingy fact I ach 8 as</w:t>
        <w:br/>
        <w:br/>
        <w:t>sr be wrong alow an'appal tot Suprema Cort</w:t>
        <w:br/>
        <w:t>leach Upped wll amount 6 appeal en grounds of</w:t>
        <w:br/>
        <w:t>fic</w:t>
        <w:br/>
        <w:br/>
        <w:t>987. Lastly, there is no reason to believe that the appel-</w:t>
        <w:br/>
        <w:t>late jurisdiction ofthe Supreme Court is not  suffclent</w:t>
        <w:br/>
        <w:t>safeguard against the miscarriage of justice</w:t>
        <w:br/>
        <w:br/>
        <w:t>‘¥8t, The fact that the Suprome Court had, in a majo-</w:t>
        <w:br/>
        <w:t>sof cases, to refuse leave to appeal, further shows that</w:t>
        <w:br/>
        <w:t>t Court has not found any serious flaw in the present</w:t>
        <w:br/>
        <w:br/>
        <w:t>scheme. Tt is, no doubt, true that no human agency can</w:t>
        <w:br/>
        <w:t>be infaltible, "and it can be ated that &amp; person</w:t>
        <w:br/>
        <w:t>sentenced to death may be is of having hie ca</w:t>
        <w:br/>
        <w:br/>
        <w:t>f</w:t>
        <w:br/>
        <w:br/>
        <w:t>‘ai</w:t>
        <w:br/>
        <w:t>Rix" however, to br drawn somewhere: te exiting In</w:t>
        <w:br/>
        <w:t>Assis the line a the level of the High Cou ann co</w:t>
        <w:br/>
        <w:t>Sincing reasone have Jet boen made-oat to shift hat lire</w:t>
        <w:br/>
        <w:t>ier op.</w:t>
        <w:br/>
        <w:br/>
        <w:t>900, Further, the existing law provides adequate sfe-</w:t>
        <w:br/>
        <w:t>arsed again an error om fact</w:t>
        <w:br/>
        <w:br/>
        <w:t>For thes reasons, no change is recommended.</w:t>
        <w:br/>
        <w:br/>
        <w:t>Tone Novem 51</w:t>
        <w:br/>
        <w:t>Plea of uty,</w:t>
        <w:br/>
        <w:br/>
        <w:t>0, How far» pes of pully should be accepted by the</w:t>
        <w:br/>
        <w:t>cout ia's Capa casa, Cqueaton which may be dacs</w:t>
        <w:br/>
        <w:t>Sek in view ofits mportatee ‘The preset’ practice</w:t>
        <w:br/>
        <w:t>iia fh not to acnpt' Pen of Bully in such wees The</w:t>
        <w:br/>
        <w:br/>
        <w:t>i ey § CAD. uth</w:t>
        <w:br/>
        <w:t>3Ee Sean eS nl a ec</w:t>
        <w:br/>
        <w:t>etn cnte One. ft</w:t>
        <w:br/>
        <w:t>SEDs Sete Sa a</w:t>
        <w:br/>
        <w:br/>
        <w:t>‘considered at the hands of the court of last resort. A line</w:t>
        <w:br/>
        <w:br/>
        <w:br/>
        <w:t>Page 329:</w:t>
        <w:br/>
        <w:t>relevant provisions of the law as to a ple of guilty in tials</w:t>
        <w:br/>
        <w:t>Selo High oa Sad Eats of Sento are contain</w:t>
        <w:br/>
        <w:t>hin sectone 271 and 12 of the Code of Criminal Proce</w:t>
        <w:br/>
        <w:t>‘Sire: fon “These are quoted below =</w:t>
        <w:br/>
        <w:t>tna Te Date? ea Se be euent betoe</w:t>
        <w:br/>
        <w:t>the ae or re</w:t>
        <w:br/>
        <w:t>Jed the charge shall be'read out ip Court and ex:</w:t>
        <w:br/>
        <w:t>Fisined ‘to him 'and he shall be asked whether he ib</w:t>
        <w:br/>
        <w:t>[Fully of th offence charged, ox caumg tobe teed</w:t>
        <w:br/>
        <w:br/>
        <w:t>(2) if the agewed pleads gully, the pea shal</w:t>
        <w:br/>
        <w:t>te dete and he may Be coneoted thereon.</w:t>
        <w:br/>
        <w:br/>
        <w:t>712. It the accused refuses to, ot does not plead,</w:t>
        <w:br/>
        <w:t>oxi ls eel ie C,H Ee</w:t>
        <w:br/>
        <w:t>Sia ” proeed to choose jurors ay hereina</w:t>
        <w:br/>
        <w:t>‘Tvected haw Ey th cave, but in any tr ease, the</w:t>
        <w:br/>
        <w:t>‘Hidge shall proceed "0 ry the case himsel.</w:t>
        <w:br/>
        <w:br/>
        <w:t>Provided that, in cases (lable by jury, the same</w:t>
        <w:br/>
        <w:t>sary may abject to the ht of Sen heeinater</w:t>
        <w:br/>
        <w:t>renuoned, try ao many accused persons saccessivel</w:t>
        <w:br/>
        <w:br/>
        <w:t>ine Court thinks it ” ¥</w:t>
        <w:br/>
        <w:br/>
        <w:t>991, 1k may be noted, that these provisions leave a dis</w:t>
        <w:br/>
        <w:t>cretion to the Court to accept a plea of guilty. Ordinarily,</w:t>
        <w:br/>
        <w:t>fowever, the glea fs not actepted in a capital case, though</w:t>
        <w:br/>
        <w:t>those ating ga ing be Cort sated</w:t>
        <w:br/>
        <w:t>that the sccused Understands all the essential elements of</w:t>
        <w:br/>
        <w:t>{he crime and the effect of the plea. It will not be a wise</w:t>
        <w:br/>
        <w:t>lxercise of the diserstion to sczept the plea of guilty ina</w:t>
        <w:br/>
        <w:t>Capital case. Charges of rurder, it has been pointed out,</w:t>
        <w:br/>
        <w:t>EEequently invlve complicated, gusto: 3 tthe now.</w:t>
        <w:br/>
        <w:t>Teds and intentions with</w:t>
        <w:br/>
        <w:br/>
        <w:t>caf Elle my wife She had abused</w:t>
        <w:br/>
        <w:t>me. Called me ‘ware. No one Was present. I</w:t>
        <w:br/>
        <w:br/>
        <w:t>her with = Kulhsri™</w:t>
        <w:br/>
        <w:br/>
        <w:t>1 dahor Sang. Bp, ALR. 93g Sind 94, 305</w:t>
        <w:br/>
        <w:br/>
        <w:t>2 Quen Empresa Pao, (een) TLR. 33. Maem</w:t>
        <w:br/>
        <w:t>5 Dali's. Bap ATR. 192 Alshabed 233 (0)</w:t>
        <w:br/>
        <w:br/>
        <w:t>Lgrgecbagcet fimo HAR. 19 Ap, 35 ar lee</w:t>
        <w:br/>
        <w:br/>
        <w:br/>
        <w:br/>
        <w:t>Page 330:</w:t>
        <w:br/>
        <w:t>306</w:t>
        <w:br/>
        <w:br/>
        <w:t>‘We are not clear whether the word “guilt” in the</w:t>
        <w:br/>
        <w:t>Bg ar Bia oe was the interpretation of the</w:t>
        <w:br/>
        <w:t>judge of the meaning of Bhadu’s plea In nny event</w:t>
        <w:br/>
        <w:t>Jc Was not an ‘unqualified ples af gulty, and ekthough</w:t>
        <w:br/>
        <w:t>the words of obuue which Bhadu said’ had been used</w:t>
        <w:br/>
        <w:t>might not have effet to take the case out of section 302</w:t>
        <w:br/>
        <w:t>‘of the Indian Penal Code, they put a qualifeation on his</w:t>
        <w:br/>
        <w:t>Samission and made it heceseary im our opinion that</w:t>
        <w:br/>
        <w:t>‘the tral should proceed and evidence should be tsken,</w:t>
        <w:br/>
        <w:t>In this country Tt ts dangerous to assume that &amp; pri</w:t>
        <w:br/>
        <w:t>soner ofthis class understands what are the Sngredients</w:t>
        <w:br/>
        <w:t>ef the offesce under ection 902 of the Indias Penal</w:t>
        <w:br/>
        <w:t>ode, and what are the maters which might reduce:</w:t>
        <w:br/>
        <w:t>{he act committed to an "offence under section 304</w:t>
        <w:br/>
        <w:t>Even in England, it used to be the practice of some</w:t>
        <w:br/>
        <w:t>jdges, and probebly is stil, although they were not</w:t>
        <w:br/>
        <w:t>‘outa do to, to advise persons pleading guilty toa</w:t>
        <w:br/>
        <w:t>capital oftenes to plead not guilty and stand thet? tal,</w:t>
        <w:br/>
        <w:t>‘One of ts had known that course followed in numerous</w:t>
        <w:br/>
        <w:br/>
        <w:t>{cate as set bck the Court of Son, with 8</w:t>
        <w:br/>
        <w:t>wetion tothe Judge to lence ahd poset on</w:t>
        <w:br/>
        <w:t>{he tans of the plea not being unqualified lek sf pully,</w:t>
        <w:br/>
        <w:t>‘hs ie a Salou, ed on cen taken fare</w:t>
        <w:br/>
        <w:t>the some’ Setione ‘sceused convicted</w:t>
        <w:br/>
        <w:br/>
        <w:t>dentenced 0 death’ ‘The anbtence was conizmed by the</w:t>
        <w:br/>
        <w:br/>
        <w:t>Hips Cour)</w:t>
        <w:br/>
        <w:t>963, 16» ple of cepted, the accused cannot</w:t>
        <w:br/>
        <w:t>appeal rom ise cocoa’ “He capa ony st</w:t>
        <w:br/>
        <w:br/>
        <w:t>{found ofthe extent or the legality "of he sentence. By</w:t>
        <w:br/>
        <w:t>Pleading guilty, he is considered to have waived nis right</w:t>
        <w:br/>
        <w:t>‘of appeal” "The intention of the Legislature Woule appa</w:t>
        <w:br/>
        <w:t>to be to trest the plea of guilty as a waiver of the right of</w:t>
        <w:br/>
        <w:t>appeal except as to the justice and “Tegalty of the’ een-</w:t>
        <w:br/>
        <w:t>IEE och cent, of ours, does not spy tthe</w:t>
        <w:br/>
        <w:t>High Court acting io revision under section 408, Code of</w:t>
        <w:br/>
        <w:t>Celminal Procedure!</w:t>
        <w:br/>
        <w:br/>
        <w:t>804, The practice tn England is this: Generally, where</w:t>
        <w:br/>
        <w:t>‘an acoused pleads guilty and it appears to the saflfection</w:t>
        <w:br/>
        <w:t>of the Judge that he rightly comprehends the effect of his</w:t>
        <w:br/>
        <w:t>Dlea, the senterce ‘can be forthwith passed on his after</w:t>
        <w:br/>
        <w:t>‘eeording his confession’. In a cate of serious crime. the</w:t>
        <w:br/>
        <w:t>‘ourt is usually reluctant to accept the plea, and ‘will sd.</w:t>
        <w:br/>
        <w:t>vite the prisoner to retract i But, if the’ prisoner ci</w:t>
        <w:br/>
        <w:t>‘ofuses to withdraw his contoston,thete Is n&gt; alternative</w:t>
        <w:br/>
        <w:t>1 Seon 412, Cade of Gmina Proeore</w:t>
        <w:br/>
        <w:t>op M, ale eto) LER s ‘Bombay 35,</w:t>
        <w:br/>
        <w:t>Trident Marre Ces Ace ane Cae</w:t>
        <w:br/>
        <w:t>3 Kei Chand» Ep. ALR. 1943 Pat 13 Ran J.</w:t>
        <w:br/>
        <w:t>44 Hoorn Bmp. ATR. 193 Ranga 30, 50</w:t>
        <w:br/>
        <w:t>5 Archiv, Cina Pleading ee. (es), peraph dd</w:t>
        <w:br/>
        <w:br/>
        <w:br/>
        <w:br/>
        <w:t>Page 331:</w:t>
        <w:br/>
        <w:t>3</w:t>
        <w:br/>
        <w:br/>
        <w:t>but to accept it even in the eave of murder, of which</w:t>
        <w:br/>
        <w:t>instauces have cegurred even in recent times</w:t>
        <w:br/>
        <w:br/>
        <w:t>995, The matter was considered by the Canadian Com-</w:t>
        <w:br/>
        <w:t>mittee, ‘The Committee noted= that it was Possible for sn</w:t>
        <w:br/>
        <w:t>‘ecuved to plesd gully ts change of murder, "Om rare</w:t>
        <w:br/>
        <w:t>Seeasions, = parton convicted of murder has insisted on</w:t>
        <w:br/>
        <w:t>Sern» ‘pen of guy. thae ce, the cours bave</w:t>
        <w:br/>
        <w:t>nasted on the production of sumicient crown evidence (0</w:t>
        <w:br/>
        <w:t>fture {at the charge Was well founded” The Committee</w:t>
        <w:br/>
        <w:t>believed that it was extremely undesirable 19 admit pleas</w:t>
        <w:br/>
        <w:t>Of guilty in capital cases, "becauss the capacity of the</w:t>
        <w:br/>
        <w:t>{ecised must always be taleen as doubtful and the accepts</w:t>
        <w:br/>
        <w:t>nce of the plea almost makes the court privy to a scheme</w:t>
        <w:br/>
        <w:t>for selladestiuction I therefore, recommended, that the</w:t>
        <w:br/>
        <w:t>lbw be amended to provide that all murder tris should</w:t>
        <w:br/>
        <w:t>proceed as if a ples of not guilty were entered</w:t>
        <w:br/>
        <w:br/>
        <w:t>996, Accordingly. in 1961, section $15 of the Criminal</w:t>
        <w:br/>
        <w:t>Code of” Canada was amended. Section $15, sub-eection</w:t>
        <w:br/>
        <w:t>(G3) soe Cot at "Cade amended, “are guted</w:t>
        <w:br/>
        <w:t>“2 accuse who t charged with an oflence</w:t>
        <w:br/>
        <w:t>inishable By Seath and Ia called vpon to plead may</w:t>
        <w:br/>
        <w:t>‘liad ot guller or the spelel plese authorised by ths</w:t>
        <w:br/>
        <w:t>Bart and no others</w:t>
        <w:br/>
        <w:t>2b) Where an accused who is charged with an</w:t>
        <w:br/>
        <w:t>ceftence punishable by death does wot plead, not guilt</w:t>
        <w:br/>
        <w:t>Grvone Of the special pleas authorised ‘by this Pact or</w:t>
        <w:br/>
        <w:t>Goes not answer dicecty. the court shall order the</w:t>
        <w:br/>
        <w:t>Stork: of the court 10 enter a pleo noe gully</w:t>
        <w:br/>
        <w:t>‘We have to conser shether any such mandatory pro-</w:t>
        <w:br/>
        <w:t>vision Is needed "Since, in India, a sentenos of death has</w:t>
        <w:br/>
        <w:t>to be confirmed by the High Cour, which would certainly</w:t>
        <w:br/>
        <w:t>See that no Injustice fs cased, by the acceptance of a plea</w:t>
        <w:br/>
        <w:t>of guilty without very strong reasons. We do not there.</w:t>
        <w:br/>
        <w:t>fore recommend the tsertion of @ rpeciRe provision</w:t>
        <w:br/>
        <w:t>‘Tone Nevroen 62</w:t>
        <w:br/>
        <w:br/>
        <w:t>Medical Examination of the accused</w:t>
        <w:br/>
        <w:br/>
        <w:t>997, The topic of medical examination of the accused</w:t>
        <w:br/>
        <w:t>in &amp; capital caso, which wae considered by the Royal Cam-</w:t>
        <w:br/>
        <w:t>lsiont, may be dealt with, as it Is of interest. to cur</w:t>
        <w:br/>
        <w:br/>
        <w:t>1. whit en" Aepead Repos 3"</w:t>
        <w:br/>
        <w:t>{Craton Rept page paren &amp;</w:t>
        <w:br/>
        <w:t>5 Canasi Repot pose 1 pcgrphH</w:t>
        <w:br/>
        <w:t>{Canney Gmina Cage, at amended i 196, sein 5</w:t>
        <w:br/>
        <w:t>{Seven 974, Code of Criminal Preelure, 198.</w:t>
        <w:br/>
        <w:t>{ERC Report, pies s,m wd Arend 9, ine g16 ot,</w:t>
        <w:br/>
        <w:br/>
        <w:t>esis</w:t>
        <w:br/>
        <w:br/>
        <w:t>Esra</w:t>
        <w:br/>
        <w:br/>
        <w:t>te</w:t>
        <w:br/>
        <w:t>Sock</w:t>
        <w:br/>
        <w:br/>
        <w:br/>
        <w:t>Page 332:</w:t>
        <w:br/>
        <w:t>country also. The importance</w:t>
        <w:br/>
        <w:t>Information about the mental state of am accused charged</w:t>
        <w:br/>
        <w:t>‘itr murder, need. not be omphasioed</w:t>
        <w:br/>
        <w:br/>
        <w:t>Wsione of the Tow may’ be veered, to</w:t>
        <w:br/>
        <w:t>Under the Code of Criminal Procedure! if</w:t>
        <w:br/>
        <w:t>malted for tial before a Court of Sexson,</w:t>
        <w:br/>
        <w:t>Speers fo the court atte tal (9 be of Mansour</w:t>
        <w:br/>
        <w:t>s2F° Consequently Incapable of making is</w:t>
        <w:br/>
        <w:t>Sry or the court shall in the first instance,</w:t>
        <w:br/>
        <w:t>2 Fads unsoundness aca inapatty: and tthe</w:t>
        <w:br/>
        <w:t>Soar i stale of the tact the Judge shall record a Bind</w:t>
        <w:br/>
        <w:t>fing to that effect and shall adjourn further ‘t</w:t>
        <w:br/>
        <w:t>the case It'such person “ia found to. be of unsound</w:t>
        <w:br/>
        <w:t>tnind and incapable of making bis defene, then, ueder the</w:t>
        <w:br/>
        <w:t>dame Code'r he can be. released on sreurty boing given,</w:t>
        <w:br/>
        <w:t>‘Ge. or may be ordered fo be Getained in safe cunts.</w:t>
        <w:br/>
        <w:br/>
        <w:t>S98, Now. twill be ote that thee provions are de-</w:t>
        <w:br/>
        <w:t>endent upen it "appearing to the court” that the sc</w:t>
        <w:br/>
        <w:t>[ctumouad miadcte: ere is no eulometc examina</w:t>
        <w:br/>
        <w:br/>
        <w:t>Royal Comsntasion had two objects, rst, to recogrise the</w:t>
        <w:br/>
        <w:t>fact that where 2 person fs charged for a crime for which</w:t>
        <w:br/>
        <w:t>the fixed penalty is death, itis the duty of the State to</w:t>
        <w:br/>
        <w:t>‘obtain the best advice an his mental condition as a ude to</w:t>
        <w:br/>
        <w:t>the conduct of the ease; and secondly, to ensure thet the</w:t>
        <w:br/>
        <w:t>‘evidence presented on the point by the State, should have</w:t>
        <w:br/>
        <w:t>‘the weight that can be given only by authorities of “the</w:t>
        <w:br/>
        <w:t>highest skill, fle experience and manifest impartiality”</w:t>
        <w:br/>
        <w:br/>
        <w:t>990. Tn this connection, mention may also be made of</w:t>
        <w:br/>
        <w:t>what ts known ‘as the Bripgs Lew, enacted in the Stato of</w:t>
        <w:br/>
        <w:t>“Massachusetts, under which an accused charged with 2</w:t>
        <w:br/>
        <w:br/>
        <w:t>State Department of Mental Health</w:t>
        <w:br/>
        <w:br/>
        <w:t>1000, Provisions on the sublegt exist {n the laws of cer~</w:t>
        <w:br/>
        <w:t>tain other States of the United States of America, and also.</w:t>
        <w:br/>
        <w:t>in countries of the Continent also</w:t>
        <w:br/>
        <w:br/>
        <w:t>seat © Repo, aes ah, Darrah 436, comin « dete dices</w:t>
        <w:br/>
        <w:br/>
        <w:t>ptt lle coin a RC Rep, pe 6 604, pag</w:t>
        <w:br/>
        <w:br/>
        <w:br/>
        <w:t>Page 333:</w:t>
        <w:br/>
        <w:t>300</w:t>
        <w:br/>
        <w:t>‘CHAPTER XIV</w:t>
        <w:br/>
        <w:t>MERCY</w:t>
        <w:br/>
        <w:t>"Tore Nunanen 58(2)</w:t>
        <w:br/>
        <w:t>Existing powers of commutation</w:t>
        <w:br/>
        <w:br/>
        <w:t>1001, Coming to what i known as the tive of Esa,</w:t>
        <w:br/>
        <w:t>mercy", re may note the proviaions on the subject come</w:t>
        <w:br/>
        <w:t>{ained in tices 72 and Idh ofthe Constitution and, Sox fa</w:t>
        <w:br/>
        <w:t>lon Soy 402 and 4024" of the Code of Criminal Procedure™</w:t>
        <w:br/>
        <w:t>‘These ate quoted below:—</w:t>
        <w:br/>
        <w:t>“8 () The President shal have. the power te</w:t>
        <w:br/>
        <w:t>4 eves, repites or remissions ol</w:t>
        <w:br/>
        <w:t>Fniskinent or to suspend, reat or commute tho sn</w:t>
        <w:br/>
        <w:t>Ence’of any pervon convicted of any</w:t>
        <w:br/>
        <w:t>(3) in all casos where the punishment of sen-</w:t>
        <w:br/>
        <w:t>tence ie by's Court Marta;</w:t>
        <w:br/>
        <w:t>(©) $n all cases where the punishment or sen-</w:t>
        <w:br/>
        <w:t>tence is for an offence against any law Telating to</w:t>
        <w:br/>
        <w:t>‘inaier to which the executive Power ofthe Union</w:t>
        <w:br/>
        <w:br/>
        <w:t>extends</w:t>
        <w:br/>
        <w:t>(6) im all cases where the sentence is 2. sem</w:t>
        <w:br/>
        <w:br/>
        <w:t>tence of death</w:t>
        <w:br/>
        <w:br/>
        <w:t>(2) Nothing in sub-clause (a) of clause. (1) shall</w:t>
        <w:br/>
        <w:br/>
        <w:t>‘affect the power conferred by law on any oller of the</w:t>
        <w:br/>
        <w:t>‘Armed Forces of the Union te euspend, remit ox com-</w:t>
        <w:br/>
        <w:t>mute a sentence passed by Court Martial.</w:t>
        <w:br/>
        <w:br/>
        <w:t>() Nothing in sub-clause (c) of clause (1) shall</w:t>
        <w:br/>
        <w:t>allect the power 10 suspend, remit or commute a sen-</w:t>
        <w:br/>
        <w:t>tence of desth exercisable by the Goveraor of a State</w:t>
        <w:br/>
        <w:t>Under any law for the time Velng in force</w:t>
        <w:br/>
        <w:br/>
        <w:t>161, The Governor, of Sata shall have the power</w:t>
        <w:br/>
        <w:t>to grani pardons, reprieves, respites or remissions ol</w:t>
        <w:br/>
        <w:t>punishment or to suspend, remit or commute the sen~</w:t>
        <w:br/>
        <w:t>fence of ny peron onic of any offence agaaat</w:t>
        <w:br/>
        <w:t>any low relating to a matter to wi</w:t>
        <w:br/>
        <w:br/>
        <w:t>power of the State extends"</w:t>
        <w:br/>
        <w:br/>
        <w:t>401. (2) When any pergon has been sentenced to</w:t>
        <w:br/>
        <w:t>punishment for an ofenee, the “appropriate Govern:</w:t>
        <w:br/>
        <w:t>fen may at any ie without condiigns ot upon sry</w:t>
        <w:br/>
        <w:t>Conditions which the person sentenced ac</w:t>
        <w:br/>
        <w:br/>
        <w:t>pend the execution of his sentence or remit the whole</w:t>
        <w:br/>
        <w:t>SF any part of the punishment to which he has been</w:t>
        <w:br/>
        <w:br/>
        <w:t>1 Seco 44 al 34 ofthe indln Penal Cade may ako be sen,</w:t>
        <w:br/>
        <w:t>20 to eaeutive power ofthe Union, me arice 7 ofthe, Cones</w:t>
        <w:br/>
        <w:br/>
        <w:t>tea,3M © ete omer of se Se te 16 th Can</w:t>
        <w:br/>
        <w:br/>
        <w:br/>
        <w:t>Page 334:</w:t>
        <w:br/>
        <w:t>S sentence, the (appropriate Government). mes fee</w:t>
        <w:br/>
        <w:t>fauire the presiding Judge of the court before ce Uy</w:t>
        <w:br/>
        <w:t>‘Which the! conviction was had ot confirmed to stste hi</w:t>
        <w:br/>
        <w:t>pion st whetine the application should be gan</w:t>
        <w:br/>
        <w:t>fed or refused, togetier with his reasons for such opl-</w:t>
        <w:br/>
        <w:t>hon (and also to forward with the statement. of sch</w:t>
        <w:br/>
        <w:t>Opinion = certified copy of the recoed of the trial er of</w:t>
        <w:br/>
        <w:t>Stich record thereof as exists)</w:t>
        <w:br/>
        <w:br/>
        <w:t>MB. (Remaining eubssections nat quoted),</w:t>
        <w:br/>
        <w:br/>
        <w:t>402. (1) The eppropetate Government may’ with-</w:t>
        <w:br/>
        <w:t>cout the consent of the person sentenced,” commute</w:t>
        <w:br/>
        <w:t>Sy one ct the following sentences fr anyother men=</w:t>
        <w:br/>
        <w:t>toned after it—</w:t>
        <w:br/>
        <w:br/>
        <w:t>death, imprisonment for Ife, rigorous Imprison-</w:t>
        <w:br/>
        <w:t>ment for a teria mot exceeding that to which he might</w:t>
        <w:br/>
        <w:t>‘have hen sentenced simple imprisonment for</w:t>
        <w:br/>
        <w:br/>
        <w:t>(2) Nothing in this seetion shall affect the provi-</w:t>
        <w:br/>
        <w:t>sions of section 54 or" section 38 of the Indian Penal</w:t>
        <w:br/>
        <w:t>Code.</w:t>
        <w:br/>
        <w:br/>
        <w:t>(@) In this section and in section 401, the expres</w:t>
        <w:br/>
        <w:t>lon “appropriate Goverment™ shall mean—</w:t>
        <w:br/>
        <w:br/>
        <w:t>(a) in cases whore tho sentence is for an</w:t>
        <w:br/>
        <w:t>‘offence against, or” the order referred to, In sub</w:t>
        <w:br/>
        <w:t>Section (GA) cf Section 401 is passed under, any</w:t>
        <w:br/>
        <w:t>‘nw relating to-a” matter. to which the execative</w:t>
        <w:br/>
        <w:t>ower of the Union extends, ‘the Ceatral Govern-</w:t>
        <w:br/>
        <w:t>ent: an</w:t>
        <w:br/>
        <w:br/>
        <w:t>(0) in other eases, the State Government</w:t>
        <w:br/>
        <w:t>402A. The powers conferred by sections 401 and</w:t>
        <w:br/>
        <w:br/>
        <w:t>402 upon the State Goverament. may. in the case of</w:t>
        <w:br/>
        <w:br/>
        <w:t>ggmtece of Seth, also exercand ty the Central</w:t>
        <w:br/>
        <w:t>javernment™</w:t>
        <w:br/>
        <w:br/>
        <w:t>‘Torte Nuseex 54</w:t>
        <w:br/>
        <w:t>[Replies to question 11 (2)]</w:t>
        <w:br/>
        <w:br/>
        <w:t>AOBSW 02 Question 514) incor Questionnaire was as fle</w:t>
        <w:br/>
        <w:br/>
        <w:t>~ (a) Have you any suggestion to make with res</w:t>
        <w:br/>
        <w:t>pect to the power of the President and the Governor to</w:t>
        <w:br/>
        <w:t>Sine putinedt af “death at" tsp Soni</w:t>
        <w:br/>
        <w:t>a ihinent af death orto suspend. remit or</w:t>
        <w:br/>
        <w:t>commute the sentence of denth under arieles 72 and</w:t>
        <w:br/>
        <w:t>{ei ot the Constiteion and the power of the Govern-</w:t>
        <w:br/>
        <w:t>ment to suspend, remit “or commute. such’ sentence</w:t>
        <w:br/>
        <w:t>‘under sections 401-82, Criminal Procedure Code™</w:t>
        <w:br/>
        <w:br/>
        <w:br/>
        <w:t>Page 335:</w:t>
        <w:br/>
        <w:t>au</w:t>
        <w:br/>
        <w:br/>
        <w:t>A very large number of replies to this question express</w:t>
        <w:br/>
        <w:t>‘general sausigetion With the powers contained in the exist</w:t>
        <w:br/>
        <w:br/>
        <w:t>But it must be noted that certain replies suggest res-</w:t>
        <w:br/>
        <w:t>ckions on Uioao powers in matters of deta etl e000</w:t>
        <w:br/>
        <w:t>‘Such replies have been reoelved from various souccee’</w:t>
        <w:br/>
        <w:t>cluding’ fev State Government and High Courts also), it</w:t>
        <w:br/>
        <w:t>‘would be desirable to state here the Important potsis made</w:t>
        <w:br/>
        <w:t>in those replies,</w:t>
        <w:br/>
        <w:br/>
        <w:t>1:08. The principles on which these powers are exercised</w:t>
        <w:br/>
        <w:t>have been sated It epi cosines very hnowledge-</w:t>
        <w:br/>
        <w:t>able source’, te gist of which is ae follows. —</w:t>
        <w:br/>
        <w:br/>
        <w:t>‘The exercise of power of the President to grant</w:t>
        <w:br/>
        <w:t>pardon to oF commute "the sentence of death, under</w:t>
        <w:br/>
        <w:t>frtile 72 of the Constitution, of that of the Governor</w:t>
        <w:br/>
        <w:t>lunder article 161 and sections 401. and 402, Criminal</w:t>
        <w:br/>
        <w:t>Procedure Code, depends upon certain extenuating cir~</w:t>
        <w:br/>
        <w:t>‘eumstatices such as the following'—</w:t>
        <w:br/>
        <w:br/>
        <w:t>(), where the murder was committed without</w:t>
        <w:br/>
        <w:t>premeditation, in a sudden quarrel, or without</w:t>
        <w:br/>
        <w:t>ny intention to kil; or</w:t>
        <w:br/>
        <w:br/>
        <w:t>(ii) under provocation, oF in furor brevis, of</w:t>
        <w:br/>
        <w:t>(ii) where the offender was a person. of</w:t>
        <w:br/>
        <w:t>‘abnormal mind</w:t>
        <w:br/>
        <w:br/>
        <w:t>1004. One of the High Courts? has stated that the Presi-</w:t>
        <w:br/>
        <w:t>‘dent and the Governor should not exercise these "powers</w:t>
        <w:br/>
        <w:t>‘nls they receive zatsaclory prot that the conletion it</w:t>
        <w:br/>
        <w:t>lageinat facts, or that the courts have not properly exercised</w:t>
        <w:br/>
        <w:t>their diseretion im awaeding capital punishment. ‘They</w:t>
        <w:br/>
        <w:t>ould take the focts found by the courts as coreect, and</w:t>
        <w:br/>
        <w:t>Should not “sit in judgment” over the courts.</w:t>
        <w:br/>
        <w:br/>
        <w:t>2005, A suggestion made by certain High Court Judges’</w:t>
        <w:br/>
        <w:t>4 hat some provon should made laying "down the</w:t>
        <w:br/>
        <w:t>‘Conditions under which the President or the Governor cam</w:t>
        <w:br/>
        <w:t>commute the sentence, ete, On legal sspects, itis stated,</w:t>
        <w:br/>
        <w:t>the decision of the court should be Anal, and a mercy pelle</w:t>
        <w:br/>
        <w:t>ton should be entertained cely on some other ground.eg.,</w:t>
        <w:br/>
        <w:t>changed circumstances,</w:t>
        <w:br/>
        <w:br/>
        <w:t>1008. Some High Court Judges! have suggested that par~</w:t>
        <w:br/>
        <w:t>don oF eve sould te granted om very rare secotna</w:t>
        <w:br/>
        <w:t>on ‘and in very hard eases, and not for poll</w:t>
        <w:br/>
        <w:t>fica reasons and certainly not for cold bioodad murder,</w:t>
        <w:br/>
        <w:t>1 soit GSettament oa Reeeary te he Besides Novas"</w:t>
        <w:br/>
        <w:t>A High Coe, S.No 87</w:t>
        <w:br/>
        <w:t>2 To Sih Cour alge, 8</w:t>
        <w:br/>
        <w:t>{Two High Coun Jadge,</w:t>
        <w:br/>
        <w:t>22122 M of Law</w:t>
        <w:br/>
        <w:br/>
        <w:t>ios</w:t>
        <w:br/>
        <w:br/>
        <w:br/>
        <w:br/>
        <w:t>Page 336:</w:t>
        <w:br/>
        <w:t>a2</w:t>
        <w:br/>
        <w:br/>
        <w:t>1007, One suggestion ss to the effect that the judiciary</w:t>
        <w:br/>
        <w:t>ghoul always be peeing, ai the pow of pation shoul</w:t>
        <w:br/>
        <w:br/>
        <w:t>1008, 8 Bar Association? hae stated that these powers</w:t>
        <w:br/>
        <w:t>should no longer remain with tho President. or the Gover:</w:t>
        <w:br/>
        <w:t>‘or, and that while the petition may be addressed. \o the</w:t>
        <w:br/>
        <w:t>President or the Governor, it shoul (if the executive ed</w:t>
        <w:br/>
        <w:t>thinks ft be referned to the last court which sentenced the</w:t>
        <w:br/>
        <w:t>[person concerned (with recommendation, if ang). and</w:t>
        <w:br/>
        <w:t>‘he decision of that court in the matter should be fal</w:t>
        <w:br/>
        <w:br/>
        <w:t>Certain other points have been made, which will be</w:t>
        <w:br/>
        <w:t>dealt with Inter</w:t>
        <w:br/>
        <w:br/>
        <w:t>2009. An Inspector-Genera} of Police" has suggested</w:t>
        <w:br/>
        <w:t>deletion of seetions 401 nd 42, Criminal Procedure Code,</w:t>
        <w:br/>
        <w:t>fon the ground that in the interest of administration of jus"</w:t>
        <w:br/>
        <w:t>Lice, itis not necessary or desirable to empower the Gov.</w:t>
        <w:br/>
        <w:t>erninent to exercise powers almost similar to those confer:</w:t>
        <w:br/>
        <w:t>red by the Constitution on the President and the Governor</w:t>
        <w:br/>
        <w:br/>
        <w:t>1010. Another suggestion’ is that the power should be</w:t>
        <w:br/>
        <w:t>exercised by the President only (who is elected “a3. the</w:t>
        <w:br/>
        <w:t>‘supreme authority of the couniry), and thet to avotd clash</w:t>
        <w:br/>
        <w:t>andl confusion, it would be better ff the Governor is. aot</w:t>
        <w:br/>
        <w:t>gives the power. One Bar Council hae stated. that the</w:t>
        <w:br/>
        <w:t>provisions in sectione 401 and 402, Criminal Procedtre Code,</w:t>
        <w:br/>
        <w:t>feed not be retained, and only the powers under the Coas:</w:t>
        <w:br/>
        <w:t>‘tution may be continued.</w:t>
        <w:br/>
        <w:br/>
        <w:t>1011. The Judicial snetion of the Indian OMcers' Associ</w:t>
        <w:br/>
        <w:t>tion’ in a Stote has stated:</w:t>
        <w:br/>
        <w:br/>
        <w:t>“The President, being the repository of the supreme</w:t>
        <w:br/>
        <w:t>temporal power aud grace and the symbol of all fat It</w:t>
        <w:br/>
        <w:t>Kereta ul ave unttred Seren</w:t>
        <w:br/>
        <w:t>the exeelse of his power to grant pardon. The grant o</w:t>
        <w:br/>
        <w:t>pardon by the Governors, however in respect of sem-</w:t>
        <w:br/>
        <w:t>fences of death should te limited to comamtation to</w:t>
        <w:br/>
        <w:t>Imprisonment for Ife. This Ie necessary’ to preserve</w:t>
        <w:br/>
        <w:t>{he element of deterrence and_(to prevent) chance of</w:t>
        <w:br/>
        <w:t>Etre than gc goa ing nn</w:t>
        <w:br/>
        <w:t>‘render sone of the</w:t>
        <w:br/>
        <w:t>EeBunay of the tak</w:t>
        <w:br/>
        <w:br/>
        <w:t>TSNe ny</w:t>
        <w:br/>
        <w:t>2 Supreme Cou Bis Anssaton, S. Ne 16</w:t>
        <w:br/>
        <w:t>2 See dso tlating to gvstion 11</w:t>
        <w:br/>
        <w:t>40 Inspector ener! of Paice, §. No 38</w:t>
        <w:br/>
        <w:t>[5A Bat Coun, §, Xo, 138.</w:t>
        <w:br/>
        <w:br/>
        <w:t>65. No.2,</w:t>
        <w:br/>
        <w:br/>
        <w:br/>
        <w:br/>
        <w:t>Page 337:</w:t>
        <w:br/>
        <w:t>313</w:t>
        <w:br/>
        <w:t>Torte Nosnen 55,</w:t>
        <w:br/>
        <w:t>Dual prerogctive</w:t>
        <w:br/>
        <w:br/>
        <w:t>2012. In connection with the power to commute death Me</w:t>
        <w:br/>
        <w:t>sentences, reference mst be made to exe important point Som.</w:t>
        <w:br/>
        <w:t>Winn requires discussion, Under “article TSU) of. the</w:t>
        <w:br/>
        <w:t>Cons:itutton, the President has a power to grant pardons,</w:t>
        <w:br/>
        <w:t>etc, to commute sentences, etc, (Co far ap is relevant) Nok</w:t>
        <w:br/>
        <w:t>‘only in all eases where the punishment or sentence for</w:t>
        <w:br/>
        <w:t>fan offence against any law Felating to a mater whieh</w:t>
        <w:br/>
        <w:t>the executive power of the Union extends</w:t>
        <w:br/>
        <w:br/>
        <w:t>Paragraph (b)—but also in all cases whers the</w:t>
        <w:br/>
        <w:t>sentence ira sentence of death —</w:t>
        <w:br/>
        <w:br/>
        <w:t>Paragraph (c)—but the Iater power Is not to afect</w:t>
        <w:br/>
        <w:t>the power to suspend, remit or commute a sentence af</w:t>
        <w:br/>
        <w:t>death exerciable by the Governor of a State. under</w:t>
        <w:br/>
        <w:t>“any law" for the time being in force</w:t>
        <w:br/>
        <w:br/>
        <w:t>Under arte 11, the Governor of 2 State sal have a</w:t>
        <w:br/>
        <w:br/>
        <w:t>wer to grant pardon, etc, or to pardon, remit of come</w:t>
        <w:br/>
        <w:t>rut he entenge of aisy person cbuvicted of any cffence</w:t>
        <w:br/>
        <w:t>‘against any Taw relating to'a matter to which the exceutve</w:t>
        <w:br/>
        <w:t>Dower of the State extends ‘The extent of the exect*ty</w:t>
        <w:br/>
        <w:t>ower of the Union is dealt with in article T8(1}.. The exe</w:t>
        <w:br/>
        <w:t>feat of the executive power of the ‘State is regulated by</w:t>
        <w:br/>
        <w:t>atl 1 er Whe extends all air wy ee</w:t>
        <w:br/>
        <w:br/>
        <w:t>ct to whith the Legislature of the State has power to</w:t>
        <w:br/>
        <w:t>Pinke lawe-cwhlch would include criminal law. "The peo.</w:t>
        <w:br/>
        <w:t>viso to erticle 163, however states shat in any matter with</w:t>
        <w:br/>
        <w:t>expect 10 which the Legislature of a State or Pasliament</w:t>
        <w:br/>
        <w:t>hhas power to make laws. the executive power of the State</w:t>
        <w:br/>
        <w:t>shall be subject to and limited by the executive power ex-</w:t>
        <w:br/>
        <w:t>presly confersed by this Constitution or by any law msde</w:t>
        <w:br/>
        <w:t>iy Patliament upon the Union or authorities thereat</w:t>
        <w:br/>
        <w:br/>
        <w:t>1018. It would be obvious that, s0 far as the commutation</w:t>
        <w:br/>
        <w:t>fof the sentence of death Is concerned, i fais both within</w:t>
        <w:br/>
        <w:t>ihe power ofthe President and witht the power of the</w:t>
        <w:br/>
        <w:t>Govbinoe under the Constitution apd none of the provie</w:t>
        <w:br/>
        <w:t>Signs of the Constitution eted above seem to have the</w:t>
        <w:br/>
        <w:t>effect of taking away the power of the Governor.</w:t>
        <w:br/>
        <w:br/>
        <w:t>1018, We say next refer tg the provisions of the Code</w:t>
        <w:br/>
        <w:t>ef re ei. “unde econ at</w:t>
        <w:br/>
        <w:t>Code. the “aporoprite Government” may conditionally ot</w:t>
        <w:br/>
        <w:t>Sinconditcnally suspend the execution of sentence or Perit</w:t>
        <w:br/>
        <w:t>Behe ‘of the sentence, Under section 4020),</w:t>
        <w:br/>
        <w:br/>
        <w:br/>
        <w:br/>
        <w:t>Page 338:</w:t>
        <w:br/>
        <w:t>ma</w:t>
        <w:br/>
        <w:br/>
        <w:t>the “appropriate Goverment” may eosamute the sentence</w:t>
        <w:br/>
        <w:t>of deatn to Imprisonment for ife or other lesser essence,</w:t>
        <w:br/>
        <w:t>‘The definition of “appropriate Government” fy containca i</w:t>
        <w:br/>
        <w:t>section 402 (3), out wis unnecessary to consider i, Because,</w:t>
        <w:br/>
        <w:t>lunes sestion ¥02A.'the powers conferred by these sections</w:t>
        <w:br/>
        <w:t>lupon the Stste Government raay, in the cago. of” tie set</w:t>
        <w:br/>
        <w:t>tence oi death, also by exereiod by the Central Govern:</w:t>
        <w:br/>
        <w:t>-ment. The vesting of the power in two Goveraments, found</w:t>
        <w:br/>
        <w:t>4 the Constitution, i thus reflected In the Code of Crirainal</w:t>
        <w:br/>
        <w:t>Procedure also</w:t>
        <w:br/>
        <w:br/>
        <w:t>1018. Lastly, powers of commutation, ete, are conferred</w:t>
        <w:br/>
        <w:t>section $4 read with section SEA. of the indisn Penal</w:t>
        <w:br/>
        <w:t>‘ode, in respect of the sentence of deat and the sare dual</w:t>
        <w:br/>
        <w:t>ower exists under these provisions". ‘These sections are</w:t>
        <w:br/>
        <w:t>Saved by section 402(2) of the Code of Criminal Procedure,</w:t>
        <w:br/>
        <w:t>1898, which was inserted "by the Amendment Act of</w:t>
        <w:br/>
        <w:t>1923'in view of the fact Uhat” doubts had been expressed</w:t>
        <w:br/>
        <w:t>whether section 402, Criminsl Procedure Code was not in</w:t>
        <w:br/>
        <w:t>conifict with section 64, Indian Ponsl Code</w:t>
        <w:br/>
        <w:br/>
        <w:t>1016, This dual power* existed In section 295. of the</w:t>
        <w:br/>
        <w:t>Government of Toda Act, 198 also!</w:t>
        <w:br/>
        <w:br/>
        <w:t>1017, Thooreticaly speaking, the vesting of this power</w:t>
        <w:br/>
        <w:t>fn two authorities may be objectionable, "because it may</w:t>
        <w:br/>
        <w:t>result in the following austin:</w:t>
        <w:br/>
        <w:br/>
        <w:t>(i) The petition may have been granted by one,</w:t>
        <w:br/>
        <w:t>bt an independant petition may have fen rejected Bp</w:t>
        <w:br/>
        <w:t>the other</w:t>
        <w:br/>
        <w:br/>
        <w:t>i) The petition may have been rejected. by one,</w:t>
        <w:br/>
        <w:t>but granted Uy the other</w:t>
        <w:br/>
        <w:br/>
        <w:t>(id) The petition may have been accepted by one</w:t>
        <w:br/>
        <w:t>ang th seni commuted fr, inet oe</w:t>
        <w:br/>
        <w:t>shite ik may have been eccepted hy the other and the</w:t>
        <w:br/>
        <w:t>Sentence commuted to some other Taster sentence</w:t>
        <w:br/>
        <w:br/>
        <w:t>(iv) Where there is @ petition by several persons</w:t>
        <w:br/>
        <w:t>petitions of few persons may have been accepted. By</w:t>
        <w:br/>
        <w:t>ne’ and the petitions of other persis rejected, while</w:t>
        <w:br/>
        <w:br/>
        <w:t>Fasten Seo cae rns 9 pe</w:t>
        <w:br/>
        <w:t>oc pra nia exit note nari</w:t>
        <w:br/>
        <w:t>3 See Guzete of Ini (ar VY). Mar 38, 1314, page #38 DINOS</w:t>
        <w:br/>
        <w:t>Lo Rae hi fe ae AX Yate</w:t>
        <w:br/>
        <w:t>aR RE es PURE</w:t>
        <w:br/>
        <w:br/>
        <w:br/>
        <w:br/>
        <w:t>Page 339:</w:t>
        <w:br/>
        <w:t>as</w:t>
        <w:br/>
        <w:br/>
        <w:t>‘he pttny of he ots may have been scp</w:t>
        <w:br/>
        <w:t>Pedant ” met oy</w:t>
        <w:br/>
        <w:br/>
        <w:t>‘ivese situations can cause practical embacrassment,</w:t>
        <w:br/>
        <w:t>‘aud, justher, where the commutation is granted 0 Nereathy</w:t>
        <w:br/>
        <w:t>Under (is) above, by the President and the Govern, Tegal</w:t>
        <w:br/>
        <w:br/>
        <w:t>L018. The suggestion of the Chief Minister of a State</w:t>
        <w:br/>
        <w:t>with reference {0 the dual power may be quoted!?—</w:t>
        <w:br/>
        <w:br/>
        <w:t>“Governor should be left with this power when the</w:t>
        <w:br/>
        <w:t>crimes had been committed in his tormtory. If com.</w:t>
        <w:br/>
        <w:t>initted in the territory under the Central Government,</w:t>
        <w:br/>
        <w:t>President should he vested. with this power. But in</w:t>
        <w:br/>
        <w:t>cases where the Governors reprieve’ or spend ot</w:t>
        <w:br/>
        <w:t>commute or remit the sentence, they should get the</w:t>
        <w:br/>
        <w:t>approval of the President.”</w:t>
        <w:br/>
        <w:br/>
        <w:t>1019. 1t may not be necessary to go to the length of sug-</w:t>
        <w:br/>
        <w:t>esting any modifications In the articles of the Constitution</w:t>
        <w:br/>
        <w:t>Or the sections in the Criminal Procedure Code.</w:t>
        <w:br/>
        <w:br/>
        <w:t>‘The matter Is one which ean be left to sdministrs</w:t>
        <w:br/>
        <w:t>instructions,</w:t>
        <w:br/>
        <w:br/>
        <w:t>CONCLUSION</w:t>
        <w:br/>
        <w:t>‘Torte Nunanen 86</w:t>
        <w:br/>
        <w:t>Need for retaining the Powcer</w:t>
        <w:br/>
        <w:br/>
        <w:t>YA. 8 crestica thts often pute whsthe&gt; the Presi</w:t>
        <w:br/>
        <w:t>dent ond the Governor should have ths power cf commu</w:t>
        <w:br/>
        <w:t>‘Hon, Gnd queries are raised as to whether. the executh</w:t>
        <w:br/>
        <w:t>should be allowed to override the decisions of the judi</w:t>
        <w:br/>
        <w:t>ary. ‘When the case of a person hag reached "the highest</w:t>
        <w:br/>
        <w:t>{tibunat in the land, an fm ewnvtetion and the sentence</w:t>
        <w:br/>
        <w:t>ff death Have been upheld by thae tribunal.” woul # nos,</w:t>
        <w:br/>
        <w:t>1 is asked, be derogatory to the prestige of thet tribunal</w:t>
        <w:br/>
        <w:t>‘to commute the sentence on whatever grounds</w:t>
        <w:br/>
        <w:br/>
        <w:t>1021. Answer to this question requires am understanding ena</w:t>
        <w:br/>
        <w:br/>
        <w:t>of fhe easel nature of this power. Te isa “prerogaives atte, of</w:t>
        <w:br/>
        <w:t>fe sn Tiuatraton of “that special pre-eminence; which free</w:t>
        <w:br/>
        <w:t>{hs Neod of the State poswsoey Its exiatence and exercise</w:t>
        <w:br/>
        <w:t>Meyda RY gonad wt “lrtrecy wiht</w:t>
        <w:br/>
        <w:t>jtihry. Secondly the expression “meres” indicates the</w:t>
        <w:br/>
        <w:br/>
        <w:t>ope of aswell asthe justification for. the power, With the</w:t>
        <w:br/>
        <w:br/>
        <w:t>‘eat precantions inthe world cages mist secur where facts</w:t>
        <w:br/>
        <w:br/>
        <w:t>tot known to the cour, exist wich Justify the exerci ot</w:t>
        <w:br/>
        <w:br/>
        <w:t>1S Nic 355, under gstion TL</w:t>
        <w:br/>
        <w:br/>
        <w:br/>
        <w:br/>
        <w:t>Page 340:</w:t>
        <w:br/>
        <w:t>‘his prerogative. ‘The following observations, in an Ameti-</w:t>
        <w:br/>
        <w:t>can eave’, express, in &amp; beautiful language, te nature of</w:t>
        <w:br/>
        <w:t>this power:—</w:t>
        <w:br/>
        <w:br/>
        <w:t>“xecutive clemency exists to afford. reliet from</w:t>
        <w:br/>
        <w:t>‘undue harshness of evident mistakes in the operation</w:t>
        <w:br/>
        <w:t>fof enforcement of tbe criminal law. ‘The administra-</w:t>
        <w:br/>
        <w:br/>
        <w:t>‘of justice by the courts ts not necessarily always</w:t>
        <w:br/>
        <w:t>‘ive or certainly considerate of elzeumstances “which</w:t>
        <w:br/>
        <w:t>may properly maltigate guilt. To afford a remedy, it</w:t>
        <w:br/>
        <w:t>Iins alwarye been thought essential In popular govern~</w:t>
        <w:br/>
        <w:t>ments, as well ae in monarchies, fo vest in some other</w:t>
        <w:br/>
        <w:t>authority than the courts, power to ameliorate or avoid</w:t>
        <w:br/>
        <w:t>particular eriminal Judgments. It ie a check entrusted</w:t>
        <w:br/>
        <w:t>Bp the Executive for special ceses. To exereise it to the</w:t>
        <w:br/>
        <w:t>xtent of destroying. the deterrent effect of judie</w:t>
        <w:br/>
        <w:t>‘punishment Would be to pervert it; but whoever i to</w:t>
        <w:br/>
        <w:t>alte t uosfal must have full diseretion to exercise it.</w:t>
        <w:br/>
        <w:t>Gur Constitution confers thle discretion on the highest</w:t>
        <w:br/>
        <w:t>Beer he nation. condense thet he wil wot</w:t>
        <w:br/>
        <w:t>abi ie</w:t>
        <w:br/>
        <w:t>1022, The meaning and significance of the prerogative of</w:t>
        <w:br/>
        <w:br/>
        <w:t>rmerey hes been vere Well deveribed by Sir Frank Newsam,</w:t>
        <w:br/>
        <w:t>who was Permanent Under Secretary of State for the</w:t>
        <w:br/>
        <w:t>Hame Department, in these words:—</w:t>
        <w:br/>
        <w:br/>
        <w:t>“MAINTENANCE of, the Queen's Peace demands</w:t>
        <w:br/>
        <w:t>careful ad impartal enforceroent of the law by the</w:t>
        <w:br/>
        <w:t>Sodiciery. But law is made for man; justice ts more</w:t>
        <w:br/>
        <w:t>han codes and precedents; and” there are occasions</w:t>
        <w:br/>
        <w:t>sehen Justice and humanity demand that there shall be</w:t>
        <w:br/>
        <w:t>Tnterforunce with the due course of law-—that i, exer</w:t>
        <w:br/>
        <w:t>se by the Crown of the Prerogative of Mercy”.</w:t>
        <w:br/>
        <w:br/>
        <w:t>Joseph Chitty put the matter thus</w:t>
        <w:br/>
        <w:t>"Maman ihatittons are faible, and must fo many</w:t>
        <w:br/>
        <w:t>seaports te prio No haan fe can at</w:t>
        <w:br/>
        <w:t>ie the various temptations which may urge a tan</w:t>
        <w:br/>
        <w:t>Ete mimmsion of an offences" or foresee all the</w:t>
        <w:br/>
        <w:t>Shades in the eizcumstances of 2 case which may ex</w:t>
        <w:br/>
        <w:t>{ouste the gull of the acused” An offence may be</w:t>
        <w:br/>
        <w:t>‘Sithin the iter, bat fore to the general scope and</w:t>
        <w:br/>
        <w:t>SEAR he Aa, orl et at</w:t>
        <w:br/>
        <w:t>Sentiy provide for every ‘Gannereasion of</w:t>
        <w:br/>
        <w:t>Sraindndun and meamire by antilpation the degre of</w:t>
        <w:br/>
        <w:t>Sune which may attach to the offender, He hos enrest</w:t>
        <w:br/>
        <w:t>Ei the Hine withthe power of extending mercy to hin</w:t>
        <w:br/>
        <w:t>Fhe King isn legal contemplation. inured by, the</w:t>
        <w:br/>
        <w:t>rnmision public oflencest "Ms peace sad to be</w:t>
        <w:br/>
        <w:br/>
        <w:t>aed Fa</w:t>
        <w:br/>
        <w:br/>
        <w:t>re choomtade AER. 135</w:t>
        <w:br/>
        <w:t>ase tiene Nemam, The HonecOtee (The ew Whi</w:t>
        <w:br/>
        <w:t>cogs dae 1:</w:t>
        <w:br/>
        <w:br/>
        <w:br/>
        <w:br/>
        <w:t>Page 341:</w:t>
        <w:br/>
        <w:t>at</w:t>
        <w:br/>
        <w:br/>
        <w:t>iolated thereby, and the right to pardon cannot be</w:t>
        <w:br/>
        <w:t>Nested more properly than in the Sovereign”</w:t>
        <w:br/>
        <w:br/>
        <w:t>“The use of the prerogative i not conned to mitig</w:t>
        <w:br/>
        <w:t>unfearnable frie fe extends oot ahtng rong:</w:t>
        <w:br/>
        <w:t>‘conctions</w:t>
        <w:br/>
        <w:br/>
        <w:t>1028, The observations of Holmes J. in an American eo</w:t>
        <w:br/>
        <w:t>ray also be referred to as explaining the true nature of the</w:t>
        <w:br/>
        <w:t>‘power. In that case, the death sentence of a convict had</w:t>
        <w:br/>
        <w:t>been commuted to Tifa imprisonment by President Taft in</w:t>
        <w:br/>
        <w:t>160d, “After nearly two devades of prison life, the prisoner</w:t>
        <w:br/>
        <w:t>‘concluded thet "he would be better off dead”, and attacked</w:t>
        <w:br/>
        <w:t>President Tait’s action a3 a pardon which he had not ac-</w:t>
        <w:br/>
        <w:t>cepted" Holmes 3 observed</w:t>
        <w:br/>
        <w:br/>
        <w:t>‘A ponon in ove days is not a private act of grace</w:t>
        <w:br/>
        <w:t>toss ay via} iappering 10 possess power, ICs</w:t>
        <w:br/>
        <w:t>uct of the Cousitut Snel setemer When granted, iis</w:t>
        <w:br/>
        <w:t>{HS deverminstion of the ultimate euchoriy ht the</w:t>
        <w:br/>
        <w:t>pub welfare will be better served 1 inficting. Tess</w:t>
        <w:br/>
        <w:t>har what the Judgment fixed (Lie Imprisonment</w:t>
        <w:br/>
        <w:t>we ata to be less thar desta).</w:t>
        <w:br/>
        <w:br/>
        <w:t>102i, As observed sn a leading study of the American</w:t>
        <w:br/>
        <w:br/>
        <w:t>President, it 1s demaned that. the capacity to torgive</w:t>
        <w:br/>
        <w:t>{ill be the strongest of his impulses</w:t>
        <w:br/>
        <w:br/>
        <w:t>105, 1k may be argc that in. countey ke Indka, Rezonmene</w:t>
        <w:br/>
        <w:t>where the sentence "Gf death is ot mandatory "and the #3, 06,</w:t>
        <w:br/>
        <w:t>[otitis fee fo conser the clcumstances relevant fo the fhe pore</w:t>
        <w:br/>
        <w:t>{Question of sentence, this power Is not needed, We are</w:t>
        <w:br/>
        <w:t>a yottever Ineamed to agree wih ins ew, ‘There are</w:t>
        <w:br/>
        <w:t>Thang” metters whic may’ not have been considered by the</w:t>
        <w:br/>
        <w:t>ine hands of the court are ted down by the’ ev</w:t>
        <w:br/>
        <w:t>Src placed betore {A sntance of death, pasted By 8</w:t>
        <w:br/>
        <w:t>coist clitrconsderation ofa the materials placed before</w:t>
        <w:br/>
        <w:t>{Cinay jet require reconsideration because of () facts</w:t>
        <w:br/>
        <w:t>for plese befeee the court (a) tacts placed before the</w:t>
        <w:br/>
        <w:t>oust, bat notin the proper manner; Ci facts discovered</w:t>
        <w:br/>
        <w:t>ier the puesing of the cone (i). events which have</w:t>
        <w:br/>
        <w:t>Aecelopad ester She posing 2: the geatenee: and () other</w:t>
        <w:br/>
        <w:t>Specit weaturer, Morea ane codus- tnd. elect heve</w:t>
        <w:br/>
        <w:t>SBISEa feauuess: which would! be too numerous to lee</w:t>
        <w:br/>
        <w:br/>
        <w:t>‘Gage Pisies he Crm 30 Bo ied Sie Prk</w:t>
        <w:br/>
        <w:t>Nerkse a Eea" Oe, anh oor</w:t>
        <w:br/>
        <w:br/>
        <w:t>72'S Prank wma, ‘Te Hone OBO, (959), pat 8D.</w:t>
        <w:br/>
        <w:br/>
        <w:t>SOS NN Gianl ange 7 eve awh at pas 4" foro 8</w:t>
        <w:br/>
        <w:t>Sahay Moan, de Ase Print (980</w:t>
        <w:br/>
        <w:br/>
        <w:br/>
        <w:br/>
        <w:t>Page 342:</w:t>
        <w:br/>
        <w:t>a8</w:t>
        <w:br/>
        <w:br/>
        <w:t>themselves (0 codification. For these reasons, we do not</w:t>
        <w:br/>
        <w:t>‘recommend any change tn the scope of these poisers'</w:t>
        <w:br/>
        <w:br/>
        <w:t>Tone Neves 57(@)</w:t>
        <w:br/>
        <w:br/>
        <w:t>ncn pn ei</w:t>
        <w:br/>
        <w:t>as</w:t>
        <w:br/>
        <w:t>seis uate 110) ects</w:t>
        <w:br/>
        <w:t>“ya sn te</w:t>
        <w:br/>
        <w:t>maceiceeesyco</w:t>
        <w:br/>
        <w:t>sre pee mee</w:t>
        <w:br/>
        <w:t>leat tat these prinaphes can’ be taken only aa a good</w:t>
        <w:br/>
        <w:t>ac Se a ace Re ee</w:t>
        <w:br/>
        <w:t>Se ee chines oe</w:t>
        <w:br/>
        <w:t>See oncom ila</w:t>
        <w:br/>
        <w:br/>
        <w:t>1008, The roy refers to the views exprewed in 1907</w:t>
        <w:br/>
        <w:t>by Herbert Gladstone, Home Secretary emphasising that</w:t>
        <w:br/>
        <w:t>‘numerous considerations are relevant and thet it does not</w:t>
        <w:br/>
        <w:t>pend on principles of strict Taw and fostice, atl lx of</w:t>
        <w:br/>
        <w:t>Sektiment. Tes 4 question of policy and judgment in each</w:t>
        <w:br/>
        <w:br/>
        <w:t>“The seply also points cut that Mt the seratiny of eve</w:t>
        <w:br/>
        <w:t>dence shows that there is, seta of doubt about the</w:t>
        <w:br/>
        <w:t>{Bait of the pooner ie would be at case forthe exercise</w:t>
        <w:br/>
        <w:t>Sf clemancy</w:t>
        <w:br/>
        <w:br/>
        <w:t>1028, Some ofthe consderations that may be taken into</w:t>
        <w:br/>
        <w:t>account have been thus enumerated by ene State Govern-</w:t>
        <w:br/>
        <w:t>tment age, sex, montal defcleney of the acetsed, eircom.</w:t>
        <w:br/>
        <w:t>tances of the cise, (og, whether the offence was commt.</w:t>
        <w:br/>
        <w:t>{6d under prave and sudden provocation et).</w:t>
        <w:br/>
        <w:br/>
        <w:t>Some High Court. Judges have stated that some ofthe</w:t>
        <w:br/>
        <w:t>principles when nny be Borne in mind seem to be these</w:t>
        <w:br/>
        <w:t>‘The power may be exercised:</w:t>
        <w:br/>
        <w:br/>
        <w:t>1G) where there are mitigating circumstances</w:t>
        <w:br/>
        <w:t>whi no oe reed sufclet attention Inthe</w:t>
        <w:br/>
        <w:t>courts</w:t>
        <w:br/>
        <w:br/>
        <w:t>T Biorss  aswy nevis ate en sear.</w:t>
        <w:br/>
        <w:t>Rvs Dhrct aod Semone fale (Former Lay Setar 10</w:t>
        <w:br/>
        <w:t>suad Gost ted eta tous Preset SNe</w:t>
        <w:br/>
        <w:br/>
        <w:t>The tfereee see 1 het the pen of Me, Herert Gi</w:t>
        <w:br/>
        <w:t>(tae Bee a Gi Ap Yoox aomentrs Bebo</w:t>
        <w:br/>
        <w:t>Geom VST Made ane te I ‘vee</w:t>
        <w:br/>
        <w:t>Eietad kpc “Bi? Pasamen Been Ve ae</w:t>
        <w:br/>
        <w:t>SS</w:t>
        <w:br/>
        <w:br/>
        <w:t>“UA Sue Goverment, S.No. "&gt;</w:t>
        <w:br/>
        <w:br/>
        <w:t>‘Two High Court Jataey, © 80047.</w:t>
        <w:br/>
        <w:br/>
        <w:br/>
        <w:br/>
        <w:t>Page 343:</w:t>
        <w:br/>
        <w:t>319</w:t>
        <w:br/>
        <w:br/>
        <w:t>(9) when, after conviction, chicumsiaioes ace</w:t>
        <w:br/>
        <w:t>brought to ight indiesting that che emvtioa was</w:t>
        <w:br/>
        <w:t>wren</w:t>
        <w:br/>
        <w:br/>
        <w:t>(ii) speaking generally, 29 harmonise the dictates</w:t>
        <w:br/>
        <w:t>Iw” en Justi where tng tay operate verge</w:t>
        <w:br/>
        <w:t>Bo pig i eer words 10 prevent lear</w:t>
        <w:br/>
        <w:t>miscarriage of justice</w:t>
        <w:br/>
        <w:br/>
        <w:t>1000. Some High Court Judges! have suggested that no</w:t>
        <w:br/>
        <w:t>teprieve ahould be granted unless it is recommended by</w:t>
        <w:br/>
        <w:t>‘he High Court, That this Umitation should ordinarily be</w:t>
        <w:br/>
        <w:t>‘recognised, is a suggestion made by another High Court</w:t>
        <w:br/>
        <w:t>Judge’. Tt has also been by one State Govern-</w:t>
        <w:br/>
        <w:t>Iment® that these powers should aot be exercised to shor'-</w:t>
        <w:br/>
        <w:t>Circuit the legal process of the court. “Megarding princi</w:t>
        <w:br/>
        <w:t>ples I am to suggest that some directive principles may be</w:t>
        <w:br/>
        <w:t>Rasued by the Central Government for the guidance of the</w:t>
        <w:br/>
        <w:t>Slate Goverment, Such execute dhreatve principles</w:t>
        <w:br/>
        <w:br/>
        <w:t>pe</w:t>
        <w:br/>
        <w:br/>
        <w:t>‘may include the clecumstances which should be bas</w:t>
        <w:br/>
        <w:t>Usual distinction Between crime of murder invol</w:t>
        <w:br/>
        <w:t>sonal dispites snd crime savotving security ot the State”</w:t>
        <w:br/>
        <w:br/>
        <w:t>anal, Ot of he State Gonsrnnene ay potted, cat</w:t>
        <w:br/>
        <w:br/>
        <w:t>fers celaling to grant of pardon are coselated to</w:t>
        <w:br/>
        <w:t>the gentiments of meres. and the principles emnot be</w:t>
        <w:br/>
        <w:t>coated</w:t>
        <w:br/>
        <w:br/>
        <w:t>1082, Another State Government? has suggested that</w:t>
        <w:br/>
        <w:t>while the procedure does not call for a change, 1t would</w:t>
        <w:br/>
        <w:t>be better if certain principles are indicated to serve 3s 0</w:t>
        <w:br/>
        <w:t>Bulle nthe dispacai of auch petitions, and tates that there</w:t>
        <w:br/>
        <w:t>fre no fixed principles in these caber whieh ‘snot a very</w:t>
        <w:br/>
        <w:br/>
        <w:t>happy state’ of oflars, ‘The points made. in the reply</w:t>
        <w:br/>
        <w:br/>
        <w:t>(a) 8 generat principle may be laid down that the</w:t>
        <w:br/>
        <w:t>fining of fact recorded by the High Court or the Sup-</w:t>
        <w:br/>
        <w:t>reme Court ar the case thay be, should be accepted</w:t>
        <w:br/>
        <w:t>cormect, {ushile dealing "with the petition of mercy),</w:t>
        <w:br/>
        <w:t>Sind no attempt shold be made af diluting the effect</w:t>
        <w:br/>
        <w:t>ff tho finding’ of fact recorded In'the judgment;</w:t>
        <w:br/>
        <w:br/>
        <w:t>() brosdty spesking, « commutation may be por</w:t>
        <w:br/>
        <w:t>vite om the proud of</w:t>
        <w:br/>
        <w:t>988</w:t>
        <w:br/>
        <w:t>(8) pro~eatons</w:t>
        <w:br/>
        <w:t>Gil) peat cond</w:t>
        <w:br/>
        <w:br/>
        <w:t>2 AHIE Govt Juee</w:t>
        <w:br/>
        <w:t>3A StmeGoreceme</w:t>
        <w:br/>
        <w:t>4 AStee Goer. 9 Ne. 16</w:t>
        <w:br/>
        <w:br/>
        <w:br/>
        <w:br/>
        <w:t>Page 344:</w:t>
        <w:br/>
        <w:t>m0</w:t>
        <w:br/>
        <w:br/>
        <w:t>(Gs) the fact whether the aceused at the Ume</w:t>
        <w:br/>
        <w:br/>
        <w:t>‘of the commission of the offence acted under the</w:t>
        <w:br/>
        <w:br/>
        <w:t>fluence of another in circumstances in Which {ie</w:t>
        <w:br/>
        <w:br/>
        <w:t>Soult ox pony exercise is independent judge</w:t>
        <w:br/>
        <w:t>(similar other grounds.</w:t>
        <w:br/>
        <w:br/>
        <w:t>2033, An eminent member of the Bar! has stated that</w:t>
        <w:br/>
        <w:t>le principles which ‘should guide the President, ele, in</w:t>
        <w:br/>
        <w:t>the Axereise of their powers should be either humanitarian</w:t>
        <w:br/>
        <w:t>‘OF should enable Use Fespective authorities to Lake into con-</w:t>
        <w:br/>
        <w:t>Slecation what ots, he esting state of Sew,</w:t>
        <w:br/>
        <w:t>‘Wout not be entitled to consider,</w:t>
        <w:br/>
        <w:br/>
        <w:t>oo. Me has sisa expressed! the view—an opinion</w:t>
        <w:br/>
        <w:t>os Bae Counedl hat neither the President Or</w:t>
        <w:br/>
        <w:t>le Covernos should have power to give pardon, reprieve,</w:t>
        <w:br/>
        <w:br/>
        <w:t>‘gs, It ss so boen stated® that in extremely revolt-</w:t>
        <w:br/>
        <w:t>ing aeons est of mud, ie te mie</w:t>
        <w:br/>
        <w:t>result Nf conspiracy, one should have the power 0</w:t>
        <w:br/>
        <w:t>Commute the sentence,</w:t>
        <w:br/>
        <w:br/>
        <w:t>1Wa6, One of the principles? suggested ax a guide ts</w:t>
        <w:br/>
        <w:t>‘whether the condemned person was, in the first instance,</w:t>
        <w:br/>
        <w:t>sguted by the taferfor covet or whether there was any</w:t>
        <w:br/>
        <w:t>‘Gifference of opinion in the Judges In the High Court oF</w:t>
        <w:br/>
        <w:t>the Supreme Court</w:t>
        <w:br/>
        <w:br/>
        <w:t>1037. The view of @ State Government* is that the</w:t>
        <w:br/>
        <w:t>theory of "ecintlla of doubt in the matter of exercise of</w:t>
        <w:br/>
        <w:t>the prerogative right of pardon need not be introduced in</w:t>
        <w:br/>
        <w:t>this countey. All selevant circumstances must be taken</w:t>
        <w:br/>
        <w:t>Into consideration, but the doubt as to evidence in the</w:t>
        <w:br/>
        <w:t>ase stioald not be taken into consideration, and must be</w:t>
        <w:br/>
        <w:t>eft exclusively to the Judges. If, however, there are</w:t>
        <w:br/>
        <w:t>Taeices, which show thit the evidence recorded did not</w:t>
        <w:br/>
        <w:t>fccurstely select the tue state of facts, and these cle.</w:t>
        <w:br/>
        <w:t>Gomstances fad been #9 manipulated that detzction of</w:t>
        <w:br/>
        <w:t>Such manipulation was not ponsible during the trial, then,</w:t>
        <w:br/>
        <w:t>deer iss hat State Government, the power of Ferd</w:t>
        <w:br/>
        <w:t>thes b&gt; exercise</w:t>
        <w:br/>
        <w:br/>
        <w:t>“Ine shes abe Ter Wines the Ba Gonna oP</w:t>
        <w:br/>
        <w:br/>
        <w:t>see of he Ta, $e. 16</w:t>
        <w:br/>
        <w:br/>
        <w:br/>
        <w:br/>
        <w:t>Page 345:</w:t>
        <w:br/>
        <w:t>1098. Another State Government! as expressed th</w:t>
        <w:br/>
        <w:t>view that Its not possible tw stale he” principles</w:t>
        <w:br/>
        <w:br/>
        <w:t>that the matter should be left‘to the “wie couneel and</w:t>
        <w:br/>
        <w:t>superintending exhort of the President, the Gover</w:t>
        <w:br/>
        <w:br/>
        <w:t>199, According to another State Government, there</w:t>
        <w:br/>
        <w:t>should be no fetters on the powers, as these powers are</w:t>
        <w:br/>
        <w:t>{n'the nature of prerogative and the Legislature need sict</w:t>
        <w:br/>
        <w:t>Afanegress on these powers.</w:t>
        <w:br/>
        <w:br/>
        <w:t>1049, According to the Chiet Justice of » High Court,</w:t>
        <w:br/>
        <w:t>‘the principles Wht ehould be observed by. the Pres dent</w:t>
        <w:br/>
        <w:t>the Eocemors andthe ‘Government in. the exercise of</w:t>
        <w:br/>
        <w:t>these pewers shoud be, that if no new fact gnd crete</w:t>
        <w:br/>
        <w:t>Seo ho alana om ihe retoed of the tarde eke te</w:t>
        <w:br/>
        <w:t>Stesed in tie mercy patition, tem the power of pardon</w:t>
        <w:br/>
        <w:t>Feopite, and remision should not be exercised "Where</w:t>
        <w:br/>
        <w:t>few fies and ercumetoness are sought to be sdzkced,</w:t>
        <w:br/>
        <w:t>eps shouldbe taken. to record such evidence, andthe</w:t>
        <w:br/>
        <w:t>ecard should be placed belove the Judge who convicted</w:t>
        <w:br/>
        <w:t>the ccused or confirmed the sentence, for hie views 8</w:t>
        <w:br/>
        <w:t>{o' whether, im View of the fresh evsdence, he would ee</w:t>
        <w:br/>
        <w:t>‘ctmnend: hy remission, oF pardon, ety aad aston shoud</w:t>
        <w:br/>
        <w:t>Be'taken according to the view of the Tudges tn thi Te</w:t>
        <w:br/>
        <w:t>ira, no Particular procedure is necexary 20 far 23 Oo</w:t>
        <w:br/>
        <w:t>Sultaijon with the Judge is concerned, But, where facts</w:t>
        <w:br/>
        <w:t>fre alleged or certain evidence “sought to" be adduced</w:t>
        <w:br/>
        <w:t>Which re not on the record of the murder case, it would</w:t>
        <w:br/>
        <w:t>be edvieable tor the Government to appoint «| Commis:</w:t>
        <w:br/>
        <w:t>fone: 8 Tabunal to reed fh nd saben</w:t>
        <w:br/>
        <w:t>Ste'report, and thie report should be sont to the Sud</w:t>
        <w:br/>
        <w:t>Wwhile'conzlting them ia the matter of remission, pardon,</w:t>
        <w:br/>
        <w:t>tte</w:t>
        <w:br/>
        <w:br/>
        <w:t>1041, According to, Tigh Court Judge’ these powers</w:t>
        <w:br/>
        <w:t>sh ct be fetiered by #logatve ensclneny Bat the</w:t>
        <w:br/>
        <w:t>ciples whch sould guide the exntive ia the exe</w:t>
        <w:br/>
        <w:t>Bie of the powers are to'correch posible ficial errors</w:t>
        <w:br/>
        <w:t>ee'theed cone fom 9 tent which i mistaken,</w:t>
        <w:br/>
        <w:br/>
        <w:t>2h. oF disproportionate to the crime, Ia a proper cre</w:t>
        <w:br/>
        <w:t>Hasan Too pues hy policy comideratons no s0 13</w:t>
        <w:br/>
        <w:t>rect the fastice of the ease</w:t>
        <w:br/>
        <w:br/>
        <w:t>‘Thot the gulding prineipes should be to meet the jus-</w:t>
        <w:br/>
        <w:t>Aico the ee whee HE preceminetly Reennny</w:t>
        <w:br/>
        <w:t>Sp" se&gt;\been emphasieed in'the Feply of "another Wish</w:t>
        <w:br/>
        <w:t>Got sage</w:t>
        <w:br/>
        <w:br/>
        <w:br/>
        <w:br/>
        <w:t>Page 346:</w:t>
        <w:br/>
        <w:t>Ey</w:t>
        <w:br/>
        <w:br/>
        <w:t>100, A High Cour Judge, who is no im favour o</w:t>
        <w:br/>
        <w:t>‘the coditication of the pind, ‘has stated that as ioug</w:t>
        <w:br/>
        <w:t>ste executive acts it a bona Re eanner, i Wl OE</w:t>
        <w:br/>
        <w:t>aing comet</w:t>
        <w:br/>
        <w:br/>
        <w:t>1043. The Law Ministor of a State? hag stated that it</w:t>
        <w:br/>
        <w:t>4g nol possible to state the principles, but generally the</w:t>
        <w:br/>
        <w:t>President or the Governor should exercise the power to</w:t>
        <w:br/>
        <w:t>{grant pardon whenever there is cvicence of some elt</w:t>
        <w:br/>
        <w:t>umstance which could not be admissible in a court of</w:t>
        <w:br/>
        <w:t>{aw or when there are some over-riding circumstances</w:t>
        <w:br/>
        <w:t>‘which can cubwelgh the evidence on which the courts</w:t>
        <w:br/>
        <w:t>normally act. He has added thai, as the circumstances</w:t>
        <w:br/>
        <w:t>ccennot be anticipated, complete discretion should be left</w:t>
        <w:br/>
        <w:t>to the Executive.</w:t>
        <w:br/>
        <w:br/>
        <w:t>1044. The Law Minister of a Stato® has stated that the</w:t>
        <w:br/>
        <w:t>xising provisions are adds, bat hat If the pon IW</w:t>
        <w:br/>
        <w:t>18 to. be changed ‘so as to reduce the incidence of the</w:t>
        <w:br/>
        <w:t>pat poner, hen tw be proper te provide that</w:t>
        <w:br/>
        <w:t>the sentence of “death confirmed. by the Supreme Court</w:t>
        <w:br/>
        <w:t>should not be interfered with except in the larger interest</w:t>
        <w:br/>
        <w:t>of the society.</w:t>
        <w:br/>
        <w:br/>
        <w:t>2045, A distinguished Member of the Rajya Sabha</w:t>
        <w:br/>
        <w:t>While’ expresing! the ww that he, principles cannot be</w:t>
        <w:br/>
        <w:t>{fiven oft-hand, hes stated thot there it need for examining</w:t>
        <w:br/>
        <w:t>the’ principles which should guide, "and. the procedure</w:t>
        <w:br/>
        <w:t>“which shoud be followed in, the exereise of these powers</w:t>
        <w:br/>
        <w:br/>
        <w:t>1046, A Member of Parliament* has stated that this</w:t>
        <w:br/>
        <w:t>power should be used very sparingly</w:t>
        <w:br/>
        <w:br/>
        <w:t>1017, A senior Advocate of the Bombay High Court?</w:t>
        <w:br/>
        <w:t>bas stated. that these powers ate necessary to enable the</w:t>
        <w:br/>
        <w:t>Executive Government to take into account extra judicial</w:t>
        <w:br/>
        <w:t>Considerations of poliey and humanity. He has, however</w:t>
        <w:br/>
        <w:t>Slso stated that the Home Secretary in England Js boand</w:t>
        <w:br/>
        <w:t>by certain rules, precedents snd conventions. 90 that there</w:t>
        <w:br/>
        <w:t>4g sanall scope for the free unfettered exercise of indi</w:t>
        <w:br/>
        <w:t>‘dust will, and that some sich rules or conventions. are</w:t>
        <w:br/>
        <w:t>necessary’ in India. He suggested thet it may be useful</w:t>
        <w:br/>
        <w:t>{tb establish such conventions ag the President consulting</w:t>
        <w:br/>
        <w:t>1 high Judicial or Tegal authority like the Chiet Justice</w:t>
        <w:br/>
        <w:t>of India or the ‘Attorney General, and reports from the</w:t>
        <w:br/>
        <w:t>ftiginal court as ell as the High Court may als&gt; be</w:t>
        <w:br/>
        <w:t>called for</w:t>
        <w:br/>
        <w:br/>
        <w:t>TRH Goer Dae, SNe a</w:t>
        <w:br/>
        <w:br/>
        <w:t>Xo</w:t>
        <w:br/>
        <w:t>38. No</w:t>
        <w:br/>
        <w:t>1 Sxe</w:t>
        <w:br/>
        <w:t>3 8.Na ae</w:t>
        <w:br/>
        <w:br/>
        <w:br/>
        <w:t>Page 347:</w:t>
        <w:br/>
        <w:t>Ey</w:t>
        <w:br/>
        <w:br/>
        <w:t>1048, A District and Sessions Judge’ hes stated that</w:t>
        <w:br/>
        <w:t>respeat for public ‘sentiment und safety of the sooety</w:t>
        <w:br/>
        <w:t>SHEN bebe Ging pegs fe ok tte af these</w:t>
        <w:br/>
        <w:br/>
        <w:t>2849, According to another District</w:t>
        <w:br/>
        <w:t>Suage, sehen Hes felt that some loss to society would be</w:t>
        <w:br/>
        <w:t>‘nse’ or the fatally of the accused would suffer itxepar</w:t>
        <w:br/>
        <w:t>Sabie loss or when there are circumstances invoking a</w:t>
        <w:br/>
        <w:t>high degree of sympathy, or when itis felt that the death</w:t>
        <w:br/>
        <w:t>‘sentence. hes been. passed in complicated legal circum.</w:t>
        <w:br/>
        <w:t>tances but 2 practical view could be taken for lesser</w:t>
        <w:br/>
        <w:t>Punishment, then the sentence should be commuted.</w:t>
        <w:br/>
        <w:br/>
        <w:t>1030, One of the Districe and Sessions Judges” has</w:t>
        <w:br/>
        <w:t>stated that in eases where ail the three courts have con-</w:t>
        <w:br/>
        <w:t>‘curred in the sentence, there should be no interference.</w:t>
        <w:br/>
        <w:br/>
        <w:t>191, Important suggestions with reference to prine Procdare—</w:t>
        <w:br/>
        <w:t>pler hive been, noted above, “Certain. suggestions tn Rete.</w:t>
        <w:br/>
        <w:t>fnsttars of detail with reference to procedure are contain- “6</w:t>
        <w:br/>
        <w:t>‘cd ia some of the replies, which may now be summarised</w:t>
        <w:br/>
        <w:br/>
        <w:t>‘One group of suggestions consists of those replies,</w:t>
        <w:br/>
        <w:t>wherein i has been’ “stated. that the President of the</w:t>
        <w:br/>
        <w:t>‘Governor, ete, sould refer every case (2 an Adouory</w:t>
        <w:br/>
        <w:t>Board or Committe,</w:t>
        <w:br/>
        <w:br/>
        <w:t>15, Te Chi ac lh Cae ated</w:t>
        <w:br/>
        <w:t>onal Mes eh Gal ne</w:t>
        <w:br/>
        <w:t>nee te an Sen ca Be</w:t>
        <w:br/>
        <w:t>Rae ncareNt se sami bey Eine</w:t>
        <w:br/>
        <w:t>BRUNE Gian te Pe Raith</w:t>
        <w:br/>
        <w:t>Bad) SRNP isl eee mae oe</w:t>
        <w:br/>
        <w:t>Sac iting eee F-</w:t>
        <w:br/>
        <w:br/>
        <w:t>Fekay Sat ed ete taco nt</w:t>
        <w:br/>
        <w:t>Ue? ceo Sani ede cS" a Sa</w:t>
        <w:br/>
        <w:t>Setoncurers oferta</w:t>
        <w:br/>
        <w:br/>
        <w:t>Be Sn,“ AP ae ata</w:t>
        <w:br/>
        <w:t>i Suh atoll We G's Sat ee</w:t>
        <w:br/>
        <w:t>SEs SSR ars une Ce es,</w:t>
        <w:br/>
        <w:t>Shc me Fe a dT</w:t>
        <w:br/>
        <w:t>Pont feat wnt olan heme</w:t>
        <w:br/>
        <w:br/>
        <w:t>1058, 16 has been slated by a High Coury Judge, chat</w:t>
        <w:br/>
        <w:t>ne tint st URE adee wks pase he death Senanee</w:t>
        <w:br/>
        <w:t>fd othe Judge who confrmed the death sentence ia</w:t>
        <w:br/>
        <w:br/>
        <w:t>13. Noten</w:t>
        <w:br/>
        <w:br/>
        <w:t>4 Che fase a « High Cour. No.3</w:t>
        <w:br/>
        <w:t>SSNs ays cole to gates 10) ant</w:t>
        <w:br/>
        <w:br/>
        <w:t>o</w:t>
        <w:br/>
        <w:br/>
        <w:br/>
        <w:t>Page 348:</w:t>
        <w:br/>
        <w:t>m4</w:t>
        <w:br/>
        <w:br/>
        <w:t>appeal or at @ later stac. should be savited by the execue</w:t>
        <w:br/>
        <w:t>tie arhoray 9: in England, before the final decision ie</w:t>
        <w:br/>
        <w:t>taken,</w:t>
        <w:br/>
        <w:br/>
        <w:t>154, Anwhor High Court Judge’ bis ewphase vgs</w:t>
        <w:br/>
        <w:t>soma potedite of Undepentent donation woul lp</w:t>
        <w:br/>
        <w:t>proper exercise of this high prerogative of mercy ot</w:t>
        <w:br/>
        <w:t>Elemancy ‘suitable casey, to dlford relief from waidue</w:t>
        <w:br/>
        <w:t>Farshness or evident mistake in the operation or entorce</w:t>
        <w:br/>
        <w:t>fect of the Simin aw or fo amelorate the deters</w:t>
        <w:br/>
        <w:t>‘ties of 2 particular jedgment considering all mltgating</w:t>
        <w:br/>
        <w:t>Circumstances all of which could mot be considered oF</w:t>
        <w:br/>
        <w:t>{alen”into sccount in'a court of law</w:t>
        <w:br/>
        <w:br/>
        <w:t>1055, Some High Court Judgest have stated that there</w:t>
        <w:br/>
        <w:t>‘ought to be Board of Advisers of 2 high calibre to ad-</w:t>
        <w:br/>
        <w:t>‘he the President or the Governor, the Board may party</w:t>
        <w:br/>
        <w:t>consist of a relired Judge of the Supreme Court of of 3</w:t>
        <w:br/>
        <w:t>Hin Court. “Another High Coust Judge" has expressed</w:t>
        <w:br/>
        <w:t>the opinion that this power should ordinarily be exereis-</w:t>
        <w:br/>
        <w:t>fed only in caves in which the court makes Fecommends-</w:t>
        <w:br/>
        <w:t>toss im this behalf.</w:t>
        <w:br/>
        <w:br/>
        <w:t>1°58, The suggestion of a Member of a State Logis:</w:t>
        <w:br/>
        <w:t>lature! i that the powers should, be exercised by the</w:t>
        <w:br/>
        <w:t>President om the baus of the advice given by an Ex:</w:t>
        <w:br/>
        <w:t>hie Soe fhe Supreme, Court. ang by the Gare</w:t>
        <w:br/>
        <w:t>thors, oa the basieof the advice glven by an Ex-Chiel</w:t>
        <w:br/>
        <w:t>Sastice of @ High Court</w:t>
        <w:br/>
        <w:br/>
        <w:t>1057. Certain District and Sessions Judges have state:</w:t>
        <w:br/>
        <w:t>fed thot the spproach shoul be judicial and objective, and</w:t>
        <w:br/>
        <w:t>{hat the “High Court or the Supreme Court’ should be</w:t>
        <w:br/>
        <w:t>‘consulted</w:t>
        <w:br/>
        <w:br/>
        <w:t>1058, A District and Sessions Judge has suggested.</w:t>
        <w:br/>
        <w:t>that while deciding “the question of exercising of such</w:t>
        <w:br/>
        <w:t>powers proper matecal on the poim should be eotected</w:t>
        <w:br/>
        <w:t>from the District Superintendent of Police and the ise</w:t>
        <w:br/>
        <w:t>fet Magistrate of the district concerned, as the atrocity</w:t>
        <w:br/>
        <w:t>of the crime. and the effect of remission of the sentence</w:t>
        <w:br/>
        <w:t>‘of death would be properly known to these officers.</w:t>
        <w:br/>
        <w:br/>
        <w:t>1058, In qne reply’, emphasis has been ald on the fact</w:t>
        <w:br/>
        <w:t>‘that the real agony 1s im the expectation of death, and it</w:t>
        <w:br/>
        <w:br/>
        <w:t>ee —</w:t>
        <w:br/>
        <w:t>2 Get Foren of ih Coun, ante Mh Cour SH, 8, Nes 1</w:t>
        <w:br/>
        <w:t>3A Fah Couce Joie, © Nes</w:t>
        <w:br/>
        <w:br/>
        <w:t>S. Nou 366 6 ant 32</w:t>
        <w:br/>
        <w:t>FSI No-aae ones qucsions a and</w:t>
        <w:br/>
        <w:br/>
        <w:br/>
        <w:br/>
        <w:t>Page 349:</w:t>
        <w:br/>
        <w:t>Ey</w:t>
        <w:br/>
        <w:br/>
        <w:t>has been suggested chat a mercy petition may be provide</w:t>
        <w:br/>
        <w:t>splot ia Satu ose atter the nal "det of the cobrt hae</w:t>
        <w:br/>
        <w:br/>
        <w:t>samunicsted to the condemned parson</w:t>
        <w:br/>
        <w:t>sete the siteaee of deaths danied</w:t>
        <w:br/>
        <w:br/>
        <w:t>1090, In some of sho avplies', it has box siiced that</w:t>
        <w:br/>
        <w:t>there ia suese delay in disposing of the petitions</w:t>
        <w:br/>
        <w:br/>
        <w:t>1061, An eminent member, of the Bay" sta’es iy. nis</w:t>
        <w:br/>
        <w:t>reply that the President or the Governor ot tse Stste</w:t>
        <w:br/>
        <w:t>Government should act vx consultation with the Supremes</w:t>
        <w:br/>
        <w:t>Court or the High Court, ap the ease may be.</w:t>
        <w:br/>
        <w:br/>
        <w:t>1092. A Bor Association in a High Court! has express</w:t>
        <w:br/>
        <w:t>fed ts anxiet about the delay in srtiving at. the fnal</w:t>
        <w:br/>
        <w:t>Geciion about sentences. Tt has Yound numerus snstane-</w:t>
        <w:br/>
        <w:t>fs where’ prisoners sentenced to death have been Kept ii</w:t>
        <w:br/>
        <w:t>the condeinned cell for 2% to 3 years, before a final deci-</w:t>
        <w:br/>
        <w:t>sion is taken either to commute the sentences oF t0 0</w:t>
        <w:br/>
        <w:t>cite "them. Te has cugeested thet” the Judgment tn</w:t>
        <w:br/>
        <w:t>murder eacs must be given within g fortriht o° th</w:t>
        <w:br/>
        <w:t>Weeks, snd. the eopeal” in” the High Coast or in the</w:t>
        <w:br/>
        <w:t>Supreine Court andthe subsequent exercise of ‘the yr</w:t>
        <w:br/>
        <w:t>ropitive should be Gnished within thres months,</w:t>
        <w:br/>
        <w:br/>
        <w:t>1023, A District and Sessions Judge” has stated that</w:t>
        <w:br/>
        <w:t>the manner and processes of consideration and. decision</w:t>
        <w:br/>
        <w:t>by the Presttent, Governors and the Government in the</w:t>
        <w:br/>
        <w:t>‘exercise of these powers are hardly known, and abliss=</w:t>
        <w:br/>
        <w:t>fed literature is not avaiable in India, He has suggested</w:t>
        <w:br/>
        <w:t>that it would be better if research scholars deal with the</w:t>
        <w:br/>
        <w:t>‘subjects, and the files are made avallable to them.</w:t>
        <w:br/>
        <w:br/>
        <w:t>004. Tt hos been suggested by a District and Sessions</w:t>
        <w:br/>
        <w:t>Judge in Gujarat® ‘hat the procedure should be defined</w:t>
        <w:br/>
        <w:t>by the Ministry of Law, that! the remarks of the highest</w:t>
        <w:br/>
        <w:t>court which daalt with the ease should be obtained and</w:t>
        <w:br/>
        <w:t>considered, and that the petitioner should be heard in</w:t>
        <w:br/>
        <w:t>person (and pot through a lawyer oF representative) by</w:t>
        <w:br/>
        <w:t>Some authority. or ificer as representing the President,</w:t>
        <w:br/>
        <w:t>the Governor or the Government</w:t>
        <w:br/>
        <w:br/>
        <w:t>1085. One reply? suggests, the creation of an Advisory</w:t>
        <w:br/>
        <w:t>Board. selected from the judiciary” “Another repls* states</w:t>
        <w:br/>
        <w:t>gendy Faky  FHE OF rnc Fes of ly CoCo nx Pree</w:t>
        <w:br/>
        <w:br/>
        <w:t>7 A'Dincis Bar Assit, S, No 430</w:t>
        <w:br/>
        <w:br/>
        <w:t>3, Ranta merer ofthe Bar hrogh the Bar Comet of Ts</w:t>
        <w:br/>
        <w:t>Ma "</w:t>
        <w:br/>
        <w:br/>
        <w:t>1 Tn sep 0 gention 10, S.No. a9.</w:t>
        <w:br/>
        <w:t>SNe a,</w:t>
        <w:br/>
        <w:br/>
        <w:t>6S. No se</w:t>
        <w:br/>
        <w:br/>
        <w:t>7A Plater, Calouta, . No. rat</w:t>
        <w:br/>
        <w:br/>
        <w:t>8 a TapostonGenertof Pac, © NS. 98</w:t>
        <w:br/>
        <w:br/>
        <w:br/>
        <w:br/>
        <w:t>Page 350:</w:t>
        <w:br/>
        <w:t>that there should be an ad hoc enquiry committee com:</w:t>
        <w:br/>
        <w:br/>
        <w:t>‘of 2 High Court Judge, a psyeniavist and a socla-</w:t>
        <w:br/>
        <w:t>cals, and the comenitice should make w case-study of</w:t>
        <w:br/>
        <w:t>ee ailender and extenuating circumstances, f any.</w:t>
        <w:br/>
        <w:br/>
        <w:t>other ciggestion’ is to the eflect, that the</w:t>
        <w:br/>
        <w:t>‘General of india should be consulted. Yet an-</w:t>
        <w:br/>
        <w:br/>
        <w:t>al wellore workers, religiods letders and others, Who</w:t>
        <w:br/>
        <w:t>‘in contidsr the humanitarian axpect of the case</w:t>
        <w:br/>
        <w:br/>
        <w:t>067, 1 es been suggested by a Bae Associction® that</w:t>
        <w:br/>
        <w:t>the petition should: be referred 29. tho fast court ehich</w:t>
        <w:br/>
        <w:t>od ie persce’ concerned (with a Fecomendation,</w:t>
        <w:br/>
        <w:t>any) and the courts decision should be Anal, end that</w:t>
        <w:br/>
        <w:t>inet py e aprgoment we wat A</w:t>
        <w:br/>
        <w:t>gh Court Jade ‘har made an claborate suggestion, the</w:t>
        <w:br/>
        <w:t>Ei of which tas follows’ = ™</w:t>
        <w:br/>
        <w:t>() The High Court concerned (or the Supreme</w:t>
        <w:br/>
        <w:t>cout iA has Ranly dealt wth hs cae on thee)</w:t>
        <w:br/>
        <w:t>Should tbe consulted ‘before scuon "ig tale "undet</w:t>
        <w:br/>
        <w:t>Sttcte 2 ce arile 101 of the Constitution oF sections</w:t>
        <w:br/>
        <w:t>GOL ‘ot the Code of Criminal Procedure except</w:t>
        <w:br/>
        <w:t>‘Shore the President sets on grounds of high public</w:t>
        <w:br/>
        <w:t>poles.</w:t>
        <w:br/>
        <w:t>salina Pe, Sinn of the High Court or the</w:t>
        <w:br/>
        <w:t>Should tate the reasons, "whith should be siiabiy</w:t>
        <w:br/>
        <w:t>public</w:t>
        <w:br/>
        <w:t>(lid) This would operate se a wholesome check</w:t>
        <w:br/>
        <w:t>ageinat Government Interference on politcal ground.</w:t>
        <w:br/>
        <w:t>(Gs) This safeguard should be there nat nly In</w:t>
        <w:br/>
        <w:t>cast St Tech setence Baha in case of hea</w:t>
        <w:br/>
        <w:t>prisonment.</w:t>
        <w:br/>
        <w:br/>
        <w:t>1088, An Inspector-General of Police? has also made an</w:t>
        <w:br/>
        <w:br/>
        <w:t>ctoborate suggestion st follows</w:t>
        <w:br/>
        <w:t>(i) The merey petition should pass through the</w:t>
        <w:br/>
        <w:t>sie Ginernment with thelr comments on each points</w:t>
        <w:br/>
        <w:t>alse I ang, but wltbout Uelr secommendation for</w:t>
        <w:br/>
        <w:t>rape the "si peter, togter wih ther</w:t>
        <w:br/>
        <w:br/>
        <w:t>a</w:t>
        <w:br/>
        <w:br/>
        <w:t>(Gi) There should mot be any asope for simalts-</w:t>
        <w:br/>
        <w:t>cs sey petion fate Breer “and</w:t>
        <w:br/>
        <w:br/>
        <w:t>35.50 ue</w:t>
        <w:br/>
        <w:t>53 The Supreme Court ar Amacinion, 5, Mo, 11,</w:t>
        <w:br/>
        <w:t>{LA rte Jug ge of the Bombay High Coun, 8. No.9.</w:t>
        <w:br/>
        <w:br/>
        <w:t>4 Aw Impstr Genera of Par, 5. No,</w:t>
        <w:br/>
        <w:br/>
        <w:br/>
        <w:br/>
        <w:t>Page 351:</w:t>
        <w:br/>
        <w:t>a</w:t>
        <w:br/>
        <w:br/>
        <w:t>ii) Once the petition has been disposed of by</w:t>
        <w:br/>
        <w:t>thy President, no'peton shoud e to the Governor</w:t>
        <w:br/>
        <w:br/>
        <w:t>(iv) Priority at all levels should be given to those</w:t>
        <w:br/>
        <w:t>petitons 50 a5 to snare their expects depose! by</w:t>
        <w:br/>
        <w:t>Fe athorities concerned.</w:t>
        <w:br/>
        <w:br/>
        <w:t>1089. The Government! of a Union territory bas sug-</w:t>
        <w:br/>
        <w:br/>
        <w:t>at the recommendation of the court awarding the</w:t>
        <w:br/>
        <w:t>penalty, and of the State Government, and of any social</w:t>
        <w:br/>
        <w:t>Body euncerned with welfare, may be token {nin sceount</w:t>
        <w:br/>
        <w:br/>
        <w:t>‘Tone No, 57(b)</w:t>
        <w:br/>
        <w:t>Prineipleg jor morcy—whether codification desirable</w:t>
        <w:br/>
        <w:br/>
        <w:t>Wom Te pcp on mach he grng of co De</w:t>
        <w:br/>
        <w:t>Jae ree cui grees owe</w:t>
        <w:br/>
        <w:t>‘cates Pets, ee aie Pah a</w:t>
        <w:br/>
        <w:t>SR Eh ent re ih ee te</w:t>
        <w:br/>
        <w:t>Soa ar eine, “Coan ig oo moe,</w:t>
        <w:br/>
        <w:br/>
        <w:t>1012, The cases in which commataton is granted in Prete in</w:t>
        <w:br/>
        <w:t>England cam be guid fromthe discussion i the Report Dias.</w:t>
        <w:br/>
        <w:t>ot he eal Comendant tating tat im oe of</w:t>
        <w:br/>
        <w:t>murder by a'mother of her of eh under he infuenee</w:t>
        <w:br/>
        <w:t>GE strong emotion and distress of mind (where the ase</w:t>
        <w:br/>
        <w:t>egino onder the nt de Rey he aman</w:t>
        <w:br/>
        <w:t>{s'simost invariably granted. the Royal Came</w:t>
        <w:br/>
        <w:t>tia te the cet which are repadsd af ME fot</w:t>
        <w:br/>
        <w:t>cNerclse of the prerogative, a8 follows!</w:t>
        <w:br/>
        <w:br/>
        <w:t>“Among such cases are unpremediteted murders</w:t>
        <w:br/>
        <w:t>committe in some sudden excem of frenzy, where the</w:t>
        <w:br/>
        <w:t>‘rutderer hse previously hed no evil anima towards</w:t>
        <w:br/>
        <w:br/>
        <w:t>Yeeminded emo.</w:t>
        <w:br/>
        <w:br/>
        <w:t>i victim, pecially uF he</w:t>
        <w:br/>
        <w:t>tionally ufstable to" an abnormal degree: murders</w:t>
        <w:br/>
        <w:t>committed under provocation which, ‘nau</w:t>
        <w:br/>
        <w:t>lent to reduce the crime to” mansiaughter, may "be</w:t>
        <w:br/>
        <w:t>Strongly mitigating circumstances: murders committed</w:t>
        <w:br/>
        <w:br/>
        <w:t>‘without intent to kill, especially where they talze place</w:t>
        <w:br/>
        <w:t>in the course of 2 quatrel; murders committed ina</w:t>
        <w:br/>
        <w:t>state of drunkenness falling short of a legal defence,</w:t>
        <w:br/>
        <w:t>‘especially if the murderer is a man of hitherto. good</w:t>
        <w:br/>
        <w:t>‘nusacter. and ‘murders committed by (wo or. More</w:t>
        <w:br/>
        <w:t>people ‘with differing degrees of ‘No</w:t>
        <w:br/>
        <w:t>person under eightean has been executed since 1887,</w:t>
        <w:br/>
        <w:t>‘or can now (since 1988) legally be sentenced to death:</w:t>
        <w:br/>
        <w:t>‘shove that age youth, though not in itself a sulfelert</w:t>
        <w:br/>
        <w:t>round for repriave In @ heinous ease, is always taken</w:t>
        <w:br/>
        <w:t>1 Tremane af 9 Union Tears, 8 He ea</w:t>
        <w:br/>
        <w:t>2 RG. Repu. pge 13, pangrah 36</w:t>
        <w:br/>
        <w:t>28122 M of Law</w:t>
        <w:br/>
        <w:br/>
        <w:br/>
        <w:t>Page 352:</w:t>
        <w:br/>
        <w:t>28</w:t>
        <w:br/>
        <w:br/>
        <w:t>{nto account with other mitigating circumstances,</w:t>
        <w:br/>
        <w:t>‘Tere isa "natural reluctance" faery out the death</w:t>
        <w:br/>
        <w:t>sentence on a woman, and “there have been ovcasions</w:t>
        <w:br/>
        <w:t>fon which the Home Secretary of the day has expressly</w:t>
        <w:br/>
        <w:t>hhed'regard to the prisoner's sex in deeiding to recom-</w:t>
        <w:br/>
        <w:t>mend commutation”. Finally there are three rare</w:t>
        <w:br/>
        <w:t>lasses of cases in which repricves may” be granted.</w:t>
        <w:br/>
        <w:t>‘Gow is where the Home Secretary feels thet despite the</w:t>
        <w:br/>
        <w:t>vile ofthe Jr thee i ene of Sub’ sent</w:t>
        <w:br/>
        <w:t>the prisoners guilt, Secondly, although | there have</w:t>
        <w:br/>
        <w:t>been’ many cases in which the sentence of death has</w:t>
        <w:br/>
        <w:t>Been “carried out “despite strong. and persistent</w:t>
        <w:br/>
        <w:t>fgiation for clemency", it has occasionally been fet</w:t>
        <w:br/>
        <w:t>htt commute the setence in deferens to &amp; widely</w:t>
        <w:br/>
        <w:t>Spread or strong loeal ey ‘of public opinion, on</w:t>
        <w:br/>
        <w:t>erground hat i woud Se more bart than good to</w:t>
        <w:br/>
        <w:t>‘corey out the sentence If the result ras to “arouse</w:t>
        <w:br/>
        <w:t>SSmpathy for the offender and hostility :0 tho Taw.</w:t>
        <w:br/>
        <w:t>Easy, iis occasionally, thu rarely, neces:</w:t>
        <w:br/>
        <w:t>tary 26 commate the setince ifthe phys Cindi</w:t>
        <w:br/>
        <w:t>Sf the prisoner is uch as fo give ground for thinkit</w:t>
        <w:br/>
        <w:t>fiat oat not be coi “at “erpediosty</w:t>
        <w:br/>
        <w:br/>
        <w:t>1072, tn thie connestcn. we would aso Uke, to quote</w:t>
        <w:br/>
        <w:t>the reply’ which Mr. Herbert Gladstone gave in the House</w:t>
        <w:br/>
        <w:t>‘of Commons to a. question by Mr C.D. Hat</w:t>
        <w:br/>
        <w:t>{Worceshershire, Dreitwieh)"</w:t>
        <w:br/>
        <w:br/>
        <w:t>“Mr, Gladstone: It would be neither desirable not</w:t>
        <w:br/>
        <w:t>th iy der a end fe ale oe</w:t>
        <w:br/>
        <w:t>Rae of the royal prevogative cf mercy. Numezous</w:t>
        <w:br/>
        <w:t>‘considerations the motive, the dey ‘of premedita~</w:t>
        <w:br/>
        <w:t>imo dean, he sine of prvecion,” he</w:t>
        <w:br/>
        <w:t>Sate of mind of the pricoer, his Physical condition,</w:t>
        <w:br/>
        <w:br/>
        <w:t>Character ‘and antededents,'the ‘recommendation’ of</w:t>
        <w:br/>
        <w:t>sheence of recommendation from the jury, and many</w:t>
        <w:br/>
        <w:t>‘thers tive to be taken into sccound in ‘every case;</w:t>
        <w:br/>
        <w:t>Sn the decslon depends on full review of a complet</w:t>
        <w:br/>
        <w:t>febaon of create: and en othe ate</w:t>
        <w:br/>
        <w:br/>
        <w:t>conficng’ considerations. "Aa</w:t>
        <w:br/>
        <w:t>‘Win Harotrs sin ths Hews, he exer ot</w:t>
        <w:br/>
        <w:t>Drerogative of merey doss aot depend a</w:t>
        <w:br/>
        <w:br/>
        <w:t>of ce fron janice, lf dee 1 pend on</w:t>
        <w:br/>
        <w:t>Sentiment sn any way. "TCH a question of policy a</w:t>
        <w:br/>
        <w:br/>
        <w:t>Stelament in each case, and fniny opinion capital</w:t>
        <w:br/>
        <w:t>Srecaton which in He” circumstances creates horror</w:t>
        <w:br/>
        <w:t>Sshd companion for the culprit rather {hen a snge af</w:t>
        <w:br/>
        <w:t>indignation at his erie [sa great ev”. ‘There are, it</w:t>
        <w:br/>
        <w:t>iS'tiue, important priniples which 1 and tay advisers</w:t>
        <w:br/>
        <w:br/>
        <w:t>7 Paiiamoray Boban Fear ees, Wal</w:t>
        <w:br/>
        <w:t>‘vel, ae</w:t>
        <w:br/>
        <w:br/>
        <w:br/>
        <w:br/>
        <w:t>Page 353:</w:t>
        <w:br/>
        <w:t>38</w:t>
        <w:br/>
        <w:br/>
        <w:t>have constantly to Bear lad: ut an tempt te</w:t>
        <w:br/>
        <w:t>Feduce these principles to formulae and to exclude a</w:t>
        <w:br/>
        <w:t>Ecnrideratons which are incapable of being Formulated</w:t>
        <w:br/>
        <w:t>iShele ee wom Reeve a, ay Home</w:t>
        <w:br/>
        <w:t>‘Secretary n the conseleration of the diffcult questions</w:t>
        <w:br/>
        <w:t>Which he has to decide”</w:t>
        <w:br/>
        <w:br/>
        <w:t>1079. The discussion in the Canadian Report shows that Bs</w:t>
        <w:br/>
        <w:t>the pracie followed in Canada ie not substantially aier-</w:t>
        <w:br/>
        <w:t>font feom that in England</w:t>
        <w:br/>
        <w:br/>
        <w:t>nce 0</w:t>
        <w:br/>
        <w:t>Soa</w:t>
        <w:br/>
        <w:br/>
        <w:t>1074, The Ceylon Report! discusses this matter inciden Prin in</w:t>
        <w:br/>
        <w:t>tually in connection with the possiblity af erroneous ean. C=</w:t>
        <w:br/>
        <w:br/>
        <w:t>vietions, It states that while In Ceylon the verdict of the</w:t>
        <w:br/>
        <w:t>Jury of 7 persons divided 8 to 2 in favour of conviction ts</w:t>
        <w:br/>
        <w:t>‘cepted. in exercise of the prerogative of merey, the Min-</w:t>
        <w:br/>
        <w:t>ister of Justee, prior to April, 1996, took, into account, a</w:t>
        <w:br/>
        <w:t>one faetor on whch his advice to the » Govern</w:t>
        <w:br/>
        <w:t>‘Would be based, the fact that the jury were divided. The</w:t>
        <w:br/>
        <w:t>‘Report adds that nevertheless there Were cases Where the</w:t>
        <w:br/>
        <w:t>figeied murderer was executed dap 8 fo 3 civon</w:t>
        <w:br/>
        <w:t>inthe jury</w:t>
        <w:br/>
        <w:br/>
        <w:t>1o7®, Wile desing with the commutation of death Gaal:</w:t>
        <w:br/>
        <w:br/>
        <w:t>SRS Eat eer ete eve aed pe a ee</w:t>
        <w:br/>
        <w:br/>
        <w:t>[rave and rudden provoeation, a ve and po a teen</w:t>
        <w:br/>
        <w:t>‘onsidered</w:t>
        <w:br/>
        <w:br/>
        <w:t>‘editat‘on and the like) would fall to be</w:t>
        <w:br/>
        <w:br/>
        <w:t>1076, Having regerd to the fact that the circumstances Rigi</w:t>
        <w:br/>
        <w:t>of each case must. differ from another, 1¢ would not be Si</w:t>
        <w:br/>
        <w:t>esirable to attempt f0 ley down any ripid end ezhauctive</w:t>
        <w:br/>
        <w:br/>
        <w:t>"on which the sentence of death may de com=</w:t>
        <w:br/>
        <w:t>Iced</w:t>
        <w:br/>
        <w:br/>
        <w:t>{In fact, it isthe very nature of the prerogative that itis</w:t>
        <w:br/>
        <w:br/>
        <w:t>a discretionary authoritys-- “The description "given by</w:t>
        <w:br/>
        <w:t>lackstone® showe that the eegentiol characteristic of the</w:t>
        <w:br/>
        <w:br/>
        <w:t>royal prerogative ls that i 1s “unique and pre-eminent”</w:t>
        <w:br/>
        <w:br/>
        <w:t>‘As has been pointed out, the prerogative of mercy is an</w:t>
        <w:br/>
        <w:t>‘executive power of = very ‘special Kind and is almast the</w:t>
        <w:br/>
        <w:br/>
        <w:t>1 Reogtet pp Gomution of ngaeyoeCapal onsen (Coen,</w:t>
        <w:br/>
        <w:t>‘Govtgnal Pages ZIV—1930) pages $3—s4, paragraphs 3334, and ‘Page</w:t>
        <w:br/>
        <w:t>coved) Ke aes Ah BH Rep ook ne Eo” Me</w:t>
        <w:br/>
        <w:br/>
        <w:t>{Sao ay, Bg Vo a 4</w:t>
        <w:br/>
        <w:t>cond ZW ESE SR Ba SE sa ae ES</w:t>
        <w:br/>
        <w:t>esa non, Commonweal Lt 9)</w:t>
        <w:br/>
        <w:br/>
        <w:br/>
        <w:br/>
        <w:t>Page 354:</w:t>
        <w:br/>
        <w:t>only permissible, and indeed, essential, means of interven</w:t>
        <w:br/>
        <w:t>ton by the executive inthe administration by the cours</w:t>
        <w:br/>
        <w:t>of criminal Ia</w:t>
        <w:br/>
        <w:br/>
        <w:t>wewions 1077, It may be stated, in England, the Home Secretary</w:t>
        <w:br/>
        <w:t>Bect*tiee may not be questioned about the exerise of the prerogs:</w:t>
        <w:br/>
        <w:t>Fherel Pe live of meres: in canes where persons have been sentenced</w:t>
        <w:br/>
        <w:t>Feeuiv” to death, before the execution oF commutation of the</w:t>
        <w:br/>
        <w:br/>
        <w:t>1078. Halsbury gives these references on the subject:—</w:t>
        <w:br/>
        <w:t>() The Speaker's ruling of 10: March 1947 in 49¢</w:t>
        <w:br/>
        <w:t>House of Commons, Feport $f and his sate</w:t>
        <w:br/>
        <w:t>ment of 1st May, 1947 in 496 House of Commons Of</w:t>
        <w:br/>
        <w:t>al Report 2179' (A. Minister ls responsible to the</w:t>
        <w:br/>
        <w:t>‘King. ghd not to the House, for the advice he proposes</w:t>
        <w:br/>
        <w:t>to tender to His Majesty though he is reepontie. to</w:t>
        <w:br/>
        <w:t>the House for the sdvice once it has been tendered”).</w:t>
        <w:br/>
        <w:t>(i) te aucasion on a culled motion seating</w:t>
        <w:br/>
        <w:br/>
        <w:t>to the’ pretogetive of merey in the House on</w:t>
        <w:br/>
        <w:t>Typing T0810 House of Commons, Ocal Report</w:t>
        <w:br/>
        <w:br/>
        <w:t>‘0808.</w:t>
        <w:br/>
        <w:t>1079. The following extract from a recent study Ie also</w:t>
        <w:br/>
        <w:t>setae</w:t>
        <w:br/>
        <w:br/>
        <w:t>“On February 7, 1961, the Speaker ruled thet a</w:t>
        <w:br/>
        <w:t>question sgn be pu down by Me. Symcey Sve</w:t>
        <w:br/>
        <w:t>‘han acking the Home Secretary to onder an ingaiey</w:t>
        <w:br/>
        <w:t>Inte whether» miscarriage of justice had occurred i</w:t>
        <w:br/>
        <w:t>the case of George Riley. a man convicted of capital</w:t>
        <w:br/>
        <w:t>murder, wos not in ordei’s_On February 16, 1960,</w:t>
        <w:br/>
        <w:t>‘motion dissenting from the Speaker’ rang as tmpos</w:t>
        <w:br/>
        <w:t>Ing “new. unnecessary snd undesirable Timitaton on</w:t>
        <w:br/>
        <w:t>the ability of Members to dlscharge tele public duties”</w:t>
        <w:br/>
        <w:t>ee dof”. “On Febrary 2.09, the Prine Mine</w:t>
        <w:br/>
        <w:t>sr nan oral anewer, 1 tke steps to</w:t>
        <w:br/>
        <w:t>ttanster the responsiity for advising on the exerctne</w:t>
        <w:br/>
        <w:t>si the Royal Prerogative Srom the Heme Secretary 2</w:t>
        <w:br/>
        <w:t>3' Committee appolted by ‘nd responsible to Paris</w:t>
        <w:br/>
        <w:t>ent</w:t>
        <w:br/>
        <w:t>oh Bi, ph Cows Sema ne Home of Com DS,</w:t>
        <w:br/>
        <w:t>ond EET Neha sane at ee eae of Me 96)</w:t>
        <w:br/>
        <w:br/>
        <w:t>ana Stig t® Hous, 4 Bln Vol, pase 28, pereaph 37</w:t>
        <w:br/>
        <w:br/>
        <w:t>4 Hasrs, sa Ess, Vol 7 page 26</w:t>
        <w:br/>
        <w:t>From (196) Pubic Law, paper 197i</w:t>
        <w:br/>
        <w:t>654 MC, Debares ate</w:t>
        <w:br/>
        <w:br/>
        <w:t>7.634 H.C Debs 17</w:t>
        <w:br/>
        <w:br/>
        <w:t>8635 H.C Debts 1370-13 /4</w:t>
        <w:br/>
        <w:br/>
        <w:br/>
        <w:br/>
        <w:t>Page 355:</w:t>
        <w:br/>
        <w:t>31</w:t>
        <w:br/>
        <w:t>‘Torte Nuntumn 57(€)</w:t>
        <w:br/>
        <w:t>‘of merey—tehether any provisions</w:t>
        <w:br/>
        <w:br/>
        <w:t>Procedure for exere</w:t>
        <w:br/>
        <w:t>nected</w:t>
        <w:br/>
        <w:br/>
        <w:t>1480. We may now cousider whether ary provisions are Prete op</w:t>
        <w:br/>
        <w:t>needed a3 regaide the proved for tbe exercice of the exit of</w:t>
        <w:br/>
        <w:t>Drevogative of meres ‘Sher ony</w:t>
        <w:br/>
        <w:br/>
        <w:t>poe</w:t>
        <w:br/>
        <w:br/>
        <w:t>Wel, In the replies received! as to the procedure to be Cemsataion</w:t>
        <w:br/>
        <w:t>followed by the President and the Governor in the exercise Som the</w:t>
        <w:br/>
        <w:t>‘Of the prerogative of mercy, one of the. ws made fs Seem,</w:t>
        <w:br/>
        <w:t>‘that the court should be consulted as to whether the case Figicear +</w:t>
        <w:br/>
        <w:t>It Gt one for the exereise of this prerogative, In this cone</w:t>
        <w:br/>
        <w:t>nection, it may be of interest to refer to the statutory</w:t>
        <w:br/>
        <w:t>Drovisians on the subject in India and in other countries,</w:t>
        <w:br/>
        <w:br/>
        <w:t>toes. So far as India is concerned, we may refer to the</w:t>
        <w:br/>
        <w:t>provisions of section 401 (1) and (2) of the Gode of Criminal</w:t>
        <w:br/>
        <w:t>Erocedure’:whereuinder, when. application i made for</w:t>
        <w:br/>
        <w:t>{he ruspendion or remission’ of sentence by the apptor</w:t>
        <w:br/>
        <w:t>Priate “Government, that Government may require the</w:t>
        <w:br/>
        <w:t>Presiding Jaige of the court betore or by which a conve</w:t>
        <w:br/>
        <w:t>os ae onkemed to sate i opinion a whe</w:t>
        <w:br/>
        <w:t>the application should be granted or refused, to</w:t>
        <w:br/>
        <w:t>stn fla for euch spins ea le to ecw with</w:t>
        <w:br/>
        <w:t>the statement of such opition 2 certified copy of the record</w:t>
        <w:br/>
        <w:t>of the tral or of auch record thereof aa existe</w:t>
        <w:br/>
        <w:br/>
        <w:t>1083, In England, there is a provision in section 19(1)</w:t>
        <w:br/>
        <w:t>of the Criminal Appeal Act (as amended by the Admninis-</w:t>
        <w:br/>
        <w:t>{ration of Justice Act, 1900}, whieh Is quoted below</w:t>
        <w:br/>
        <w:br/>
        <w:t>19, Nothing in tig Act shall affect the preross-</w:t>
        <w:br/>
        <w:t>‘oy a mere a the Sacretary of tae oa aR</w:t>
        <w:br/>
        <w:t>‘ation made to him by @ person convicted on ind</w:t>
        <w:br/>
        <w:t>‘ent cr without amy sich application, may, fhe inka</w:t>
        <w:br/>
        <w:t>Bit any time, either</w:t>
        <w:br/>
        <w:t>(G) refer the whole case to the Court of Crime</w:t>
        <w:br/>
        <w:t>ys Aba ti ial thn‘ ene foe</w:t>
        <w:br/>
        <w:t>all purposes 88 appeal court By the person</w:t>
        <w:br/>
        <w:t>Sontieta or ms</w:t>
        <w:br/>
        <w:t>1 clue es the astance of the Court</w:t>
        <w:br/>
        <w:t>of Criminal Appeal on any point avsing. in</w:t>
        <w:br/>
        <w:t>‘ase, reer that’ point to the Court of “Criminal</w:t>
        <w:br/>
        <w:br/>
        <w:t>1 Se pararapt 1051, pra</w:t>
        <w:br/>
        <w:t>{tae Coste Crna Prose, 185, stein</w:t>
        <w:br/>
        <w:t>2M owtng of “aniaion” ander weston</w:t>
        <w:br/>
        <w:t>ve Ronen, ALR Tyas Al S9y" 30, partgegbs Te</w:t>
        <w:br/>
        <w:t>roach DCm Ape AS 97 (be 9,639), a amend im</w:t>
        <w:br/>
        <w:t>5 Toe \minseaon of sce Ac. 1960 (6&amp;9 Blin 2 «69,</w:t>
        <w:br/>
        <w:br/>
        <w:br/>
        <w:br/>
        <w:t>Page 356:</w:t>
        <w:br/>
        <w:t>‘Appeal for their opinion thereon, snd the court</w:t>
        <w:br/>
        <w:t>SURV Shade the plat go related sod tori the</w:t>
        <w:br/>
        <w:t>Secretary of State with ther opinion theron</w:t>
        <w:br/>
        <w:t>accordingly."</w:t>
        <w:br/>
        <w:br/>
        <w:t>The se to which action 190) ofthe Cain Appeal</w:t>
        <w:br/>
        <w:t>‘Acthgs been put can be gutheed iam hot, WH oe</w:t>
        <w:br/>
        <w:t>quote</w:t>
        <w:br/>
        <w:br/>
        <w:t>“There have been a number of instances of reler-</w:t>
        <w:br/>
        <w:br/>
        <w:t>‘ence of the whole ces, including &amp; murder cae [R. v-</w:t>
        <w:br/>
        <w:br/>
        <w:t>Gray ‘(oi 12 Cx. ap eae dep hPa ly</w:t>
        <w:br/>
        <w:br/>
        <w:t>Ci Ape. Rep 30 referred</w:t>
        <w:br/>
        <w:br/>
        <w:t>id ty wer, appeals {fe v; Dickmes (1910)</w:t>
        <w:br/>
        <w:t>Scr The object of the reference is 10</w:t>
        <w:br/>
        <w:t>‘ssst the Home ‘im respect of the exercise</w:t>
        <w:br/>
        <w:br/>
        <w:t>ct Royal Prevogative evidence which’ might</w:t>
        <w:br/>
        <w:t>‘Sse ta ebjest can be co re Mora</w:t>
        <w:br/>
        <w:br/>
        <w:t>1084, It is understood that im one case heard on such a</w:t>
        <w:br/>
        <w:t>reference, Lord. Goddard admitted further evidence of</w:t>
        <w:br/>
        <w:t>the merits, resulting in an acquittal at law, thus</w:t>
        <w:br/>
        <w:t>the matter beyond the necessity of further’ consideration</w:t>
        <w:br/>
        <w:t>by the Home Secretary*; Lord Hewart had a similar situa</w:t>
        <w:br/>
        <w:t>‘on in the case of Ry v. Wm. Knighton in 1027 or 1928</w:t>
        <w:br/>
        <w:t>(hreported), in which evidence af the condemned man's</w:t>
        <w:br/>
        <w:t>re, ‘vas led which, if believed, must have resulted</w:t>
        <w:br/>
        <w:br/>
        <w:t>‘ah acquittal on the merits, The evidence was no! bellev«</w:t>
        <w:br/>
        <w:br/>
        <w:t>1085. Somexhat similar provisions would be found in</w:t>
        <w:br/>
        <w:t>seet'on 396 of the Crimigal’ Code of Canada, and section</w:t>
        <w:br/>
        <w:t>400 of the Crimes Act, New Zealand.</w:t>
        <w:br/>
        <w:br/>
        <w:t>We do not, however, think that any statutory provision,</w:t>
        <w:br/>
        <w:t>1s needed requiring the President or the Governor to cone</w:t>
        <w:br/>
        <w:t>sal the Supreme Court or the igh Court "Such a pro.</w:t>
        <w:br/>
        <w:t>‘Sion would not stricly speaking, be in harmeny with the</w:t>
        <w:br/>
        <w:t>‘stential nature of the prerogative’</w:t>
        <w:br/>
        <w:br/>
        <w:t>1088, We now consider the question whether thera</w:t>
        <w:br/>
        <w:t>sholld bes Boaed of Advisers to'sdvise the Present ot</w:t>
        <w:br/>
        <w:t>‘the Governor in the exercise of these powers. Various</w:t>
        <w:br/>
        <w:t>se ‘have been thade as to the composition of such</w:t>
        <w:br/>
        <w:br/>
        <w:t>Weare not, however, inclined to. recommend</w:t>
        <w:br/>
        <w:br/>
        <w:t>1 Sten nn 109 La Fuel.</w:t>
        <w:br/>
        <w:t>2.48) Wharton ina leer tothe Ear, (499) 109 LI. 73</w:t>
        <w:br/>
        <w:t>ATA. Wonton. in seer tthe Eo, 1099) 400 LI, Yo</w:t>
        <w:br/>
        <w:t>{Aa stn auce ofthe pretpwivevne Dangers teat</w:t>
        <w:br/>
        <w:br/>
        <w:t>ro24! pra oe</w:t>
        <w:br/>
        <w:br/>
        <w:t>sep eho ag. apa TN 1</w:t>
        <w:br/>
        <w:br/>
        <w:t>‘qwton 1, pte</w:t>
        <w:br/>
        <w:br/>
        <w:br/>
        <w:t>Page 357:</w:t>
        <w:br/>
        <w:t>Ey</w:t>
        <w:br/>
        <w:br/>
        <w:t>inst peer</w:t>
        <w:br/>
        <w:t>SMa emcees Ses</w:t>
        <w:br/>
        <w:t>onion tb te atte as ashy</w:t>
        <w:br/>
        <w:t>Bev Cras Saat a, pa ua</w:t>
        <w:br/>
        <w:t>Bocas Sits cmt San pr</w:t>
        <w:br/>
        <w:t>ee hep eed</w:t>
        <w:br/>
        <w:t>ePivpemehe wagrarnes Pabeaae ede</w:t>
        <w:br/>
        <w:t>ahs meres lerpea aa oe a</w:t>
        <w:br/>
        <w:t>Sek iened Pears skeet tat</w:t>
        <w:br/>
        <w:t>EUR sual Gena tt</w:t>
        <w:br/>
        <w:t>Sy ets ay me wears</w:t>
        <w:br/>
        <w:t>See rad at meee we</w:t>
        <w:br/>
        <w:br/>
        <w:t>1087. Tt may be noted that the Royal Commission also</w:t>
        <w:br/>
        <w:t>considered 2 similar suggestion, and rejected itt. The</w:t>
        <w:br/>
        <w:t>Royal Commission ovserved, “The Home Secretary is now</w:t>
        <w:br/>
        <w:t>feo to congule the tial Judge and anyone else he thinks ft.</w:t>
        <w:br/>
        <w:t>Bu the exercise ‘of the Ral Prerogative fax amine</w:t>
        <w:br/>
        <w:t>‘trative, not judicial act"</w:t>
        <w:br/>
        <w:br/>
        <w:t>1088, In some of the African countries, Advisory Boards</w:t>
        <w:br/>
        <w:t>hnave been created. We quote from 8 recent book! —</w:t>
        <w:br/>
        <w:br/>
        <w:t>omy, Marae and Jade the, aden</w:t>
        <w:br/>
        <w:t>ten 's body with an wnoficlal and’ potentially</w:t>
        <w:br/>
        <w:t>Sopeooiseal majority. in Malaysia a Pantone Board,</w:t>
        <w:br/>
        <w:t>find in Jamaica the Privy Counclt tn Sierra Leone</w:t>
        <w:br/>
        <w:t>the Prins Minister sesames respenability he Is oblige</w:t>
        <w:br/>
        <w:t>rae eel am sconce fate</w:t>
        <w:br/>
        <w:t>{Gain anita cases and is ‘maul</w:t>
        <w:br/>
        <w:t>Inher ens, but he is not obliged to fallow thle</w:t>
        <w:br/>
        <w:t>ct ATS per lowed ther oat</w:t>
        <w:br/>
        <w:t>{tone estopt nao Taras the respons usual</w:t>
        <w:br/>
        <w:t>‘unfded in finer other than’ the Prime Minster</w:t>
        <w:br/>
        <w:br/>
        <w:t>See paraeraphs rots, pra.</w:t>
        <w:br/>
        <w:t>Rein pr ee</w:t>
        <w:br/>
        <w:t>coh</w:t>
        <w:br/>
        <w:br/>
        <w:t>ee ine men pet Sea Ge he</w:t>
        <w:br/>
        <w:t>aie AR</w:t>
        <w:br/>
        <w:br/>
        <w:t>Soy Oe ihn Ge</w:t>
        <w:br/>
        <w:br/>
        <w:t>Sti anima cya</w:t>
        <w:br/>
        <w:t>‘SynaeTeSiene! fetter to ap tat the Pony Caml ba potaaly</w:t>
        <w:br/>
        <w:t>cRaseke</w:t>
        <w:br/>
        <w:br/>
        <w:t>Frionbanl</w:t>
        <w:br/>
        <w:br/>
        <w:br/>
        <w:br/>
        <w:t>Page 358:</w:t>
        <w:br/>
        <w:t>334</w:t>
        <w:br/>
        <w:br/>
        <w:t>ad the advisory Conamitice will include the Attorney</w:t>
        <w:br/>
        <w:t>General and will exclude other Ministers and polit</w:t>
        <w:br/>
        <w:t>Gans. In Nigeria and Uganda the unoficial members</w:t>
        <w:br/>
        <w:br/>
        <w:t>Gf the advisory committee hold office for a fixed term</w:t>
        <w:br/>
        <w:br/>
        <w:t>hd are removable only for inability or misbehaviour:</w:t>
        <w:br/>
        <w:br/>
        <w:t>fn Nigeria one.of the members must be a medical</w:t>
        <w:br/>
        <w:t>‘Tanganyita ‘has retained an</w:t>
        <w:br/>
        <w:br/>
        <w:t>Emmittee of what the republican Constitution</w:t>
        <w:br/>
        <w:br/>
        <w:t>falls the “prerogative” of mercy”,</w:t>
        <w:br/>
        <w:br/>
        <w:t>‘The composition of the Advisory Board or similar bodies</w:t>
        <w:br/>
        <w:t>fn ome of the countries Is dealt with in another recent</w:t>
        <w:br/>
        <w:t>publication.</w:t>
        <w:br/>
        <w:br/>
        <w:t>1089. The provision in the Caylon Constitution’ is alo</w:t>
        <w:br/>
        <w:t>‘of interest</w:t>
        <w:br/>
        <w:br/>
        <w:t>a</w:t>
        <w:br/>
        <w:t>Of his Ministers. Where any fender shall have</w:t>
        <w:br/>
        <w:t>condemned to suffer death by the sentence of</w:t>
        <w:br/>
        <w:t>Scart the Governor-General shall cause a report</w:t>
        <w:br/>
        <w:t>nade’ to him by the Judge who tried the ease: sn</w:t>
        <w:br/>
        <w:t>Shall forward such report to the. Attorney-General</w:t>
        <w:br/>
        <w:t>Sith snutructions that after the Attorney-General has</w:t>
        <w:br/>
        <w:t>‘sdvised thereon, the report shall be sent, with</w:t>
        <w:br/>
        <w:t>fhe Attorney-General adviee, to the Minister whose</w:t>
        <w:br/>
        <w:t>fanction it to advise the Governor-General on the</w:t>
        <w:br/>
        <w:t>‘exercise of the sald powers”.</w:t>
        <w:br/>
        <w:t>1030, We have carefully examined the question whether</w:t>
        <w:br/>
        <w:t>the reason for granting commotation of sentence tn eapital</w:t>
        <w:br/>
        <w:br/>
        <w:t>‘cares should be required to be published We aporeciste</w:t>
        <w:br/>
        <w:t>fhe esgtment that when a sentence of death is commuted</w:t>
        <w:br/>
        <w:br/>
        <w:t>See Saad Ste ice iS eo</w:t>
        <w:br/>
        <w:t>Sh Fay igs get eter</w:t>
        <w:br/>
        <w:t>Seay ke Seabed gee SH cnet</w:t>
        <w:br/>
        <w:t>re Sn lan mcs oer ik</w:t>
        <w:br/>
        <w:t>SSS Sans See</w:t>
        <w:br/>
        <w:br/>
        <w:t>Th apeton peti of etry ch me</w:t>
        <w:br/>
        <w:t>st nea zeta tea a</w:t>
        <w:br/>
        <w:t>insect Sanus etion rts teu wth</w:t>
        <w:br/>
        <w:t>Iie See he os Rs lend</w:t>
        <w:br/>
        <w:br/>
        <w:t>ar ed Com a 9 tl</w:t>
        <w:br/>
        <w:t>chet anette it</w:t>
        <w:br/>
        <w:t>ood Keng Rasen wis, ‘Commoneskn and Colonial Lee, (1966),</w:t>
        <w:br/>
        <w:t>ge pst ST Gent</w:t>
        <w:br/>
        <w:br/>
        <w:t>Seer ya mts One Ginn Penn Cate</w:t>
        <w:br/>
        <w:br/>
        <w:t>zal</w:t>
        <w:br/>
        <w:br/>
        <w:br/>
        <w:br/>
        <w:t>Page 359:</w:t>
        <w:br/>
        <w:t>35</w:t>
        <w:br/>
        <w:br/>
        <w:t>feaen case whether the decision granting or rejectug «</w:t>
        <w:br/>
        <w:t>betition for commutation was Justited tnd water” h</w:t>
        <w:br/>
        <w:t>President oc the Governor thouid or should not have agreed</w:t>
        <w:br/>
        <w:t>‘withthe fal verdict of the couny in tne paruedlar “case</w:t>
        <w:br/>
        <w:t>Boteaver, adopting ine expostion of the fabject made by</w:t>
        <w:br/>
        <w:t>Sir Jahn ‘Anderson hi evidence before the Royal Cor</w:t>
        <w:br/>
        <w:t>Bisson, we may pount out, hrs, that would be catreme!y</w:t>
        <w:br/>
        <w:t>hal aie fae would arcsariy ave toe</w:t>
        <w:br/>
        <w:t>ommparatively short statement, “an adequate. impression</w:t>
        <w:br/>
        <w:t>of tne cumulative efect of the considera</w:t>
        <w:br/>
        <w:br/>
        <w:t>Se arate areca</w:t>
        <w:br/>
        <w:t>Ses ne le eee</w:t>
        <w:br/>
        <w:t>‘mut be-mon) other situations wherein an Splanation ot</w:t>
        <w:br/>
        <w:br/>
        <w:t>AWOL, We have also considered the suggestion that com tecanmen</w:t>
        <w:br/>
        <w:t>mutation should not be granted unless its recommended by San 9h</w:t>
        <w:br/>
        <w:t>the court. 80 far-as commutation from the sendence Of SH</w:t>
        <w:br/>
        <w:t>death to one of imprisonment Jor ie 1s concerned, we spre!</w:t>
        <w:br/>
        <w:t>Deliews tat cases of such recommendation by the court eu</w:t>
        <w:br/>
        <w:t>‘ould be infrequent, ab courts themselver have the power</w:t>
        <w:br/>
        <w:br/>
        <w:t>te Substitute te lesser sentence in view of the discretion</w:t>
        <w:br/>
        <w:br/>
        <w:t>‘enjoyed by them in the matter.” So Tar ag commutation of</w:t>
        <w:br/>
        <w:t>Siveatencs of life imprisonment to ene of imprisonment for</w:t>
        <w:br/>
        <w:br/>
        <w:t>4 Specitiea period ty concerned, a recommendation of the</w:t>
        <w:br/>
        <w:br/>
        <w:t>court would certainly be ui the greatest value, and, where</w:t>
        <w:br/>
        <w:br/>
        <w:t>Such a recommendation is made, st will always be taken</w:t>
        <w:br/>
        <w:br/>
        <w:t>lo aecount. We do not, however, think that the making</w:t>
        <w:br/>
        <w:br/>
        <w:t>of auch a recommendation should be maze a condition pre</w:t>
        <w:br/>
        <w:br/>
        <w:t>Eedent to the exercise of the power of commutation, "Facts</w:t>
        <w:br/>
        <w:br/>
        <w:t>‘ot Known a: the Ume of tral or events which took place</w:t>
        <w:br/>
        <w:t>Subsequenty, would be ruled’ ott {rom the considerstion</w:t>
        <w:br/>
        <w:br/>
        <w:t>‘of those concerned, if svch a condition precedent Is. laid</w:t>
        <w:br/>
        <w:br/>
        <w:t>ov,</w:t>
        <w:br/>
        <w:br/>
        <w:t>1092, One of the replies received on the subject* makes Canstatica</w:t>
        <w:br/>
        <w:t>the suggemion, that the Attorney-General should be con- 3h te</w:t>
        <w:br/>
        <w:t>Sulted In these matters, “The power to consult tim ls Ast”</w:t>
        <w:br/>
        <w:t>‘lready there under the Constitutions, whereunder iti “the</w:t>
        <w:br/>
        <w:br/>
        <w:t>See RG. Report pase 36, pa om.</w:t>
        <w:br/>
        <w:br/>
        <w:t>2, 5 Anat ofthe Cre Low, Cot No.4 (Fob) 3,94 36.46</w:t>
        <w:br/>
        <w:t>eee</w:t>
        <w:br/>
        <w:br/>
        <w:t>3 See paragraph 3086, mgr</w:t>
        <w:br/>
        <w:br/>
        <w:t>1 Artie 3) of in Contin,</w:t>
        <w:br/>
        <w:br/>
        <w:br/>
        <w:br/>
        <w:t>Page 360:</w:t>
        <w:br/>
        <w:t>336</w:t>
        <w:br/>
        <w:br/>
        <w:t>dusy of the Attorney-General w give advice to the Gove</w:t>
        <w:br/>
        <w:t>trmment of Indi upon such legal matters. and to pecforts</w:t>
        <w:br/>
        <w:t>een itso he hare ay aye</w:t>
        <w:br/>
        <w:t>ime be teferred or asigned to him by the President". It</w:t>
        <w:br/>
        <w:br/>
        <w:t>\e inneceseary to go beyond that</w:t>
        <w:br/>
        <w:br/>
        <w:t>CHAPTER xv</w:t>
        <w:br/>
        <w:t>EXECUTION OF SENTENCES</w:t>
        <w:br/>
        <w:t>‘Tone Nusuen 56a)</w:t>
        <w:br/>
        <w:t>Method of execution of eth sentence</w:t>
        <w:br/>
        <w:br/>
        <w:t>Medel fot 106. We now come to the questo of the method ot</w:t>
        <w:br/>
        <w:t>SFE. execution ot the sentence of death At present, the sen</w:t>
        <w:br/>
        <w:t>fence" erce of death is carried out by hanging. “The Code at</w:t>
        <w:br/>
        <w:t>Criminal Procedure, 1838, requires! that when any. person</w:t>
        <w:br/>
        <w:t>JS sentenced to death, the sentence shall dwct that Bebe</w:t>
        <w:br/>
        <w:br/>
        <w:t>hanged by the neck til he fe dead</w:t>
        <w:br/>
        <w:br/>
        <w:t>1a. In the grat marty of countries, there ae thee</w:t>
        <w:br/>
        <w:t>methods of eatrying out the death sentence, namely, hang.</w:t>
        <w:br/>
        <w:t>ing. pleccic-chatr tnd ganchamber" Ianging Wed to</w:t>
        <w:br/>
        <w:t>the United: Kingdom, certain countries on, the, Continent,</w:t>
        <w:br/>
        <w:t>Cloada, Australia and generally throoghout the Connon:</w:t>
        <w:br/>
        <w:t>‘wealth six States of the United States of America and some</w:t>
        <w:br/>
        <w:br/>
        <w:t>1095. Blectrocution is used in 24 States of the | United</w:t>
        <w:br/>
        <w:t>‘States of America, and in Philippines” and ia Cuba*</w:t>
        <w:br/>
        <w:br/>
        <w:t>1098. Gas-chamber is used to carry out the sentence of</w:t>
        <w:br/>
        <w:t>death in eleven States othe United States of Ameria. In</w:t>
        <w:br/>
        <w:br/>
        <w:t>Spain, strangulation is</w:t>
        <w:br/>
        <w:t>1097, The modes of execution in the various stats,</w:t>
        <w:br/>
        <w:br/>
        <w:t>the</w:t>
        <w:br/>
        <w:br/>
        <w:t>United States of America as io 190) were as follows! —</w:t>
        <w:br/>
        <w:t>By electrocution—Alabama, Arkansas, Connecticut,</w:t>
        <w:br/>
        <w:t>Florida, Georgia, Wionois, Indiana, Kentucky, Louie</w:t>
        <w:br/>
        <w:t>siana, Massachusetts, Nebraska, New Jersey, New York,</w:t>
        <w:br/>
        <w:t>io, Penmayleanie South Caroline, “South Dekots,</w:t>
        <w:br/>
        <w:t>‘Tennessee,</w:t>
        <w:br/>
        <w:br/>
        <w:t>Roxas, Vermont, Virginia (2).</w:t>
        <w:br/>
        <w:br/>
        <w:t>TT Sesion SGD, Cade of rine Prosee, 198.</w:t>
        <w:br/>
        <w:t>2 For cut se UN, Panton, Capital Punishment (960) page 23,</w:t>
        <w:br/>
        <w:br/>
        <w:t>rete ropcy, rvion x mae x hanging i te meceey eaie=</w:t>
        <w:br/>
        <w:t>2 ane, ea</w:t>
        <w:br/>
        <w:br/>
        <w:t>sent fr Siestaculad wen tenable.</w:t>
        <w:br/>
        <w:t>"¢ Soe UN. Palonn, Capt! Pune</w:t>
        <w:br/>
        <w:br/>
        <w:t>1UIN, Pubion, Cape Ponsmes (902 rie 2, pee</w:t>
        <w:br/>
        <w:br/>
        <w:t>ewer</w:t>
        <w:br/>
        <w:t>Sa US, News a edt Report March 7, io, poet $2 rte</w:t>
        <w:br/>
        <w:t>saced in" Me Caan” Capea Punsent, C98 Dae</w:t>
        <w:br/>
        <w:br/>
        <w:br/>
        <w:t>Page 361:</w:t>
        <w:br/>
        <w:t>a7</w:t>
        <w:br/>
        <w:br/>
        <w:t>lethal gas—Arizona, Calitorni, Colorado, Mary.</w:t>
        <w:br/>
        <w:t>spp, Moan Nevade New Hes, Nah</w:t>
        <w:br/>
        <w:t>Eitolina, Otevema using elsiocation wal pt</w:t>
        <w:br/>
        <w:t>haber i completed), Oregon, Wyoming (12),</w:t>
        <w:br/>
        <w:t>By hangingidaho, Towa, Kansas, Montana, New</w:t>
        <w:br/>
        <w:t>Mampinive, Washington. (0.</w:t>
        <w:br/>
        <w:br/>
        <w:t>By Hanging oF shooting (condemned man's ehice)</w:t>
        <w:br/>
        <w:br/>
        <w:t>Since 106, thee more Slates spent, have adopted</w:t>
        <w:br/>
        <w:t>cictecudont ‘Betaplitan socio “the</w:t>
        <w:br/>
        <w:br/>
        <w:t>{een Fane adi nn ober coi. cut</w:t>
        <w:br/>
        <w:t>tytring squad i proctoe by some counties, portant</w:t>
        <w:br/>
        <w:t>mons whach aro Moroes, the Centra Afsican Hepsi</w:t>
        <w:br/>
        <w:br/>
        <w:t>Chile, Thailand, Indonesia,” Cambodia, Greece, USSI:</w:t>
        <w:br/>
        <w:t>eas ‘and in Utah (US.A) the person sentenced</w:t>
        <w:br/>
        <w:t>ovdeath has the cholee—between hanging end” fing</w:t>
        <w:br/>
        <w:br/>
        <w:t>{in Canad, the Altoroey General othe Governor an</w:t>
        <w:br/>
        <w:t>4 appears, order execution by the Reing squed in cases of</w:t>
        <w:br/>
        <w:t>twcaton oF crimes against national defence</w:t>
        <w:br/>
        <w:br/>
        <w:t>‘Though hanging stili remains the most prevalent</w:t>
        <w:br/>
        <w:t>‘method, it must be Noted that the course of events in other</w:t>
        <w:br/>
        <w:t>countries shows that itis being slowly abandoned. Thus,</w:t>
        <w:br/>
        <w:t>‘while in 1860, 12 States of the United States of America</w:t>
        <w:br/>
        <w:t>Used to employ it, only six States have now vetained it</w:t>
        <w:br/>
        <w:t>‘Again, while was in foree in Yugoslavia before 1990, It</w:t>
        <w:br/>
        <w:t>‘was replaced by firing squad in 1990</w:t>
        <w:br/>
        <w:br/>
        <w:t>1098. in England, the Royel Commission went into this</w:t>
        <w:br/>
        <w:t>‘question In_ great deta ‘Commission stressed the</w:t>
        <w:br/>
        <w:t>Selena wha had to be taken into aunt in deciding</w:t>
        <w:br/>
        <w:t>which method should be ‘ramely, huresity,</w:t>
        <w:br/>
        <w:t>Xelnty and" decency “Under” Shtimaniiy’? further there</w:t>
        <w:br/>
        <w:t>‘were two essential requirements, namely, fist, that the</w:t>
        <w:br/>
        <w:t>preliminaries to the act of execution should be ag quick:</w:t>
        <w:br/>
        <w:t>End as simple as possible and free from angting that un-</w:t>
        <w:br/>
        <w:t>ily sharpens the polunancy of the apprehension of</w:t>
        <w:br/>
        <w:t>id secondly, that the act of execution should</w:t>
        <w:br/>
        <w:t>f° dnmodie“unccjacouanes pane Quik nly</w:t>
        <w:br/>
        <w:t>Aer studying the actual Gabe taken “at various</w:t>
        <w:br/>
        <w:t>sch EE RISE, Coie Pin, oA ae, FRE</w:t>
        <w:br/>
        <w:t>22 Sig, US. Pdlction, Capit Panshment (i963), pat 23</w:t>
        <w:br/>
        <w:t>uit ow</w:t>
        <w:br/>
        <w:t>33 US. Pastenon Capa Pashmest (963, ane33,pararanh</w:t>
        <w:br/>
        <w:br/>
        <w:t>5S UN. Peslowion, Capital Punakens (969), pa 33, pare</w:t>
        <w:br/>
        <w:t>ek</w:t>
        <w:br/>
        <w:br/>
        <w:t>"6 RG, Ron f</w:t>
        <w:br/>
        <w:t>Hi PAH 269 6, sa aman pte 26%,</w:t>
        <w:br/>
        <w:t>SE Ssteme Dae</w:t>
        <w:br/>
        <w:br/>
        <w:t>"TR. Rapor, page 24, paren 707</w:t>
        <w:br/>
        <w:t>TRE: Rape page 2, para 76</w:t>
        <w:br/>
        <w:br/>
        <w:br/>
        <w:t>Page 362:</w:t>
        <w:br/>
        <w:t>38</w:t>
        <w:br/>
        <w:br/>
        <w:t>places in cavzying out the proces of hanging and other</w:t>
        <w:br/>
        <w:t>Ietiods of execution, the Royal Commission came 19 the</w:t>
        <w:br/>
        <w:t>onelision that so far as experience in the United King-</w:t>
        <w:br/>
        <w:t>dom went, hanging took less time than the time taken</w:t>
        <w:br/>
        <w:t>clgewhere in other methods and caused immediate uncon</w:t>
        <w:br/>
        <w:t>sciousness, and was followed quickly by death. The Royal</w:t>
        <w:br/>
        <w:t>Commission had not full evidence about electrocution and</w:t>
        <w:br/>
        <w:t>Jethal gas, but there was nothing in the evidence placed</w:t>
        <w:br/>
        <w:t>befare ft fo justify the conclusion that elther of these two</w:t>
        <w:br/>
        <w:t>‘methods was Tess humane than hanging, in terms of the</w:t>
        <w:br/>
        <w:t>Speed and painlessaegs with which unconsciousness Is</w:t>
        <w:br/>
        <w:t>Induced, AS regards "certainty", the Royal Comission</w:t>
        <w:br/>
        <w:t>Stated that the equipment regulred for hanging. was</w:t>
        <w:br/>
        <w:t>Simpler than that required for electrocution or fetzal #25,</w:t>
        <w:br/>
        <w:t>dag eh hed taken, pag, in England ating Se</w:t>
        <w:br/>
        <w:t>[ast se years, “Tasty, regarding “decency meson</w:t>
        <w:br/>
        <w:t>ated that because of the distortion caused to the body,</w:t>
        <w:br/>
        <w:t>the pain caused to the relatives on seeing it, would be more</w:t>
        <w:br/>
        <w:t>severe in the case of than that caused by ther</w:t>
        <w:br/>
        <w:t>eihods” But. while hanging was tainted by the memory</w:t>
        <w:br/>
        <w:t>fof i barbarous history, “gassing” was tainted by more re</w:t>
        <w:br/>
        <w:t>ent but not less borbafous assodlations!</w:t>
        <w:br/>
        <w:br/>
        <w:t>009, We may now refer to the discussion in the Cana-</w:t>
        <w:br/>
        <w:t>dian Report. "The Canadian Commuttees considered the</w:t>
        <w:br/>
        <w:t>iments of four diferent methods af execution, namely,</w:t>
        <w:br/>
        <w:t>hanging, electcocution, gas-chammbsr and. lethal injection.</w:t>
        <w:br/>
        <w:t>‘The last mentioned method which was stated. to ensure</w:t>
        <w:br/>
        <w:t>ingtuntaneous and paintess death, could, only. be. accor:</w:t>
        <w:br/>
        <w:t>plished by intravenous injection, for which skill was te</w:t>
        <w:br/>
        <w:t>fired, and’ the Committee considered that 1¢ would. not</w:t>
        <w:br/>
        <w:t>Ge'veascnable to cxpoct « medial doctor to perform a task</w:t>
        <w:br/>
        <w:t>S@ repugnant to the traditions of the medical. profession</w:t>
        <w:br/>
        <w:t>Moreover, uo intravenous injection could not be administer:</w:t>
        <w:br/>
        <w:t>fd unlest the condemned person was entirely acquiescent</w:t>
        <w:br/>
        <w:t>Hence it was rejected, As regards having, the Committee</w:t>
        <w:br/>
        <w:t>noted that hangings in Canada were not conducted with</w:t>
        <w:br/>
        <w:t>the samme degree of precision as in the United ‘Kingdom,</w:t>
        <w:br/>
        <w:t>and “hat someumes there was no'way of Knowing how</w:t>
        <w:br/>
        <w:t>‘death was egused and whether the logs of consciousness had</w:t>
        <w:br/>
        <w:t>been instantaneous Moreover, the Conanittee sensed froma</w:t>
        <w:br/>
        <w:t>the evidence given before it that hanging’ was vegarded</w:t>
        <w:br/>
        <w:br/>
        <w:t>erally as a cbvolete, f nota barbaric “method. Tt,</w:t>
        <w:br/>
        <w:t>fherefore, proceeded to ‘consider "electrocution and. gas"</w:t>
        <w:br/>
        <w:t>chamber.” fn ts opinion, which was based on the evidence</w:t>
        <w:br/>
        <w:t>of independent medical experts electrocution was the mast</w:t>
        <w:br/>
        <w:t>Satistactory method, and the Committee recommended that</w:t>
        <w:br/>
        <w:t>{he law be amended to replace hanging by electrocution</w:t>
        <w:br/>
        <w:t>‘This was based on the premise that modern metnods of</w:t>
        <w:br/>
        <w:t>slectrseution could produce instantaneous unconsciousness</w:t>
        <w:br/>
        <w:t>‘nd patoless death, Sithout the evil effects traditionally</w:t>
        <w:br/>
        <w:br/>
        <w:t>1 RG. Report, page 255. Para 733.</w:t>
        <w:br/>
        <w:t>2 Cana Report, page 2t nd 22, prersbe 8-94</w:t>
        <w:br/>
        <w:br/>
        <w:br/>
        <w:t>Page 363:</w:t>
        <w:br/>
        <w:t>associated with the electric chair (like burning and muti-</w:t>
        <w:br/>
        <w:t>Eitioah However, if further investigation created doubt a3</w:t>
        <w:br/>
        <w:t>{5 possibility of employing electrocution, then, the Com-</w:t>
        <w:br/>
        <w:t>initire considered, i would be preferable fo substitute the</w:t>
        <w:br/>
        <w:t>gevchamber,</w:t>
        <w:br/>
        <w:br/>
        <w:t>1109, The relevant section of the Criminal Code of</w:t>
        <w:br/>
        <w:t>Carta 2" section 822, Shieh provides that the sentence of</w:t>
        <w:br/>
        <w:t>Genth thoold. divect that the person gentenced stould ve</w:t>
        <w:br/>
        <w:t>Senged by the acek until he fe'dead ‘The section does nat</w:t>
        <w:br/>
        <w:t>Spten eave been amended to cary out the reebemenda</w:t>
        <w:br/>
        <w:t>Ey a the Committee</w:t>
        <w:br/>
        <w:br/>
        <w:t>‘Torre Noman 58(b)</w:t>
        <w:br/>
        <w:br/>
        <w:t>Replies (0 question 12</w:t>
        <w:br/>
        <w:br/>
        <w:t>G1. Question No 12 in our Questionnaire was as Method of</w:t>
        <w:br/>
        <w:t>fesows Ean</w:t>
        <w:br/>
        <w:br/>
        <w:t>se Seep hs sentence of death ig ced out</w:t>
        <w:br/>
        <w:t>iy henging. Have you any svggertions to make will</w:t>
        <w:br/>
        <w:t>PSspect to she manner In which a sentence of death may</w:t>
        <w:br/>
        <w:t>be cated out?™</w:t>
        <w:br/>
        <w:br/>
        <w:t>Divercene views have been expressed as to the method</w:t>
        <w:br/>
        <w:t>of exe on “Aboud clacton of these vs 1 re</w:t>
        <w:br/>
        <w:br/>
        <w:t>1102. (1) The fret group comprises those who would Ike</w:t>
        <w:br/>
        <w:t>to replacs hanging by eleetzoeation</w:t>
        <w:br/>
        <w:br/>
        <w:t>A. large number of replies belong 10 this</w:t>
        <w:br/>
        <w:t>group"</w:t>
        <w:br/>
        <w:br/>
        <w:t>7 Sesion 64a, Criminal Cale of Canad.</w:t>
        <w:br/>
        <w:br/>
        <w:t>2 Caran ther renmmentons of the Commis haw Seen catia</w:t>
        <w:br/>
        <w:t>cout Sythe esses made Tit Inthe Criminal Case of Can</w:t>
        <w:br/>
        <w:br/>
        <w:t>1 AHigh Coat, No, 1: Cael Jostice of 9 High Court and &amp;</w:t>
        <w:br/>
        <w:t>gyigs SBM GG Site Re, Go Ary ot “ne Fataes“er &amp;</w:t>
        <w:br/>
        <w:t>HAS Sinn, Ens No wes aorty ote</w:t>
        <w:br/>
        <w:br/>
        <w:t>Nu'Somes S.No 143 4 Government of 2 Union certo</w:t>
        <w:br/>
        <w:t>atonams § of 4 Union eetory</w:t>
        <w:br/>
        <w:br/>
        <w:t>5A Stee Ler Comnisina (Basroion get dante, §. Na</w:t>
        <w:br/>
        <w:br/>
        <w:t>“6A, Drguy Minige i= obeUnion, &amp; No 20 5 Maer</w:t>
        <w:br/>
        <w:t>ge elog SEMIS Se een OF Sa BR</w:t>
        <w:br/>
        <w:br/>
        <w:t>Seni Dewy Abvocne General of « State, 8. No. 146s Inopstor</w:t>
        <w:br/>
        <w:t>Gente ct Rokets oarwerS Host</w:t>
        <w:br/>
        <w:br/>
        <w:t>T's. No. tye, 8. No. 135, 5. Ne-Ur</w:t>
        <w:br/>
        <w:t>9 Mar Counce, §. Sos 158, 5 a8 6</w:t>
        <w:br/>
        <w:br/>
        <w:t>Nt Auominen temose othe BagS. Nov ty GA Meaber of 19</w:t>
        <w:br/>
        <w:br/>
        <w:t>‘ina Sa Bas 8</w:t>
        <w:br/>
        <w:t>tea\concienon of Dah cits (antag Tas, died t+</w:t>
        <w:br/>
        <w:t>sake “ a 2</w:t>
        <w:br/>
        <w:br/>
        <w:br/>
        <w:br/>
        <w:t>Page 364:</w:t>
        <w:br/>
        <w:t>0</w:t>
        <w:br/>
        <w:br/>
        <w:t>1403, The Chiet Justice of a High Court! is in tavour of</w:t>
        <w:br/>
        <w:t>electrocution, provided Taelities can be provided.</w:t>
        <w:br/>
        <w:br/>
        <w:t>{Ub Sere igh Cour Judges are in favour of elesvo-</w:t>
        <w:br/>
        <w:br/>
        <w:t>05. A High Court Judge? has stated that modern</w:t>
        <w:br/>
        <w:t>methods, such as ceetrozution, should be followed</w:t>
        <w:br/>
        <w:br/>
        <w:t>108, The Chiof Minister of a Stato isin favour of lec</w:t>
        <w:br/>
        <w:t>tocution. "So also ig the Home Minister of @ Stato. "A.</w:t>
        <w:br/>
        <w:t>Minister of another State is in favour of electrocution’</w:t>
        <w:br/>
        <w:br/>
        <w:t>107, The Law Minister of a State? fs of the view that</w:t>
        <w:br/>
        <w:t>the sontence of death may be carried out by some method</w:t>
        <w:br/>
        <w:t>Which is more instantaneous, lke elestrocuion, than BY</w:t>
        <w:br/>
        <w:t>hanging whenever postible,</w:t>
        <w:br/>
        <w:br/>
        <w:t>2108. The Administration of a Union territory* is of the</w:t>
        <w:br/>
        <w:t>view that electoeution may be a better way.</w:t>
        <w:br/>
        <w:br/>
        <w:t>1109. A Member of Parliament” has suggested that elec-</w:t>
        <w:br/>
        <w:t>trocution may take time, but a beginning may be made with,</w:t>
        <w:br/>
        <w:t>‘one chait In each State at least in bigger States, Another</w:t>
        <w:br/>
        <w:t>Member of Parliament ie in favour of electrocution’</w:t>
        <w:br/>
        <w:br/>
        <w:t>110, Some Members of State Legislatures are ia favour</w:t>
        <w:br/>
        <w:t>of electrocution ve</w:t>
        <w:br/>
        <w:br/>
        <w:t>1111, The Principal Judge of a City Civil Court? ts of</w:t>
        <w:br/>
        <w:t>the view that hanging is Raver ‘rade, and electrocution</w:t>
        <w:br/>
        <w:t>shovld be substituted</w:t>
        <w:br/>
        <w:br/>
        <w:t>1112, Certain City Civil Court Judges ave suggested</w:t>
        <w:br/>
        <w:t>sleeteocution’ .</w:t>
        <w:br/>
        <w:br/>
        <w:t>IB. A Judge of City Civil Court bas suggested that</w:t>
        <w:br/>
        <w:t>tne conrea pation be ven some Tug ie make hn</w:t>
        <w:br/>
        <w:t>unconscious snd then the Sentence ca be executed "by</w:t>
        <w:br/>
        <w:br/>
        <w:t>19 8. Nou 396 377,399 nd 8</w:t>
        <w:br/>
        <w:t>145. Na a7</w:t>
        <w:br/>
        <w:br/>
        <w:br/>
        <w:t>Page 365:</w:t>
        <w:br/>
        <w:t>an</w:t>
        <w:br/>
        <w:br/>
        <w:t>2114_A Judicial Omicers' Association’ has sugested that</w:t>
        <w:br/>
        <w:t>the gaschainber or electric chair may be introduced</w:t>
        <w:br/>
        <w:br/>
        <w:t>LIAS. Certuln, District and Sesslon Judges favour electro</w:t>
        <w:br/>
        <w:t>ution’,</w:t>
        <w:br/>
        <w:br/>
        <w:t>1118. An Advocate® hes stated, that with the spread uf</w:t>
        <w:br/>
        <w:t>‘education, soungmen are getting "tender in body, mind ond</w:t>
        <w:br/>
        <w:t>Shabits. ahd that itis quite possible that hangmen tay ‘ot</w:t>
        <w:br/>
        <w:t>De avalable; be suggats electrostion are more ccemife</w:t>
        <w:br/>
        <w:t>{and loss expensive than hanging</w:t>
        <w:br/>
        <w:br/>
        <w:t>1117, A District and Sessions Judget has suggested that</w:t>
        <w:br/>
        <w:t>Wis necessary to substitute an electric chair ih place sf</w:t>
        <w:br/>
        <w:t>hhanting. and iC that is ot possible a firing eouad may: be</w:t>
        <w:br/>
        <w:t>resorted to.</w:t>
        <w:br/>
        <w:br/>
        <w:t>1118, Several District and Seations Judges* are of the</w:t>
        <w:br/>
        <w:t>view that electrocution may be considered. One Sessions</w:t>
        <w:br/>
        <w:t>Suge has suggested that the electric chair may be pro-</w:t>
        <w:br/>
        <w:t>vided but ‘the eholce should rest with the convict whether</w:t>
        <w:br/>
        <w:t>hhe will prefer hanging to electrocution.</w:t>
        <w:br/>
        <w:br/>
        <w:t>1119. The substitution of the electric chair has been</w:t>
        <w:br/>
        <w:t>suggested by a Bar Associstion®</w:t>
        <w:br/>
        <w:br/>
        <w:t>1120. The reasons given are that hanging is crude and</w:t>
        <w:br/>
        <w:t>quel, while electrocution is instantaneous “and humane</w:t>
        <w:br/>
        <w:t>Sa athe eplie qute. tom the Reval Commisone&gt;</w:t>
        <w:br/>
        <w:t>Report, obeervatons to the effect that hanging wes ine</w:t>
        <w:br/>
        <w:t>Zena more fo i advrtteiet value than au eve</w:t>
        <w:br/>
        <w:br/>
        <w:t>fective way of taking life. and suggests that t</w:t>
        <w:br/>
        <w:t>epiaced by electrocition, which ia ered sn several States</w:t>
        <w:br/>
        <w:t>of the USUA" and in the District of Coltmbie: fe is stated</w:t>
        <w:br/>
        <w:t>that (in electyocutign) a current of 8 to 10 amperes Is pase</w:t>
        <w:br/>
        <w:t>2 throukn the body, and unconsciousness Tests nt ess</w:t>
        <w:br/>
        <w:t>than’ Dédth of second’ before the nervous system of the</w:t>
        <w:br/>
        <w:t>bod ean tecord any sensation of palm,</w:t>
        <w:br/>
        <w:br/>
        <w:t>1121. 1¢ may be stand bere. that gome_of the replies</w:t>
        <w:br/>
        <w:t>which suggest eecteoention im place of hanging do ot Te</w:t>
        <w:br/>
        <w:t>Suv any other paistess meted.”</w:t>
        <w:br/>
        <w:br/>
        <w:t>£5. Nore</w:t>
        <w:br/>
        <w:br/>
        <w:t>2 Ditectw Sewioas Tatar, 5; Now 38 386, 988 415, 40h</w:t>
        <w:br/>
        <w:t>ee ae a ae eee</w:t>
        <w:br/>
        <w:t>ons 5s.</w:t>
        <w:br/>
        <w:br/>
        <w:t>Ae Aavooue, 5</w:t>
        <w:br/>
        <w:t>45.No. ae</w:t>
        <w:br/>
        <w:t>rsh BOS BH 308 398. IK 96. 0, 36H aD, rE aM</w:t>
        <w:br/>
        <w:br/>
        <w:t>65. Nos.</w:t>
        <w:br/>
        <w:t>7S.No a</w:t>
        <w:br/>
        <w:t>TR Report, page 246 pareraph rer</w:t>
        <w:br/>
        <w:br/>
        <w:br/>
        <w:br/>
        <w:t>Page 366:</w:t>
        <w:br/>
        <w:t>122. Some</w:t>
        <w:br/>
        <w:br/>
        <w:t>of the replles suggest substitution</w:t>
        <w:br/>
        <w:t>sad li2, Some of the replles suggest substitution ot the</w:t>
        <w:br/>
        <w:br/>
        <w:t>1128. According to the Law Minister of a State’, while</w:t>
        <w:br/>
        <w:t>‘hanging is s most barbarous Way of exectting a death sem</w:t>
        <w:br/>
        <w:t>tence, electrocution Is no Test “fevolung. tor human om.</w:t>
        <w:br/>
        <w:t>Science. He suggests gas-chamber,</w:t>
        <w:br/>
        <w:br/>
        <w:t>1124 A Judicial Officers! Association” hes suggested</w:t>
        <w:br/>
        <w:t>lestrocution | or gos chamber. A District “and. Seasons</w:t>
        <w:br/>
        <w:t>‘Tolge” is of the same view.</w:t>
        <w:br/>
        <w:br/>
        <w:t>2405 Somme of the replies suggeat lethal injection, ‘Thelt</w:t>
        <w:br/>
        <w:t>umbe&gt; ie not very</w:t>
        <w:br/>
        <w:br/>
        <w:t>1126. It has also been suggested that some kind of</w:t>
        <w:br/>
        <w:t>euthanasia on the advice of medical doetors be adopted.</w:t>
        <w:br/>
        <w:t>Bectrocution or poiscaing, as far as possible in g mariner</w:t>
        <w:br/>
        <w:t>whieh the victim may Hot be able tar nnticipae, hss been</w:t>
        <w:br/>
        <w:t>‘Sggasted by a District and Sessions Judge</w:t>
        <w:br/>
        <w:br/>
        <w:t>TE A group of replies, while not commiting</w:t>
        <w:br/>
        <w:t>‘Ratio tes han shoul by spina: by ete ped</w:t>
        <w:br/>
        <w:t>fetion thas hanging shou iced by see pat</w:t>
        <w:br/>
        <w:t>find imnce humane ethos. Most of these replies would</w:t>
        <w:br/>
        <w:t>‘ike the mater to be deeded alter ascertaining, media!</w:t>
        <w:br/>
        <w:t>bd cher eapert oplnion</w:t>
        <w:br/>
        <w:br/>
        <w:t>1128. A Stare Government™ has guggested that the mode</w:t>
        <w:br/>
        <w:t>cursing out the death sentence should be carefully exa-</w:t>
        <w:br/>
        <w:t>‘ined by doctors or experts in this lon, and that</w:t>
        <w:br/>
        <w:t>Inethed whieh te least Inbuman should be adosted</w:t>
        <w:br/>
        <w:br/>
        <w:t>1 A Sue Government 5. Wo. 19.</w:t>
        <w:br/>
        <w:t>2A Stace Law Commision, Blcroctio or gat camber) 8.2.</w:t>
        <w:br/>
        <w:t>4 Bhar Sewak Sama, New Dei, 5. No 145 (@estrewtin oF</w:t>
        <w:br/>
        <w:t>eechane</w:t>
        <w:br/>
        <w:t>“fw Sertry (oa Sate Goverment, 8. Ne 163</w:t>
        <w:br/>
        <w:t>tske ea.</w:t>
        <w:br/>
        <w:t>#5. No. 354 esting elt by Indian Canteen af Sal Wand,</w:t>
        <w:br/>
        <w:t>‘wes Bengal Bfnch on yeh Ape 4965 n Eales)</w:t>
        <w:br/>
        <w:t>9 S.No ae,</w:t>
        <w:br/>
        <w:t>= Aste Gvermat, $, No. fe nung olde renee</w:t>
        <w:br/>
        <w:t>SSS Stich Sovtd fe een pastel method</w:t>
        <w:br/>
        <w:t>11 The tndan Feieraen of Wemce Lawyer, S. NO 13.</w:t>
        <w:br/>
        <w:t>15 A Meter, Bar Court of Mates, 8. Na. 18,</w:t>
        <w:br/>
        <w:t>v5. No 4</w:t>
        <w:br/>
        <w:br/>
        <w:br/>
        <w:br/>
        <w:t>Page 367:</w:t>
        <w:br/>
        <w:t>us</w:t>
        <w:br/>
        <w:br/>
        <w:t>112. Another State Government! is of the view that</w:t>
        <w:br/>
        <w:t>there is need to have some more humane and instantaneeus</w:t>
        <w:br/>
        <w:t>‘Process than hanging, Where possible,</w:t>
        <w:br/>
        <w:br/>
        <w:t>1190, A District and Sessions Judge* has suggested that</w:t>
        <w:br/>
        <w:t>the question should be decided on the advice Of experts</w:t>
        <w:br/>
        <w:t>and surh manuer of carrying out the death sentence should</w:t>
        <w:br/>
        <w:t>ie adopted which involves ne oc minimus possible phycal</w:t>
        <w:br/>
        <w:t>‘etvous and psychological pain and torture</w:t>
        <w:br/>
        <w:br/>
        <w:t>1131, Some of the replies? merely state that the matter</w:t>
        <w:br/>
        <w:t>relates to medical opinion, and that death sentence should</w:t>
        <w:br/>
        <w:t>be carved out in a way least painful</w:t>
        <w:br/>
        <w:br/>
        <w:t>1132, Some replies are in favour of the retention of haag:</w:t>
        <w:br/>
        <w:t>ing'-*7."""Same of these rephes point out that hanging.</w:t>
        <w:br/>
        <w:t>is quick, bas no comolications and ig not more painful than</w:t>
        <w:br/>
        <w:t>snyothy meted few af the relies Delsaging tote</w:t>
        <w:br/>
        <w:t>‘Eroup also emphasise that the deterrent effect of capital</w:t>
        <w:br/>
        <w:t>Funishment vad be achieved oniy ty haying, “tts ali</w:t>
        <w:br/>
        <w:br/>
        <w:t>i carried ext</w:t>
        <w:br/>
        <w:br/>
        <w:t>1138. Two other State Governments? would like to re-</w:t>
        <w:br/>
        <w:t>‘ain banging.</w:t>
        <w:br/>
        <w:br/>
        <w:t>34 The Chief Justice of a High Cour has expressed</w:t>
        <w:br/>
        <w:t>thei tga aiding othe ave inmate</w:t>
        <w:br/>
        <w:t>SSnucnce “arred out. by ‘practically</w:t>
        <w:br/>
        <w:t>inctontaneous, and it lo not shown that any otter method</w:t>
        <w:br/>
        <w:t>cVexeeution prevaling in" any other” countrys more</w:t>
        <w:br/>
        <w:br/>
        <w:t>1135, To the opinion of a High Court Judge", the mode</w:t>
        <w:br/>
        <w:t>sari ote arte of det (by MeN) ye</w:t>
        <w:br/>
        <w:t>ght of the present knowledge of Stence, Boss</w:t>
        <w:br/>
        <w:t>aha the moat homane method. and no other knows method</w:t>
        <w:br/>
        <w:br/>
        <w:t>£2'ce glk efcont or painles asthe present one</w:t>
        <w:br/>
        <w:br/>
        <w:t>TS.No ste</w:t>
        <w:br/>
        <w:t>25. Na ait</w:t>
        <w:br/>
        <w:t>Two Hig Cou Jags, S.No. ts.</w:t>
        <w:br/>
        <w:t>4 Two High Goat Jaspsy 8. No. 97</w:t>
        <w:br/>
        <w:t>amend, 2 Sno BR E'S Unlon Beco, 3. Nor tose</w:t>
        <w:br/>
        <w:t>{Bar Aucinion of Indin, 8. No 182</w:t>
        <w:br/>
        <w:t>17 Sancene Cour Bar Anvatlon, S.No. 180; A Reafer im Gioia</w:t>
        <w:br/>
        <w:t>a SINS ee</w:t>
        <w:br/>
        <w:t xml:space="preserve"> Aiminvraion of « Union Tersory, 8. No. 106,</w:t>
        <w:br/>
        <w:t>4 Sete Governments, . Now 261 and 381</w:t>
        <w:br/>
        <w:t>WS No gon.</w:t>
        <w:br/>
        <w:t>HS.Ne 396,</w:t>
        <w:br/>
        <w:t>212 Law, -</w:t>
        <w:br/>
        <w:br/>
        <w:br/>
        <w:br/>
        <w:t>Page 368:</w:t>
        <w:br/>
        <w:t>um .</w:t>
        <w:br/>
        <w:t>1136. A High Court Judge! has stated that when all i</w:t>
        <w:br/>
        <w:t>said and done, hanging doce not seam to be in any mancer</w:t>
        <w:br/>
        <w:t>mote distressing than the guillotime or the electte chai</w:t>
        <w:br/>
        <w:t>and therefore, this form of execution may continue,</w:t>
        <w:br/>
        <w:br/>
        <w:t>LST. Several High Court Judges’ sre in favour ot</w:t>
        <w:br/>
        <w:t>retaining hanging,</w:t>
        <w:br/>
        <w:br/>
        <w:t>1138. A distinguished member of the Rajya Sabha’,</w:t>
        <w:br/>
        <w:t>while not suggesting 4 particular method, has emphasized</w:t>
        <w:br/>
        <w:t>{hat if capital punishment must remain on the statute book</w:t>
        <w:br/>
        <w:t>{Ema Be meray give inthe quickest an east rin=</w:t>
        <w:br/>
        <w:br/>
        <w:t>1199, According to @ senior Advocate! of the Bombay</w:t>
        <w:br/>
        <w:t>High Court, certain degree of terrar ig inevitable and</w:t>
        <w:br/>
        <w:t>{ndlpeneabie in the grim paraphernalia of jusical execu</w:t>
        <w:br/>
        <w:t>lone and ae fara fe nwiadge gon cond to ex</w:t>
        <w:br/>
        <w:t>medical opin, dewth by regulated drop {rom</w:t>
        <w:br/>
        <w:t>[ibbet Is as tntantanect as that by electric shock</w:t>
        <w:br/>
        <w:br/>
        <w:t>Wi A ero Sata Legare (nh es a</w:t>
        <w:br/>
        <w:t>aa ee zt ana ae at</w:t>
        <w:br/>
        <w:br/>
        <w:t>1142, Retention of hanging has been favoured fn many *</w:t>
        <w:br/>
        <w:t>other replies</w:t>
        <w:br/>
        <w:br/>
        <w:t>1102, The majority of Presideney Magistrates ip a Pre</w:t>
        <w:br/>
        <w:t>sideney Towne ate it favour of retaining hanging, because,</w:t>
        <w:br/>
        <w:t>Sgpart from the stigma involved im the idea of hanging</w:t>
        <w:br/>
        <w:t>acting as dierent t's lo sad fb te quickest means</w:t>
        <w:br/>
        <w:t>of ending Life”</w:t>
        <w:br/>
        <w:br/>
        <w:t>1143, According to a gentleman® who is @ socal worker</w:t>
        <w:br/>
        <w:t>and a State Jail Visitor. the present postion may contin.</w:t>
        <w:br/>
        <w:t>Since even im modern Techniques the preliminary prepara:</w:t>
        <w:br/>
        <w:t>{Goss do not in any way mitigate the mental agony.</w:t>
        <w:br/>
        <w:br/>
        <w:t>1146, Apart fiom the actual method of execution, sux</w:t>
        <w:br/>
        <w:t>festions have been received on a few other points perta:t-</w:t>
        <w:br/>
        <w:t>ng to the mods of execution</w:t>
        <w:br/>
        <w:t>VS Noose</w:t>
        <w:br/>
        <w:t>28 No</w:t>
        <w:br/>
        <w:t>38. Nous</w:t>
        <w:br/>
        <w:t>18 Ne se</w:t>
        <w:br/>
        <w:t>$5.No 26</w:t>
        <w:br/>
        <w:t>4A Darra al Sesion Judge S. Xo. 96</w:t>
        <w:br/>
        <w:t>JA Bac Ancien + Higs Cont S.No. 493.</w:t>
        <w:br/>
        <w:t>TS. No. wo</w:t>
        <w:br/>
        <w:t>3 S.No a</w:t>
        <w:br/>
        <w:br/>
        <w:br/>
        <w:br/>
        <w:t>Page 369:</w:t>
        <w:br/>
        <w:t>a5</w:t>
        <w:br/>
        <w:br/>
        <w:t>1145, Thus, it has been stated that the dread of the sen-</w:t>
        <w:br/>
        <w:t>tence of death should be given wide publicity, to minimise</w:t>
        <w:br/>
        <w:t>ccimes! ‘One reply' “has suggested» pre-publication of</w:t>
        <w:br/>
        <w:t>‘execution,</w:t>
        <w:br/>
        <w:br/>
        <w:t>1146. It has been suggested” that the law should pro-</w:t>
        <w:br/>
        <w:t>‘vide for an autopsy t0 be performed immediately after the</w:t>
        <w:br/>
        <w:t>‘txceution, to provide complete assurance</w:t>
        <w:br/>
        <w:br/>
        <w:t>1147. It fe stated’ that the sentence should be executed</w:t>
        <w:br/>
        <w:t>publicly, to ve lesson to the public in general</w:t>
        <w:br/>
        <w:br/>
        <w:t>1148, Tt has been suggested* that exceution should be</w:t>
        <w:br/>
        <w:t>siven wide poblicity.</w:t>
        <w:br/>
        <w:br/>
        <w:t>‘Torre Noman 88(0)</w:t>
        <w:br/>
        <w:t>Conclusion as to method of execution</w:t>
        <w:br/>
        <w:br/>
        <w:t>1149, We Gnd that here s a considerable body of opl- Contain</w:t>
        <w:br/>
        <w:t>rion which: would ike hanging to be Feploced by somne- fj omthat</w:t>
        <w:br/>
        <w:t>{hing more Iomane and” more painless. Quite » number</w:t>
        <w:br/>
        <w:t>St replies received to our questionnaire on the subject are</w:t>
        <w:br/>
        <w:t>in favour at sbsuttton of electrocution’ for hanging. on</w:t>
        <w:br/>
        <w:t>the ground that the former is mstattaneous and humane,</w:t>
        <w:br/>
        <w:t>hl Tee cue nd rue han het</w:t>
        <w:br/>
        <w:t>suggested in some of ‘while few suggest</w:t>
        <w:br/>
        <w:t>Jethal injection or enthanasn# "On the other hand, some</w:t>
        <w:br/>
        <w:t>Of the replies are in favour of the retention "of hanging’,</w:t>
        <w:br/>
        <w:t>fand a few belonging to this group are of the view that the</w:t>
        <w:br/>
        <w:t>deterronteffce of the capital punishment could be achiew:</w:t>
        <w:br/>
        <w:t>only by hanging</w:t>
        <w:br/>
        <w:br/>
        <w:t>1180. The matter is, to a certin extent, one of medical</w:t>
        <w:br/>
        <w:t>‘opinign. ‘That's method which is certain. humane, quick</w:t>
        <w:br/>
        <w:t>find decent should be adopted, is the general view. with</w:t>
        <w:br/>
        <w:t>‘which few can quarrel Tt Js true that the really agonizing</w:t>
        <w:br/>
        <w:t>part is the anseipation of impending death. But society</w:t>
        <w:br/>
        <w:t>‘west to itso that the agony’ at the exact point of exectr</w:t>
        <w:br/>
        <w:t>‘ion be kept to the minimum. It is, however. diicalt to</w:t>
        <w:br/>
        <w:t>‘express an opinion positively as to’ which of the three</w:t>
        <w:br/>
        <w:t>‘methods satisfied these tests most, particularly when the</w:t>
        <w:br/>
        <w:t>An lnwpeseesGenerat of Prone, SNe. 16</w:t>
        <w:br/>
        <w:t>2 A Diet Bor Assan, 8 No.3</w:t>
        <w:br/>
        <w:t>racers</w:t>
        <w:br/>
        <w:t>nah RG AIRE Rape Se sear</w:t>
        <w:br/>
        <w:t>‘gn MILA. Lucnom, SNe. toa</w:t>
        <w:br/>
        <w:t>6 A'Bu Comes 5. No. 196.</w:t>
        <w:br/>
        <w:br/>
        <w:t>1 See parapeghs We2—I13. spr</w:t>
        <w:br/>
        <w:t>4 Perraphe tas—13g, pe</w:t>
        <w:br/>
        <w:t>9 Parngrpbs 11251128 pe,</w:t>
        <w:br/>
        <w:br/>
        <w:br/>
        <w:br/>
        <w:t>Page 370:</w:t>
        <w:br/>
        <w:t>®, England unt! it wa</w:t>
        <w:br/>
        <w:br/>
        <w:t>two other metoods ae stil untried We are not, at pre-</w:t>
        <w:br/>
        <w:t>sent, ia @ position ta come to e. frm conclusion’ on Skis</w:t>
        <w:br/>
        <w:t>iia. garne in the mene of amet on bet</w:t>
        <w:br/>
        <w:t>of the various methods, 2¢ well as the ex</w:t>
        <w:br/>
        <w:br/>
        <w:t>fathered in other countrice aad developenent and retin</w:t>
        <w:br/>
        <w:t>nent of the existing methods would perhaps, in future,</w:t>
        <w:br/>
        <w:t>farnise a frm basis for conclusion on "this controversial</w:t>
        <w:br/>
        <w:t>pubject.</w:t>
        <w:br/>
        <w:br/>
        <w:t>151. We dy not therefore recommend a change, in the</w:t>
        <w:br/>
        <w:t>tad On this polnt We should, however, sate here Tat we</w:t>
        <w:br/>
        <w:t>do not subscribe to the wiew that the substitution of any</w:t>
        <w:br/>
        <w:t>Other method will reduce the deterrent elect” of the</w:t>
        <w:br/>
        <w:t>penalty of deaih.</w:t>
        <w:br/>
        <w:br/>
        <w:t>‘Toric Numan 58(2)</w:t>
        <w:br/>
        <w:t>Execution in public, and publicity 40 be</w:t>
        <w:br/>
        <w:t>‘gen £0 execution.</w:t>
        <w:br/>
        <w:br/>
        <w:t>1152, We have considered the question whether execu</w:t>
        <w:br/>
        <w:t>tions should be held an publie™ This was the practice in</w:t>
        <w:br/>
        <w:t>indeed. in 108. There wore several</w:t>
        <w:br/>
        <w:t>Tenatsfacory features anociateg with execution i= Pub-</w:t>
        <w:br/>
        <w:t>Jie which led tots abolition in Bogland®</w:t>
        <w:br/>
        <w:t>Disorderly behaviour of she public, atempts to inter~</w:t>
        <w:br/>
        <w:t>forge, ect, nd oneal expres</w:t>
        <w:br/>
        <w:t>ccling of reolcing, weve the principal evils which ‘were</w:t>
        <w:br/>
        <w:t>AUPE SG Sith the pectces fasten of enhancing the</w:t>
        <w:br/>
        <w:t>dtevrent influence of the. death peoslty—which, was Dlr</w:t>
        <w:br/>
        <w:t>‘Soin Supposed justiicaton’=-hey. became’ the parent</w:t>
        <w:br/>
        <w:t>Sd nat tbe destroyer, of cre</w:t>
        <w:br/>
        <w:br/>
        <w:t>1153, We think that an execution in public sould be</w:t>
        <w:br/>
        <w:t>repulsive, and that u a rafigentrgument apainat ts</w:t>
        <w:br/>
        <w:t>Iehedicton inthis eam" oe recommend, tbe</w:t>
        <w:br/>
        <w:t>{Bving of any publicty before ov after the event, td an</w:t>
        <w:br/>
        <w:t>aang a a ee ee cerain pavvsons on the ber</w:t>
        <w:br/>
        <w:t>and regarding he afeaton of tie ten the</w:t>
        <w:br/>
        <w:t>prison gate of impending execution. and of exeeution have</w:t>
        <w:br/>
        <w:t>{hg taken place. "The Royal Commision® considered these</w:t>
        <w:br/>
        <w:t>‘visions and. secommended that. while -poblle olla,</w:t>
        <w:br/>
        <w:t>Eon Sclore execution "should continue, the pasting’ ot</w:t>
        <w:br/>
        <w:t>otics on the prison gate was unnecemary and shout be</w:t>
        <w:br/>
        <w:br/>
        <w:t>Sg ooseer A eo Aan</w:t>
        <w:br/>
        <w:t>Fe eoaonsite mao mee fame Mae</w:t>
        <w:br/>
        <w:t>wo fe aieaseeammeter Sea a</w:t>
        <w:br/>
        <w:t>Pieters a ia</w:t>
        <w:br/>
        <w:t>epee Go plese pc pe</w:t>
        <w:br/>
        <w:t>eg SRS SE LE</w:t>
        <w:br/>
        <w:br/>
        <w:t>aod EEO Cava Paint mentee As 86 r</w:t>
        <w:br/>
        <w:t>'s RG. Repo, pages 272 aad 27a. paragraphs 786—89.</w:t>
        <w:br/>
        <w:br/>
        <w:br/>
        <w:br/>
        <w:t>Page 371:</w:t>
        <w:br/>
        <w:t>un</w:t>
        <w:br/>
        <w:br/>
        <w:t>replaced by the issue of Prese notice, before and _ after</w:t>
        <w:br/>
        <w:t>‘Grecition of the date fixed for execution and of the exe</w:t>
        <w:br/>
        <w:t>‘Sution ‘having taken place respectively.</w:t>
        <w:br/>
        <w:br/>
        <w:t>‘The announcement of execution dates In England is</w:t>
        <w:br/>
        <w:t>now governed by the Homicide Act</w:t>
        <w:br/>
        <w:br/>
        <w:t>We do not, however, consider any such provisions to</w:t>
        <w:br/>
        <w:t>be netessary in India</w:t>
        <w:br/>
        <w:br/>
        <w:t>(CHAPTER XVI</w:t>
        <w:br/>
        <w:t>‘MISCELLANEOUS</w:t>
        <w:br/>
        <w:t>‘Torte Nowe 59</w:t>
        <w:br/>
        <w:br/>
        <w:t>‘Other points made in the replies to Questionnaire</w:t>
        <w:br/>
        <w:br/>
        <w:t>tt Bets relent he pce, gunn ne cn</w:t>
        <w:br/>
        <w:br/>
        <w:t>ucsionaite some of the tele expetae sits ot thet aoe</w:t>
        <w:br/>
        <w:br/>
        <w:t>eteearising’ tn connection with capital punishment. gage</w:t>
        <w:br/>
        <w:t>1188, Thus, one suggestion i that of a State Law Com Retna</w:t>
        <w:br/>
        <w:br/>
        <w:t>risiton’ to the eel that the quesdon of retttion to</w:t>
        <w:br/>
        <w:br/>
        <w:t>The viet of enre should seeeve atention lang with</w:t>
        <w:br/>
        <w:br/>
        <w:t>thie of bettas "The renee, fe suggested nay Be</w:t>
        <w:br/>
        <w:br/>
        <w:t>Pi tne property of the accued or trom tee State funds</w:t>
        <w:br/>
        <w:br/>
        <w:t>JR gut hogeer dest Sut be wale</w:t>
        <w:br/>
        <w:br/>
        <w:t>Aefed Si the’ bolton or retention of eaplal posh</w:t>
        <w:br/>
        <w:br/>
        <w:t>efiae such, Whether or not capital ponent. ee,</w:t>
        <w:br/>
        <w:br/>
        <w:t>Wists Seta for wh tenitation can be conser</w:t>
        <w:br/>
        <w:br/>
        <w:t>Ident oe qos not coded cal</w:t>
        <w:br/>
        <w:br/>
        <w:t>thereon the commission of a rime may cause, dann</w:t>
        <w:br/>
        <w:br/>
        <w:t>iiging csutston, even where the crime i note</w:t>
        <w:br/>
        <w:br/>
        <w:t>Lagi coin provisions for reritation are comtaited</w:t>
        <w:br/>
        <w:br/>
        <w:t>{aS coe ot titel Procedure 4908. The matier It</w:t>
        <w:br/>
        <w:br/>
        <w:t>Seat polly, not arising oot af abolition.</w:t>
        <w:br/>
        <w:br/>
        <w:t>1186, A for rehabilitation of the families of</w:t>
        <w:br/>
        <w:t>criminals ned. to. death has been received. Tt is</w:t>
        <w:br/>
        <w:t>Stated that this is essential, Jest a murderer's children</w:t>
        <w:br/>
        <w:t>shoald themselves become delinquents.</w:t>
        <w:br/>
        <w:br/>
        <w:t>3A State Law Cominen, S.No 101,</w:t>
        <w:br/>
        <w:t>4 Ses 545, Cale of Comte Proedre, Ho,</w:t>
        <w:br/>
        <w:br/>
        <w:t>4 Opinion of mic th, quae in be “Hindatan Tame”</w:t>
        <w:br/>
        <w:t>ave Sel ie ass STH wet</w:t>
        <w:br/>
        <w:br/>
        <w:br/>
        <w:br/>
        <w:t>Page 372:</w:t>
        <w:br/>
        <w:t>8</w:t>
        <w:br/>
        <w:br/>
        <w:t>UIST. The question’ of engagement of counsel to. belp</w:t>
        <w:br/>
        <w:t>‘the court in eriminal eases has been raused. This ga</w:t>
        <w:br/>
        <w:t>smatice which ts Usually dealt with the rules made force!</w:t>
        <w:br/>
        <w:t>‘minal courts. We have dealt with the matter separately</w:t>
        <w:br/>
        <w:br/>
        <w:t>USB. A suggestion hss been msde" thet, on conviction</w:t>
        <w:br/>
        <w:t>for murder. the property. of the, person convicted abcd</w:t>
        <w:br/>
        <w:t>Yeot in the Collettor, and should ‘be isposed of in fuvour</w:t>
        <w:br/>
        <w:t>[OF the heirs of the person raurdered, It is stated that this</w:t>
        <w:br/>
        <w:t>Swill act as a great deterzent. Present provisions for fine</w:t>
        <w:br/>
        <w:t>fre, # tg stated. not adequate, because 2 fine is not im</w:t>
        <w:br/>
        <w:br/>
        <w:t>od when the fentence of death. or imprisonment of</w:t>
        <w:br/>
        <w:t>Ie w awarded. Tn this connection, it may be noted chat</w:t>
        <w:br/>
        <w:t>sections 6 and €2 of the Indien Penal Code contained</w:t>
        <w:br/>
        <w:t>Iitelted provisions for forfeiture, but these were repealed</w:t>
        <w:br/>
        <w:t>by Act {6 of 1921,</w:t>
        <w:br/>
        <w:br/>
        <w:t>Tonic Nomnen 60</w:t>
        <w:br/>
        <w:br/>
        <w:t>Intereal to be allowed between death</w:t>
        <w:br/>
        <w:t>rentence and execution.</w:t>
        <w:br/>
        <w:br/>
        <w:t>BS, The gastonow much tee haul be aio:</w:t>
        <w:br/>
        <w:t>‘eq between the pronouncement of the death sentence and</w:t>
        <w:br/>
        <w:t>ite Sotual execulion=may be Considered". Usually, “on</w:t>
        <w:br/>
        <w:t>eceipt of confirmation by the High Court of 2. ckpital</w:t>
        <w:br/>
        <w:t>SShtenoe, the Court of Session speciieg in the warrant,</w:t>
        <w:br/>
        <w:t>[iurewed ‘to the jailer, thatthe execution is not to be</w:t>
        <w:br/>
        <w:t>Giricd cvs Until a'day thevela named. Thus, according 10</w:t>
        <w:br/>
        <w:t>the instructions istued in the erstwhile State of Boral</w:t>
        <w:br/>
        <w:t>‘he Court of Session has to fx the period, between the</w:t>
        <w:br/>
        <w:t>She tthe naeip by i of te ade coneming the ep</w:t>
        <w:br/>
        <w:t>fence of death. and the date of the execution, as from 21</w:t>
        <w:br/>
        <w:t>0°25 days</w:t>
        <w:br/>
        <w:br/>
        <w:t>1160, The matter was considered by the, Royal | Com=</w:t>
        <w:br/>
        <w:t>isson’, In England, the date of execution is fixed by the</w:t>
        <w:br/>
        <w:t>Sheritt for a cay (other than Monday) im the week. fol</w:t>
        <w:br/>
        <w:t>lowing the thied Sunday alter the day om which the sen</w:t>
        <w:br/>
        <w:t>{ence is passed. If there is an appeal and it Is unsuecess-</w:t>
        <w:br/>
        <w:t>[atthe Sheri: appoints a new dave of execution, which</w:t>
        <w:br/>
        <w:t>te a0 Axed ag to allow a petlod of aot less than 14 and not</w:t>
        <w:br/>
        <w:t>more than Tt leer dayeo glapee betwean the dering</w:t>
        <w:br/>
        <w:t>tion othe appeal and the date of execution In Seouand,</w:t>
        <w:br/>
        <w:t>the date and place of executign ate appointed by “the</w:t>
        <w:br/>
        <w:t>Court while: passing the sentegce of dewth. Details of the</w:t>
        <w:br/>
        <w:t>Scotish provision need not ‘dstain us here. ‘The Royal</w:t>
        <w:br/>
        <w:t>Gap ad and cio Serie, Mateos</w:t>
        <w:br/>
        <w:br/>
        <w:t>2 Se pargrapn TEI if</w:t>
        <w:br/>
        <w:br/>
        <w:t>A’Divnsr and Seniors Jadge im Oda, S.No 213</w:t>
        <w:br/>
        <w:br/>
        <w:t>{Ac prsent, teze ae no ates</w:t>
        <w:br/>
        <w:t>tne AEE See ae settied y Sa</w:t>
        <w:br/>
        <w:br/>
        <w:t>3S Cin Mata Ie eh Ct Bony oh,</w:t>
        <w:br/>
        <w:br/>
        <w:t>"ERE, Report, parses 252 amt 78.</w:t>
        <w:br/>
        <w:br/>
        <w:br/>
        <w:br/>
        <w:t>Page 373:</w:t>
        <w:br/>
        <w:t>Commission suggested certain changes in the Scotish</w:t>
        <w:br/>
        <w:t>‘provision, but no change in this eapect so fat ss England</w:t>
        <w:br/>
        <w:t>‘as concerned. The Commission specifeally ‘constiered</w:t>
        <w:br/>
        <w:t>the question whether the length of the period between</w:t>
        <w:br/>
        <w:t>the dentence of death and execution shoul be reduced Sp</w:t>
        <w:br/>
        <w:t>order to shorten the period of strain‘on the prisoner and</w:t>
        <w:br/>
        <w:t>‘hose about him. ‘Bet the. Commision felt that, the</w:t>
        <w:br/>
        <w:t>those about him But the Comision” fe hat tis</w:t>
        <w:br/>
        <w:t>might amount to running’ the Fak of handicapping. the</w:t>
        <w:br/>
        <w:t>prtioner and his advisets in arranging for an Sppea) sed</w:t>
        <w:br/>
        <w:t>ringing “eeward information hat ight fut re</w:t>
        <w:br/>
        <w:t>‘prieve Tt also pointed out that the Secretary of the Stave</w:t>
        <w:br/>
        <w:t>Should have enough time’ to make necessary inquivies</w:t>
        <w:br/>
        <w:br/>
        <w:t>before deciding whether the sentence should’ be cated</w:t>
        <w:br/>
        <w:t>oat</w:t>
        <w:br/>
        <w:br/>
        <w:t>161. In practice, the Interval between the confirma:</w:t>
        <w:br/>
        <w:t>‘ton of ‘the! sentence by the High Court and the actual</w:t>
        <w:br/>
        <w:t>‘arrying out of the sentence may be tuch longer ‘than</w:t>
        <w:br/>
        <w:t>‘that contemplated in the rules, because of an appeal or 2</w:t>
        <w:br/>
        <w:t>enue ere, tego ied up ah ie</w:t>
        <w:br/>
        <w:t>eneral question posal” of criminal ‘pe</w:t>
        <w:br/>
        <w:t>‘Phough. of course. in the ease of a capital. crime, lnaye of</w:t>
        <w:br/>
        <w:t>‘Tong’ time is naturally undesirable, because the toavicted</w:t>
        <w:br/>
        <w:t>man “dies 2 thousand deaths"</w:t>
        <w:br/>
        <w:br/>
        <w:t>1162. We du not sug</w:t>
        <w:br/>
        <w:br/>
        <w:t>gest any statutory provision on the</w:t>
        <w:br/>
        <w:t>subject in this Report</w:t>
        <w:br/>
        <w:br/>
        <w:t>Toric Numaen 61</w:t>
        <w:br/>
        <w:br/>
        <w:t>Conduct of prisoners after release, and</w:t>
        <w:br/>
        <w:t>‘lec regerding remission</w:t>
        <w:br/>
        <w:br/>
        <w:t>1165. The aftercare of prisoners, sentenced to tmpri- Canta,</w:t>
        <w:br/>
        <w:t>spent sc le aa’ releated rom, ptt, isa byes eve</w:t>
        <w:br/>
        <w:t>Ghich requires seperate sua, and we do nee propase b&gt;</w:t>
        <w:br/>
        <w:br/>
        <w:t>cal tithe whole subject. ‘As hac bese observed tthe</w:t>
        <w:br/>
        <w:br/>
        <w:t>Report ofa Committee that dealt withthe subject</w:t>
        <w:br/>
        <w:br/>
        <w:t>Tog rare of prone refers to ase of se</w:t>
        <w:br/>
        <w:t>vices and programmes that are organised for the care</w:t>
        <w:br/>
        <w:t>supervision and guidance of the prisoner and also, 13</w:t>
        <w:br/>
        <w:t>EBNanous activi that are aiteeted towards Bs</w:t>
        <w:br/>
        <w:t>acceptance by the family and the community”</w:t>
        <w:br/>
        <w:br/>
        <w:t>Fors waly of he pon in he Unit Sines and</w:t>
        <w:br/>
        <w:t>‘Spal Ue gta Mined Ber Ruste!</w:t>
        <w:br/>
        <w:br/>
        <w:t>‘Gund ee</w:t>
        <w:br/>
        <w:t>Seated Coe,</w:t>
        <w:br/>
        <w:t>("Foun page op.</w:t>
        <w:br/>
        <w:t>+ The poson i Engand ig del with in RC. Report, pues aye 10</w:t>
        <w:br/>
        <w:t>ap baa Sa Rae fues. E SpBas Le pale</w:t>
        <w:br/>
        <w:t>SPuE Te sioeagh Si cal</w:t>
        <w:br/>
        <w:br/>
        <w:t>rrgment of Ena, Carat Soil Wale Bord, Repert ofthe</w:t>
        <w:br/>
        <w:t>-aavhry Soman te on Ace Props Coase Te RR SE</w:t>
        <w:br/>
        <w:br/>
        <w:br/>
        <w:br/>
        <w:t>Page 374:</w:t>
        <w:br/>
        <w:t>380</w:t>
        <w:br/>
        <w:br/>
        <w:t>But one point of some importance deserves to be noted.</w:t>
        <w:br/>
        <w:t>[A prisoner sentenced to imprisoament for if tor a capt</w:t>
        <w:br/>
        <w:t>{aPotcse sy afer ees frm he Besant</w:t>
        <w:br/>
        <w:t>zain a copia crime or'a erie involving violence.</w:t>
        <w:br/>
        <w:t>ures of tach “eedivism’ would be of interest</w:t>
        <w:br/>
        <w:t>‘Sezsing how far the sentence of imprisonment hae work:</w:t>
        <w:br/>
        <w:t>Savas atdcterent. "We recommsend that these figures be</w:t>
        <w:br/>
        <w:t>Sublished and made availabe Im'a conveniomt form, ‘ot</w:t>
        <w:br/>
        <w:t>cluded in the oflelalpublietion “Crime iy India” watch</w:t>
        <w:br/>
        <w:t>2E‘brought out samualgy ae the Agures would prove "to &gt;</w:t>
        <w:br/>
        <w:t>very well</w:t>
        <w:br/>
        <w:br/>
        <w:t>FSi ele ite detalles os tne periods for which e</w:t>
        <w:br/>
        <w:br/>
        <w:t>Feine einen the detaled aes to 1 the ‘eh</w:t>
        <w:br/>
        <w:br/>
        <w:t>‘Femasioe. earns remission are laid down in the Jail,</w:t>
        <w:br/>
        <w:t>State. ‘These comprise rules made under the Prisoss Act</w:t>
        <w:br/>
        <w:t>Jeo and samimitraive Inst</w:t>
        <w:br/>
        <w:t>tion for the temision hae {0 be Iesved</w:t>
        <w:br/>
        <w:t>Urder under section wl of the Code of *</w:t>
        <w:br/>
        <w:t>dire, 00m as has boen wade slear by a Seclson of Ore</w:t>
        <w:br/>
        <w:t>Supreme Court</w:t>
        <w:br/>
        <w:br/>
        <w:t>1165, It is unecessary to consider bere the question</w:t>
        <w:br/>
        <w:t>whether any amendments are needed to the Fules rogare-</w:t>
        <w:br/>
        <w:t>{hg remission of ite sentences of Imprisonment</w:t>
        <w:br/>
        <w:br/>
        <w:t>Tone Neen €</w:t>
        <w:br/>
        <w:t>Leg id prs cme in eit ne</w:t>
        <w:br/>
        <w:t>beet st te We may sow spe th etn el 0</w:t>
        <w:br/>
        <w:t>ERE eta atest atts at</w:t>
        <w:br/>
        <w:t>siale Wovmna cade Pine elie ce i</w:t>
        <w:br/>
        <w:t>ms Court of Session and in the Court for the defence of</w:t>
        <w:br/>
        <w:t>ce Set Penne pbs “sian</w:t>
        <w:br/>
        <w:t>ays Seep why teat ene</w:t>
        <w:br/>
        <w:t>SSUES ae a ARS Bae</w:t>
        <w:br/>
        <w:t>1, In all cases committed for trial in a eriminal</w:t>
        <w:br/>
        <w:t>ces oa SEN Se Ba aa</w:t>
        <w:br/>
        <w:t>Tas co Engl Iw, relating vo Umpeivanmment foe Tie eo</w:t>
        <w:br/>
        <w:t>SBE emspmarnettens 5P an</w:t>
        <w:br/>
        <w:t>ary nd</w:t>
        <w:br/>
        <w:t>spot tt cea tn pe ot</w:t>
        <w:br/>
        <w:t>1 er</w:t>
        <w:br/>
        <w:t>RR Ae em verrnn</w:t>
        <w:br/>
        <w:br/>
        <w:t>eg ike bat Emo Va pags 703, Pt Pe</w:t>
        <w:br/>
        <w:t>FE Es wuss Repor, Vo page $99 mil, and page 61, pare</w:t>
        <w:br/>
        <w:t>woh</w:t>
        <w:br/>
        <w:br/>
        <w:t>* Ecminal Maral mes by the High Cour, of Bemba. (94.</w:t>
        <w:br/>
        <w:t>‘ TS eat Gah amar.</w:t>
        <w:br/>
        <w:t>Seedid sa ,</w:t>
        <w:br/>
        <w:br/>
        <w:br/>
        <w:t>Page 375:</w:t>
        <w:br/>
        <w:t>351</w:t>
        <w:br/>
        <w:br/>
        <w:t>snd cormation even, reference tom the vic</w:t>
        <w:br/>
        <w:t>tne Sry appeals irom aepattiae and enbancement</w:t>
        <w:br/>
        <w:t>proceeding in ersin nj which any. ern able</w:t>
        <w:br/>
        <w:t>WS sentenced to ath ie intr</w:t>
        <w:br/>
        <w:t>aby the smontsng agitate atthe tie cf ct</w:t>
        <w:br/>
        <w:t>Ih oie wc a atendy been ted Ur</w:t>
        <w:br/>
        <w:t>Suge by the Sra court thet Unlese ‘he tend,</w:t>
        <w:br/>
        <w:t>fake his Sn arrangement for lgataaetanc he</w:t>
        <w:br/>
        <w:t>igher"cour wal "engage leader. st Goverment</w:t>
        <w:br/>
        <w:t>Npense to appear betore it of his bohalt.</w:t>
        <w:br/>
        <w:br/>
        <w:t>2 IL he 0 desires, a pleader shall be so engaged</w:t>
        <w:br/>
        <w:t>4, he foes prsribed by the relevant oles shalt</w:t>
        <w:br/>
        <w:t>tbe pdt the plendey 2 engeged</w:t>
        <w:br/>
        <w:br/>
        <w:t>4. The pleader is appointed in sufficient time. to</w:t>
        <w:br/>
        <w:t>‘enable him fo take copier of the depositions and ether</w:t>
        <w:br/>
        <w:t>ecessary papers, which are furnished. ftee of ‘cost</w:t>
        <w:br/>
        <w:t>before cammencement of the trial He is also allowed</w:t>
        <w:br/>
        <w:t>{5 make copies of these papers doring the teal, ithe</w:t>
        <w:br/>
        <w:t>ut fees</w:t>
        <w:br/>
        <w:br/>
        <w:t>espared bythe copbit ta Whe eolablichment ad</w:t>
        <w:br/>
        <w:t>azo peep bythe cophat he ealbishment of</w:t>
        <w:br/>
        <w:t>{ne Bablic Proseewtor ofthe Dinict who may, if</w:t>
        <w:br/>
        <w:t>necemarys even employ am extra copys forthe DU</w:t>
        <w:br/>
        <w:t>poe</w:t>
        <w:br/>
        <w:br/>
        <w:t>6, Fees chargesble under the Court Fees Acton</w:t>
        <w:br/>
        <w:t>the copies have been remitted.</w:t>
        <w:br/>
        <w:br/>
        <w:t>167. The subject has en</w:t>
        <w:br/>
        <w:br/>
        <w:t>Sia.” For the purposes of thi ope dated cons</w:t>
        <w:br/>
        <w:br/>
        <w:t>‘eration of the position in the United States of America</w:t>
        <w:br/>
        <w:br/>
        <w:t>‘eqarding counsel in erimipal cases Is upiecesary' There</w:t>
        <w:br/>
        <w:br/>
        <w:t>be"provbion in the Feaga and Gute consis</w:t>
        <w:br/>
        <w:t>to, due peosess and also specical</w:t>
        <w:br/>
        <w:br/>
        <w:t>ff Sthich ate diferent from the provisions in India.</w:t>
        <w:br/>
        <w:br/>
        <w:t>Hention in detait in Retin =</w:t>
        <w:br/>
        <w:br/>
        <w:t>1168, The Sixth Amendment to the Constitution of the</w:t>
        <w:br/>
        <w:t>United States of Ametica (co far as is relevant) provides</w:t>
        <w:br/>
        <w:br/>
        <w:t>the accused thall etjoy the</w:t>
        <w:br/>
        <w:t>Re glee the aatnce of crams! for, he</w:t>
        <w:br/>
        <w:t>ad af'nelenry 1 ane the pot stlaciogy</w:t>
        <w:br/>
        <w:br/>
        <w:t>Te ass a</w:t>
        <w:br/>
        <w:t>vo aR AS ag ees</w:t>
        <w:br/>
        <w:br/>
        <w:t>sean ee ect cts, 1963 American Bar Action</w:t>
        <w:br/>
        <w:br/>
        <w:t>ical die tpn) Ren Bar oda Foams</w:t>
        <w:br/>
        <w:br/>
        <w:br/>
        <w:t>Page 376:</w:t>
        <w:br/>
        <w:t>169, Ia the USA. the right to counsel in eximinal</w:t>
        <w:br/>
        <w:t>casts is derived from various sree, These sources are</w:t>
        <w:br/>
        <w:t>afuiory eo well ag constituuonal it la enpecesssry to</w:t>
        <w:br/>
        <w:t>{Slot 10 thee provisions and the prolfe eapelaw thereon.</w:t>
        <w:br/>
        <w:t>SiSting the’ pontion very Broads one may soy that ths</w:t>
        <w:br/>
        <w:t>Bigit i ered</w:t>
        <w:br/>
        <w:t>(2) in the Federal feld—</w:t>
        <w:br/>
        <w:t>() for capital caes, fom statute, and</w:t>
        <w:br/>
        <w:t>Ui) for capital az well as noncaptal case,</w:t>
        <w:br/>
        <w:t>from the ‘Sixth’ Amendment’;</w:t>
        <w:br/>
        <w:t>(6) in the State Bele</w:t>
        <w:br/>
        <w:t>4) for capital cases, from State enactments,</w:t>
        <w:br/>
        <w:br/>
        <w:t>li} for capital ax well as ponccapital cases</w:t>
        <w:br/>
        <w:t>from the “due process of law", clause in tne</w:t>
        <w:br/>
        <w:t>Fourteenth Amendment</w:t>
        <w:br/>
        <w:br/>
        <w:t>1170, So far as the Sixth Amendment is concerned, the</w:t>
        <w:br/>
        <w:t>interpretation Fased on “ausltance of counsel” has been</w:t>
        <w:br/>
        <w:t>{wide one, 30 as to embrace the right to have the effective</w:t>
        <w:br/>
        <w:t>Sasistance of counsel—what is known as the right to</w:t>
        <w:br/>
        <w:br/>
        <w:t>pointed counsel ™</w:t>
        <w:br/>
        <w:br/>
        <w:t>HIT), So far as the due process of law is concerned,</w:t>
        <w:br/>
        <w:t>the leading cares are Powell ¥ Alabama! and the recent</w:t>
        <w:br/>
        <w:t>Gave ch Galoon’ ‘The former was a capital exime; the</w:t>
        <w:br/>
        <w:t>Tater related to a non-capital crime. The effect of the lead-</w:t>
        <w:br/>
        <w:t>{ng esses” (stated very roughly) i that falure to furnish</w:t>
        <w:br/>
        <w:t>‘counsel fo an indigent person, accused of a crime. is a de-</w:t>
        <w:br/>
        <w:t>pirivetion of due process, and’ may be regarded as fatal i€</w:t>
        <w:br/>
        <w:t>the trial as been prejudiced.</w:t>
        <w:br/>
        <w:br/>
        <w:t>1 an Sorc, fr fens a een ef</w:t>
        <w:br/>
        <w:t>appeal trom 'ncomvition for felony, as</w:t>
        <w:br/>
        <w:br/>
        <w:t>2Ptfcnal ct the gual proveton of lous’ Threaten,</w:t>
        <w:br/>
        <w:t>several ort. ‘dealing with pre-trial right to counsel have</w:t>
        <w:br/>
        <w:br/>
        <w:t>4 Chav ay We 963) 372 US. 35.</w:t>
        <w:br/>
        <w:t>1 Poo Aisha, (932) 287 US. 48</w:t>
        <w:br/>
        <w:t>nea om re ach far US 385 ovine</w:t>
        <w:br/>
        <w:t>‘6 Dug ¥. Calomia, Mach 18 1963, 372 US. 353</w:t>
        <w:br/>
        <w:t>rosy ashes ene are Scud in 1963 American Bor Asocion</w:t>
        <w:br/>
        <w:t>sot Da Tas ~</w:t>
        <w:br/>
        <w:t>“Eo erie of the postion 0 Sie</w:t>
        <w:br/>
        <w:t>cane TSAO ew Lae Poca a</w:t>
        <w:br/>
        <w:t>SBOP Hated fat Rete Fok “Supe Cou i</w:t>
        <w:br/>
        <w:t>1 Se "Develo te Law Conte” 90) 9 Haryed Le</w:t>
        <w:br/>
        <w:t>&gt; evi S55 950 EH a oa a Hn Plan eames</w:t>
        <w:br/>
        <w:br/>
        <w:br/>
        <w:br/>
        <w:t>Page 377:</w:t>
        <w:br/>
        <w:t>353</w:t>
        <w:br/>
        <w:br/>
        <w:t>1172, Any provision, however, om the subject, will</w:t>
        <w:br/>
        <w:t>remain a ile formola, securing ho practical benef, unless</w:t>
        <w:br/>
        <w:t>‘hat the sepresontation proviced</w:t>
        <w:br/>
        <w:t>tis. commonplace. thet the</w:t>
        <w:br/>
        <w:t>Particular counsel who ie assigned to the accused would</w:t>
        <w:br/>
        <w:t>Sot be able to render anitance Wo the best of his ablty</w:t>
        <w:br/>
        <w:t>Lnless he sets suficient time and feclities for preparation</w:t>
        <w:br/>
        <w:t>Und ts adequately paid.” Pooe payment. will not-attract</w:t>
        <w:br/>
        <w:t>nel “ot Teasonabie talent. "The quality of counsel wil</w:t>
        <w:br/>
        <w:t>‘SKio'depend’ upon the appointing agency, Having rega</w:t>
        <w:br/>
        <w:t>So" ineieationn werk Sat the mate factors</w:t>
        <w:br/>
        <w:t>tn Which the adequcy of ansstance in the shape of couasel</w:t>
        <w:br/>
        <w:t>Sepends, woule be=</w:t>
        <w:br/>
        <w:t>1. The time a¢ which counsel is provided</w:t>
        <w:br/>
        <w:t>2. The tine up to which counsel is provided.</w:t>
        <w:br/>
        <w:t>3. The agency by which counsel if appointed</w:t>
        <w:br/>
        <w:t>4. The agency by which counsel ig paid</w:t>
        <w:br/>
        <w:t>5. The faclites allowed to counsel for preparation.</w:t>
        <w:br/>
        <w:t>&amp; The remuneration allowed to counsel.</w:t>
        <w:br/>
        <w:t>71 The awareness of the accused that he is entitled</w:t>
        <w:br/>
        <w:t>to counsel,</w:t>
        <w:br/>
        <w:br/>
        <w:t>At fist sight. provision for appointing counsel</w:t>
        <w:br/>
        <w:t>would Seem tobe mater of mpage 8 eau</w:t>
        <w:br/>
        <w:t>Conctsion allowed ‘on grounde of compassion. "A'cioee</w:t>
        <w:br/>
        <w:t>tidy wil, however. show that such 2 fey &amp; not</w:t>
        <w:br/>
        <w:t>Fars Heer to gto the Tot of the matter Without</w:t>
        <w:br/>
        <w:t>tho guiding hand of couse; layman esamet present thait</w:t>
        <w:br/>
        <w:t>‘Ske ropes” Crom-evaminaton, which all remains toe</w:t>
        <w:br/>
        <w:t>‘tose tol for tening te veracity of a witness,</w:t>
        <w:br/>
        <w:t>S'wespon which no laymans however teligent he may</w:t>
        <w:br/>
        <w:t>ie!canordineny"employ te the skmesphere of 2 cout</w:t>
        <w:br/>
        <w:t>fotem and wth econ counel pitched ne oder ed</w:t>
        <w:br/>
        <w:t>iF from thi print of ew thet we attach te pretest</w:t>
        <w:br/>
        <w:t>Importance tothe aoustance of counsel In epital crs</w:t>
        <w:br/>
        <w:br/>
        <w:t>17S, We would, therefore, recommend? very_ strongly,</w:t>
        <w:br/>
        <w:t>shat a State Governments nid High Courts Sibu reeks SS</w:t>
        <w:br/>
        <w:t>the grote regu te eaten 9 une ca</w:t>
        <w:br/>
        <w:br/>
        <w:t>(a) whether the right is efctive in practic, with</w:t>
        <w:br/>
        <w:t>reference to the critena which we have” indicated</w:t>
        <w:br/>
        <w:t>Stove. and</w:t>
        <w:br/>
        <w:br/>
        <w:t>(@) particularly, whether the foes allowed to</w:t>
        <w:br/>
        <w:t>counsel are adequate to attract good talent</w:t>
        <w:br/>
        <w:t>1 Far the purpose of this Report, it &amp; unnecessary to dows bow</w:t>
        <w:br/>
        <w:t>sued gt Saale sable a cept eae a" SAE PO</w:t>
        <w:br/>
        <w:t>2 Reso Report o he Law Commis, Ram of</w:t>
        <w:br/>
        <w:t>Aderaation Wok Lope 87 fo . paca</w:t>
        <w:br/>
        <w:br/>
        <w:br/>
        <w:br/>
        <w:t>Page 378:</w:t>
        <w:br/>
        <w:t>354</w:t>
        <w:br/>
        <w:br/>
        <w:t>oF thove commitocs” *</w:t>
        <w:br/>
        <w:br/>
        <w:t>SUMMARY.</w:t>
        <w:br/>
        <w:t>oF</w:t>
        <w:br/>
        <w:br/>
        <w:t>MAIN CONCLUSIONS</w:t>
        <w:br/>
        <w:t>‘AND</w:t>
        <w:br/>
        <w:br/>
        <w:t>RECOMMENDATIONS</w:t>
        <w:br/>
        <w:br/>
        <w:t>1. The szsue of abliton or retention hag to be decided</w:t>
        <w:br/>
        <w:t>‘4 balancing of the various arguments for and agonst</w:t>
        <w:br/>
        <w:t>‘stention, "No single argument for sboliton or retention</w:t>
        <w:br/>
        <w:t>Go ce th tau "in atreng at ay. cocingn</w:t>
        <w:br/>
        <w:br/>
        <w:t>sibjee, the need for protecing sclety tn general and</w:t>
        <w:br/>
        <w:t>iniitsdualhursan beings tout Be Borne fs mind</w:t>
        <w:br/>
        <w:br/>
        <w:t>tis diicut to rule out the valiity of or the srength</w:t>
        <w:br/>
        <w:br/>
        <w:t>‘hinds may ofthe arguments for salon. Nor dees</w:t>
        <w:br/>
        <w:br/>
        <w:t>the Commision treat lightly the afgument based on</w:t>
        <w:br/>
        <w:br/>
        <w:t>‘olin sppcoach, Se seve of capital putiinent, and</w:t>
        <w:br/>
        <w:t>approach the seve ,</w:t>
        <w:br/>
        <w:br/>
        <w:t>{ev strong” feeling shown by carain sections of pubic</w:t>
        <w:br/>
        <w:t>{inion iv tency Sooper questions of human vas.</w:t>
        <w:br/>
        <w:br/>
        <w:t>Having regard, however, to the conditions in India, ¢o</w:t>
        <w:br/>
        <w:t>the! variety of the social upbringing of its inhabitants, to</w:t>
        <w:br/>
        <w:t>the disparity in the level of morality and education in the</w:t>
        <w:br/>
        <w:t>‘country, to the vastness of ite area, to the diversity of 1%</w:t>
        <w:br/>
        <w:t>‘Population and to the paramount need for maintaining law</w:t>
        <w:br/>
        <w:t>Erdem he couniry at the present juncture, india</w:t>
        <w:br/>
        <w:t>Sng rn the experiment of ‘of capital punish</w:t>
        <w:br/>
        <w:br/>
        <w:t>‘Arguments which would be valid in respect of one area</w:t>
        <w:br/>
        <w:t>of the world may not held good in. of another area,</w:t>
        <w:br/>
        <w:t>in this context. ‘Similarly, even if sbaiition in some parts</w:t>
        <w:br/>
        <w:t>‘of India may not make 9 material difference, it may be</w:t>
        <w:br/>
        <w:t>fought with serious consequences in other parts</w:t>
        <w:br/>
        <w:br/>
        <w:t>Con condraton of th ima nae te Co</w:t>
        <w:br/>
        <w:t>rision fof the opinion, Dniahment should</w:t>
        <w:br/>
        <w:t>Tiielia the Present tate of ie Saunt</w:t>
        <w:br/>
        <w:br/>
        <w:t>Te Fommeens Rept of ee Une Comminion Reform of Pict</w:t>
        <w:br/>
        <w:t>Sdnineeisg ws poe 3 Yo</w:t>
        <w:br/>
        <w:br/>
        <w:t>2 See paragraph 26,</w:t>
        <w:br/>
        <w:br/>
        <w:t>4 See pansah 26,</w:t>
        <w:br/>
        <w:br/>
        <w:t>2 See prngah 26,</w:t>
        <w:br/>
        <w:br/>
        <w:t>3 Panera 266</w:t>
        <w:br/>
        <w:br/>
        <w:br/>
        <w:br/>
        <w:t>Page 379:</w:t>
        <w:br/>
        <w:t>88</w:t>
        <w:br/>
        <w:br/>
        <w:t>42, (a) The detercent object of eapitil punishment is the</w:t>
        <w:br/>
        <w:t>most Stmportant object, Indeed, ie would seem to coo.</w:t>
        <w:br/>
        <w:t>‘tate fee strongest jusifeation..” Even if all the other</w:t>
        <w:br/>
        <w:t>‘objects were to be kept aside, the deterrent object would,</w:t>
        <w:br/>
        <w:t>by iacit, furnish a rational basis for its retention,</w:t>
        <w:br/>
        <w:br/>
        <w:t>“The retributive object cannot, however, be totally ruled</w:t>
        <w:br/>
        <w:t>coat, "Retribution", as used here, does not mean the pri</w:t>
        <w:br/>
        <w:t>Initive concept of “eye for an eye", but connotes the</w:t>
        <w:br/>
        <w:t>‘Cupression of public indignation at a shocking erime, which</w:t>
        <w:br/>
        <w:t>tan better be described as “reprobation”.</w:t>
        <w:br/>
        <w:br/>
        <w:t>“The retributive object is also reflected in its negative</w:t>
        <w:br/>
        <w:t>aspect Where the catumstances of crime aze puch thot</w:t>
        <w:br/>
        <w:t>‘ERY cacte not a gone of shock but a feeling of ply, the</w:t>
        <w:br/>
        <w:t>‘Poison ion ye eremating lamar</w:t>
        <w:br/>
        <w:t>“hibdued sympathy place of reprobstion;</w:t>
        <w:br/>
        <w:t>iecing sides fat in faveur ofthe sftender te In bows</w:t>
        <w:br/>
        <w:t>‘Sun te this feeling whether throug the court or through</w:t>
        <w:br/>
        <w:t>the preogstive of erey or by express provision in se</w:t>
        <w:br/>
        <w:br/>
        <w:t>‘Byen atter all the arguments advanced to support the</w:t>
        <w:br/>
        <w:t>abolition ‘of capital punishment are taken into. sccount,</w:t>
        <w:br/>
        <w:t>sieve dee seal a ed of cae whe i eae,</w:t>
        <w:br/>
        <w:t>iy impossible to enlist any sympathy on the</w:t>
        <w:br/>
        <w:br/>
        <w:t>iminal, of to postulate any mental abnormality on is</w:t>
        <w:br/>
        <w:t>part, of to seeert that the deterrent. effect is counter</w:t>
        <w:br/>
        <w:t>Ellanced by any external factors te, factors. other than</w:t>
        <w:br/>
        <w:t>‘Will and determination of the criminal</w:t>
        <w:br/>
        <w:br/>
        <w:t>‘Atos dagnion in deta of the various arguments</w:t>
        <w:br/>
        <w:t>pertaining 60 the deterrent sect af captal punishment</w:t>
        <w:br/>
        <w:t>fhe" Commission has reached the gnelusion thst capt</w:t>
        <w:br/>
        <w:t>ponishmient docs act as a deterrent®.</w:t>
        <w:br/>
        <w:br/>
        <w:t>4 (2) On the foting that capital punishment i to be</w:t>
        <w:br/>
        <w:t>retained, no motertal changes aa regards the sentence of</w:t>
        <w:br/>
        <w:t>Seath ate recommended in ‘Of the offences which</w:t>
        <w:br/>
        <w:br/>
        <w:t>present punishable with death under the Indian,</w:t>
        <w:br/>
        <w:br/>
        <w:br/>
        <w:br/>
        <w:t>Page 380:</w:t>
        <w:br/>
        <w:t>356</w:t>
        <w:br/>
        <w:br/>
        <w:t>Penal Code, sections 12, 11, 194, (econd paragraph) 92,</w:t>
        <w:br/>
        <w:t>303, 305, 307, 396. poregreph)</w:t>
        <w:br/>
        <w:br/>
        <w:t>(b) The Commission does not recommend, in the pre-</w:t>
        <w:br/>
        <w:t>sent report, that any” other offences under the Indian</w:t>
        <w:br/>
        <w:t>Fetan Cade’ or anyeer law Should be punishable with</w:t>
        <w:br/>
        <w:br/>
        <w:t>sth</w:t>
        <w:br/>
        <w:br/>
        <w:t>44, The relevant provisions in the Indian Penal Code</w:t>
        <w:br/>
        <w:t>which veet in most cases a discretion in the court to award</w:t>
        <w:br/>
        <w:t>the sentence of death or the lesser sntence of imprison</w:t>
        <w:br/>
        <w:t>iment for life have been considered. The vesting of sich</w:t>
        <w:br/>
        <w:t>‘Gscretion is necessary. and the provisions conferring such</w:t>
        <w:br/>
        <w:t>iscretion are working sdtisfactorly™</w:t>
        <w:br/>
        <w:br/>
        <w:t>Section 309, Indian Penal Cade, under which the sen</w:t>
        <w:br/>
        <w:t>tence of death Ig mandatory for’ an offence under the</w:t>
        <w:br/>
        <w:t>‘Sceilon, need not be amended by lewving the question of</w:t>
        <w:br/>
        <w:t>‘Sentence to the discretion of the Court, or by confining the</w:t>
        <w:br/>
        <w:br/>
        <w:t>ration of the section to eases where "the previous</w:t>
        <w:br/>
        <w:br/>
        <w:t>nce ls a offence for which the offender could. have</w:t>
        <w:br/>
        <w:t>been sentenced to death”.</w:t>
        <w:br/>
        <w:br/>
        <w:t>5. The considerations which weigh or should weigh</w:t>
        <w:br/>
        <w:t>‘with the court in awarding the lesser punishment of</w:t>
        <w:br/>
        <w:t>Emprooument for le in tespeet of tenes for hich</w:t>
        <w:br/>
        <w:br/>
        <w:t>[preseribed punishment is death or imprisonment</w:t>
        <w:br/>
        <w:t>Iifey cannot be eodifed.” The cireumstances which should</w:t>
        <w:br/>
        <w:t>‘or should not be taken into secount, and the circumstances</w:t>
        <w:br/>
        <w:t>‘which should be taken fo. account slong with other cir=</w:t>
        <w:br/>
        <w:t>Cumstances, ag well se the clrcamstances which may, by</w:t>
        <w:br/>
        <w:br/>
        <w:t>Se ola. No. 4, summary, eaeing set 3e, ndion</w:t>
        <w:br/>
        <w:t>eal Cole ™ aa</w:t>
        <w:br/>
        <w:br/>
        <w:t>3 Sue pecagoh 293 Sat ah parte 7,28 3.84 ot</w:t>
        <w:br/>
        <w:t>pee SS rate ge Tp So eae a i, Peak</w:t>
        <w:br/>
        <w:t>Ser Ptah al beiae on palpate ais eal 398k</w:t>
        <w:br/>
        <w:t>Paragraph 463 (Adulecton</w:t>
        <w:br/>
        <w:br/>
        <w:t>Pace 464 (Aries Poet)</w:t>
        <w:br/>
        <w:br/>
        <w:t>Pace 465 Anon)</w:t>
        <w:br/>
        <w:br/>
        <w:t>Paragraph 473 Espionage</w:t>
        <w:br/>
        <w:br/>
        <w:t>Pargaph 476 (ourding, Prottecing and Waskmasting.</w:t>
        <w:br/>
        <w:t>Paneaph 177 Keon</w:t>
        <w:br/>
        <w:br/>
        <w:t>Purges ht—so1 Oueglignce—tomde by)</w:t>
        <w:br/>
        <w:br/>
        <w:t>ead with pargraph 4 Sabo),</w:t>
        <w:br/>
        <w:t>1 Penraph $29 GSecenionpreaching OD.</w:t>
        <w:br/>
        <w:br/>
        <w:t>1 Pangraph $30 musing</w:t>
        <w:br/>
        <w:br/>
        <w:t>14 Paragraph $34 Crain Robbery and Weetng)</w:t>
        <w:br/>
        <w:t>15 Paragraph $39 Ties.</w:t>
        <w:br/>
        <w:br/>
        <w:t>16 Parnranbe shots.</w:t>
        <w:br/>
        <w:br/>
        <w:t>17 Parag S179.</w:t>
        <w:br/>
        <w:br/>
        <w:br/>
        <w:br/>
        <w:t>Page 381:</w:t>
        <w:br/>
        <w:t>37</w:t>
        <w:br/>
        <w:br/>
        <w:t>themselves, be sulicient, in the exercise of the discretion</w:t>
        <w:br/>
        <w:t>regarding ventenee, cannot. be exhaustively enumerated.</w:t>
        <w:br/>
        <w:t>Further, the exercise of the discretion may “on</w:t>
        <w:br/>
        <w:t>Toeal conditions, future developments, evolution of the</w:t>
        <w:br/>
        <w:t>moral sense ‘of the community, the state of crime at &amp;</w:t>
        <w:br/>
        <w:t>fariculer time oF place, and many other unforseeable</w:t>
        <w:br/>
        <w:t>features, Codification ‘of these “considerations may. if</w:t>
        <w:br/>
        <w:t>attempted, be too wide and too narrow at tbe same time’.</w:t>
        <w:br/>
        <w:t>Ho’ change tn the law i therefore, Feormended on this</w:t>
        <w:br/>
        <w:t>point</w:t>
        <w:br/>
        <w:br/>
        <w:t>6 nol delet de, mare nt det</w:t>
        <w:br/>
        <w:t>categories forthe purpose of regulating the paushment for</w:t>
        <w:br/>
        <w:t>Shure, oc to divide murders ito capital and non-apia.</w:t>
        <w:br/>
        <w:t>The cine of murders one of atkaite variety Many</w:t>
        <w:br/>
        <w:t>fectrs ve fb akan dre Gonsdratin and alin</w:t>
        <w:br/>
        <w:t>frequontiy «careful Balancing of sonfleting considerations</w:t>
        <w:br/>
        <w:t>Isto be undertaken. No, amount of verbal dexterity ean</w:t>
        <w:br/>
        <w:t>irmount these diiculles</w:t>
        <w:br/>
        <w:br/>
        <w:t>‘1. The Commission does not recommend any proviskea—</w:t>
        <w:br/>
        <w:t>() that the normal semtence for murder should</w:t>
        <w:br/>
        <w:br/>
        <w:t>tbe smpeisonment for life but in aggravating ciream=</w:t>
        <w:br/>
        <w:t>stances the court may award. the sentence of death’,</w:t>
        <w:br/>
        <w:br/>
        <w:t>(®) that the normal sentence for murder should</w:t>
        <w:br/>
        <w:t>be death but in case of extenuating circumstances the</w:t>
        <w:br/>
        <w:t>faurt may award the sentence of imprsooment for</w:t>
        <w:br/>
        <w:br/>
        <w:t>8. There should be a provision in the law requiring the</w:t>
        <w:br/>
        <w:t>‘couft to state its reasons for imposing sentence of</w:t>
        <w:br/>
        <w:br/>
        <w:t>cor the lesser sentence of imprisonment for life, In respect</w:t>
        <w:br/>
        <w:t>ff any olfence which is punishable with deeth or Imprison=</w:t>
        <w:br/>
        <w:t>tment’ for life in the alternative.</w:t>
        <w:br/>
        <w:br/>
        <w:t>‘The Code of Criminal Procedure, 1898, be amended</w:t>
        <w:br/>
        <w:t>‘accordingly’.</w:t>
        <w:br/>
        <w:br/>
        <w:t>8. Assuming that the centence of death isto be retained,</w:t>
        <w:br/>
        <w:t>the question ‘of exempting certain clatses of persons from</w:t>
        <w:br/>
        <w:br/>
        <w:t>+ Paragraph Gp</w:t>
        <w:br/>
        <w:br/>
        <w:t>2 Pages S363)</w:t>
        <w:br/>
        <w:br/>
        <w:t>3 Pareraphs 672634</w:t>
        <w:br/>
        <w:br/>
        <w:t>4 Remap 702705 (Gener dlacon</w:t>
        <w:br/>
        <w:t>PE LE PAN, F16Petemationys_</w:t>
        <w:br/>
        <w:br/>
        <w:t>1 Ee SPT a NRT</w:t>
        <w:br/>
        <w:br/>
        <w:t>&gt; Paneraph 751.</w:t>
        <w:br/>
        <w:br/>
        <w:t>1 Pasa oti,</w:t>
        <w:br/>
        <w:br/>
        <w:br/>
        <w:br/>
        <w:t>Page 382:</w:t>
        <w:br/>
        <w:t>the sentence of death was considered. The conclusion res:</w:t>
        <w:br/>
        <w:t>sched with respect 9 each class of persons 19 as follows!</w:t>
        <w:br/>
        <w:br/>
        <w:t>() Children—Persons below 18 years of age at the</w:t>
        <w:br/>
        <w:t>time of the commission of the offence should not be</w:t>
        <w:br/>
        <w:t>sentenced to death." A provision to that effect can be</w:t>
        <w:br/>
        <w:t>Senvenitly meee in the Indian Pena Code, a ee</w:t>
        <w:br/>
        <w:br/>
        <w:t>(i) Tes not tp exempt women general</w:t>
        <w:br/>
        <w:t>from the sentence of death* m « 7</w:t>
        <w:br/>
        <w:br/>
        <w:t>(i) Regarding pregnant women sentenced to</w:t>
        <w:br/>
        <w:t>death the cising ovatons re Socassel Wes not</w:t>
        <w:br/>
        <w:t>exesiny ta Ye ening proving by ineing</w:t>
        <w:br/>
        <w:t>SSE pene spn da een</w:t>
        <w:br/>
        <w:t>athe Ionot peognaee foding</w:t>
        <w:br/>
        <w:br/>
        <w:t>(i Tt snot necesary toad any provision in the</w:t>
        <w:br/>
        <w:t>law for exempting from the sentence of dent, cases</w:t>
        <w:br/>
        <w:t>Sis ue lig fe an cha wii eran</w:t>
        <w:br/>
        <w:br/>
        <w:t>[period after the dalivery*.</w:t>
        <w:br/>
        <w:t>(0) tis a to insert a. statutory provi-</w:t>
        <w:br/>
        <w:t>sion ts to casos of "ai responsibility,</w:t>
        <w:br/>
        <w:br/>
        <w:t>(vi) Te is unnecessary to exermpt, from the sen-</w:t>
        <w:br/>
        <w:t>tence of death, the other classes of persons mentioned</w:t>
        <w:br/>
        <w:t>In some of the suggestions</w:t>
        <w:br/>
        <w:br/>
        <w:t>10, Enlargement of the appellate jurisdiction of the</w:t>
        <w:br/>
        <w:t>‘Supreme Court, 50 a8 to provide that an appeal shall Iie to</w:t>
        <w:br/>
        <w:t>‘the Supreme Court as a rhattr of right In all cases irs which</w:t>
        <w:br/>
        <w:t>2 sentence of. death has been passed, confirmed or upheld</w:t>
        <w:br/>
        <w:t>by the High Court, i not reeaimended’.</w:t>
        <w:br/>
        <w:br/>
        <w:t>11, (@) No changes ste suggested sith, respect to the</w:t>
        <w:br/>
        <w:t>citer fe ena ra ie Goer tant pen</w:t>
        <w:br/>
        <w:br/>
        <w:t>sieve, respite of fe respect! en</w:t>
        <w:br/>
        <w:t>‘itdeath or to suspind remit or commute the bentence of</w:t>
        <w:br/>
        <w:t>‘etn re ae 1 of the Contin, or wih</w:t>
        <w:br/>
        <w:t>‘espect to the power of the Govecnment to remit</w:t>
        <w:br/>
        <w:t>‘or Gommate sabe sentence under sections 401 and S08, Cole</w:t>
        <w:br/>
        <w:br/>
        <w:t>4 Pangraph 98</w:t>
        <w:br/>
        <w:t>5 Pargaph 924</w:t>
        <w:br/>
        <w:t>4 Pansat 928</w:t>
        <w:br/>
        <w:t>1 Paget 92985.</w:t>
        <w:br/>
        <w:t>| eragrph 1005 cent</w:t>
        <w:br/>
        <w:br/>
        <w:t>ts peragaps tou and rome,</w:t>
        <w:br/>
        <w:br/>
        <w:br/>
        <w:t>Page 383:</w:t>
        <w:br/>
        <w:t>9</w:t>
        <w:br/>
        <w:br/>
        <w:t>(6) Having regard to the fact that the circumstan-</w:t>
        <w:br/>
        <w:t>cea‘ exch cise Mist diler trom another, jt mould not be</w:t>
        <w:br/>
        <w:t>esirabie to attempt to lay down ony migtd and. exhauetive</w:t>
        <w:br/>
        <w:t>provisions as tothe print which should guide the exer</w:t>
        <w:br/>
        <w:t>Ee of these powers</w:t>
        <w:br/>
        <w:t>(6), As regards the procedure which should be follow.</w:t>
        <w:br/>
        <w:t>{neko exersiae of these powers is ot necestry to</w:t>
        <w:br/>
        <w:t>have any statutory provisions for</w:t>
        <w:br/>
        <w:t>(0) compulsory consultation with the Judges";</w:t>
        <w:br/>
        <w:t>(2) an Advisory Board;</w:t>
        <w:br/>
        <w:t>(3) requiring publication of the reasons for exec</w:t>
        <w:br/>
        <w:t>cise f the powes, faa partcuise case"</w:t>
        <w:br/>
        <w:t>(4) requiring prior recommendation of the court</w:t>
        <w:br/>
        <w:t>befote grant of cormmitation</w:t>
        <w:br/>
        <w:br/>
        <w:t>(8) compulsory consultation with the Attorney</w:t>
        <w:br/>
        <w:t>Genera</w:t>
        <w:br/>
        <w:br/>
        <w:t>12, (a) The opinions ceeived on the subject of the</w:t>
        <w:br/>
        <w:t>rotad'o execstion of the tenance of death ate connie</w:t>
        <w:br/>
        <w:t>Saget whi crn Raman, qc a deen</w:t>
        <w:br/>
        <w:t>Should be adopted. But sponcveopion cannot be enpret</w:t>
        <w:br/>
        <w:t>Sn is oot paste torecrmnend ang change In he eee</w:t>
        <w:br/>
        <w:t>Sn tt ot pombletorecormend ar change in the</w:t>
        <w:br/>
        <w:br/>
        <w:t>Sint toethod Se hanging’ ¥ o</w:t>
        <w:br/>
        <w:br/>
        <w:t>{o) The question, whether executions should be held in</w:t>
        <w:br/>
        <w:t>publi i considered. "An execution in public would be re-</w:t>
        <w:br/>
        <w:t>paleive, and that is 2 sufcient argument againat its intro-</w:t>
        <w:br/>
        <w:t>Ettlion in India’ Ie is not necessary to give prior oF</w:t>
        <w:br/>
        <w:t>Subsequent publicity to en execution?</w:t>
        <w:br/>
        <w:br/>
        <w:t>(©) The present positon as to the interval between the</w:t>
        <w:br/>
        <w:t>sentence of death and the actual execution ts discussed,</w:t>
        <w:br/>
        <w:br/>
        <w:t>(No statutory provision recommended).</w:t>
        <w:br/>
        <w:br/>
        <w:t>1 Paragraph 17 eat wi paraaph 1h</w:t>
        <w:br/>
        <w:br/>
        <w:t>2 Paras sts</w:t>
        <w:br/>
        <w:br/>
        <w:t>2 Parag soit,</w:t>
        <w:br/>
        <w:br/>
        <w:t>| Parag too.</w:t>
        <w:br/>
        <w:br/>
        <w:t>Pacers tye</w:t>
        <w:br/>
        <w:t>Srnec ts,</w:t>
        <w:br/>
        <w:t>7 agro 19</w:t>
        <w:br/>
        <w:br/>
        <w:t>eget 8s Hts).</w:t>
        <w:br/>
        <w:br/>
        <w:t>lo Prag 164 an 116</w:t>
        <w:br/>
        <w:t>12 Lew</w:t>
        <w:br/>
        <w:br/>
        <w:br/>
        <w:t>Page 384:</w:t>
        <w:br/>
        <w:t>12. Some of the other related toples discussed are—</w:t>
        <w:br/>
        <w:t>{i) Plea of guilty in a trial for a capital ofence.</w:t>
        <w:br/>
        <w:br/>
        <w:t>(No specific provision recommended).</w:t>
        <w:br/>
        <w:br/>
        <w:t>(i) Medical examination of the accused In a eapi=</w:t>
        <w:br/>
        <w:t>tal cane, for determining his sanity?</w:t>
        <w:br/>
        <w:br/>
        <w:t>(Wi) Restitution to the victim of crime, | (The</w:t>
        <w:br/>
        <w:t>matter is one of policy, not arising out of abolition)*</w:t>
        <w:br/>
        <w:br/>
        <w:t>(Ww) Rehabilitation of families of criminals, cone</w:t>
        <w:br/>
        <w:t>denned deat (Suggestion soted. No shane in aw</w:t>
        <w:br/>
        <w:br/>
        <w:t>(¥) Forfeiture of property of the oftender—and its</w:t>
        <w:br/>
        <w:t>igpooal in favour of heirs of the person murdered.</w:t>
        <w:br/>
        <w:t>(Nerrecormendaion ade for” change-Suggeston</w:t>
        <w:br/>
        <w:t>oted®)</w:t>
        <w:br/>
        <w:br/>
        <w:t>(vi) Atter-care of prisoners (sentenced to life</w:t>
        <w:br/>
        <w:t>{imprisonment}, after thele release from prison. Recom=</w:t>
        <w:br/>
        <w:t>Imendation made’ that figures of recidivism may” be</w:t>
        <w:br/>
        <w:t>published and made available in a convenient form or</w:t>
        <w:br/>
        <w:t>Teed the fea annua publica, "rie In</w:t>
        <w:br/>
        <w:br/>
        <w:t>Figures iviem (€, 2 capital crime or</w:t>
        <w:br/>
        <w:t>crime invelving violence committed by a prisoner sen-</w:t>
        <w:br/>
        <w:t>{enced to imprisonment for ife, after his release) would</w:t>
        <w:br/>
        <w:t>be of interest in ‘how far the. sentence of</w:t>
        <w:br/>
        <w:t>Enprioonment has wocked’ a's deterrent.</w:t>
        <w:br/>
        <w:br/>
        <w:t>(et) es sling remo of eid of</w:t>
        <w:br/>
        <w:t>cstmtnt it case of persons sentenced to imprison</w:t>
        <w:br/>
        <w:t>Berit” fered to Che question of mendment</w:t>
        <w:br/>
        <w:t>en nt Coiered sn ti Report)</w:t>
        <w:br/>
        <w:t>(il) Legetobd—Alt State Governments and High</w:t>
        <w:br/>
        <w:t>cout tay Seow the provisons regarding te a</w:t>
        <w:br/>
        <w:t>CAE" P Gouna Capit Coen order to cons</w:t>
        <w:br/>
        <w:br/>
        <w:t>(a) whether the right (to be provided with</w:t>
        <w:br/>
        <w:t>counsel) ‘is effective in practice, with reference t0</w:t>
        <w:br/>
        <w:t>the eriteria indicated in the Report, and</w:t>
        <w:br/>
        <w:br/>
        <w:t>() particularly, whether the fees allowed to</w:t>
        <w:br/>
        <w:t>counsel are adequate to attract good talent.</w:t>
        <w:br/>
        <w:br/>
        <w:t>1 Pages IE.</w:t>
        <w:br/>
        <w:t>2 Pararpin —re08</w:t>
        <w:br/>
        <w:t>23 Parah 155</w:t>
        <w:br/>
        <w:t>4 Parma 156</w:t>
        <w:br/>
        <w:t>4 Pace 116,</w:t>
        <w:br/>
        <w:t>6 Paro</w:t>
        <w:br/>
        <w:t>1 Pane 1384</w:t>
        <w:br/>
        <w:t>4 paraeweh 175.</w:t>
        <w:br/>
        <w:t>9 Parnes 711075.</w:t>
        <w:br/>
        <w:br/>
        <w:t>212 M of Lew</w:t>
        <w:br/>
        <w:br/>
        <w:br/>
        <w:br/>
        <w:t>Page 385:</w:t>
        <w:br/>
        <w:t>1.5. L KAPUR—Che</w:t>
        <w:br/>
        <w:t>2. K.G, DATAR, i</w:t>
        <w:br/>
        <w:t>3.8.8 DULAT</w:t>
        <w:br/>
        <w:t>41K TOPE</w:t>
        <w:br/>
        <w:t>5. RAMA PRASAD MOOKERJEE</w:t>
        <w:br/>
        <w:br/>
        <w:t>P.M. BAKSHL</w:t>
        <w:br/>
        <w:br/>
        <w:t>Joint Secretary and</w:t>
        <w:br/>
        <w:t>Legislative Counsel. Secretary,</w:t>
        <w:br/>
        <w:br/>
        <w:t>New Deus,</w:t>
        <w:br/>
        <w:t>The 30¢h September, 1987.</w:t>
        <w:br/>
        <w:br/>
        <w:t>COMO ND —TS¢—tan M ot La, Va ag rete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