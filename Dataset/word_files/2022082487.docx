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AW COMMISSIC PAL</w:t>
        <w:br/>
        <w:t>LAW COMMISSION OF INDIA</w:t>
        <w:br/>
        <w:br/>
        <w:t>ONE HUNDRED AND SEVENTY SECOND REPORT</w:t>
        <w:br/>
        <w:br/>
        <w:t>on</w:t>
        <w:br/>
        <w:br/>
        <w:t>REVIEW OF RAPE LAWS MARCH, 2000</w:t>
        <w:br/>
        <w:br/>
        <w:t>D.0.No.6(3(36)/2000_LC(LS)</w:t>
        <w:br/>
        <w:t>March 25, 2000</w:t>
        <w:br/>
        <w:t>Dear Shri Jethmalaniji</w:t>
        <w:br/>
        <w:t>1am forwarding herewith the 172" Report on Review of Rape Laws.</w:t>
        <w:br/>
        <w:t>2. In Writ Petition (C+1.) No.33 of 1997, the petitioner, “Sakshi” an organisation</w:t>
        <w:br/>
        <w:t>interested in the issues conceming women, approached the Supreme Court of</w:t>
        <w:br/>
        <w:br/>
        <w:t>for directions concerning the definition of the expression “sexual</w:t>
        <w:br/>
        <w:t>contained in section 375 of the Indian Penal Code.</w:t>
        <w:br/>
        <w:br/>
        <w:t>intercourse” a</w:t>
        <w:br/>
        <w:br/>
        <w:t>3. The Supreme Court by its order dated 13 January, 1998 directed the Law</w:t>
        <w:br/>
        <w:t>‘Commission to indicate its response with respect to the issues raised in the above writ</w:t>
        <w:br/>
        <w:t>petition. The Commission filed an affidavit dated 28.7.1998 setting out in extenso the</w:t>
        <w:br/>
        <w:t>portions of its 156 Report on the Indian Penal Code dealing with the issues in</w:t>
        <w:br/>
        <w:t>question. In the said Report, the then Law Commission (14" Law Commission) did not</w:t>
        <w:br/>
        <w:t>agree with the viewpoint of the writ petitioners except in certain minor respects. The</w:t>
        <w:br/>
        <w:t>Supreme Court was inclined to agree with the submissions of the writ petitioners that</w:t>
        <w:br/>
        <w:t>the contents of the 156! Report did not deal with the precise issues raised in the writ</w:t>
        <w:br/>
        <w:t>petition.</w:t>
        <w:br/>
        <w:br/>
        <w:t>4. Onthe directions of the Hon’ble Court, the petitioner drew up a note containing</w:t>
        <w:br/>
        <w:t>the precise issues involved in the petition. The Commission was asked by the Hon’ble</w:t>
        <w:br/>
        <w:t>Court by its order dated 9" August, 1999 to examine the said issues afresh. The Court</w:t>
        <w:br/>
        <w:t>observed that the isses needed a thorough examination. By the said order dated</w:t>
        <w:br/>
        <w:t>9 August, 1999, the Hon’ble Court requested the Law Commission “to examine the</w:t>
        <w:br/>
        <w:t>issues submitted by the petitioners and examine the feasibility of making</w:t>
        <w:br/>
        <w:br/>
        <w:br/>
        <w:br/>
        <w:t>Page 2:</w:t>
        <w:br/>
        <w:t>recommendations for amendment of the Indian Penal Code or deal with the same in any</w:t>
        <w:br/>
        <w:t>‘ther manner so as to plug the loopholes”.</w:t>
        <w:br/>
        <w:br/>
        <w:t>5. A copy of the draft of comments prepared by the Law Commission was</w:t>
        <w:br/>
        <w:t>thereafter forwarded to Sakshi inviting their views thereon and for suggesting changes</w:t>
        <w:br/>
        <w:t>of a procedural nature, whether in the Criminal Procedure Code or the Evidence</w:t>
        <w:br/>
        <w:t>Act. Later on, three other organisations, namely, Interventions for Support, Healing</w:t>
        <w:br/>
        <w:t>and Awareness — IFSHA, Alll India Democratic Women’s Association ~ AIDWA and</w:t>
        <w:br/>
        <w:t>the National Commission for Women — NCW also presented their views on the</w:t>
        <w:br/>
        <w:t>proposed suggestions.</w:t>
        <w:br/>
        <w:br/>
        <w:t>6. After detailed discussions with these organisations, the Commission has</w:t>
        <w:br/>
        <w:t>recommended changes for widening the scope of the offence in section 375 and to make</w:t>
        <w:br/>
        <w:t>it gender neutral. Various other changes have been recommended in sections 376,</w:t>
        <w:br/>
        <w:t>376A to 376D. We have also recommended insertion of a new section 376F dealing</w:t>
        <w:br/>
        <w:t>with unlawful sexual contact, deletion of section 377 of the IPC and enhancement of</w:t>
        <w:br/>
        <w:t>punishment in section 509 of the IPC. In order to plug the loopholes in procedural</w:t>
        <w:br/>
        <w:t>provisions, we have also recommended various changes in the Code of Criminal</w:t>
        <w:br/>
        <w:t>Procedure, 1973 and in the Evidence Act, 1872.</w:t>
        <w:br/>
        <w:br/>
        <w:t>7. The Hon'ble Supreme Court forwarded vide its order dated 18.2.2000 the</w:t>
        <w:br/>
        <w:t>comments of the petitioner on the Response and Recommendations of the Law</w:t>
        <w:br/>
        <w:t>‘Commission of India for consideration. The Commission accordingly considered those</w:t>
        <w:br/>
        <w:t>comments and submitted its further resposne and recommendations dated 14.3.2000.</w:t>
        <w:br/>
        <w:br/>
        <w:t>8. The present Report focuses on the need to review the rape laws in the light of</w:t>
        <w:br/>
        <w:t>increased incidents of custodial rape and crime of sexual abuse against youngsters. The</w:t>
        <w:br/>
        <w:t>crime of sexual assault on a child causes lasting psychic damage to the child and as</w:t>
        <w:br/>
        <w:t>such, it is essential to prevent sexual abuse of children through stringent</w:t>
        <w:br/>
        <w:t>provisions. The UN Conventions and various constitutional provisions also underline</w:t>
        <w:br/>
        <w:t>the need for protecting the child from all forms of sexual exploitation and sexual</w:t>
        <w:br/>
        <w:t>abuse. This Report aims at the attainment of these objectives.</w:t>
        <w:br/>
        <w:br/>
        <w:t>With regards,</w:t>
        <w:br/>
        <w:t>Yours sincerely,</w:t>
        <w:br/>
        <w:br/>
        <w:t>(B.P.JEEVAN REDDY)</w:t>
        <w:br/>
        <w:br/>
        <w:t>Shri Ram Jethmalani,</w:t>
        <w:br/>
        <w:br/>
        <w:br/>
        <w:t>Page 3:</w:t>
        <w:br/>
        <w:t>Minister for Law, Justice &amp; Co.Affairs,</w:t>
        <w:br/>
        <w:br/>
        <w:t>Government of India,</w:t>
        <w:br/>
        <w:t>Shastri Bhavan,</w:t>
        <w:br/>
        <w:br/>
        <w:t>‘New Delhi.</w:t>
        <w:br/>
        <w:t>INDEX</w:t>
        <w:br/>
        <w:br/>
        <w:t>CHAPTER ONE | Introduction</w:t>
        <w:br/>
        <w:br/>
        <w:t>CHAPTER TWO | Views invited on proposed provisions</w:t>
        <w:br/>
        <w:br/>
        <w:t>(CHAPTER THREE</w:t>
        <w:br/>
        <w:br/>
        <w:t>‘Changes recommended in the Indian Penal Code,</w:t>
        <w:br/>
        <w:t>ia60</w:t>
        <w:br/>
        <w:br/>
        <w:t>CHAPTER FOUR</w:t>
        <w:br/>
        <w:br/>
        <w:t>‘Changes recommended in the Code of Criminal</w:t>
        <w:br/>
        <w:br/>
        <w:t>Procedure, 1973</w:t>
        <w:br/>
        <w:br/>
        <w:t>CHAPTER FIVE</w:t>
        <w:br/>
        <w:br/>
        <w:t>‘Changes recommended in the Evidence Act, 1872</w:t>
        <w:br/>
        <w:br/>
        <w:t>(CHAPTER SIX</w:t>
        <w:br/>
        <w:br/>
        <w:t>Miscellaneous suggestions of the "Sakshi"</w:t>
        <w:br/>
        <w:br/>
        <w:t>CHAPTER SEVEN</w:t>
        <w:br/>
        <w:br/>
        <w:t>‘Conclusion</w:t>
        <w:br/>
        <w:br/>
        <w:br/>
        <w:br/>
        <w:t>Page 4:</w:t>
        <w:br/>
        <w:t>ail</w:t>
        <w:br/>
        <w:br/>
        <w:t>CHAPTER ONE</w:t>
        <w:br/>
        <w:t>Introduction</w:t>
        <w:br/>
        <w:br/>
        <w:t>Lui, Under an order dated August 9, 1999 sade in weie</w:t>
        <w:br/>
        <w:t>Patitson” (ei) Wo.33 ef 1997, the Guprene Court of Indi</w:t>
        <w:br/>
        <w:t>Fequested the Lew Conmigsion "to examine the iesues raised</w:t>
        <w:br/>
        <w:t>hy the petitioners and examine the feasibility of sexing</w:t>
        <w:br/>
        <w:t>deal with the sane in any other manner so ag to plug the</w:t>
        <w:br/>
        <w:t>Loopholes.”</w:t>
        <w:br/>
        <w:br/>
        <w:t>Lut. me petitioner “sakeni", an organisation</w:t>
        <w:br/>
        <w:t>inedrasted in the issues concerning women, had approached</w:t>
        <w:br/>
        <w:t>the Suprene Court of India with the aforesaid Nrie</w:t>
        <w:br/>
        <w:t>Petition praying for (a) issuance of a weit in the nature</w:t>
        <w:br/>
        <w:t>of declaration or any other appropriate writ or</w:t>
        <w:br/>
        <w:t>dizection decioring snter aite'that  “sexuei “intercourse!</w:t>
        <w:br/>
        <w:t>Include ail forme of penetration euch ag pen{ie/vaginal</w:t>
        <w:br/>
        <w:br/>
        <w:t>penetration, penile/oral penetration," peniie/anal</w:t>
        <w:br/>
        <w:t>penetration, finger/vaginal and finger/anal penetration</w:t>
        <w:br/>
        <w:t>and abject /vaginal penetration and (b) to iesue a</w:t>
        <w:br/>
        <w:br/>
        <w:t>Sonsequential writ, srder or direction to the respondents</w:t>
        <w:br/>
        <w:t>inthe Writ Petition and to their servants and agenta, to</w:t>
        <w:br/>
        <w:t>register all auch cases found to be true on investigation.</w:t>
        <w:br/>
        <w:br/>
        <w:t>1.2.2. Te Law Commission was not made a party to the</w:t>
        <w:br/>
        <w:t>Well Petition. The Suprene Court however directed the Lew</w:t>
        <w:br/>
        <w:t>Indicate ite response with respect to the ieeues raised in</w:t>
        <w:br/>
        <w:t>afridavie “dated 25.3.1998 brought to the notice of the</w:t>
        <w:br/>
        <w:t>Hontbie Court that the 156th Report of the Law Conmiesion</w:t>
        <w:br/>
        <w:t>Report wae not yet placed on the table of the Houses of</w:t>
        <w:br/>
        <w:t>Storesaid Report of the Law Cosmiseion wes placed on’ the</w:t>
        <w:br/>
        <w:t>Lav Conatssion filed it affidavit dated 287.98 setting</w:t>
        <w:br/>
        <w:t>out in extenso the portions of the said Report dealing</w:t>
        <w:br/>
        <w:t>with the igsues in question. Suffice Le to say that by</w:t>
        <w:br/>
        <w:t>and large the then Law Conmission (14th La Commission}</w:t>
        <w:br/>
        <w:t>did not agree with the viewpoint of the writ petitioners</w:t>
        <w:br/>
        <w:t>except in certain minor respects which would be indicated</w:t>
        <w:br/>
        <w:t>at the appropriate stage later. It ig after considering</w:t>
        <w:br/>
        <w:t>of Law, Justice and Company Affaire, that the Hon'ble</w:t>
        <w:br/>
        <w:t>Court passed the aforesaid order dated Sth August, 1999.</w:t>
        <w:br/>
        <w:br/>
        <w:br/>
        <w:t>Page 5:</w:t>
        <w:br/>
        <w:t>atatenent of the learned counsel for the writ petitioners</w:t>
        <w:br/>
        <w:t>that the contents of the iséth Report of the Law</w:t>
        <w:br/>
        <w:t>Consiesion vere known to the petitioners, but eines</w:t>
        <w:br/>
        <w:t>according to then the Report did not deal with the precise</w:t>
        <w:br/>
        <w:t>Lseues raised in the writ petition, a request was made by</w:t>
        <w:br/>
        <w:t>the counsel for the petitioner to seek further</w:t>
        <w:br/>
        <w:t>consideration of the Lesues by the Lew Commission and the</w:t>
        <w:br/>
        <w:t>Government of india. ‘The Court was inelined to agree with</w:t>
        <w:br/>
        <w:t>Report was gubsitted by the Lew Conmission prior to these</w:t>
        <w:br/>
        <w:t>Seeues being referred to the Commission and further that</w:t>
        <w:br/>
        <w:t>the said Report of the Law Commission did not in terme</w:t>
        <w:br/>
        <w:t>deal With various aspects of the issues raised in the rie</w:t>
        <w:br/>
        <w:t>Suggestion of the Hon'ble Court, the petitioner did draw</w:t>
        <w:br/>
        <w:t>up a note containing the precise issues involved in the</w:t>
        <w:br/>
        <w:t>perusing the sane, the Court asked the Law Commission eo</w:t>
        <w:br/>
        <w:t>Guanine the said isques afresh. A copy of the “precise</w:t>
        <w:br/>
        <w:t>Seeues! with the appendix and affidavie were gent to the</w:t>
        <w:br/>
        <w:t>Secretary, Law Commission with a request to place the same</w:t>
        <w:br/>
        <w:t>Conaiesion may, Lf 20 advised, call upon the petitioner to</w:t>
        <w:br/>
        <w:t>seaiat it in| auch manner as the Commission thought</w:t>
        <w:br/>
        <w:t>appropriate. The issues, the Court observed, "need a</w:t>
        <w:br/>
        <w:t>thorough examination" ‘The matter was accordingly</w:t>
        <w:br/>
        <w:t>adjourned for these months within which period the Law</w:t>
        <w:br/>
        <w:t>Conmiegaion vas expected to subsit ite responee to the</w:t>
        <w:br/>
        <w:br/>
        <w:t>1.1.4. Te order of the Hon'ble Court was received by the</w:t>
        <w:br/>
        <w:t>Seeletary to the Law Commission on 19-8.99" and placed</w:t>
        <w:br/>
        <w:br/>
        <w:t>1.2, "Precise ‘eeues™.- The “precise Leeues’ gubaitted</w:t>
        <w:br/>
        <w:t>by the petitioner before the Court and which have been</w:t>
        <w:br/>
        <w:t>into three parte (Annexure-A}. Pare I carsies the titie</w:t>
        <w:br/>
        <w:t>the heading "Existing inadequacies" end Part III ie titled</w:t>
        <w:br/>
        <w:t>“Suggestions for anendnent to the Indian Penal Code". We</w:t>
        <w:br/>
        <w:t>ede in ell the three parte,</w:t>
        <w:br/>
        <w:br/>
        <w:t>of ‘the Law Commission and the Government of India.~ (1)</w:t>
        <w:br/>
        <w:t>Having regard to the widespread prevalence of child sexual</w:t>
        <w:br/>
        <w:t>abuse, would Lt not be appropriate to inciude all forme of</w:t>
        <w:br/>
        <w:br/>
        <w:t>penetration such ae penile/vaginal penetration,</w:t>
        <w:br/>
        <w:t>Penile/oral penetration, —peniie/anal penetration,</w:t>
        <w:br/>
        <w:t>Einger/vagina | and finger/onai penetration and</w:t>
        <w:br/>
        <w:br/>
        <w:t>object/vaginal penetration within che meaning of the</w:t>
        <w:br/>
        <w:t>expression "penetration" in the Explanation te section 375,</w:t>
        <w:br/>
        <w:t>ofthe TPC. ‘The restrictive interpretation of</w:t>
        <w:br/>
        <w:br/>
        <w:br/>
        <w:t>Page 6:</w:t>
        <w:br/>
        <w:t>penetration’ in the Explanation to section 375 defeate</w:t>
        <w:br/>
        <w:t>the very purpose and abject underlying section 376(2) (£17</w:t>
        <w:br/>
        <w:br/>
        <w:t>(2) Te St not wrong to elasaity the penetrative abuse</w:t>
        <w:br/>
        <w:t>OF a child below the age of 12 98 unnatural offence under</w:t>
        <w:br/>
        <w:t>Seetion 377 T8C or a cutraging the modesty of a women</w:t>
        <w:br/>
        <w:t>Under ection 354, depending upon the “type” of</w:t>
        <w:br/>
        <w:t>penetration ignoring the “impact an such child.</w:t>
        <w:br/>
        <w:br/>
        <w:t>(3) te ke not wrong to continue to treat</w:t>
        <w:br/>
        <w:t>Ron-congensual penetration upon such a child ag offence</w:t>
        <w:br/>
        <w:t>Under section 377 IPC on par with certain forms of</w:t>
        <w:br/>
        <w:t>consensual penetration (e.g. consensual homosexual sex)</w:t>
        <w:br/>
        <w:t>snore consenting party canbe held table af an abettor or</w:t>
        <w:br/>
        <w:br/>
        <w:t>1.2.2. “Appendix AY appended to Part I containg three</w:t>
        <w:br/>
        <w:br/>
        <w:t>Wote 1: Te Explanation to sections 375 and 376 says that</w:t>
        <w:br/>
        <w:t>penetration is sufficient to consticuee the se¥ual</w:t>
        <w:br/>
        <w:t>intercourse necessary to the offence of rape". By the</w:t>
        <w:br/>
        <w:t>Criminal Law (Anendnent) Act 2983, raping of a onan under</w:t>
        <w:br/>
        <w:t>twelve yeare of age wae made pinishable with rigorous</w:t>
        <w:br/>
        <w:t>imprisonment for” a term which shall not be lesa than een</w:t>
        <w:br/>
        <w:t>yeare but which may be for life in addition to fine. in</w:t>
        <w:br/>
        <w:t>dich. a situation, it would be appropriate to broaden the</w:t>
        <w:br/>
        <w:t>Beaning Of penettation to include net only vaginal</w:t>
        <w:br/>
        <w:t>Penetration but algo anal and oral penetration as well as</w:t>
        <w:br/>
        <w:t>penetration by any part of the body sr by any object</w:t>
        <w:br/>
        <w:br/>
        <w:t>ote 2: in a vast majority of child gexuat abuse cases the</w:t>
        <w:br/>
        <w:t>Penetration is, ether than pentle-vaginal. ‘such</w:t>
        <w:br/>
        <w:t>Penetration causes lasting psychic damage to the child.</w:t>
        <w:br/>
        <w:t>En suche situation, a restrictive meaning attached to</w:t>
        <w:br/>
        <w:t>penetration ig iikely to prove inadequate.</w:t>
        <w:br/>
        <w:br/>
        <w:t>Mote 3(a): The 156th Report of the Law Cosmission has</w:t>
        <w:br/>
        <w:t>feconmended that” penile/orel penetration and penile/ana2</w:t>
        <w:br/>
        <w:t>penetration be covered by section 377 T8C and that finger</w:t>
        <w:br/>
        <w:t>penetration and object penetration into vagina or anus can</w:t>
        <w:br/>
        <w:t>be adequately covered under gection 354 with a nore severe</w:t>
        <w:br/>
        <w:t>Punishaent. ‘This recommendation requires reconsideration</w:t>
        <w:br/>
        <w:t>Very often the sexual abuse of children ia by persons</w:t>
        <w:br/>
        <w:t>known to them. Asa matter of fact, rape is really</w:t>
        <w:br/>
        <w:t>intended to” huniilete, violate or degrade a vonan</w:t>
        <w:br/>
        <w:t>Sexually. Te adversely affects the sexual integrity and</w:t>
        <w:br/>
        <w:t>gutonony of women and chiidren. "The | aforesaid</w:t>
        <w:br/>
        <w:t>very object underlying the Criminal Law (Amendsent) Act,</w:t>
        <w:br/>
        <w:t>1983 whieh inserted aub-section (2) and in particular</w:t>
        <w:br/>
        <w:t>elause (£) thereof in gection 376 ‘the above</w:t>
        <w:br/>
        <w:t>Ghat child of tender years can not discern the degree of</w:t>
        <w:br/>
        <w:br/>
        <w:br/>
        <w:br/>
        <w:t>Page 7:</w:t>
        <w:br/>
        <w:t>penetrated. Certain inetances aze then eet out to</w:t>
        <w:br/>
        <w:t>Tiuserete the aforesaid point</w:t>
        <w:br/>
        <w:br/>
        <w:t>ote 31b): Under ehie note, the petitioner hae sought</w:t>
        <w:br/>
        <w:t>fo argue in the light of the instances. mentioned under</w:t>
        <w:br/>
        <w:t>Note 3(a) that the ISGEh Report of the Law Commission</w:t>
        <w:br/>
        <w:t>requires reconsideration</w:t>
        <w:br/>
        <w:br/>
        <w:t>1a. pare Existing tnadequacies.- various</w:t>
        <w:br/>
        <w:t>instances get out in Appendix-B to Annexure-A (a copy of</w:t>
        <w:br/>
        <w:t>the subsigsions of Sakeht sneluding Appendix-B ig enclosed</w:t>
        <w:br/>
        <w:t>herewith) to this part, the petitioner argues, would not</w:t>
        <w:br/>
        <w:t>amount to rape and perhape not even to natural offence</w:t>
        <w:br/>
        <w:t>Under section 377 or to outreging the modesty of @ women</w:t>
        <w:br/>
        <w:br/>
        <w:t>Under section 354, in view of the existing lev. They</w:t>
        <w:br/>
        <w:t>Bight Just be @ limited form of assault or criminal force,</w:t>
        <w:br/>
        <w:t>Seat all, though ali the said instances aze of a grave</w:t>
        <w:br/>
        <w:t>nature and extrenciy disturbing. re fg therefore</w:t>
        <w:br/>
        <w:t>necessary thet there should be a rethinking on thie issue</w:t>
        <w:br/>
        <w:br/>
        <w:t>precisely defined ond ite paraneters indicated</w:t>
        <w:br/>
        <w:br/>
        <w:t>14. pare Suggestions for amendment to</w:t>
        <w:br/>
        <w:t>fndian Penal Code.- This part sets out the several</w:t>
        <w:br/>
        <w:t>anendwents proposed by the petitioner. Suffice it to say</w:t>
        <w:br/>
        <w:t>that they seek to aubstitute the definition of “repet with</w:t>
        <w:br/>
        <w:t>the definition cf "sexual assault’ and make it gender</w:t>
        <w:br/>
        <w:t>neutral. The abject ie to widen the scope of the offence</w:t>
        <w:br/>
        <w:t>‘The expression “consent* ia also sought to be defined. A</w:t>
        <w:br/>
        <w:t>hew “section, section 375A with the heading “Aggravated</w:t>
        <w:br/>
        <w:t>Sexual assault’ is sought to be exeated. This new offence</w:t>
        <w:br/>
        <w:t>seeks to aynthesise the offences now categorised under</w:t>
        <w:br/>
        <w:t>Sub-aection (2) of section 276 a well as sections 376B to</w:t>
        <w:br/>
        <w:br/>
        <w:t>caaPTER_s¥o ail</w:t>
        <w:br/>
        <w:t>inns nvirep oN PROPOSED PROVISTONS</w:t>
        <w:br/>
        <w:br/>
        <w:t>provieione.Several cases of child abuse have all over the</w:t>
        <w:br/>
        <w:t>Norid have caused grave concern to the hunanity. Article</w:t>
        <w:br/>
        <w:t>3€ of the Convention on Righte of the Child (20  Novenber</w:t>
        <w:br/>
        <w:t>1989) ordains the Menber States to protect the child from</w:t>
        <w:br/>
        <w:t>ahi forme of sexual exploitation and sexual abuse. For</w:t>
        <w:br/>
        <w:t>Chese purposes, State Parties aze required to cake</w:t>
        <w:br/>
        <w:t>appropriate national, bilateral and multsiateral measures</w:t>
        <w:br/>
        <w:t>Co prevent:</w:t>
        <w:br/>
        <w:br/>
        <w:t>(a) the nducenent or coercion of a child to</w:t>
        <w:br/>
        <w:t>‘engage in any untawfui sexual activiey:</w:t>
        <w:br/>
        <w:t>(by The exploieative use of children in</w:t>
        <w:br/>
        <w:br/>
        <w:br/>
        <w:br/>
        <w:t>Page 8:</w:t>
        <w:br/>
        <w:t>prostitution or other unlawful sexual practices;</w:t>
        <w:br/>
        <w:t>(c)_ The exploitative use of children in</w:t>
        <w:br/>
        <w:t>pornographic performances and materiale.</w:t>
        <w:br/>
        <w:br/>
        <w:t>2.2.1, Article 39(E) of the Constitution of India, one of</w:t>
        <w:br/>
        <w:t>the Directive Principles of State Policy requires the</w:t>
        <w:br/>
        <w:t>State to direct its policy, inter alia, tovards securing</w:t>
        <w:br/>
        <w:t>that ehirdnood and youth are protected against</w:t>
        <w:br/>
        <w:t>exploitation and againet moral and material abandonment</w:t>
        <w:br/>
        <w:t>There is, therefore, great need for tightening the</w:t>
        <w:br/>
        <w:t>existing!” provisions’ seieting "to child “sexuel abuse oF</w:t>
        <w:br/>
        <w:br/>
        <w:t>2.2. Draft of the Law Commission's proposals.- on</w:t>
        <w:br/>
        <w:t>Songideration of the “precise seuss" submicted by the</w:t>
        <w:br/>
        <w:t>petitioner ond in the Light of the order of the Hon'ble</w:t>
        <w:br/>
        <w:t>Court and also taking into account the lave in force in</w:t>
        <w:br/>
        <w:t>certain western countetes on this subject, the Law</w:t>
        <w:br/>
        <w:t>Commission prepared a drafe (Anmewure-B) containing the</w:t>
        <w:br/>
        <w:t>proposed new sections, namely, sections 375, 376, 376A,</w:t>
        <w:br/>
        <w:t>Sieb,  376¢, 2760 in substitution of the existing sections</w:t>
        <w:br/>
        <w:t>375 to 3760’ and algo suggested a new section, section</w:t>
        <w:br/>
        <w:t>376E. The purport of these new sections ie to gubstieute</w:t>
        <w:br/>
        <w:t>the Offence of “rape! under section 375 with the offence</w:t>
        <w:br/>
        <w:t>Of “aexual assault” by including all kinds of penetration</w:t>
        <w:br/>
        <w:t>in the vagine, anus or urethra of ancther, whether by a</w:t>
        <w:br/>
        <w:t>part of the Duman body or by an abject. Section 376 42,</w:t>
        <w:br/>
        <w:t>Eccordingly, modified in the light of the change in</w:t>
        <w:br/>
        <w:t>Fetained substantially except adapting then to the changes</w:t>
        <w:br/>
        <w:t>fede in the offence under section 375 and a few changes in</w:t>
        <w:br/>
        <w:t>the matter of puntahment. Anew offence, namely, section</w:t>
        <w:br/>
        <w:t>Stee with the title "unlawful sexual contact’ is’ sought to</w:t>
        <w:br/>
        <w:t>be created. Besides the above, section 377 ig proposed to</w:t>
        <w:br/>
        <w:t>be deleted a2 unnecessary in the Light of the preceding</w:t>
        <w:br/>
        <w:t>Provisions. Section S09 cf I8C ia also sought to be</w:t>
        <w:br/>
        <w:t>Snended providing higher punishment where the offence set</w:t>
        <w:br/>
        <w:br/>
        <w:t>2.2.1. Views invited. A copy of the said draft was</w:t>
        <w:br/>
        <w:t>sorvaided to Sekehi $n 27.8.09 and they were sovited for 4</w:t>
        <w:br/>
        <w:t>Aiseussion would noe oniy be with respect co the drafe</w:t>
        <w:br/>
        <w:t>Prepared by the Law Coonisaion but that they shall be free</w:t>
        <w:br/>
        <w:t>fo. put forward their other suggestions and ideas, if any,</w:t>
        <w:br/>
        <w:t>and further they could algo bring representations oF other</w:t>
        <w:br/>
        <w:t>women's organisations, slong with then, for discussion</w:t>
        <w:br/>
        <w:t>Accordingly, three persons, nonely, Me Naina Kapur</w:t>
        <w:br/>
        <w:t>(Director, Sakani), “Ma dasjit  Pureval (Dieter,</w:t>
        <w:br/>
        <w:t>Interventions for Support, Healing and Awareness - IPSHA)</w:t>
        <w:br/>
        <w:t>and Me Kirei Singh (Ali India Democratic Monen"e</w:t>
        <w:br/>
        <w:t>Association ~ AIDWA) participated in the discussion, on</w:t>
        <w:br/>
        <w:t>behalf of their respective organisations. All the three</w:t>
        <w:br/>
        <w:t>organisations have also put forvard their suggestions in</w:t>
        <w:br/>
        <w:t>weiting = apart fron what ‘Sakshi had filed before the</w:t>
        <w:br/>
        <w:t>Suprene Coure,</w:t>
        <w:br/>
        <w:br/>
        <w:br/>
        <w:t>Page 9:</w:t>
        <w:br/>
        <w:t>We may mention that hereafter whenever we speak of</w:t>
        <w:br/>
        <w:t>or refer to Sakshi, it meang not only the Sakshi, but also</w:t>
        <w:br/>
        <w:t>the evo other" wonen's organisations, namely PSEA</w:t>
        <w:br/>
        <w:t>Uinterventions for Support, Healing and Awareness) and</w:t>
        <w:br/>
        <w:t>AIDKA. (AL India Denocratic Women's Association) ag well</w:t>
        <w:br/>
        <w:t>fe the National Commission for Women (NCH), who were, 6180</w:t>
        <w:br/>
        <w:t>heard on the proposals contained herein</w:t>
        <w:br/>
        <w:br/>
        <w:t>2.3, Views of the "Sakshi" on the IPC provisions. on</w:t>
        <w:br/>
        <w:t>the fixee day of hearing (23.9.99), the said three persone</w:t>
        <w:br/>
        <w:t>cupeessed their appreciation Of the deatt prepared by the</w:t>
        <w:br/>
        <w:t>Tow Conmigsion stating that it was a substantial advance</w:t>
        <w:br/>
        <w:t>fon the subject and met many of their ideas. Even 20,</w:t>
        <w:br/>
        <w:t>after 9 good amount of discussion, they cane forvard with</w:t>
        <w:br/>
        <w:t>the following changes in the said drate:</w:t>
        <w:br/>
        <w:br/>
        <w:t>(a) The _age_ of the person assaulted - referred to in</w:t>
        <w:br/>
        <w:t>clauge “aiethiy" in section 375 and in Explanation (2) to</w:t>
        <w:br/>
        <w:t>Section 375 and in section 376(2} [where the age of the</w:t>
        <w:br/>
        <w:t>vite ig refered to} - should be raised to sixteen</w:t>
        <w:br/>
        <w:t>Raising the eaid age to eighteen may not be appropriate</w:t>
        <w:br/>
        <w:br/>
        <w:t>() _A provision must be inserted to the effect that Lf</w:t>
        <w:br/>
        <w:t>the person assaulted gives his/her age, the court shall</w:t>
        <w:br/>
        <w:t>precune it to be 0. A provision on the iines of section</w:t>
        <w:br/>
        <w:t>114A of the Evidence Act be suggested,</w:t>
        <w:br/>
        <w:br/>
        <w:t>[c) Im the definieion of sexual assault in section</w:t>
        <w:br/>
        <w:t>375, there should be an explanation saying that</w:t>
        <w:br/>
        <w:t>penetration “shall mean” penetration to any. extent</w:t>
        <w:br/>
        <w:t>Whatscaver, inasmuch the penetration ig never complete in</w:t>
        <w:br/>
        <w:t>(a) Explanation (2) to draft eection 375 (which eaye</w:t>
        <w:br/>
        <w:t>that sexual intercourse by aman with his own wife, the</w:t>
        <w:br/>
        <w:t>wife “not being under 15 years of age, does not amount to</w:t>
        <w:br/>
        <w:t>Sexual aseauit) should be deleted Forced sexual</w:t>
        <w:br/>
        <w:t>intercourse by &amp; Musband with his wife should equally be</w:t>
        <w:br/>
        <w:t>treated as an offence just as any physical violence by a</w:t>
        <w:br/>
        <w:t>husband against the wife ig. treated ae an offence</w:t>
        <w:br/>
        <w:t>Following the sane Logie, they submitted that the words</w:t>
        <w:br/>
        <w:t>wuniess the person subjected to sexual assault ig hie own</w:t>
        <w:br/>
        <w:t>vite and ig not under 15 years of age tn which case he</w:t>
        <w:br/>
        <w:t>Shall be punished with inprisonnene of either deseription</w:t>
        <w:br/>
        <w:t>for a term whieh may extend to two years or with fine or</w:t>
        <w:br/>
        <w:t>with both" in section 376(1) of the Lew Conmission's dare</w:t>
        <w:br/>
        <w:t>[adaptation of the existing eection 376(1]) should also be</w:t>
        <w:br/>
        <w:t>deleted. Section 476A should algo be deleted, they said,</w:t>
        <w:br/>
        <w:t>fon the seme reasoning</w:t>
        <w:br/>
        <w:br/>
        <w:t>e) Im the first provigo to draft section 376(2) (in</w:t>
        <w:br/>
        <w:t>the drafe of the “Conmiseion}, the worde "the father,</w:t>
        <w:br/>
        <w:t>grendfather or brother" should be subseituted With the</w:t>
        <w:br/>
        <w:t>words "a person holding position of trust vis-a-vis the</w:t>
        <w:br/>
        <w:t>‘Other person and further to add an explanation saying</w:t>
        <w:br/>
        <w:t>that the said expresaion shall inelude father/atep father,</w:t>
        <w:br/>
        <w:t>broter/atep brother, teacher, instructor, guardian and</w:t>
        <w:br/>
        <w:br/>
        <w:br/>
        <w:t>Page 10:</w:t>
        <w:br/>
        <w:t>(€) Consent should be defined to mean “unequivocal</w:t>
        <w:br/>
        <w:t>Voluntary agreement”</w:t>
        <w:br/>
        <w:br/>
        <w:t>2.3.1. A copy of the handout given by the persons</w:t>
        <w:br/>
        <w:t>mentioned in paragraph 2.2.1, supra of this chapter, on</w:t>
        <w:br/>
        <w:t>the first dace of meeting ie placed at Annexure-c</w:t>
        <w:br/>
        <w:br/>
        <w:t>2.4. Views of the "Saksni" on the relevant provisions</w:t>
        <w:br/>
        <w:t>Aet.- At. the end of the discussion on the first day, it</w:t>
        <w:br/>
        <w:br/>
        <w:t>wae indicated to the persons sentioned in para above that</w:t>
        <w:br/>
        <w:t>EE ey wimed to, euguest any changes of a procedural</w:t>
        <w:br/>
        <w:t>Evidence Act, they could send the gene by the next date,</w:t>
        <w:br/>
        <w:t>which was specified ae 17eh September 1999. Though the</w:t>
        <w:br/>
        <w:t>Sprecise ‘gsuee™ did not epeak of any changes in the</w:t>
        <w:br/>
        <w:t>procedural laws (and wae confined to anendnents to indian</w:t>
        <w:br/>
        <w:t>Penal Code only|, we were of the opinion that uniese</w:t>
        <w:br/>
        <w:t>certain changes are effected simultaneously in the</w:t>
        <w:br/>
        <w:t>felevant provisions of the CrBC and Evidence Act, the</w:t>
        <w:br/>
        <w:t>purpose underlying the changes in the substantive lew IPC</w:t>
        <w:br/>
        <w:t>Svmay not be fully served. It ig for this reagon that we</w:t>
        <w:br/>
        <w:t>Suggested to Sakeni to cone forvard with thelr</w:t>
        <w:br/>
        <w:t>Suggestions, if any, for anendnent of procedural love to</w:t>
        <w:br/>
        <w:t>Achieve the purpose underiying changes in substantive</w:t>
        <w:br/>
        <w:t>lows. Recordingiy, they cane forvard with ae many as 16</w:t>
        <w:br/>
        <w:t>suggestions proposing amendments not only in the Criminal</w:t>
        <w:br/>
        <w:t>Penal Code (Annexure-). The procedural anendnente</w:t>
        <w:br/>
        <w:t>suggested by then aze to the following effect:</w:t>
        <w:br/>
        <w:br/>
        <w:t>(2) the Bath Report of the Law Commission hed</w:t>
        <w:br/>
        <w:t>suggested that where the statement of a giri-victim below</w:t>
        <w:br/>
        <w:t>twelve years of age is recorded, it should be done by @</w:t>
        <w:br/>
        <w:t>woman police officer or by a woman belonging to an</w:t>
        <w:br/>
        <w:t>Organisation interested in the cause of wonen or children</w:t>
        <w:br/>
        <w:t>‘The said recommendation should be accepted with certain</w:t>
        <w:br/>
        <w:t>changes eet out in their note</w:t>
        <w:br/>
        <w:br/>
        <w:t>(2) the present proviso to gub-section (2) of section</w:t>
        <w:br/>
        <w:t>substituted by the following proviso:</w:t>
        <w:br/>
        <w:br/>
        <w:t>“provided that no male person under the age of</w:t>
        <w:br/>
        <w:t>Sixteen years or 2 woman shall be requized to</w:t>
        <w:br/>
        <w:t>attend at any place other than his or her hone oF</w:t>
        <w:br/>
        <w:t>place of his or her choice.”</w:t>
        <w:br/>
        <w:br/>
        <w:t>(3) new sub-section, namely, sub-section (6) should</w:t>
        <w:br/>
        <w:t>Statenent of a male person under the age of sixteen years</w:t>
        <w:br/>
        <w:t>or a fenale, during the course of investigation, should be</w:t>
        <w:br/>
        <w:t>Fecorded only in the presence of a relative, a friend or @</w:t>
        <w:br/>
        <w:t>Social worker of the person's choice</w:t>
        <w:br/>
        <w:br/>
        <w:t>(Anew section, namely, section 164A should be</w:t>
        <w:br/>
        <w:br/>
        <w:br/>
        <w:t>Page 11:</w:t>
        <w:br/>
        <w:t>inserted in the Code of Criminal Procedure stating that as</w:t>
        <w:br/>
        <w:t>soon a &amp; case of sexual assault ia reported to a Police</w:t>
        <w:br/>
        <w:t>person, he shail have the person (allegedly assaulted</w:t>
        <w:br/>
        <w:t>Sexually) examined nedicaily by 9 registered sedical</w:t>
        <w:br/>
        <w:t>Practitioner and” that such medical practitioner shall</w:t>
        <w:br/>
        <w:t>Sfter due examination, prepare 9 report setting ut the</w:t>
        <w:br/>
        <w:t>Various specified particulars. ‘This proposal is a #lsght</w:t>
        <w:br/>
        <w:t>Report of the Law Commission</w:t>
        <w:br/>
        <w:br/>
        <w:t>(8) Subsections (2A), (2B), (26) and (20) should be</w:t>
        <w:br/>
        <w:t>reconmended by the 84th Report of the Law Commisaion, with</w:t>
        <w:br/>
        <w:t>necessary adaptations</w:t>
        <w:br/>
        <w:br/>
        <w:t>(6) White granting basi to @ person accused of sexual</w:t>
        <w:br/>
        <w:t>assault, one of the conditions which should be imposed by</w:t>
        <w:br/>
        <w:t>the court shail be that such perean ehall not be in the</w:t>
        <w:br/>
        <w:t>proxinity of the person assaulted.</w:t>
        <w:br/>
        <w:br/>
        <w:t>(7) tm the case of sexual assault, there shall be no</w:t>
        <w:br/>
        <w:t>the person sexually ageauited by or through the criminal</w:t>
        <w:br/>
        <w:t>Justice process:</w:t>
        <w:br/>
        <w:br/>
        <w:t>(8) The Anvestigation and trial of sexual offences</w:t>
        <w:br/>
        <w:br/>
        <w:t>(9) the expression “social worker" shall be defined to</w:t>
        <w:br/>
        <w:t>mean a woman interested in or working for the cause of</w:t>
        <w:br/>
        <w:t>wonen and/or children and who ts foniier with issues of</w:t>
        <w:br/>
        <w:t>violence against wonen and children</w:t>
        <w:br/>
        <w:br/>
        <w:t>(20) (a) Anew section 1168 should be introduced in the</w:t>
        <w:br/>
        <w:t>Evidence Act stating that where in a prosecution for</w:t>
        <w:br/>
        <w:t>aggravated sexual assault under sections 376A to 3760 of</w:t>
        <w:br/>
        <w:t>the 18¢, the question is whether the person so essaulted</w:t>
        <w:br/>
        <w:t>Eongented to it and where euch person states before the</w:t>
        <w:br/>
        <w:t>court that he/she did not’ so consent, the court shall</w:t>
        <w:br/>
        <w:t>precune if to be eo.</w:t>
        <w:br/>
        <w:br/>
        <w:t>() Clause (4) in section 155 to the Evidence Act</w:t>
        <w:br/>
        <w:t>lwhsch permite the person accused of rape or attenpt to</w:t>
        <w:br/>
        <w:t>rovih "to. prove that the prosecutrix was of generally</w:t>
        <w:br/>
        <w:t>issorai character) should be deleved</w:t>
        <w:br/>
        <w:br/>
        <w:t>[e) Im section 146 of the Evidence Act, another</w:t>
        <w:br/>
        <w:t>clause, namely, clause (4) should be added stating</w:t>
        <w:br/>
        <w:t>expressly that ina prosecution for sexual assault, ie</w:t>
        <w:br/>
        <w:t>Shall not be permissible to adduce evidence or to put</w:t>
        <w:br/>
        <w:t>Guestions in erosa-examination of the person assaulted</w:t>
        <w:br/>
        <w:t>with respect to his/her previous sexual history, character</w:t>
        <w:br/>
        <w:br/>
        <w:t>(4) __ Te absence of a medical report in the case of</w:t>
        <w:br/>
        <w:t>sexual assault, shall not be a factor’ against the</w:t>
        <w:br/>
        <w:br/>
        <w:br/>
        <w:t>Page 12:</w:t>
        <w:br/>
        <w:t>complainant /person assaulted.</w:t>
        <w:br/>
        <w:br/>
        <w:t>(21) There should be @ provision either in the CrEC or</w:t>
        <w:br/>
        <w:t>been aasauited sexually, should not be required to give</w:t>
        <w:br/>
        <w:t>his/her evidence in the presence of the accused ag it Will</w:t>
        <w:br/>
        <w:t>certainly traumatige the minor. Stepa should also” be</w:t>
        <w:br/>
        <w:t>feken to provide an appropriate and afe environsent in</w:t>
        <w:br/>
        <w:br/>
        <w:t>(22) the eestinony of 9 child who Le eubjected to</w:t>
        <w:br/>
        <w:t>opportunity by a judge/magistrate in the presence of @</w:t>
        <w:br/>
        <w:t>Fora proper implenentation of the above suggestion,</w:t>
        <w:br/>
        <w:t>Videotape/eizcuit television should be provided. Further,</w:t>
        <w:br/>
        <w:t>where the child is to be cross-examined, the questions</w:t>
        <w:br/>
        <w:t>Shall be handed over to the Judge who shail” in curn pu</w:t>
        <w:br/>
        <w:t>those questions to the sinor. While recording the</w:t>
        <w:br/>
        <w:t>evidence of the minor, appropriate breaks should also be</w:t>
        <w:br/>
        <w:t>Given to make the mindr feel confortable</w:t>
        <w:br/>
        <w:br/>
        <w:t>(23) ALL cases of sexual ageault should be tried by</w:t>
        <w:br/>
        <w:t>special courts which “shell be manned by judges,</w:t>
        <w:br/>
        <w:t>prosecutors and counsellors, “specially erained/gensieised</w:t>
        <w:br/>
        <w:br/>
        <w:t>(2 A new offence anould be crested by appropriately</w:t>
        <w:br/>
        <w:t>anending section 166 18C making Le an offence for a public</w:t>
        <w:br/>
        <w:t>Servant to disobey the direction of law. prohibiting the</w:t>
        <w:br/>
        <w:t>Susnoning of @ minor/women at any place other than her</w:t>
        <w:br/>
        <w:t>place of choice end algo a public servant who disobeys any</w:t>
        <w:br/>
        <w:t>direction of law with respect to the manner in which the</w:t>
        <w:br/>
        <w:t>Lnvestigation concerning @ minor shall be conducted.</w:t>
        <w:br/>
        <w:br/>
        <w:t>2.4.1. Discussion on the euggestions of "Sakshi". Each</w:t>
        <w:br/>
        <w:t>Of the above suggestions vere discussed in the Commission</w:t>
        <w:br/>
        <w:t>in the presence of the three persons representing organi-</w:t>
        <w:br/>
        <w:t>Setions mentioned in para 2.2-1 above, in the Light of ehe</w:t>
        <w:br/>
        <w:t>Been Report of the Low Cosmiasion ae well ag the 154th</w:t>
        <w:br/>
        <w:t>Report of the Law Commiasion, While we agree with some of</w:t>
        <w:br/>
        <w:t>the aforesaid suggestions [ag would be evident from the</w:t>
        <w:br/>
        <w:t>feconmendations set out in the sueceding chapters), we</w:t>
        <w:br/>
        <w:t>Hind ourselves unable to agree with all of then</w:t>
        <w:br/>
        <w:br/>
        <w:t>2.5. Views of the National Comission for women (NCR)</w:t>
        <w:br/>
        <w:t>Savited.- Te Law Commission would algo wish to put on</w:t>
        <w:br/>
        <w:t>zecord that before finalising their recomendations, the</w:t>
        <w:br/>
        <w:t>Conaiesion for Wonen (NCK) enclosing the aforenentioned</w:t>
        <w:br/>
        <w:t>Grate (prepared by the Lev Commission) (Annexure-8) and</w:t>
        <w:br/>
        <w:t>Knviting then to come and have a discussion wieh the Law</w:t>
        <w:br/>
        <w:t>deputed their Joint secretary, Ms ieena Nehendale. One of</w:t>
        <w:br/>
        <w:t>heard the Joint Secretary and ales asked her to put her</w:t>
        <w:br/>
        <w:t>Adeas/suggestions in writing. Accordingly, the NCW sent a</w:t>
        <w:br/>
        <w:br/>
        <w:br/>
        <w:t>Page 13:</w:t>
        <w:br/>
        <w:t>set of suggestions in writing elgned by the Joint</w:t>
        <w:br/>
        <w:t>Secretary. A copy of the said’ propesale is appended</w:t>
        <w:br/>
        <w:br/>
        <w:t>ail</w:t>
        <w:br/>
        <w:br/>
        <w:t>Changes recommended in the Indian Penal Code, 1860</w:t>
        <w:br/>
        <w:br/>
        <w:t>3.2, Subgtstution of definition of “rape? by definition</w:t>
        <w:br/>
        <w:br/>
        <w:t>Wot only women But young boys, ars</w:t>
        <w:br/>
        <w:br/>
        <w:t>no less trauma and paychologiea:</w:t>
        <w:br/>
        <w:br/>
        <w:t>damage to boy than co girl eubjected to such offence</w:t>
        <w:br/>
        <w:t>Boys and girie both are be</w:t>
        <w:br/>
        <w:br/>
        <w:t>intercourse too, According to</w:t>
        <w:br/>
        <w:br/>
        <w:t>Barse, both young girls and boys are being</w:t>
        <w:br/>
        <w:br/>
        <w:t>Fegularly used fof all kinds of sexual acts and sexual</w:t>
        <w:br/>
        <w:br/>
        <w:t>gn tourists. Sakshi hav.</w:t>
        <w:br/>
        <w:br/>
        <w:t>scope of or</w:t>
        <w:br/>
        <w:br/>
        <w:t>feconmended for widening</w:t>
        <w:br/>
        <w:br/>
        <w:t>Seeauie) ‘not only penile penetration but also</w:t>
        <w:br/>
        <w:t>by. any other pact of the body (Like finger or toel</w:t>
        <w:br/>
        <w:t>any other object. Explanation to section 375 hee</w:t>
        <w:br/>
        <w:t>substituced by us to say that penetration to any</w:t>
        <w:br/>
        <w:br/>
        <w:t>ened to be penetration for</w:t>
        <w:br/>
        <w:br/>
        <w:t>of children, penetration is rarely</w:t>
        <w:br/>
        <w:t>* for physical reasons. So far ag the Exception</w:t>
        <w:br/>
        <w:t>oniy change mode being in</w:t>
        <w:br/>
        <w:t>age of</w:t>
        <w:br/>
        <w:t>person agsauited</w:t>
        <w:br/>
        <w:br/>
        <w:t>algo mention that in redeatting</w:t>
        <w:br/>
        <w:t>stetion, we have stuck to the existing provision ea far</w:t>
        <w:br/>
        <w:t>possibie. This that in</w:t>
        <w:br/>
        <w:t>provisions ha end elucidat</w:t>
        <w:br/>
        <w:t>Fether than use nev expressions ond new wording</w:t>
        <w:br/>
        <w:t>drafting clauses (a) £0. (</w:t>
        <w:br/>
        <w:br/>
        <w:t>ingpization from the Criminal Law</w:t>
        <w:br/>
        <w:br/>
        <w:t>3.1.2, Substitution of existing section 375 of the 12</w:t>
        <w:br/>
        <w:br/>
        <w:t>We accordingly recormend that</w:t>
        <w:br/>
        <w:t>section 375 be substituted by the following:</w:t>
        <w:br/>
        <w:br/>
        <w:br/>
        <w:br/>
        <w:t>Page 14:</w:t>
        <w:br/>
        <w:t>(a) penetrating the vagina (which term shail include</w:t>
        <w:br/>
        <w:t>the labia majora), the anus or urethra of any</w:t>
        <w:br/>
        <w:t>pereon with =</w:t>
        <w:br/>
        <w:br/>
        <w:t>4) any part of the body of another person ox</w:t>
        <w:br/>
        <w:t>44) an object manipulated by another person</w:t>
        <w:br/>
        <w:br/>
        <w:t>except where such penetration S¢ carried out for</w:t>
        <w:br/>
        <w:t>proper hygienic or sedical purposes;</w:t>
        <w:br/>
        <w:br/>
        <w:t>() sanipuiating any pazt of the body of another</w:t>
        <w:br/>
        <w:t>person go. as to cause penetration of the vagina</w:t>
        <w:br/>
        <w:t>(which term shall include the labia majora), the</w:t>
        <w:br/>
        <w:t>anus or the urethra of the offender by any part of</w:t>
        <w:br/>
        <w:t>the other person's bedy:</w:t>
        <w:br/>
        <w:br/>
        <w:t>(c) introducing any part of the penis of &amp; person into</w:t>
        <w:br/>
        <w:t>the south of ancther persons</w:t>
        <w:br/>
        <w:br/>
        <w:t>(4) engaging in eunniaingus or fellatio: or</w:t>
        <w:br/>
        <w:br/>
        <w:t>(e) continuing sexual asgault ae defined in clauses</w:t>
        <w:br/>
        <w:t>(a) £2 (a) above</w:t>
        <w:br/>
        <w:br/>
        <w:t>An clrounstances failing under any of the sie</w:t>
        <w:br/>
        <w:t>fottowing deseriptions:</w:t>
        <w:br/>
        <w:br/>
        <w:t>Pirst- Against the other person's will.</w:t>
        <w:br/>
        <w:t>Secondiy- Without the other person's consent</w:t>
        <w:br/>
        <w:br/>
        <w:t>Thirdiy- With the other person's consent when such</w:t>
        <w:br/>
        <w:t>consent has been obtained by putting such other person or</w:t>
        <w:br/>
        <w:t>any person in whom such other person is interested, in</w:t>
        <w:br/>
        <w:br/>
        <w:t>Fourthiy- Where the other person ie 2 female, with</w:t>
        <w:br/>
        <w:t>of auch other person and that her consent is given because</w:t>
        <w:br/>
        <w:t>fe or believes herself to be lawfully married</w:t>
        <w:br/>
        <w:br/>
        <w:t>Pigeniy- With the consent of the other person,</w:t>
        <w:br/>
        <w:t>when, a the tine of giving such consent, by reason of</w:t>
        <w:br/>
        <w:t>by the offender personally or through another of any</w:t>
        <w:br/>
        <w:t>Stupefying or unholesone subatance, the other person ig</w:t>
        <w:br/>
        <w:t>Unable te understand the nature and consequences of that</w:t>
        <w:br/>
        <w:t>to which such other person gives consent</w:t>
        <w:br/>
        <w:br/>
        <w:t>Sixthiy- With or without the other person's</w:t>
        <w:br/>
        <w:t>consent, ‘when euch other person ig under sixteen years of</w:t>
        <w:br/>
        <w:t>age</w:t>
        <w:br/>
        <w:br/>
        <w:t>Explanation: Penetration to any extent Le penetration for</w:t>
        <w:br/>
        <w:br/>
        <w:br/>
        <w:t>Page 15:</w:t>
        <w:br/>
        <w:t>che purposes of this section</w:t>
        <w:br/>
        <w:br/>
        <w:t>Exception: Sexual intercourse by a men with Mis own wife,</w:t>
        <w:br/>
        <w:t>the wife not being under aixteen years of age, is not</w:t>
        <w:br/>
        <w:br/>
        <w:t>3.2.20 Representatives of Sakehi wanted us to</w:t>
        <w:br/>
        <w:t>reccemend the deletion of the Exception, with which we aze</w:t>
        <w:br/>
        <w:t>Unabie to agree. Their reasoning rune thus: where a</w:t>
        <w:br/>
        <w:br/>
        <w:t>husband causes sone physical injury to his wife, he Le</w:t>
        <w:br/>
        <w:t>punishable under the appropriate offence and the fact that</w:t>
        <w:br/>
        <w:t>he ia the husbend of the vietim is, not an extenuating</w:t>
        <w:br/>
        <w:t>circumstance recognized by lev: Sf eo, there 1g no reason</w:t>
        <w:br/>
        <w:t>‘hy concession should be made in the matter of offence of</w:t>
        <w:br/>
        <w:t>fape/senual assault” where the wife happens to be above</w:t>
        <w:br/>
        <w:t>ig/is years. ‘Re are not’ satisfied that this Exception</w:t>
        <w:br/>
        <w:t>should be recommended to be deleted since that may amount</w:t>
        <w:br/>
        <w:t>to excessive interference with the marital relationship.</w:t>
        <w:br/>
        <w:br/>
        <w:t>3.2, Modifscation of §.376.- So far as the proposed</w:t>
        <w:br/>
        <w:t>Section 376 ie concerned, we aze not suggesting any</w:t>
        <w:br/>
        <w:t>Substantial changes except (wo and adapting the language</w:t>
        <w:br/>
        <w:t>Of the section to accord with the change in section 375</w:t>
        <w:br/>
        <w:t>In the Light of netances coming before the courts and the</w:t>
        <w:br/>
        <w:t>inetances mentioned in the Note prepared by Sakshi, ve</w:t>
        <w:br/>
        <w:t>have proposed addition of a provio to sub-section (2)</w:t>
        <w:br/>
        <w:t>(white treating the existing proviso ag the second</w:t>
        <w:br/>
        <w:t>proviee) providing that where “the sexual assault is</w:t>
        <w:br/>
        <w:t>Sounitted by the father, grandfather or brother, the</w:t>
        <w:br/>
        <w:t>Punisheent should be severe. On the basta of suggestions</w:t>
        <w:br/>
        <w:t>Bade by Sakshi, we have algo added the words "or any other</w:t>
        <w:br/>
        <w:t>person being in @ position of crust or authority tovards</w:t>
        <w:br/>
        <w:t>the other person" after the words "father, grandfather of</w:t>
        <w:br/>
        <w:t>brother". The second change suggested by us ig in the</w:t>
        <w:br/>
        <w:t>matter of the age of wife referred to in proposed</w:t>
        <w:br/>
        <w:t>Sub-section [1] as algo of the person agsaulted in’ clause</w:t>
        <w:br/>
        <w:br/>
        <w:t>(f) of sub-section (2). The age "fifteen" ie raised to</w:t>
        <w:br/>
        <w:t>3.2.1, The reasons for these changes are: (2) to visit</w:t>
        <w:br/>
        <w:br/>
        <w:t>with “a severe penaity the near relations and persone in</w:t>
        <w:br/>
        <w:t>oattsan of trust and autnorsty who nore "often Tthan not</w:t>
        <w:br/>
        <w:t>fenily or on unsuspecting and trusting young persons. We</w:t>
        <w:br/>
        <w:t>have in this connection taken note of the extremely odious</w:t>
        <w:br/>
        <w:t>snd debesed conduct of the father of the minor git in the</w:t>
        <w:br/>
        <w:t>fecte highiignted in Sudesh Jakhoo Vv. K.C.J. and othere</w:t>
        <w:br/>
        <w:t>(2996 13) AD Dein 653 ~ (2996) 62 DUT Sé3] and (2) to</w:t>
        <w:br/>
        <w:t>Haintain uniformity in the matter of age of wife oF any</w:t>
        <w:br/>
        <w:t>Gener young person who. needs. special” protection ~ as</w:t>
        <w:br/>
        <w:br/>
        <w:t>3.2.2. Views of "Sakshi" considered.- Though the</w:t>
        <w:br/>
        <w:t>fapledentatives of Sakshi have auggeated that we should</w:t>
        <w:br/>
        <w:t>delete the second provieo to sectian 376 (2) and. the</w:t>
        <w:br/>
        <w:t>provieo to section 376 (2) (which confer a discretion upon</w:t>
        <w:br/>
        <w:br/>
        <w:br/>
        <w:t>Page 16:</w:t>
        <w:br/>
        <w:t>puniehsent preseribed by the eub-sections), we are not</w:t>
        <w:br/>
        <w:t>Setisfied that there are any good reasons for doing 20</w:t>
        <w:br/>
        <w:t>Any nusber of situations may arise, which it ig) not</w:t>
        <w:br/>
        <w:t>possible to foresee, and which say necessitate the</w:t>
        <w:br/>
        <w:t>Evarding of lesser punishment than the minimum punishsent</w:t>
        <w:br/>
        <w:t>prescribed.  Sefequard against abuse is provided by</w:t>
        <w:br/>
        <w:t>Fequiring that adequate and special reasons be mentioned</w:t>
        <w:br/>
        <w:t>in the judgment, for awarding such lesser punishment. Wor</w:t>
        <w:br/>
        <w:t>ig there justification in the erieieign thet” such</w:t>
        <w:br/>
        <w:t>Levwill always be misused Co help the accused</w:t>
        <w:br/>
        <w:br/>
        <w:t>3.2.3. Recasting of section 376 of the IPC reconmended.-</w:t>
        <w:br/>
        <w:t>Accordingly, we recommend that section 376 shall be</w:t>
        <w:br/>
        <w:br/>
        <w:t>"376. punishment for sexual assault - (2) whoever,</w:t>
        <w:br/>
        <w:t>except in the cases provided for by gub-section (21,</w:t>
        <w:br/>
        <w:t>Soumite sexual agsauit shall be punished with imprisonment</w:t>
        <w:br/>
        <w:t>of either description for a term which shail not be less</w:t>
        <w:br/>
        <w:t>than even years but which may be for life or for a ter</w:t>
        <w:br/>
        <w:t>wien say extend to ten Years and shall algo be liable to</w:t>
        <w:br/>
        <w:t>Eine unless the person subjected to sexual aseauit i¢ Mie</w:t>
        <w:br/>
        <w:t>own wife ond is not under sixteen years of age, in which</w:t>
        <w:br/>
        <w:t>fese, he shail be punished with imprisonment of either</w:t>
        <w:br/>
        <w:t>description for a term which may extend to three years and</w:t>
        <w:br/>
        <w:br/>
        <w:t>If the sexual assault is committed by @ person in</w:t>
        <w:br/>
        <w:t>= position of trust or authority towerds the person</w:t>
        <w:br/>
        <w:t>Sestulted or by a neat relative of the person assaulted,</w:t>
        <w:br/>
        <w:t>he/she shall be punished with rigorous imprisonment for 4</w:t>
        <w:br/>
        <w:t>term which ahali not be lesa than ten years but whieh sey</w:t>
        <w:br/>
        <w:t>extend to life imprigonnent and shall also be liable ©3</w:t>
        <w:br/>
        <w:br/>
        <w:t>Provided that the court may, for adequate and</w:t>
        <w:br/>
        <w:t>special reasons to be mentioned in the judgment, impose a</w:t>
        <w:br/>
        <w:t>Sentence of imprisonment fore term of less than minimum</w:t>
        <w:br/>
        <w:t>punishsent prescribed in thie sub-section.</w:t>
        <w:br/>
        <w:br/>
        <w:t>(2) whoever, —</w:t>
        <w:br/>
        <w:t>(a) being @ police officer commits sexual assault</w:t>
        <w:br/>
        <w:br/>
        <w:t>(6) within the Limits of tne police station te</w:t>
        <w:br/>
        <w:t>which ne fe appointed: or</w:t>
        <w:br/>
        <w:br/>
        <w:t>(EL) in the premises of any station house whether</w:t>
        <w:br/>
        <w:t>or not situated in the police station to which he is</w:t>
        <w:br/>
        <w:t>appointed? oF</w:t>
        <w:br/>
        <w:br/>
        <w:t>(645) on a person in hia custody or in the custody</w:t>
        <w:br/>
        <w:t>of a police officer subordinate to him: oF</w:t>
        <w:br/>
        <w:br/>
        <w:t>() being a public servant, takes advantage of hie</w:t>
        <w:br/>
        <w:t>official position and commita sexual assault on a person</w:t>
        <w:br/>
        <w:br/>
        <w:br/>
        <w:t>Page 17:</w:t>
        <w:br/>
        <w:t>kn his custody ae euch pubiie servant or in the custody of</w:t>
        <w:br/>
        <w:t>a pubiie servant subordinate to hin oF</w:t>
        <w:br/>
        <w:br/>
        <w:t>(c)_ being on the menagenent or on the staff of 2</w:t>
        <w:br/>
        <w:t>jolt, remand hone or ather place of custody established by</w:t>
        <w:br/>
        <w:t>‘or under any law for the time being in  foree or of 8</w:t>
        <w:br/>
        <w:t>Nomen's or" children's inatitution takes adventage of his</w:t>
        <w:br/>
        <w:t>official position and commits sexual assault on any inmate</w:t>
        <w:br/>
        <w:t>Of such Jail, remand hone, place of instituttens oF</w:t>
        <w:br/>
        <w:br/>
        <w:t>[d) being on the managenent or on the staff of a</w:t>
        <w:br/>
        <w:t>hospital, takes advantage of his official position and</w:t>
        <w:br/>
        <w:t>commits texual aggault ona person in that hospital; or</w:t>
        <w:br/>
        <w:br/>
        <w:t>(@) commits sexual assault on @ woman knowing ner</w:t>
        <w:br/>
        <w:t>co be pregnant? oF</w:t>
        <w:br/>
        <w:br/>
        <w:t>(£) commits sexual assault on a person when such</w:t>
        <w:br/>
        <w:t>person is under sixteen yeare of ager OF</w:t>
        <w:br/>
        <w:br/>
        <w:t>(a) commits gang sexual assaute,</w:t>
        <w:br/>
        <w:br/>
        <w:t>shalt be punished with rigorous imprisonment for a term</w:t>
        <w:br/>
        <w:t>Which shall not “be less than ten year but which may be</w:t>
        <w:br/>
        <w:br/>
        <w:t>Provided that the court may, for adequate and</w:t>
        <w:br/>
        <w:t>special reasons to be mentioned in the judgment, impose a</w:t>
        <w:br/>
        <w:t>sentence of imprisonment of either description for a term</w:t>
        <w:br/>
        <w:t>Of less than ten years</w:t>
        <w:br/>
        <w:br/>
        <w:t>Explanation 1.- Where @ person is subjected to sexual</w:t>
        <w:br/>
        <w:t>assault by one or nore in a group of persons acting in</w:t>
        <w:br/>
        <w:t>furtherance of their common intention, each of the persone</w:t>
        <w:br/>
        <w:t>shall be deewed to have committed gang sexual assault</w:t>
        <w:br/>
        <w:t>‘thin the meaning of this sub-section</w:t>
        <w:br/>
        <w:br/>
        <w:t>Explanation 2.- "Konen'e or children's institution” means</w:t>
        <w:br/>
        <w:t>an institution, whether called an orphanage or home for</w:t>
        <w:br/>
        <w:t>Regiected wonen of children or a widows" hone or an</w:t>
        <w:br/>
        <w:t>ingeieution called by any other none, which Le established</w:t>
        <w:br/>
        <w:t>and maintained for the reception” ond care of women or</w:t>
        <w:br/>
        <w:br/>
        <w:t>Explanation 3.- "Hoepital" sean the precincts of the</w:t>
        <w:br/>
        <w:t>hospital and includes the precincts of any institution for</w:t>
        <w:br/>
        <w:t>the reception and treatment of persona during</w:t>
        <w:br/>
        <w:t>Sonvaiescence or of persons requiring medical attention oF</w:t>
        <w:br/>
        <w:br/>
        <w:t>3.3. Anendsent of $.376A.- Representatives of Sakshé</w:t>
        <w:br/>
        <w:t>wanted “us to recomend the deletion of section 376A. (as</w:t>
        <w:br/>
        <w:t>eli ag Exception to section 375). Their logic wae thie</w:t>
        <w:br/>
        <w:br/>
        <w:t>‘then a nan who causes hurt or any other physical injury to</w:t>
        <w:br/>
        <w:t>Aig) ovn wife is  ilable to be punished for euch offence</w:t>
        <w:br/>
        <w:t>Like any other person causing such hurt or physical</w:t>
        <w:br/>
        <w:t>injury, why should a husband who sexually asseulta hie</w:t>
        <w:br/>
        <w:br/>
        <w:br/>
        <w:t>Page 18:</w:t>
        <w:br/>
        <w:t>wire, who ig Living separately under a decree of</w:t>
        <w:br/>
        <w:t>Separation or under any custom ox usage, be not punished</w:t>
        <w:br/>
        <w:t>ike any ether person. Section 376A, which provides a</w:t>
        <w:br/>
        <w:t>lesser punishsent to a husband who sexually asseulta hie</w:t>
        <w:br/>
        <w:t>oun wife Living separately in the aforesaid clreunstances,</w:t>
        <w:br/>
        <w:t>they axgued, ig arbitrary and discriminatory. They. #ai</w:t>
        <w:br/>
        <w:t>cage would be punished under section 376 (2) which carries</w:t>
        <w:br/>
        <w:t>higher punishment thea section 376A. While we appreciate</w:t>
        <w:br/>
        <w:t>the force of said argument in the context of the wife who</w:t>
        <w:br/>
        <w:t>ie Living separately under @ decree of separation or under</w:t>
        <w:br/>
        <w:t>any custom or usage, we can not at the gene tine ignore</w:t>
        <w:br/>
        <w:t>the fact that even in auch a case the bond of marriage</w:t>
        <w:br/>
        <w:t>Fecormending that this section should be retained on the</w:t>
        <w:br/>
        <w:t>statute book, we recommend enhancement of punishment under</w:t>
        <w:br/>
        <w:br/>
        <w:t>reccemended.- Accordingly, section 376A hall read ae</w:t>
        <w:br/>
        <w:br/>
        <w:t>"376R. Sexuat aeeault by the husband upon nis wife during</w:t>
        <w:br/>
        <w:t>separation. Whoever coamite sexuel assault upon hia wife,</w:t>
        <w:br/>
        <w:t>whois iving separately from him under a decree of</w:t>
        <w:br/>
        <w:t>Separation or under any custom or ugage, without her</w:t>
        <w:br/>
        <w:t>Gongent, shall be punished with imprisonment of either</w:t>
        <w:br/>
        <w:t>description for a term which shall not be less than evo</w:t>
        <w:br/>
        <w:t>yeara and which may extend to seven years and shall also</w:t>
        <w:br/>
        <w:br/>
        <w:t>3.4. Amendnent of $.376B, 376C and 3760: Having regard</w:t>
        <w:br/>
        <w:t>G5 the gravicy of these offences, we reconmend enhancement</w:t>
        <w:br/>
        <w:t>of punishment ~ with a minimum punishment of not less than</w:t>
        <w:br/>
        <w:t>five years, We have also added an Explanation which will</w:t>
        <w:br/>
        <w:t>govern all these three sections. The Explanation defines</w:t>
        <w:br/>
        <w:t>Seexual intercourse” to mean any of the acte mentioned in</w:t>
        <w:br/>
        <w:t>clauses (a) to (e) of section 375. Explanation to section</w:t>
        <w:br/>
        <w:t>375 will however apply even in the cage of sexual</w:t>
        <w:br/>
        <w:t>Intercourse as defined by the Explanation to this section,</w:t>
        <w:br/>
        <w:br/>
        <w:t>the’ iec' recommended.- Aecordingly, section 376B with</w:t>
        <w:br/>
        <w:t>necessary adaptations end changeg, shall reed ag follows</w:t>
        <w:br/>
        <w:br/>
        <w:t>"376B. Sexual intercourse by public servant with person</w:t>
        <w:br/>
        <w:t>in nie custody.- Whoever, being a public servant, takes</w:t>
        <w:br/>
        <w:t>advantage of his/her” official position and induces or</w:t>
        <w:br/>
        <w:t>Seduces any person, who ie in his/her custody as such</w:t>
        <w:br/>
        <w:t>Puplic servant or in) the custody of @ public servant</w:t>
        <w:br/>
        <w:t>Mim/her, such sexual intercourse not amounting to the</w:t>
        <w:br/>
        <w:t>offence’ of sexual assault, shall be punished with</w:t>
        <w:br/>
        <w:t>Snprisonsent of either description for 9 term which shall</w:t>
        <w:br/>
        <w:t>not be lees thon five years ond which may extend to een</w:t>
        <w:br/>
        <w:t>yeare and shail algo be 2iabie to fine</w:t>
        <w:br/>
        <w:br/>
        <w:br/>
        <w:t>Page 19:</w:t>
        <w:br/>
        <w:t>Provided that the court may, for adequate and</w:t>
        <w:br/>
        <w:t>special reason to be mentioned in the judgment, impose a</w:t>
        <w:br/>
        <w:t>Sentence of imprisonment fore ters of less chen five</w:t>
        <w:br/>
        <w:t>yeare</w:t>
        <w:br/>
        <w:br/>
        <w:t>Explanation: "Sexual intercourse" in thie section and</w:t>
        <w:br/>
        <w:t>sections 376¢ and 376D shall sean any of the acts</w:t>
        <w:br/>
        <w:t>Bentioned in clauses (a) to (eof section 375</w:t>
        <w:br/>
        <w:br/>
        <w:t>Explanation to section 375 shall algo be epplicable.”</w:t>
        <w:br/>
        <w:br/>
        <w:t>7376C. Sexua1 intercourse by superintendent of Jatt,</w:t>
        <w:br/>
        <w:t>enager of @ jail, semand hone or other place of custody</w:t>
        <w:br/>
        <w:t>fosce of of &amp; "women's “or childeents Anseitution estes</w:t>
        <w:br/>
        <w:t>Sdvancage of his/her official position and induces or</w:t>
        <w:br/>
        <w:t>seduces any inmate of such jail, renand hone, place ot</w:t>
        <w:br/>
        <w:t>sseault, shall be” punished with imprisonment of either</w:t>
        <w:br/>
        <w:t>description for a corm which shell not be less” than’ five</w:t>
        <w:br/>
        <w:t>Jeera and which may extend to ten years and shell also be</w:t>
        <w:br/>
        <w:br/>
        <w:t>Provided that the court may, for adequate and</w:t>
        <w:br/>
        <w:t>special reasons to be mentioned in the judgment, impose a</w:t>
        <w:br/>
        <w:t>Sentence of imprisonment fore tern of less then five</w:t>
        <w:br/>
        <w:t>years</w:t>
        <w:br/>
        <w:br/>
        <w:t>Explanation 1.- "Superintendent™ in relation to a jail,</w:t>
        <w:br/>
        <w:t>zenand hone or other place of custody or a women's of</w:t>
        <w:br/>
        <w:t>childzents institution includes @ person holding any other</w:t>
        <w:br/>
        <w:t>office in such jail, remand hone, place or institution by</w:t>
        <w:br/>
        <w:t>Vireus of which he/she can exercise any authority oF</w:t>
        <w:br/>
        <w:br/>
        <w:t>Explanation 2.- The expression Twosents or children's</w:t>
        <w:br/>
        <w:t>institution" shall have the same meaning as in Explanation</w:t>
        <w:br/>
        <w:t>2'to sub-section (2) af section 376</w:t>
        <w:br/>
        <w:br/>
        <w:t>376D. Sexual intercourse by any menber of the managenent</w:t>
        <w:br/>
        <w:t>or staff of 8 hospital with any women in that hospital</w:t>
        <w:br/>
        <w:t>Whoever, being on the menagenent of a hospital or being of</w:t>
        <w:br/>
        <w:t>the staff of a hospital takes advantage of his/her</w:t>
        <w:br/>
        <w:t>position and has sexual intercourse with any person in</w:t>
        <w:br/>
        <w:t>that hospital, such sexual intereourse not amounting to</w:t>
        <w:br/>
        <w:t>the offence of eexuai aseauit, shall be punished with</w:t>
        <w:br/>
        <w:t>imprisonment of either description for a term which shall</w:t>
        <w:br/>
        <w:t>not be less than five years and which may extend to ten</w:t>
        <w:br/>
        <w:t>yeare and shall algo be liable to fine</w:t>
        <w:br/>
        <w:br/>
        <w:t>Provided that the court may, for adequate and</w:t>
        <w:br/>
        <w:t>special reasons to be mentioned in the judgment, impose</w:t>
        <w:br/>
        <w:t>Sentence of imprisonment for a term of less than five</w:t>
        <w:br/>
        <w:t>years</w:t>
        <w:br/>
        <w:br/>
        <w:t>Explanation.- The expression hospital" shall neve the</w:t>
        <w:br/>
        <w:br/>
        <w:br/>
        <w:t>Page 20:</w:t>
        <w:br/>
        <w:t>sone meaning ae in Explanation 3 to sub-section (2) of</w:t>
        <w:br/>
        <w:br/>
        <w:t>This ig a wholly new section recommended by us.</w:t>
        <w:br/>
        <w:t>Variety of offences including sexual haragenent at work</w:t>
        <w:br/>
        <w:t>place and sexual perversions of the kind mentioned inthe</w:t>
        <w:br/>
        <w:t>note submitted by Sakshi. Sub-section (2) of this new</w:t>
        <w:br/>
        <w:t>Section covers touching, divectly or indivactly, with a</w:t>
        <w:br/>
        <w:t>part of the body or with an object, any part of the body</w:t>
        <w:br/>
        <w:t>Of another person (not being the spouse of such person),</w:t>
        <w:br/>
        <w:t>person. In case the other person ig below sixteen years</w:t>
        <w:br/>
        <w:t>Of age, we. have” recommended’ higher” punishment</w:t>
        <w:br/>
        <w:t>Sub-eection (2) ig an extension or elaboration of the</w:t>
        <w:br/>
        <w:t>offence mentioned in sub-section (2), while sub-section</w:t>
        <w:br/>
        <w:t>(3) deals with a cage where such offence 1 conmiteed on a</w:t>
        <w:br/>
        <w:t>young person ~ young person being defined by the</w:t>
        <w:br/>
        <w:t>Explanation to sean a person below the age of sixteen</w:t>
        <w:br/>
        <w:t>years. If the offence of uniawful sexual contact ie</w:t>
        <w:br/>
        <w:t>Gonmitted on @ young person by a person with whom such</w:t>
        <w:br/>
        <w:t>young person ss" ina. relationahip “of dependency, the</w:t>
        <w:br/>
        <w:t>Punishment is rigorous imprisonment which may extend to</w:t>
        <w:br/>
        <w:t>Seven years or with fine or with both and in case the</w:t>
        <w:br/>
        <w:t>Offender happens to be the father, grandfather or brother,</w:t>
        <w:br/>
        <w:t>f still nigher punishment is provided for. in the case of</w:t>
        <w:br/>
        <w:t>"young person", consent is treated ag irrelevant.</w:t>
        <w:br/>
        <w:t>(sections 151, 152’ and 153 of the Canadian Criminal Code</w:t>
        <w:br/>
        <w:t>also contain similar provisions}</w:t>
        <w:br/>
        <w:br/>
        <w:t>thelefore recommend that a new section, namely, section</w:t>
        <w:br/>
        <w:t>376E be inserted in the IPC in the following teras:</w:t>
        <w:br/>
        <w:br/>
        <w:t>sa7eR. unlaweul sexual contact (1) Whoever, with sexual</w:t>
        <w:br/>
        <w:t>Antent, touches, dizectiy or indirectly, with a part of</w:t>
        <w:br/>
        <w:t>the body or with an object, any part of the body of</w:t>
        <w:br/>
        <w:t>another person, not being the spouse” of such person,</w:t>
        <w:br/>
        <w:t>‘ithout ‘the ‘consent of such ether person, shall be</w:t>
        <w:br/>
        <w:t>punished with simple isprisansent for a term which may</w:t>
        <w:br/>
        <w:t>Gktend co two years or with fine oF with both</w:t>
        <w:br/>
        <w:br/>
        <w:t>(2) Wnoever, with sexual intent, invites, counsels or</w:t>
        <w:br/>
        <w:t>incites a young person to touch, directly or indirectiy,</w:t>
        <w:br/>
        <w:t>with pare of the body or with’ an object, the body of any</w:t>
        <w:br/>
        <w:t>Peron! including the Body of the person who so invites,</w:t>
        <w:br/>
        <w:t>directly or ndirectiy, with a part of the body ox with an</w:t>
        <w:br/>
        <w:t>object any part of the body of a young person, shall be</w:t>
        <w:br/>
        <w:t>punished with isprisonsent of either description which may</w:t>
        <w:br/>
        <w:t>extend co three years and shall algo be lisble to Fine.</w:t>
        <w:br/>
        <w:br/>
        <w:t>(3) whoever being in a position of trust o authority</w:t>
        <w:br/>
        <w:t>towards a young person or is a person with whom the young</w:t>
        <w:br/>
        <w:t>person ig ine relationship of dependency, touches,</w:t>
        <w:br/>
        <w:br/>
        <w:br/>
        <w:t>Page 21:</w:t>
        <w:br/>
        <w:t>directly or ndirectty, with sexual intent, with » part of</w:t>
        <w:br/>
        <w:t>the body or with an object, any part of the body of such</w:t>
        <w:br/>
        <w:t>young person, shail be punished with imprisonment of</w:t>
        <w:br/>
        <w:t>Gither description which say extend to seven years and</w:t>
        <w:br/>
        <w:br/>
        <w:t>Explanation: "Young person” in this eub-section and</w:t>
        <w:br/>
        <w:t>sub-section (2) meane a person below the age of sixteen</w:t>
        <w:br/>
        <w:t>years.”</w:t>
        <w:br/>
        <w:br/>
        <w:t>In the light of the change effected by us in</w:t>
        <w:br/>
        <w:t>section 375, we are of the opinion that section 377</w:t>
        <w:br/>
        <w:t>deserves to be deleted. Attar the changes effected by us</w:t>
        <w:br/>
        <w:t>in the preceding provisions (sections 375 to 3762), the</w:t>
        <w:br/>
        <w:t>ony content deft in section 377 ta" having voluntary</w:t>
        <w:br/>
        <w:t>Sernai intercourse with any animal. We may leave such</w:t>
        <w:br/>
        <w:t>persons to their juse deeree</w:t>
        <w:br/>
        <w:br/>
        <w:t>So far cs this section is concerned, the only</w:t>
        <w:br/>
        <w:t>change we are suggesting is enhancenent of punishment. We</w:t>
        <w:br/>
        <w:t>reconmend that the existing section 509 be amended ae</w:t>
        <w:br/>
        <w:br/>
        <w:t>"509. Word, gesture of act intended to ineult the</w:t>
        <w:br/>
        <w:t>nedesty of &amp; woman:</w:t>
        <w:br/>
        <w:br/>
        <w:t>Whoever, intending co insult the modesty of any.</w:t>
        <w:br/>
        <w:t>woman, utters any word, makes any sound or gesture, oe</w:t>
        <w:br/>
        <w:t>Gunibles any abject intending that euch yard or sound</w:t>
        <w:br/>
        <w:t>shall be heard, or that such gesture or object shall be</w:t>
        <w:br/>
        <w:t>Seen, by such woman, or inteudes upon the privacy ef such</w:t>
        <w:br/>
        <w:t>Noman, shall be punished with simple imprisonment for s</w:t>
        <w:br/>
        <w:t>term whieh sey extend to three years and shell also be</w:t>
        <w:br/>
        <w:br/>
        <w:t>The “Sith Report of the Law Commission had.</w:t>
        <w:br/>
        <w:t>recormended (para 3.20) that a new section, namely,</w:t>
        <w:br/>
        <w:t>object behind thia new section” was to punish a public</w:t>
        <w:br/>
        <w:t>Servant who knowingly digobeya any” direction of lew</w:t>
        <w:br/>
        <w:t>prohibiting Ms from requiring the attendance at any place</w:t>
        <w:br/>
        <w:t>Of any person for the purpose of investigation into an</w:t>
        <w:br/>
        <w:t>Sffence of other matter or knowingly disobey any other</w:t>
        <w:br/>
        <w:t>direction of law regulating the manner in which he shall</w:t>
        <w:br/>
        <w:t>Sonduct euch investigation and which act of his causes</w:t>
        <w:br/>
        <w:t>Prejudice to any person, The representatives of Sakshi</w:t>
        <w:br/>
        <w:t>with whos ve had @ discussion, requested that a new</w:t>
        <w:br/>
        <w:t>Section os recommended by 4th Report of the Law</w:t>
        <w:br/>
        <w:t>Provision must be understood in the 2ight of the fact that</w:t>
        <w:br/>
        <w:t>Inthe next chapter, we are recommending several meacures</w:t>
        <w:br/>
        <w:t>wich reapect to the manner in which the statenent of women</w:t>
        <w:br/>
        <w:t>and children (below 16 years) should be recorded, the</w:t>
        <w:br/>
        <w:t>place where it should be recorded and goon</w:t>
        <w:br/>
        <w:br/>
        <w:br/>
        <w:t>Page 22:</w:t>
        <w:br/>
        <w:t>recommended. Recordingly,</w:t>
        <w:br/>
        <w:br/>
        <w:t>“266K. Hhoever, being a public servant-</w:t>
        <w:br/>
        <w:br/>
        <w:t>(a) knowingly dieobeye any dizection of</w:t>
        <w:br/>
        <w:t>Tew prohibiting im fron requiring eh</w:t>
        <w:br/>
        <w:t>of any person for the</w:t>
        <w:br/>
        <w:br/>
        <w:t>pups: eigation into an offence oF ot</w:t>
        <w:br/>
        <w:br/>
        <w:t>() knowingly disobeys any other direction</w:t>
        <w:br/>
        <w:t>Sondust such investigation, to</w:t>
        <w:br/>
        <w:t>any person, sha</w:t>
        <w:br/>
        <w:br/>
        <w:t>request of Sakshi</w:t>
        <w:br/>
        <w:t>for the purpose of</w:t>
        <w:br/>
        <w:br/>
        <w:t>of the opinion</w:t>
        <w:br/>
        <w:t>ne sd for at this stag</w:t>
        <w:br/>
        <w:br/>
        <w:t>sd and pronounced upon by the courts in</w:t>
        <w:br/>
        <w:t>a good nusber of ca nce in this behalf may be</w:t>
        <w:br/>
        <w:t>ede to page 700 of the Commentary on TEC by Justice</w:t>
        <w:br/>
        <w:t>SJespei Singh (First Edition 1998) where ie te stated, on</w:t>
        <w:br/>
        <w:t>Nagpur High Courts, that "consent implies the exercise of</w:t>
        <w:br/>
        <w:t>otras fed right to forbid or withhold what</w:t>
        <w:br/>
        <w:t>fe being consented to; Le sivaye is @ voluntary and</w:t>
        <w:br/>
        <w:t>conseioue acceptance of what is proposed to be done by</w:t>
        <w:br/>
        <w:br/>
        <w:t>ail</w:t>
        <w:br/>
        <w:br/>
        <w:t>CHAPTER FOUR</w:t>
        <w:br/>
        <w:t>Changes recommended in</w:t>
        <w:br/>
        <w:t>the Code of Criminal</w:t>
        <w:br/>
        <w:br/>
        <w:t>Procedure, 1973</w:t>
        <w:br/>
        <w:br/>
        <w:t>4.1, Proposals of "Sakshi" x to the co</w:t>
        <w:br/>
        <w:t>fepresentatives of Sakshi have cone forerd with a8 many</w:t>
        <w:br/>
        <w:t>a 14 recomendations proposing anendnents to the Co</w:t>
        <w:br/>
        <w:br/>
        <w:t>then in the said chapter. We shall now proceed to discuse</w:t>
        <w:br/>
        <w:t>4.2, Addition of (3) Go (5) An section</w:t>
        <w:br/>
        <w:br/>
        <w:br/>
        <w:br/>
        <w:t>Page 23:</w:t>
        <w:br/>
        <w:t>CeEC.- The 84th Report of the Law Conmiseion hed</w:t>
        <w:br/>
        <w:br/>
        <w:t>fecoemended (paragrephe 3.2 to 3.25) that subsections (3)</w:t>
        <w:br/>
        <w:br/>
        <w:t>eo (71</w:t>
        <w:br/>
        <w:br/>
        <w:t>‘be added in section 160. instead of parephrasing</w:t>
        <w:br/>
        <w:br/>
        <w:t>the reasons given in the 84th Report in our ovn words, Se</w:t>
        <w:br/>
        <w:t>would be appropriate to get out paragraphs 3.21 to 3.15 of</w:t>
        <w:br/>
        <w:t>that Report hereinbelow:</w:t>
        <w:br/>
        <w:br/>
        <w:t>“IV. interrogation of female victine of sexual</w:t>
        <w:br/>
        <w:t>3.12 Reporting and Investigation. These matters</w:t>
        <w:br/>
        <w:br/>
        <w:t>general. We now deal with certain matters</w:t>
        <w:br/>
        <w:t>peculiar to. women who aze victims of sexual</w:t>
        <w:br/>
        <w:t>Offences, ‘Ronen who have been raped are reluctant</w:t>
        <w:br/>
        <w:t>fo report St, partly because of the enbarrasenent</w:t>
        <w:br/>
        <w:t>of discussing the details with male policenen, and</w:t>
        <w:br/>
        <w:t>partly because of the very fear of even more</w:t>
        <w:br/>
        <w:t>painful huniiiation of being a witness in coure</w:t>
        <w:br/>
        <w:br/>
        <w:t>‘They get seared and become confused when,</w:t>
        <w:br/>
        <w:t>in the strange environsent of the Court soon, they</w:t>
        <w:br/>
        <w:t>have to conduct thenselves ina manner foreign to</w:t>
        <w:br/>
        <w:t>fo clear and coherent thought or free expression</w:t>
        <w:br/>
        <w:br/>
        <w:t>3.12 Investigation by female police - No statutory</w:t>
        <w:br/>
        <w:br/>
        <w:t>Change recossended.- A woman is often discouraged</w:t>
        <w:br/>
        <w:t>fron pressing a charge of rape or other sexual</w:t>
        <w:br/>
        <w:t>offence by the fact that she usually encounters</w:t>
        <w:br/>
        <w:t>only male police and prosecution officers. It ie</w:t>
        <w:br/>
        <w:t>precunably for this’ reason that it hae been</w:t>
        <w:br/>
        <w:t>Suggested that the investigation of such offences</w:t>
        <w:br/>
        <w:t>Should be done by vonen police officers only.</w:t>
        <w:br/>
        <w:br/>
        <w:t>We would be happy if the questioning of</w:t>
        <w:br/>
        <w:t>female vietine of sexual offences would be done by</w:t>
        <w:br/>
        <w:t>wonen police officers only. We are not, hoxever,</w:t>
        <w:br/>
        <w:t>Inlined te recommend a statutory provision in</w:t>
        <w:br/>
        <w:t>this regard. A mandatory provision to that effect</w:t>
        <w:br/>
        <w:t>say prove to be unworkable. The number of woren</w:t>
        <w:br/>
        <w:t>police officers in rucel areas ia very amell,</w:t>
        <w:br/>
        <w:t>(with the status of a police station) ie created</w:t>
        <w:br/>
        <w:t>for investigation into sexual offences ageingt</w:t>
        <w:br/>
        <w:t>women, such @ provision may not be practicable</w:t>
        <w:br/>
        <w:br/>
        <w:t>We regard this digeieulty as a transient</w:t>
        <w:br/>
        <w:br/>
        <w:t>surficient umber of women police officers, who</w:t>
        <w:br/>
        <w:t>Gould be drafted for the police duties” of</w:t>
        <w:br/>
        <w:t>Interrogation and investigation, should be made</w:t>
        <w:br/>
        <w:br/>
        <w:t>Practice to be adopted in metropolitan</w:t>
        <w:br/>
        <w:t>cities.= Till then, in metropolitan cities or big</w:t>
        <w:br/>
        <w:t>police officers, a practice should be established</w:t>
        <w:br/>
        <w:br/>
        <w:br/>
        <w:t>Page 24:</w:t>
        <w:br/>
        <w:t>chat wonen police officers alone Investigate</w:t>
        <w:br/>
        <w:t>Senual offences and interrogate the victim.</w:t>
        <w:br/>
        <w:br/>
        <w:t>We are, therefore, not in favour of any</w:t>
        <w:br/>
        <w:t>statutory provision being made in this respect,</w:t>
        <w:br/>
        <w:t>Subject to what” we are recoemending in the next</w:t>
        <w:br/>
        <w:t>paragraph.</w:t>
        <w:br/>
        <w:br/>
        <w:t>14 Interrogation of child victim of rape</w:t>
        <w:br/>
        <w:t>Statutory provision recosmended.- The practice</w:t>
        <w:br/>
        <w:t>suggested above could be adopted in wetropoitecan</w:t>
        <w:br/>
        <w:t>areas and big cities. But there Le one matter</w:t>
        <w:br/>
        <w:t>which is of isportance for the whole country. Te</w:t>
        <w:br/>
        <w:t>Le necessary that in the case of gizis below a</w:t>
        <w:br/>
        <w:t>certain age ~ say, below twelve years who are</w:t>
        <w:br/>
        <w:t>viceine “of rape, there should be a statutory</w:t>
        <w:br/>
        <w:t>Provision to enaure that the girl must be</w:t>
        <w:br/>
        <w:t>Tneerrogated only by a women. A woman police</w:t>
        <w:br/>
        <w:t>officer would be preferable. But, if a wonan</w:t>
        <w:br/>
        <w:t>police officer is not available, an alternate</w:t>
        <w:br/>
        <w:t>procedure a¢ detailed below should be followed</w:t>
        <w:br/>
        <w:br/>
        <w:t>‘The alternate procedure that ve</w:t>
        <w:br/>
        <w:t>Contesplate is this. Where a wonan police officer</w:t>
        <w:br/>
        <w:t>{eu not available, the officer in charge of the</w:t>
        <w:br/>
        <w:t>police station should forward a 1ist of questions</w:t>
        <w:br/>
        <w:t>fo a qualified fenale (we shall suggest detacis</w:t>
        <w:br/>
        <w:t>Jeter) who would, after recording the information</w:t>
        <w:br/>
        <w:t>Pepera to the officer in charge of the police</w:t>
        <w:br/>
        <w:br/>
        <w:t>Station. If necessary, further questions to be</w:t>
        <w:br/>
        <w:t>put to the child may be gent by the police to the</w:t>
        <w:br/>
        <w:t>Tntersogator</w:t>
        <w:br/>
        <w:br/>
        <w:t>For the present, thie procedure may be</w:t>
        <w:br/>
        <w:t>Spplied te female victine below 12, years. Tt</w:t>
        <w:br/>
        <w:t>general, ££ found practicable</w:t>
        <w:br/>
        <w:br/>
        <w:t>‘The "qualified female” whos we have in</w:t>
        <w:br/>
        <w:t>Belonging to a recognised soctal organisation. If</w:t>
        <w:br/>
        <w:t>she possesses gone Hnowledge of Lav and procedure,</w:t>
        <w:br/>
        <w:t>be a statutory requizenent,</w:t>
        <w:br/>
        <w:br/>
        <w:t>15 Amendsent of section 160 recommended by</w:t>
        <w:br/>
        <w:t>Gnsereion of gub-sectione (3) to (7).- Zn view of</w:t>
        <w:br/>
        <w:t>addition of the following provision = say, as new</w:t>
        <w:br/>
        <w:br/>
        <w:t>713) Where, under ehis chapter,</w:t>
        <w:br/>
        <w:t>the etatencnt of a gizl under ehe age of</w:t>
        <w:br/>
        <w:t>twelve years ie to be recorded, either ot</w:t>
        <w:br/>
        <w:br/>
        <w:br/>
        <w:t>Page 25:</w:t>
        <w:br/>
        <w:t>course of an investigation into an</w:t>
        <w:br/>
        <w:t>offence, and the girl ie a person against</w:t>
        <w:br/>
        <w:t>375 of the Indian Penal Code ia alleged to</w:t>
        <w:br/>
        <w:t>have been committed or attempted, the</w:t>
        <w:br/>
        <w:t>Statement shell be recorded either by a</w:t>
        <w:br/>
        <w:t>female police officer or by a person</w:t>
        <w:br/>
        <w:t>authorised by such organisation interested</w:t>
        <w:br/>
        <w:t>recognised in this behalf by the state</w:t>
        <w:br/>
        <w:t>Government by notification in the official</w:t>
        <w:br/>
        <w:t>gazette</w:t>
        <w:br/>
        <w:br/>
        <w:t>(4) there the cage Le one to whieh</w:t>
        <w:br/>
        <w:t>the provisions of sub-section (3) apply,</w:t>
        <w:br/>
        <w:t>anda female police officer is nat</w:t>
        <w:br/>
        <w:t>available, the officer in charge of the</w:t>
        <w:br/>
        <w:t>police ¢tation shail, inorder to</w:t>
        <w:br/>
        <w:t>Eecilitate the recording of the stavenent,</w:t>
        <w:br/>
        <w:t>forward to the person referred to in that</w:t>
        <w:br/>
        <w:t>sub-section 9 writeen request setting out</w:t>
        <w:br/>
        <w:t>the points on which information| ie</w:t>
        <w:br/>
        <w:t>fequited to be elicited from the girl</w:t>
        <w:br/>
        <w:br/>
        <w:t>(5) the person to whom such a</w:t>
        <w:br/>
        <w:t>written request {2 forvarded shail, after</w:t>
        <w:br/>
        <w:t>Fecording the statement of the girl,</w:t>
        <w:br/>
        <w:t>charge of the police station</w:t>
        <w:br/>
        <w:br/>
        <w:t>(6) where the statenent recorded</w:t>
        <w:br/>
        <w:t>by such personae forwarded under</w:t>
        <w:br/>
        <w:t>sub-section (5) appears in any respect to</w:t>
        <w:br/>
        <w:t>fequire elarifieation or” amplification,</w:t>
        <w:br/>
        <w:t>the officer in charge of the police</w:t>
        <w:br/>
        <w:t>Station ehail return the papers to the</w:t>
        <w:br/>
        <w:t>person by whos it wae forwarded, with a</w:t>
        <w:br/>
        <w:t>Fequest for clarification or amplification</w:t>
        <w:br/>
        <w:t>on specified matters; and such person</w:t>
        <w:br/>
        <w:t>Shall thereupon record. the further</w:t>
        <w:br/>
        <w:t>Statement of the gizl in conformity with</w:t>
        <w:br/>
        <w:t>the request and return the papers to the</w:t>
        <w:br/>
        <w:t>officer in charge of the police station.</w:t>
        <w:br/>
        <w:br/>
        <w:t>(7) me statement of tne git</w:t>
        <w:br/>
        <w:t>(3) 0 (6) shail, for the purpose of the</w:t>
        <w:br/>
        <w:t>lew relating to the admissibility in</w:t>
        <w:br/>
        <w:t>evidence of statements made by any person,</w:t>
        <w:br/>
        <w:t>bbe deemed to be a statement recorded by &amp;</w:t>
        <w:br/>
        <w:t>police officer.""</w:t>
        <w:br/>
        <w:br/>
        <w:t>4.2.1, me representatives of Sakshi supported the said</w:t>
        <w:br/>
        <w:br/>
        <w:t>4.2.2. the 154th Report of the Law Commission dealt with</w:t>
        <w:br/>
        <w:t>the above recommendation in paragraphs 6.5 to 6.9. After</w:t>
        <w:br/>
        <w:br/>
        <w:br/>
        <w:t>Page 26:</w:t>
        <w:br/>
        <w:t>setting out the aforesaid sub-sections in para 6.5, the</w:t>
        <w:br/>
        <w:t>isetn Report makes the following ‘comments’ and</w:t>
        <w:br/>
        <w:t>recormendation in paragraphe 6.6 to 6.9 af chapter XVIIT</w:t>
        <w:br/>
        <w:br/>
        <w:t>"6.6 the origin of this suggestion in ite</w:t>
        <w:br/>
        <w:t>ecbryonte fers can be traced to. the Lay.</w:t>
        <w:br/>
        <w:t>Conmtasion's Reports on “Rape and Allied Offences</w:t>
        <w:br/>
        <w:t>and "Women in Custody”</w:t>
        <w:br/>
        <w:br/>
        <w:t>6.7 The BL2i (CK) has gone beyond the Law</w:t>
        <w:br/>
        <w:t>ingisting on the presence of @ fenaie police</w:t>
        <w:br/>
        <w:t>officer. Though the presence of such female</w:t>
        <w:br/>
        <w:t>Officer ta useful and necessary, theit absence</w:t>
        <w:br/>
        <w:t>Should not lead to delay in the investigation of</w:t>
        <w:br/>
        <w:t>the offences. Sub-sections (8), (3)» (@) and (7)</w:t>
        <w:br/>
        <w:t>referred to above obligates the ‘officer incharge</w:t>
        <w:br/>
        <w:t>Of the police station to forvard the person to</w:t>
        <w:br/>
        <w:t>Pepresentative of a government, recognised women's</w:t>
        <w:br/>
        <w:t>organisation and the statenent’ recorded by such</w:t>
        <w:br/>
        <w:t>person shall be deened to be @ statenent recorded</w:t>
        <w:br/>
        <w:t>by the police officer</w:t>
        <w:br/>
        <w:br/>
        <w:t>6.8 Te may be pointed out that the 1996</w:t>
        <w:br/>
        <w:t>‘Bini does not incorporate the above anenduent</w:t>
        <w:br/>
        <w:br/>
        <w:t>6.9 We are of the opinion that section 160</w:t>
        <w:br/>
        <w:t>‘be anended on the tines suggested above subject to</w:t>
        <w:br/>
        <w:t>Sub-section (4) of NCW Bill ig not practicable</w:t>
        <w:br/>
        <w:t>having regard to the present condition and dearth</w:t>
        <w:br/>
        <w:t>of female police officers, Tt may also not be</w:t>
        <w:br/>
        <w:t>practicable for the victim or any. person</w:t>
        <w:br/>
        <w:t>Tnterested in her to approach the person mentioned</w:t>
        <w:br/>
        <w:t>in sub-section (3). Instead, ve suggest that</w:t>
        <w:br/>
        <w:t>sub-section (4) may be anended to the effect that</w:t>
        <w:br/>
        <w:t>‘here a fenale police officer tg not available and</w:t>
        <w:br/>
        <w:t>to contact the person mentioned in sub-section (3)</w:t>
        <w:br/>
        <w:t>ig “dieticult, the officer in eharge ef the police</w:t>
        <w:br/>
        <w:t>station, for reasons to be recorded in writing,</w:t>
        <w:br/>
        <w:t>shall proceed with the recording of the statement</w:t>
        <w:br/>
        <w:t>Of the victim in the presence of @ relative of the</w:t>
        <w:br/>
        <w:br/>
        <w:t>Further, the age of Tevelve years” be raised to</w:t>
        <w:br/>
        <w:t>‘eighteen years" in conformity with the Convention</w:t>
        <w:br/>
        <w:t>fon the Rights of the Child.”</w:t>
        <w:br/>
        <w:br/>
        <w:t>154ch Report. On a consideration of all the relevant</w:t>
        <w:br/>
        <w:t>fects and the realities of life, we too are of the opinion</w:t>
        <w:br/>
        <w:t>that the procedure indicated in the sub-section (4, (3)</w:t>
        <w:br/>
        <w:t>and (6) is too involved besides being impracticable,</w:t>
        <w:br/>
        <w:t>Inplesentation of the several steps sentioned in the said</w:t>
        <w:br/>
        <w:t>Sub-sections (4) to (6) would indeed result in unnecessary</w:t>
        <w:br/>
        <w:t>complainant, ag the case nay be. We are inclined to agree</w:t>
        <w:br/>
        <w:br/>
        <w:br/>
        <w:t>Page 27:</w:t>
        <w:br/>
        <w:t>wien the opinion expressed én para 6.9 of the 154th Report</w:t>
        <w:br/>
        <w:t>Shanged the Language of sub-section (3) by including</w:t>
        <w:br/>
        <w:t>woman governnent officer. Changes are also called for in</w:t>
        <w:br/>
        <w:t>the light of the amendments effected by Act 43 of 1983 and</w:t>
        <w:br/>
        <w:t>also in the Light of the recommendations made by us in</w:t>
        <w:br/>
        <w:t>paras 3.2 and 3.5 (substitution of the offence in section</w:t>
        <w:br/>
        <w:t>575 and the addition of section 3765)</w:t>
        <w:br/>
        <w:br/>
        <w:t>4.2.30 ingertion of gub-sections (3) &amp; (4) dn</w:t>
        <w:br/>
        <w:t>1973.Accordingly, we recommend that the following ewe</w:t>
        <w:br/>
        <w:br/>
        <w:t>"(G) here under this chapter, the statement of 2</w:t>
        <w:br/>
        <w:t>Ste, a0an, 165, Sec, 3¥eD, 3768 oe $03" of the</w:t>
        <w:br/>
        <w:t>indian Pena1 Code ie alleged” to have been</w:t>
        <w:br/>
        <w:t>Secorded by a fensie police officer and in case</w:t>
        <w:br/>
        <w:t>Female police officer is not avaliable, by @</w:t>
        <w:br/>
        <w:t>[e'aiso not availebie, by a fenaie authorised by</w:t>
        <w:br/>
        <w:t>fn Gxganiaation intereated in the welfare of wonen</w:t>
        <w:br/>
        <w:br/>
        <w:t>(4) where in any cage none of the alternatives</w:t>
        <w:br/>
        <w:t>Rentioned in sub-section (3} con be folleved for</w:t>
        <w:br/>
        <w:t>the reason that no female police officer or female</w:t>
        <w:br/>
        <w:t>Government servant or a female authorised by an</w:t>
        <w:br/>
        <w:t>Srganisation interested in the welfare of wonen</w:t>
        <w:br/>
        <w:t>and children ig available, the officer in charge</w:t>
        <w:br/>
        <w:t>Of the police station shall, after recording the</w:t>
        <w:br/>
        <w:t>Feasons’ in writing, proceed with the recording of</w:t>
        <w:br/>
        <w:t>presence of @ relative of the victin."</w:t>
        <w:br/>
        <w:br/>
        <w:t>4.3, Substitution of the proviso to sub-section (2) of</w:t>
        <w:br/>
        <w:t>section 160.- Sub-eection [1] of section 160 deals with</w:t>
        <w:br/>
        <w:t>the power of a police officer to require the attendance of</w:t>
        <w:br/>
        <w:t>witnesses who “appear to be acquainted with the facts and</w:t>
        <w:br/>
        <w:t>Elrcunstances of the case being investigated by him. Te</w:t>
        <w:br/>
        <w:t>algo casts an obligation upon the person 0 required to</w:t>
        <w:br/>
        <w:t>Sttend. The proviso ae it now stands, however, says thet</w:t>
        <w:br/>
        <w:t>Sno male person under the age of 25 years or women shall</w:t>
        <w:br/>
        <w:t>be required to attend at any place other than the place in</w:t>
        <w:br/>
        <w:t>which such male person or vonan resides". Ke recommend</w:t>
        <w:br/>
        <w:t>raising the age from 15 years mentioned in the said</w:t>
        <w:br/>
        <w:t>proviso to 16 years.</w:t>
        <w:br/>
        <w:br/>
        <w:t>4.3.1. Consideration of the view of "Sakeni" regarding</w:t>
        <w:br/>
        <w:t>piegence of @ relative or a friend or a social worker</w:t>
        <w:br/>
        <w:br/>
        <w:br/>
        <w:t>Page 28:</w:t>
        <w:br/>
        <w:t>during the investigation.- AE thie stage, we may deal with</w:t>
        <w:br/>
        <w:t>snother suggestion put forward by Sekehi to. provide that</w:t>
        <w:br/>
        <w:t>ven where the statenent of @ male person under the age of</w:t>
        <w:br/>
        <w:t>Le yeara or of a female is recorded by a police officer</w:t>
        <w:br/>
        <w:t>during the course of investigation, a relative or a friend</w:t>
        <w:br/>
        <w:t>or a octal yorker of the choice of such male person below</w:t>
        <w:br/>
        <w:t>36 years or the wonan, ae the case may be, shall be</w:t>
        <w:br/>
        <w:t>alioved to be present throughout the period during which</w:t>
        <w:br/>
        <w:t>the statement ie recorded. We are inclined to agree with</w:t>
        <w:br/>
        <w:t>this suggestion, particularly in the Light of the decision</w:t>
        <w:br/>
        <w:t>Of the Suprane Court in’ Nandini Setpathy v. Pi. Dani</w:t>
        <w:br/>
        <w:t>(AIR 1978 SC 1025),</w:t>
        <w:br/>
        <w:br/>
        <w:t>4.5.2. Substitution of the provieo to sub-section (2) of</w:t>
        <w:br/>
        <w:t>sdetion 160 reconmended.- Accordingly, we recormend that</w:t>
        <w:br/>
        <w:t>the proviso to sub-eection (1) of section 160 be</w:t>
        <w:br/>
        <w:br/>
        <w:t>"Provided that no male person under the age of 16</w:t>
        <w:br/>
        <w:t>years or wonan shail be required to attend at any</w:t>
        <w:br/>
        <w:t>Place other than the place in which such male</w:t>
        <w:br/>
        <w:t>Person or woman resides.” While recording the</w:t>
        <w:br/>
        <w:t>worker of the choice of the person whose statement</w:t>
        <w:br/>
        <w:t>Le'being recorded shall be allowed to remain</w:t>
        <w:br/>
        <w:t>present. The relative, friend or social worker so</w:t>
        <w:br/>
        <w:t>Slloved to be present shall not interfere with the</w:t>
        <w:br/>
        <w:t>Fecording of statenent in any nanner whatecever.</w:t>
        <w:br/>
        <w:br/>
        <w:t>4.4. Ingertion of 2 new section, nasely section 164A in</w:t>
        <w:br/>
        <w:t>the’ code of Criminal Procedure. the 8¢th Report of the</w:t>
        <w:br/>
        <w:t>provision in paragraphe 4.8 to G.11 of chapter @. The</w:t>
        <w:br/>
        <w:t>Eeasone for such a provision and the provision suggested</w:t>
        <w:br/>
        <w:t>are the following</w:t>
        <w:br/>
        <w:br/>
        <w:t>4.8 Section 166A, CrPC (To be added) .- We next</w:t>
        <w:br/>
        <w:t>deal with the victim. In many cases, the report</w:t>
        <w:br/>
        <w:t>cursory and does not give adequate information</w:t>
        <w:br/>
        <w:t>about the material particulars which are necessary</w:t>
        <w:br/>
        <w:t>for an edjudication aa to the various ingredients</w:t>
        <w:br/>
        <w:t>that the médical exenination report ie not sent</w:t>
        <w:br/>
        <w:t>promptly to the investigating officer. AS a</w:t>
        <w:br/>
        <w:t>Feauit, the possibility of eonpering with the</w:t>
        <w:br/>
        <w:t>report renaine</w:t>
        <w:br/>
        <w:br/>
        <w:t>in our opinion, the report of the</w:t>
        <w:br/>
        <w:t>‘examination of the victim ins ease of rape should</w:t>
        <w:br/>
        <w:t>(besides containing the usual formal particulars)</w:t>
        <w:br/>
        <w:t>deal pect ficaity with</w:t>
        <w:br/>
        <w:br/>
        <w:t>() the age of the victta,</w:t>
        <w:br/>
        <w:br/>
        <w:br/>
        <w:t>Page 29:</w:t>
        <w:br/>
        <w:t>(4) the question whether the victim</w:t>
        <w:br/>
        <w:t>wae previously used to sexual intercourse,</w:t>
        <w:br/>
        <w:t>(645) injuries to the Body of the</w:t>
        <w:br/>
        <w:br/>
        <w:t>(iv) generat’ mentat condition of the</w:t>
        <w:br/>
        <w:t>() other —Meterial particulars in</w:t>
        <w:br/>
        <w:br/>
        <w:t>He ig also necessary that the report</w:t>
        <w:br/>
        <w:t>‘ithout delay to the investigating officer. re ie</w:t>
        <w:br/>
        <w:t>very important that the report should state</w:t>
        <w:br/>
        <w:br/>
        <w:t>4.9 Need for legislative provisions.- Ordinarily,</w:t>
        <w:br/>
        <w:t>such matters are left to be dealt with by</w:t>
        <w:br/>
        <w:t>Guecutive inatructions. However, having regard to</w:t>
        <w:br/>
        <w:t>the inportance of the gubject, it vould be proper</w:t>
        <w:br/>
        <w:t>appropriate place, a provision incorporating the</w:t>
        <w:br/>
        <w:t>Guidelines that we have suggested above. in the</w:t>
        <w:br/>
        <w:t>Lignt of the practical working of the provision,</w:t>
        <w:br/>
        <w:t>further improvenents could be made in the relevant</w:t>
        <w:br/>
        <w:t>provisions</w:t>
        <w:br/>
        <w:br/>
        <w:t>4.20 Section 164A, CrPC, reconmended.Accordingly,</w:t>
        <w:br/>
        <w:t>‘we reconmend that the following new section should,</w:t>
        <w:br/>
        <w:br/>
        <w:t>"160R. (2) where, during the</w:t>
        <w:br/>
        <w:t>stage when an offence of rape or attenpt</w:t>
        <w:br/>
        <w:t>fo commit rape ts under investigation, ie</w:t>
        <w:br/>
        <w:t>Le proposed to get the person of the voran</w:t>
        <w:br/>
        <w:t>with whom rape ig alleged to have been</w:t>
        <w:br/>
        <w:t>Sounitted oF attempted, examined by</w:t>
        <w:br/>
        <w:t>medical expert, such examination shall be</w:t>
        <w:br/>
        <w:t>conducted bya tegistered medical</w:t>
        <w:br/>
        <w:t>practitioner, with the consent of the</w:t>
        <w:br/>
        <w:t>oman or of sone person competent to give</w:t>
        <w:br/>
        <w:t>Shall ‘be forwarded to” the. registered</w:t>
        <w:br/>
        <w:t>nedical practitioner without delay.</w:t>
        <w:br/>
        <w:br/>
        <w:t>(2) the registered sedicat</w:t>
        <w:br/>
        <w:t>practitioner eo whom such woman ie</w:t>
        <w:br/>
        <w:t>Forwarded anal without delay exemine her</w:t>
        <w:br/>
        <w:t>person and prepare a report specifically</w:t>
        <w:br/>
        <w:t>Fecording the result of his examination</w:t>
        <w:br/>
        <w:t>and giving the following detasis:</w:t>
        <w:br/>
        <w:br/>
        <w:t>(6) the nase and address of the</w:t>
        <w:br/>
        <w:t>woman” and of the person by whom</w:t>
        <w:br/>
        <w:t>the wes brought,</w:t>
        <w:br/>
        <w:br/>
        <w:t>(EO the age of the woman,</w:t>
        <w:br/>
        <w:br/>
        <w:t>(i) whether tle victin as</w:t>
        <w:br/>
        <w:br/>
        <w:br/>
        <w:t>Page 30:</w:t>
        <w:br/>
        <w:t>previously used to gesual</w:t>
        <w:br/>
        <w:t>(iv) marke of injuries, ££ any, on</w:t>
        <w:br/>
        <w:t>the person of the onan,</w:t>
        <w:br/>
        <w:t>() general “mentai condition of</w:t>
        <w:br/>
        <w:t>(wi) other “matefiel particulars,</w:t>
        <w:br/>
        <w:br/>
        <w:t>(3) the report shail state</w:t>
        <w:br/>
        <w:t>precisely the reasons for each conclusion</w:t>
        <w:br/>
        <w:br/>
        <w:t>(4) The report shalt spectfteaity</w:t>
        <w:br/>
        <w:t>sone person competent to give auch consent</w:t>
        <w:br/>
        <w:br/>
        <w:t>(5) The exact tine of commencenent</w:t>
        <w:br/>
        <w:t>‘and completion of the examination shail</w:t>
        <w:br/>
        <w:t>Sto be noted’ in the report, and” the</w:t>
        <w:br/>
        <w:t>Fegistered medical practitioner shall</w:t>
        <w:br/>
        <w:t>without delay, forward the report to” the</w:t>
        <w:br/>
        <w:t>Investigating officer, who shall forward</w:t>
        <w:br/>
        <w:t>ke to the Magistrate referred to in</w:t>
        <w:br/>
        <w:t>Section 173 as part of the docunente</w:t>
        <w:br/>
        <w:t>Fefersed to in clause (a) of sub-section</w:t>
        <w:br/>
        <w:t>(5) of that section</w:t>
        <w:br/>
        <w:br/>
        <w:t>(6) Nothing tn ens section ehait</w:t>
        <w:br/>
        <w:t>‘be construed as rendering lawful any</w:t>
        <w:br/>
        <w:t>victim or of any person competent to give</w:t>
        <w:br/>
        <w:br/>
        <w:t>11 Medical examination of the victim of repe.n</w:t>
        <w:br/>
        <w:t>Tagard to the examination of the person of the</w:t>
        <w:br/>
        <w:t>accused, section 53(2) of the Cade of Criminal</w:t>
        <w:br/>
        <w:t>Procedute provides that whenever the person of 8</w:t>
        <w:br/>
        <w:t>exenination shall be sade only by, or under the</w:t>
        <w:br/>
        <w:t>Supervision of, a fenaie registered medical</w:t>
        <w:br/>
        <w:t>practitioner</w:t>
        <w:br/>
        <w:br/>
        <w:t>‘The question whether 9 provision should be</w:t>
        <w:br/>
        <w:t>Guaminetion shall” be conducted only by @ female</w:t>
        <w:br/>
        <w:t>medical practitioner has been carefully considered</w:t>
        <w:br/>
        <w:t>by us. Re think that a statutory provision ia not</w:t>
        <w:br/>
        <w:t>necessary, for two reasons. in the first. place,</w:t>
        <w:br/>
        <w:t>this is almost the invariable practice sn India</w:t>
        <w:br/>
        <w:t>and a statutory mandate i not needed. In the</w:t>
        <w:br/>
        <w:t>Second place, if a female victim does not wich to</w:t>
        <w:br/>
        <w:t>Subaie ¢o exatination by a male doctor, there is</w:t>
        <w:br/>
        <w:t>ho legal obligation on her part te'do so.” For</w:t>
        <w:br/>
        <w:br/>
        <w:br/>
        <w:t>Page 31:</w:t>
        <w:br/>
        <w:t>that reason also, @ statutory provision is not</w:t>
        <w:br/>
        <w:t>necessary. Te may be nentioned that euch medical</w:t>
        <w:br/>
        <w:t>exenination cannot be lewfuily made without the</w:t>
        <w:br/>
        <w:t>consent of the woman or of some person competent</w:t>
        <w:br/>
        <w:t>fo give consent.</w:t>
        <w:br/>
        <w:br/>
        <w:t>4.5. Relteration of the above proposal in the 154th</w:t>
        <w:br/>
        <w:t>Report.- The 15th Report of the La Commigsion has</w:t>
        <w:br/>
        <w:t>felterated the said. proposal in paras 7.1" to 7.4. of</w:t>
        <w:br/>
        <w:t>chapter XVIII. The Commission expressed the opinion that</w:t>
        <w:br/>
        <w:t>Such a provision ig eninentiy desirable subject to the</w:t>
        <w:br/>
        <w:t>Bodification that’ medical examination be made preferably</w:t>
        <w:br/>
        <w:t>by a female medical practitioner. The Report alsa</w:t>
        <w:br/>
        <w:t>eaphasises the importance and signifance of a speedy and</w:t>
        <w:br/>
        <w:t>detailed medical examination of rape victims and speedy</w:t>
        <w:br/>
        <w:t>Gespaten oF such report to the investigating officer</w:t>
        <w:br/>
        <w:br/>
        <w:t>4.5.1, Acceptance of the proposal with consequential</w:t>
        <w:br/>
        <w:t>changae.- We affirn and” reiterate the aforesaid</w:t>
        <w:br/>
        <w:t>feconmendations contained in the e¢th and 154th Reports,</w:t>
        <w:br/>
        <w:t>However, in the Light of the changes proposed by ua ia</w:t>
        <w:br/>
        <w:t>section’ 375, necessary changes by way of adaptation have</w:t>
        <w:br/>
        <w:br/>
        <w:t>Procedure reconmended.- Accordingly, ve recommend that the</w:t>
        <w:br/>
        <w:t>following section 164A be ingerted in the Code of Criminal</w:t>
        <w:br/>
        <w:br/>
        <w:t>s160n. (2) Where, during the stage when</w:t>
        <w:br/>
        <w:t>any oftence “under section 376, section 376A,</w:t>
        <w:br/>
        <w:t>Section 3762 ia Under investigation and it is</w:t>
        <w:br/>
        <w:t>proposed to get the victim examined by a medical</w:t>
        <w:br/>
        <w:t>Gupert, such examination shell be conducted by a</w:t>
        <w:br/>
        <w:t>Pegistered. sedical practitioner, with the consent</w:t>
        <w:br/>
        <w:t>Of the victim or of Sone person competent to give</w:t>
        <w:br/>
        <w:t>Such consent on his/her behalf. In all cases, the</w:t>
        <w:br/>
        <w:t>any detay.</w:t>
        <w:br/>
        <w:br/>
        <w:t>Provided thet if the victim happens to be</w:t>
        <w:br/>
        <w:t>Conducted’ by @ female medical officer, as far a8</w:t>
        <w:br/>
        <w:t>possible</w:t>
        <w:br/>
        <w:br/>
        <w:t>(2) The registered medical practitioner to</w:t>
        <w:br/>
        <w:t>‘whom the victim i forwarded shall. without delay.</w:t>
        <w:br/>
        <w:t>Guanine ‘the person and prepares report</w:t>
        <w:br/>
        <w:t>specifically recording the result of his,</w:t>
        <w:br/>
        <w:t>examination and giving the following details:</w:t>
        <w:br/>
        <w:br/>
        <w:t>4) the nase and addrese of the victim and</w:t>
        <w:br/>
        <w:t>the person by whom he/ehe wag brought,</w:t>
        <w:br/>
        <w:t>(6) the age of the victin,</w:t>
        <w:br/>
        <w:br/>
        <w:t>(Gi) marks of injuries, Lf any, on the</w:t>
        <w:br/>
        <w:t>person of the victin,</w:t>
        <w:br/>
        <w:br/>
        <w:br/>
        <w:t>Page 32:</w:t>
        <w:br/>
        <w:t>(iy genera ental condition of the</w:t>
        <w:br/>
        <w:t>(i) other material particulars, in</w:t>
        <w:br/>
        <w:br/>
        <w:t>(2) ‘The report shail state precisely the</w:t>
        <w:br/>
        <w:br/>
        <w:t>(4) me report shail apecitiesity record</w:t>
        <w:br/>
        <w:t>that the consent of the victim or of some person</w:t>
        <w:br/>
        <w:t>competent’ to give such consent on his/her behalf</w:t>
        <w:br/>
        <w:br/>
        <w:t>(5) The exact tine of commencement and</w:t>
        <w:br/>
        <w:t>Completion of the examination shall also be noted</w:t>
        <w:br/>
        <w:t>Inthe report, and the registered medical</w:t>
        <w:br/>
        <w:t>practitioner shall without delay, forward the</w:t>
        <w:br/>
        <w:t>Eeport to the investigating officer, who ehall</w:t>
        <w:br/>
        <w:t>forward eto the Magistrate referred to in</w:t>
        <w:br/>
        <w:t>section 173 ag part of the documents referred to</w:t>
        <w:br/>
        <w:t>In clause (a) of sub-section (5) of that section,</w:t>
        <w:br/>
        <w:br/>
        <w:t>(6) Nothing in thie section shail be</w:t>
        <w:br/>
        <w:t>Sonstrued ag rendering lawful any examination</w:t>
        <w:br/>
        <w:t>Mithout the’ consent of the victim or any person</w:t>
        <w:br/>
        <w:t>Competent to give such consent on his/her behalf.”</w:t>
        <w:br/>
        <w:br/>
        <w:t>Criningl Procedure. The 84th Report of the Law Commission</w:t>
        <w:br/>
        <w:t>had” recosmended the insertion of nev section 3A in pares</w:t>
        <w:br/>
        <w:t>45 to 4.7 of chapter @, which reads as follows:</w:t>
        <w:br/>
        <w:br/>
        <w:t>4.5 Provision in the Code - Need for timely</w:t>
        <w:br/>
        <w:t>in section $3, @ general provision on the subject</w:t>
        <w:br/>
        <w:br/>
        <w:t>Te Se, however, geen that the report of</w:t>
        <w:br/>
        <w:t>the ‘medical examination is often cursory, or is</w:t>
        <w:br/>
        <w:t>ot gent in tine, in cases of rape or attempt to</w:t>
        <w:br/>
        <w:t>conaie ape,</w:t>
        <w:br/>
        <w:br/>
        <w:t>In 4 recent Caleutte case Qlarayan Dutta</w:t>
        <w:br/>
        <w:t>v. “State, 1980 Criy 264, paras 1-2), the High</w:t>
        <w:br/>
        <w:br/>
        <w:t>ste ig also striking that the appetient,</w:t>
        <w:br/>
        <w:t>though arrested on that very might (9th</w:t>
        <w:br/>
        <w:t>May) Mas not produced before Dr. Pal</w:t>
        <w:br/>
        <w:t>(P.M. 12) who Sxanined P.we. 2 and 10 an</w:t>
        <w:br/>
        <w:br/>
        <w:br/>
        <w:t>Page 33:</w:t>
        <w:br/>
        <w:t>ko be given. Tt te algo desirable that</w:t>
        <w:br/>
        <w:t>the report should (besides containing the</w:t>
        <w:br/>
        <w:t>usual formal particulars) deat</w:t>
        <w:br/>
        <w:t>specifically with = (4) the age of the</w:t>
        <w:br/>
        <w:t>accused, (14) injuries co che Body of the</w:t>
        <w:br/>
        <w:t>Secused, and (44) other material</w:t>
        <w:br/>
        <w:t>particulare in reasonable detail. Te</w:t>
        <w:br/>
        <w:t>Should aiso note the precise tine of</w:t>
        <w:br/>
        <w:t>delay by the registered medical</w:t>
        <w:br/>
        <w:t>Practitioner to the investigating officer</w:t>
        <w:br/>
        <w:t>Magistrate espovered to take cognicance</w:t>
        <w:br/>
        <w:t>along with the documents sent with the</w:t>
        <w:br/>
        <w:t>Ghatian under section 173(5) of the Code</w:t>
        <w:br/>
        <w:br/>
        <w:t>crec.- it is very important that’ reasons</w:t>
        <w:br/>
        <w:t>should be given for the opinion expressed</w:t>
        <w:br/>
        <w:t>in the report. Accordingly, we recosmend</w:t>
        <w:br/>
        <w:t>Criminal Procedure, of the following</w:t>
        <w:br/>
        <w:br/>
        <w:t>“Section 530), (GB), (Gc) and</w:t>
        <w:br/>
        <w:t>(2D), Code of Criminal Procedure, 1973 to</w:t>
        <w:br/>
        <w:br/>
        <w:t>(2A) when a person accused of rape</w:t>
        <w:br/>
        <w:t>(or an attenpe to conmit rape is, arrested</w:t>
        <w:br/>
        <w:t>Gnd” an examination of his person is to be</w:t>
        <w:br/>
        <w:t>forwarded without delay to the registered</w:t>
        <w:br/>
        <w:t>medical practitioner by whos he ig) to be</w:t>
        <w:br/>
        <w:br/>
        <w:t>(2B) the registered medical</w:t>
        <w:br/>
        <w:t>practitioner conducting such examination</w:t>
        <w:br/>
        <w:t>Shall without delay examine such person</w:t>
        <w:br/>
        <w:t>and prepare report specifically</w:t>
        <w:br/>
        <w:t>Fecording the reguit of hie examination</w:t>
        <w:br/>
        <w:t>and giving the following particulars:</w:t>
        <w:br/>
        <w:br/>
        <w:t>(4) the nase and address</w:t>
        <w:br/>
        <w:t>(Of the accused and of the person</w:t>
        <w:br/>
        <w:t>by whom he was Brought,</w:t>
        <w:br/>
        <w:br/>
        <w:t>GO the age of the</w:t>
        <w:br/>
        <w:br/>
        <w:t>(Eis) marks of injury, sf</w:t>
        <w:br/>
        <w:br/>
        <w:t>any, on the person of the accused,</w:t>
        <w:br/>
        <w:t>(Gs) omer materiat</w:t>
        <w:br/>
        <w:t>particulars in reasonable detail</w:t>
        <w:br/>
        <w:br/>
        <w:t>(2c) the report shail state</w:t>
        <w:br/>
        <w:t>precisely the reasons for each conclusion</w:t>
        <w:br/>
        <w:br/>
        <w:br/>
        <w:t>Page 34:</w:t>
        <w:br/>
        <w:t>(2) the exact tine of</w:t>
        <w:br/>
        <w:t>commencement “end completion of the</w:t>
        <w:br/>
        <w:t>feport, and” the registered medical</w:t>
        <w:br/>
        <w:t>practitioner shall, without delay, forward</w:t>
        <w:br/>
        <w:t>the report to the investigating officer,</w:t>
        <w:br/>
        <w:t>who shall forward it to the Magistrate</w:t>
        <w:br/>
        <w:t>feterred to in section 173 es part of the</w:t>
        <w:br/>
        <w:t>documents referred to in clause (a) of</w:t>
        <w:br/>
        <w:t>sub-section (5) of that section.™=</w:t>
        <w:br/>
        <w:br/>
        <w:t>répiedentatives of Sakshi supported the said proposal with</w:t>
        <w:br/>
        <w:t>a fev additions. By means of these additions it wae</w:t>
        <w:br/>
        <w:t>Sought” to be provided that the registered medical</w:t>
        <w:br/>
        <w:t>Practitioner shell algo state in hia report with respect</w:t>
        <w:br/>
        <w:t>fo any traces of biaod, senen and evidence of any recent</w:t>
        <w:br/>
        <w:t>Sexual activity in reasonable detail". We are, however,</w:t>
        <w:br/>
        <w:t>Of the opinion that the said addition suggested by Sakshi</w:t>
        <w:br/>
        <w:t>fe unnecessary eines the provision as suggested by the</w:t>
        <w:br/>
        <w:t>Beth Report Se comprehensive enough to take in the said</w:t>
        <w:br/>
        <w:t>particulars ag well. Accordingly, ve affire and reiterate</w:t>
        <w:br/>
        <w:t>the recommendation of the Bdth Report, subject, however,</w:t>
        <w:br/>
        <w:t>fo changes end adaptations in’ the light of our</w:t>
        <w:br/>
        <w:br/>
        <w:t>1973 reconmended.~ Thus the proposed section 53A shall</w:t>
        <w:br/>
        <w:br/>
        <w:t>"SA. (2) When a person accused of any of the</w:t>
        <w:br/>
        <w:t>3760 or 376E or of an attempt to commit any of the</w:t>
        <w:br/>
        <w:t>his/her person te to be made under this section,</w:t>
        <w:br/>
        <w:t>he/she ‘shall be sent without delay to the</w:t>
        <w:br/>
        <w:t>registered medical practitioner by whom he/she 48</w:t>
        <w:br/>
        <w:br/>
        <w:t>(2) the registered medical practitioner</w:t>
        <w:br/>
        <w:t>Conducting auch examination shall without delay</w:t>
        <w:br/>
        <w:t>exenine such person and. prepare a report</w:t>
        <w:br/>
        <w:t>specifically recording the result of his</w:t>
        <w:br/>
        <w:t>ekenination and giving the following particulars:</w:t>
        <w:br/>
        <w:br/>
        <w:t>(6) the name and address of the</w:t>
        <w:br/>
        <w:t>‘accused and the person by whom he wa</w:t>
        <w:br/>
        <w:t>Brough,</w:t>
        <w:br/>
        <w:br/>
        <w:t>(EL) the age of the accused,</w:t>
        <w:br/>
        <w:br/>
        <w:t>(L4) marks of injury, S€ any, on</w:t>
        <w:br/>
        <w:t>the person of the accused, and</w:t>
        <w:br/>
        <w:br/>
        <w:t>(iv) other material particulars in</w:t>
        <w:br/>
        <w:br/>
        <w:br/>
        <w:t>Page 35:</w:t>
        <w:br/>
        <w:t>(2) ‘The report shail atate precisely the</w:t>
        <w:br/>
        <w:br/>
        <w:t>(4) The exact eine of commencenent and</w:t>
        <w:br/>
        <w:t>completion of the examination shall also be noted</w:t>
        <w:br/>
        <w:t>in the report, and. the registered medical</w:t>
        <w:br/>
        <w:t>practitioner shall, without delay, forward the</w:t>
        <w:br/>
        <w:t>Eeport to the investigating officer, who shall</w:t>
        <w:br/>
        <w:t>forward it to the Magistrate referred to in</w:t>
        <w:br/>
        <w:t>Section 173 ae part of the docunents referzed to</w:t>
        <w:br/>
        <w:t>In clause (a) of sub-section (5) of that section.”</w:t>
        <w:br/>
        <w:br/>
        <w:t>4.7, Consequential anenduente in the First Schedule to</w:t>
        <w:br/>
        <w:t>recormended.consequent upon the proposed anendnente in</w:t>
        <w:br/>
        <w:t>existing entries in respect of sections 376 to 376D, 377</w:t>
        <w:br/>
        <w:t>nd 509 of the IEC will have to be substituted and entry</w:t>
        <w:br/>
        <w:t>in respect of new section 316E will have to be inserted at</w:t>
        <w:br/>
        <w:br/>
        <w:t>376 Sexual aeeaule teprisonmene pice Won- _Coure</w:t>
        <w:br/>
        <w:t>imprisonment</w:t>
        <w:br/>
        <w:t>for 10 yeare</w:t>
        <w:br/>
        <w:t>Sexual aseauit Ieprigonment Mon Dieta Ditto</w:t>
        <w:br/>
        <w:t>by anan on for 3 years cognizable</w:t>
        <w:br/>
        <w:br/>
        <w:t>being under</w:t>
        <w:br/>
        <w:t>16 years of age:</w:t>
        <w:br/>
        <w:br/>
        <w:t>Sexual assault Imprisonment Cogni- Won- Ditto</w:t>
        <w:br/>
        <w:t>connitted by for iife and gable batiable</w:t>
        <w:br/>
        <w:br/>
        <w:t>a person ina fine</w:t>
        <w:br/>
        <w:br/>
        <w:t>position of</w:t>
        <w:br/>
        <w:br/>
        <w:t>suthority</w:t>
        <w:br/>
        <w:br/>
        <w:t>person as:</w:t>
        <w:br/>
        <w:br/>
        <w:t>or by a near</w:t>
        <w:br/>
        <w:t>person assaulted.</w:t>
        <w:br/>
        <w:br/>
        <w:t>Sexual assault Imprisonment Cogni- Won- Ditto</w:t>
        <w:br/>
        <w:t>by a police for life and fable bailable</w:t>
        <w:br/>
        <w:t>officer or by 8 fine</w:t>
        <w:br/>
        <w:br/>
        <w:t>pubiie servant</w:t>
        <w:br/>
        <w:br/>
        <w:t>Or by a person</w:t>
        <w:br/>
        <w:br/>
        <w:t>being onthe</w:t>
        <w:br/>
        <w:br/>
        <w:t>Banagenent or on</w:t>
        <w:br/>
        <w:br/>
        <w:br/>
        <w:t>Page 36:</w:t>
        <w:br/>
        <w:t>Jatt, remand</w:t>
        <w:br/>
        <w:t>place of custody</w:t>
        <w:br/>
        <w:t>by a person on</w:t>
        <w:br/>
        <w:t>the sanagenent</w:t>
        <w:br/>
        <w:t>of a hospital,</w:t>
        <w:br/>
        <w:t>Coking advantage</w:t>
        <w:br/>
        <w:t>position</w:t>
        <w:br/>
        <w:br/>
        <w:t>Sexual assault Iaprssonnent</w:t>
        <w:br/>
        <w:t>by the husband for 7 years</w:t>
        <w:br/>
        <w:t>upon his wife and fine</w:t>
        <w:br/>
        <w:t>during separation</w:t>
        <w:br/>
        <w:br/>
        <w:t>Sexual imprisonment</w:t>
        <w:br/>
        <w:t>intercourse by for 10 years</w:t>
        <w:br/>
        <w:t>pubiie servant and Fine</w:t>
        <w:br/>
        <w:t>with person in</w:t>
        <w:br/>
        <w:br/>
        <w:t>his custody.</w:t>
        <w:br/>
        <w:br/>
        <w:t>intercourse by</w:t>
        <w:br/>
        <w:t>Superintendent of</w:t>
        <w:br/>
        <w:t>gait, remand</w:t>
        <w:br/>
        <w:br/>
        <w:t>intercourse by</w:t>
        <w:br/>
        <w:t>any nenber of</w:t>
        <w:br/>
        <w:t>the sanagenent</w:t>
        <w:br/>
        <w:t>hogpieal with</w:t>
        <w:br/>
        <w:t>any vonan in</w:t>
        <w:br/>
        <w:br/>
        <w:t>Chae hospiead,</w:t>
        <w:br/>
        <w:br/>
        <w:t>Unlawful sexual taprssonnent</w:t>
        <w:br/>
        <w:t>contact for 2 years,</w:t>
        <w:br/>
        <w:br/>
        <w:t>Unlawful sexual taprssoanent</w:t>
        <w:br/>
        <w:t>contact with a for 3 years</w:t>
        <w:br/>
        <w:br/>
        <w:t>cogné~ Mon isto</w:t>
        <w:br/>
        <w:t>(but only</w:t>
        <w:br/>
        <w:br/>
        <w:t>complaint</w:t>
        <w:br/>
        <w:br/>
        <w:t>viceial</w:t>
        <w:br/>
        <w:br/>
        <w:t>cogni- Mon- bitte</w:t>
        <w:br/>
        <w:t>(bueno</w:t>
        <w:br/>
        <w:t>Magistrate)</w:t>
        <w:br/>
        <w:br/>
        <w:t>Won-—_naitable Magis</w:t>
        <w:br/>
        <w:t>cognizable erate</w:t>
        <w:br/>
        <w:t>cogni~ Mon Ditto</w:t>
        <w:br/>
        <w:br/>
        <w:br/>
        <w:t>Page 37:</w:t>
        <w:br/>
        <w:t>young person Fa</w:t>
        <w:br/>
        <w:br/>
        <w:t>pelating €3</w:t>
        <w:br/>
        <w:t>fe given eo</w:t>
        <w:br/>
        <w:t>charge of @</w:t>
        <w:br/>
        <w:br/>
        <w:t>by the person</w:t>
        <w:br/>
        <w:t>aggrieved by</w:t>
        <w:br/>
        <w:br/>
        <w:t>or by any</w:t>
        <w:br/>
        <w:t>person</w:t>
        <w:br/>
        <w:br/>
        <w:t>her/his by</w:t>
        <w:br/>
        <w:t>adopeion oF</w:t>
        <w:br/>
        <w:t>felative, by</w:t>
        <w:br/>
        <w:t>any public</w:t>
        <w:br/>
        <w:t>belonging to</w:t>
        <w:br/>
        <w:t>category as</w:t>
        <w:br/>
        <w:t>say be notified</w:t>
        <w:br/>
        <w:t>by the State</w:t>
        <w:br/>
        <w:br/>
        <w:t>Untawfui eexual Ieprisonment Ditto on-court</w:t>
        <w:br/>
        <w:t>contact by a for 7 yeare batlapie of</w:t>
        <w:br/>
        <w:t>person ina and Fine session</w:t>
        <w:br/>
        <w:t>position of</w:t>
        <w:br/>
        <w:br/>
        <w:t>suthority</w:t>
        <w:br/>
        <w:br/>
        <w:t>young person</w:t>
        <w:br/>
        <w:br/>
        <w:t>509 Uttering any Simpie cogni- Non= Magis</w:t>
        <w:br/>
        <w:t>word or meking imprisonment fable bailable trate</w:t>
        <w:br/>
        <w:t>Say gesture for 3 yeera ‘of the</w:t>
        <w:br/>
        <w:t>sodesty of @</w:t>
        <w:br/>
        <w:br/>
        <w:t>4.8. Amenduent of sub-section (6) of section 298 of the</w:t>
        <w:br/>
        <w:t>Code of Criminal Procedure, 1973.- Consequent upon</w:t>
        <w:br/>
        <w:t>Proposed amenduent Of section 376 of IEC, sub-section (6)</w:t>
        <w:br/>
        <w:t>Of section 198 CLEC shell” be amended in the following</w:t>
        <w:br/>
        <w:br/>
        <w:br/>
        <w:t>Page 38:</w:t>
        <w:br/>
        <w:t>of Criminal following new section</w:t>
        <w:br/>
        <w:br/>
        <w:t>and (3) of</w:t>
        <w:br/>
        <w:br/>
        <w:t>sub-sections (2)</w:t>
        <w:br/>
        <w:br/>
        <w:t>cake cagave</w:t>
        <w:br/>
        <w:br/>
        <w:t>(2) and (3) of</w:t>
        <w:br/>
        <w:br/>
        <w:t>(45 of 1860)</w:t>
        <w:br/>
        <w:t>or upon a complaint “made</w:t>
        <w:br/>
        <w:t>xd to him/her by blood of</w:t>
        <w:br/>
        <w:t>adoption, if $0 permitted by the coure™</w:t>
        <w:br/>
        <w:br/>
        <w:t>upon a</w:t>
        <w:br/>
        <w:t>person</w:t>
        <w:br/>
        <w:br/>
        <w:t>4.20. Proposals for amending Cr®C put forward by Sakshi</w:t>
        <w:br/>
        <w:t>wich’ wnich we do not agree.- Sakehi have put forvard</w:t>
        <w:br/>
        <w:t>Sertain other suggestions which” we hav</w:t>
        <w:br/>
        <w:br/>
        <w:t>8 6, 7, 8 and 9 in chapter two of thie</w:t>
        <w:br/>
        <w:t>opinion, the said propossis ase unnecessary in view of the</w:t>
        <w:br/>
        <w:br/>
        <w:t>cHaprER F1ve ail</w:t>
        <w:br/>
        <w:t>changes recomended in the Evidence Act, 1872</w:t>
        <w:br/>
        <w:br/>
        <w:t>Suggestions of "sakeni=</w:t>
        <w:br/>
        <w:t>ntatives of Sakehé have sug;</w:t>
        <w:br/>
        <w:t>Evidence Act, viz. (a) anendnent of</w:t>
        <w:br/>
        <w:br/>
        <w:t>saying that in a prosecution for aggravated sexual assault</w:t>
        <w:br/>
        <w:t>and were sexual intercourse ig proved and the question ie</w:t>
        <w:br/>
        <w:t>complainant states in her evidenc the court</w:t>
        <w:br/>
        <w:t>that she did not consent, the court ehall presume that she</w:t>
        <w:br/>
        <w:t>id not consents (b) clause (4) sn section 155, which</w:t>
        <w:br/>
        <w:br/>
        <w:t>fe show that Prosecuteix. was of 9 y innoral</w:t>
        <w:br/>
        <w:t>sd and (c} in section 146,</w:t>
        <w:br/>
        <w:br/>
        <w:t>be added stating that ina</w:t>
        <w:br/>
        <w:br/>
        <w:t>aeeault and where the question of consent i in</w:t>
        <w:br/>
        <w:t>st shall not be permisaible to put any questions in</w:t>
        <w:br/>
        <w:br/>
        <w:t>Seeault or an attempt to. commit</w:t>
        <w:br/>
        <w:br/>
        <w:br/>
        <w:br/>
        <w:t>Page 39:</w:t>
        <w:br/>
        <w:t>the crose-exanination of the complainant with respect to</w:t>
        <w:br/>
        <w:t>Aig/her previous sexual Metory, character or conduct for</w:t>
        <w:br/>
        <w:t>proving consent or the quality of consent</w:t>
        <w:br/>
        <w:br/>
        <w:t>5.2.1. Suggestion Wo.1.- So far as the firet suggestion</w:t>
        <w:br/>
        <w:t>£5 Concerned, Lt hag avidentiy been made without taking</w:t>
        <w:br/>
        <w:br/>
        <w:t>“110K. Preeumption as to absence of consent in</w:t>
        <w:br/>
        <w:t>certain prosecutions for repe.- In a prosecution</w:t>
        <w:br/>
        <w:t>for rape Under clause (a) or clause (b) or clause</w:t>
        <w:br/>
        <w:t>(c) oF clause (4) or clause (e) or clause (g) of</w:t>
        <w:br/>
        <w:t>gub-eection [2] of section 376 of the Indian Penal</w:t>
        <w:br/>
        <w:t>Code (45 of 1860), where sexual intercourse by the</w:t>
        <w:br/>
        <w:t>accused ts proved and the question ie whether Le</w:t>
        <w:br/>
        <w:t>Mes without the consent of the woman alleged to</w:t>
        <w:br/>
        <w:t>have been raped and she states in her evidence</w:t>
        <w:br/>
        <w:t>court shall presume chat she did not consent.”</w:t>
        <w:br/>
        <w:br/>
        <w:t>5.1.2. A reading of the above section shows that it does</w:t>
        <w:br/>
        <w:t>provide for the matter which the representatives of Sakshi</w:t>
        <w:br/>
        <w:br/>
        <w:t>Actl-" Te ie however necessary to point out that section</w:t>
        <w:br/>
        <w:t>214A Sa confined only te the aggravated forme of rape</w:t>
        <w:br/>
        <w:t>mentioned under clauses (a} to (e) and (a) of sub-section</w:t>
        <w:br/>
        <w:t>(2) of section 376. Te does not apply to sub-section (2)</w:t>
        <w:br/>
        <w:t>3760. But the representatives of Sakshi alco wanted such</w:t>
        <w:br/>
        <w:t>a presumption to be raised only in respect of “aggravated</w:t>
        <w:br/>
        <w:t>Sexual seeault™ end that’ ia exactly what section 114A</w:t>
        <w:br/>
        <w:t>provides. Mo anendnent ig therefore called for in section</w:t>
        <w:br/>
        <w:t>INGA except sone modifications ~ by way of adaptation ~ in</w:t>
        <w:br/>
        <w:t>the Light of anendnent proposed by ue to section 315, 20</w:t>
        <w:br/>
        <w:br/>
        <w:t>recdemended.- Recordingly, we reconmended that section</w:t>
        <w:br/>
        <w:br/>
        <w:t>“110K. Preeumption ag to absence of consent in</w:t>
        <w:br/>
        <w:t>certain prosecutions for sexual agsauit.- In a</w:t>
        <w:br/>
        <w:t>prosecution for sexual agsault under (a) or clause</w:t>
        <w:br/>
        <w:t>(b) oF clause (c) or clause [d) or clause (e) oF</w:t>
        <w:br/>
        <w:t>clause (g) of sub-section (2) of section 376 of</w:t>
        <w:br/>
        <w:t>the Indian Penal Code (45 of 1860) where sexual,</w:t>
        <w:br/>
        <w:t>Intercourse by the accused ig proved and the</w:t>
        <w:br/>
        <w:t>question ig whether ie wag without the consent of</w:t>
        <w:br/>
        <w:t>the other person alleged to have been sexually</w:t>
        <w:br/>
        <w:t>assaulted and such other person states in his/her</w:t>
        <w:br/>
        <w:t>evidence before the court that he/she did not</w:t>
        <w:br/>
        <w:t>Eongent, the court shall presune that he/she did</w:t>
        <w:br/>
        <w:br/>
        <w:t>Explanation: "Sesual intercourge™ in this section</w:t>
        <w:br/>
        <w:br/>
        <w:br/>
        <w:t>Page 40:</w:t>
        <w:br/>
        <w:t>and sections 376C and 376D shall mean any of the</w:t>
        <w:br/>
        <w:t>dete mentioned in clauses (a) to (el of section</w:t>
        <w:br/>
        <w:t>375. Explanation to. section 375 ghali also be</w:t>
        <w:br/>
        <w:t>appiteabie.</w:t>
        <w:br/>
        <w:br/>
        <w:t>5.142 Te goss without saying that the aforesaid</w:t>
        <w:br/>
        <w:t>precupiion ig a” rebuttable presumption of low ( shall</w:t>
        <w:br/>
        <w:t>pregune') within the meaning of section ¢ of the Evidence</w:t>
        <w:br/>
        <w:br/>
        <w:t>5.1.5. Consideration of the suggestion of "Sakehin to</w:t>
        <w:br/>
        <w:t>create presumption in respect of the age of the victin.-</w:t>
        <w:br/>
        <w:t>We may in this connection refer to another suggestion of</w:t>
        <w:br/>
        <w:t>Sekehi that a sintiar presumption be created in respect of</w:t>
        <w:br/>
        <w:t>the age of the victim. We however do. not see any</w:t>
        <w:br/>
        <w:t>necessity for such a provision since the question of age</w:t>
        <w:br/>
        <w:t>ie really and ultimately a matter of evidence and be</w:t>
        <w:br/>
        <w:t>better left to the judgment of the court.</w:t>
        <w:br/>
        <w:br/>
        <w:t>5.2.1. Suggestion No.2.- For a proper appreciation of the</w:t>
        <w:br/>
        <w:t>Biggedtion for anendsent of “ection 155, st would be</w:t>
        <w:br/>
        <w:t>appropriate to eet out section 155 in full (omitting the</w:t>
        <w:br/>
        <w:t>iHlustrations). re reads ae follows:</w:t>
        <w:br/>
        <w:br/>
        <w:t>"155. impeaching exedit of witnese.- The eredie</w:t>
        <w:br/>
        <w:t>of a witness may be impeached in the following</w:t>
        <w:br/>
        <w:t>Mays by the adverse party, or with the consent of</w:t>
        <w:br/>
        <w:t>the court, by the party who calle hin:~</w:t>
        <w:br/>
        <w:br/>
        <w:t>(2) by the evidence of persons who testify chat</w:t>
        <w:br/>
        <w:t>they, from their knowledge Of the witness, belleve</w:t>
        <w:br/>
        <w:t>him to be unworthy of credit;</w:t>
        <w:br/>
        <w:br/>
        <w:t>(2) by proof that the witness hes been Betbed, or</w:t>
        <w:br/>
        <w:t>has accepted the offer of a bribe, or has received</w:t>
        <w:br/>
        <w:t>any other corrupt inducement to give hia evidence,</w:t>
        <w:br/>
        <w:br/>
        <w:t>(3) by proof of former etatenents inconsistent</w:t>
        <w:br/>
        <w:t>wth any part of hie evidence which is liable to</w:t>
        <w:br/>
        <w:br/>
        <w:t>(4) when 9 man Le prosecuted for rape or an</w:t>
        <w:br/>
        <w:t>Sttenpt to ravieh, it may be shown that the</w:t>
        <w:br/>
        <w:t>prosecutzix ae of generally iemoral character</w:t>
        <w:br/>
        <w:br/>
        <w:t>Explanstion.- A witness declaring another witness</w:t>
        <w:br/>
        <w:t>fo be unworthy of credit may not, upon his</w:t>
        <w:br/>
        <w:t>exenination-in-chiet, give reasone for his bellef,</w:t>
        <w:br/>
        <w:t>bu he may Be asked his reasons in</w:t>
        <w:br/>
        <w:t>crose-exanination, and the answers which he gives</w:t>
        <w:br/>
        <w:t>Sennoe be contradicted, though if they are false,</w:t>
        <w:br/>
        <w:t>he may afterwards be charged with giving false</w:t>
        <w:br/>
        <w:br/>
        <w:t>credit of a witness may be impeached, Clause (4)</w:t>
        <w:br/>
        <w:t>Specifically deals with prosecution for rape. in such 8</w:t>
        <w:br/>
        <w:br/>
        <w:br/>
        <w:t>Page 41:</w:t>
        <w:br/>
        <w:t>prosecution, the Act pernite the man prosecuted for rape</w:t>
        <w:br/>
        <w:t>(or an attanpt to ravish) to show that the prosecutrix was</w:t>
        <w:br/>
        <w:t>of generally ienoral character. We are of the opinion</w:t>
        <w:br/>
        <w:t>nat Enka Louse ought to be deleted. Ke gee no relevance</w:t>
        <w:br/>
        <w:t>(eentioned under sections 375 to 3762) and” the general</w:t>
        <w:br/>
        <w:t>a right to have forced sexual intercourse with @ yonan</w:t>
        <w:br/>
        <w:t>ven if she ig generally of an immoral character. In this</w:t>
        <w:br/>
        <w:t>context, ve may refer to the pertinent observations of the</w:t>
        <w:br/>
        <w:t>Suprene Coure in State of Punjab v. Gurmit Singh (AIR</w:t>
        <w:br/>
        <w:t>1996 Sc 1393) which are to the following effect:</w:t>
        <w:br/>
        <w:br/>
        <w:t>"15. We must express our strong disapproval of</w:t>
        <w:br/>
        <w:t>the approach of the trial Court and ite casting @</w:t>
        <w:br/>
        <w:t>Stigne on the character of the prosecutrix. The</w:t>
        <w:br/>
        <w:t>observations lack sobriety expected of a Judge.</w:t>
        <w:br/>
        <w:t>Such ike stignas have the potential of not only</w:t>
        <w:br/>
        <w:t>Aiscouraging an even otherwise reluctant victim of</w:t>
        <w:br/>
        <w:t>sexual assault to bring forth complaint for trial</w:t>
        <w:br/>
        <w:t>Of criminals, thereby making the society to suffer</w:t>
        <w:br/>
        <w:t>by letting the criminal escape even a trial. The</w:t>
        <w:br/>
        <w:t>Courts are expected to use self-restraint while</w:t>
        <w:br/>
        <w:t>zecording such findings which have Larger</w:t>
        <w:br/>
        <w:t>repercussions so far ae the future of the victim</w:t>
        <w:br/>
        <w:t>Gmpiicatione on the society ae a whole - where the</w:t>
        <w:br/>
        <w:t>vietin of crime ig discouraged - the criminal</w:t>
        <w:br/>
        <w:t>encouraged and. in turn erime gets rewarded. Even</w:t>
        <w:br/>
        <w:t>Invcases, unlike the present case, where there is</w:t>
        <w:br/>
        <w:t>Sone acceptable material on the record to show</w:t>
        <w:br/>
        <w:t>being a girl of "loose moral character" ie</w:t>
        <w:br/>
        <w:t>persigsibie to be drown from that circumstance</w:t>
        <w:br/>
        <w:t>Slone. Even if the prosecutrix, ina given case,</w:t>
        <w:br/>
        <w:t>hes been promiscuous in her’ sexual behaviour</w:t>
        <w:br/>
        <w:t>eariier, she has a right to refuse to submit</w:t>
        <w:br/>
        <w:t>herself to sexual intercourse to anyone end</w:t>
        <w:br/>
        <w:t>everyone because she is not a vulnereble object or</w:t>
        <w:br/>
        <w:t>prey for being sexually assaulted by anyone and</w:t>
        <w:br/>
        <w:t>Everyone. No stigna, Iike the one ae cast in the</w:t>
        <w:br/>
        <w:t>present cose should be cast against such a witness</w:t>
        <w:br/>
        <w:t>by the Courte, for after ail it is the accused and</w:t>
        <w:br/>
        <w:br/>
        <w:t>5.2.3. Deletion of clause (4) of section 155 of the</w:t>
        <w:br/>
        <w:t>Evidence Act tecommended.- Reference may also be made in</w:t>
        <w:br/>
        <w:t>this context co the Gath Report of the Lay Conmiesion</w:t>
        <w:br/>
        <w:t>whien, inter alia, deala with this aspect. In. chepter 7</w:t>
        <w:br/>
        <w:t>Of the Report under” iten "V. Past Sexual History" the</w:t>
        <w:br/>
        <w:t>Commission had emphasised the desirability of amending</w:t>
        <w:br/>
        <w:t>elause (4) in section 155 (eo make uch questions</w:t>
        <w:br/>
        <w:t>permissible only to the extent of her previous sexual</w:t>
        <w:br/>
        <w:t>Felationship with the accused but otherice to ber any</w:t>
        <w:br/>
        <w:t>questions regarding the prosecutrix's general ienoral</w:t>
        <w:br/>
        <w:br/>
        <w:br/>
        <w:t>Page 42:</w:t>
        <w:br/>
        <w:t>character or previous sexual experience) as well os</w:t>
        <w:br/>
        <w:t>addition of a new clause, clause (4) in ection 146</w:t>
        <w:br/>
        <w:t>section, section S3A in the Act. It is not necessary to</w:t>
        <w:br/>
        <w:t>See out the entire reasoning given in the Bien Report in</w:t>
        <w:br/>
        <w:t>Support of anendsent of clause (4) in section 155 inasmuch</w:t>
        <w:br/>
        <w:t>Se the purport of auch amendeent is now incorporated by us</w:t>
        <w:br/>
        <w:t>in section 146. tn that view, clause (4) in section 155</w:t>
        <w:br/>
        <w:t>clause (4) of section 255.</w:t>
        <w:br/>
        <w:br/>
        <w:t>5.3.1, Suggestion No.3.- So far as the addition of a new</w:t>
        <w:br/>
        <w:t>claies, nanely, clause (4) in section 146 42 concerned,</w:t>
        <w:br/>
        <w:t>the 8éth Report of the Law Commission had suggested the</w:t>
        <w:br/>
        <w:t>following addition:</w:t>
        <w:br/>
        <w:br/>
        <w:t>"(4) tn &amp; prosecution for rape or attempt to</w:t>
        <w:br/>
        <w:t>Commit’ rape, where the question of consent to</w:t>
        <w:br/>
        <w:t>Sexual intercourse or attempted sexual intercourse</w:t>
        <w:br/>
        <w:t>Le at seus, ie shall not be permissible to adduce</w:t>
        <w:br/>
        <w:t>evidence “or "to put questions in the</w:t>
        <w:br/>
        <w:t>Erosevexanination of the prosecutrix ag to her</w:t>
        <w:br/>
        <w:t>general isnoral character, of ag to her previous</w:t>
        <w:br/>
        <w:t>Sexual experience with any person other than the</w:t>
        <w:br/>
        <w:t>Accused for proving such consent or the quality of</w:t>
        <w:br/>
        <w:br/>
        <w:t>5.3.2. The 84th Report of the Law Commission had further</w:t>
        <w:br/>
        <w:t>the following effect:</w:t>
        <w:br/>
        <w:br/>
        <w:t>"S3h, In a prosecution for rape or attempt to</w:t>
        <w:br/>
        <w:t>coumit rape, where the question of consent to</w:t>
        <w:br/>
        <w:t>Sexual intercourse or attempted sexual intercourse</w:t>
        <w:br/>
        <w:t>prosecutrix’ or of her previous sexual experience</w:t>
        <w:br/>
        <w:t>with any person other than the accused shall not</w:t>
        <w:br/>
        <w:t>quality of consent.”</w:t>
        <w:br/>
        <w:br/>
        <w:t>5.3.3. obviousty, section S3A was recommended to be</w:t>
        <w:br/>
        <w:t>questions that ney be put in cross-examination and is</w:t>
        <w:br/>
        <w:t>therefore of limited operation, whereas section S3A Le</w:t>
        <w:br/>
        <w:t>uch wider and bare such evidence to be adduced in any</w:t>
        <w:br/>
        <w:br/>
        <w:t>Béeh Report and reference to the New South Wales Law</w:t>
        <w:br/>
        <w:t>Reform Comsission'a recosmendations.- We are in agreement</w:t>
        <w:br/>
        <w:t>Report of the Low Commission and do hevevith reiterate</w:t>
        <w:br/>
        <w:t>them, In this context, however, we may refer to a set of</w:t>
        <w:br/>
        <w:t>zecocnendations proposed by the New South Wales Law Reform</w:t>
        <w:br/>
        <w:t>(blew South Wales). Sub-section (2) of section 0B of the</w:t>
        <w:br/>
        <w:t>New South Males Act provides that "in prescribed sexual</w:t>
        <w:br/>
        <w:br/>
        <w:br/>
        <w:t>Page 43:</w:t>
        <w:br/>
        <w:t>offence proceedings, evidence relating to the sexual</w:t>
        <w:br/>
        <w:t>Zeputation of the complainant ig inadnigeibie™</w:t>
        <w:br/>
        <w:t>Sub-section (3) makes evidence of any sexual experience of</w:t>
        <w:br/>
        <w:t>Leck of sewual experience of the complainant equally</w:t>
        <w:br/>
        <w:t>inadnissibie except in certain specified situations. The</w:t>
        <w:br/>
        <w:t>New South Wales Low Commission has proposed retaining the</w:t>
        <w:br/>
        <w:t>existing sub-section (2) a¢ clause (a) of sub-section (2)</w:t>
        <w:br/>
        <w:t>and to add a new clause, clause (b) in sub-section (2)</w:t>
        <w:br/>
        <w:t>Fe nas slgo proposed addition ef sub-aections (3) te (21)</w:t>
        <w:br/>
        <w:t>We do not hovever propose to get out ail the eaid proposed</w:t>
        <w:br/>
        <w:t>Sub-sections, except sub-section (2), which reads ae</w:t>
        <w:br/>
        <w:br/>
        <w:t>"12)(a) Im proceedings to which this section</w:t>
        <w:br/>
        <w:t>applies, evidence relating to. the. sexual</w:t>
        <w:br/>
        <w:t>Peputation of the complainant ie inadaisstbie</w:t>
        <w:br/>
        <w:br/>
        <w:t>(®) Wotwstnstanding sub-section (2) (a), evidence</w:t>
        <w:br/>
        <w:t>about any sexual experience or sexual activity, oF</w:t>
        <w:br/>
        <w:t>lack of experience or activity, of the conpleinant</w:t>
        <w:br/>
        <w:t>shall not’ be inadmissible metely because it also</w:t>
        <w:br/>
        <w:t>Felates to the sexual reputation of the</w:t>
        <w:br/>
        <w:t>complainant.”</w:t>
        <w:br/>
        <w:br/>
        <w:t>5.3.5. For ready reference, we are enclosing both section</w:t>
        <w:br/>
        <w:t>ite amendment ae suggested by the New South Wales Law</w:t>
        <w:br/>
        <w:t>Reform Conmigsion. (The recommendation was made in</w:t>
        <w:br/>
        <w:t>Novenber 1998.) (Annexure-F)</w:t>
        <w:br/>
        <w:br/>
        <w:t>5.3.6. We do not think that we need to drew any</w:t>
        <w:br/>
        <w:t>inepization from the highly involved and intricate</w:t>
        <w:br/>
        <w:t>provisions suggested by the New South Wales Lav Reform</w:t>
        <w:br/>
        <w:t>Conaission by way of clause (b) of sub-section (2) or by</w:t>
        <w:br/>
        <w:t>way of sub-sections [3] to (7) of §.209-B. The provision</w:t>
        <w:br/>
        <w:t>be suggested herein are sufficient. Tt Sa, of course, for</w:t>
        <w:br/>
        <w:t>the government to deeide whether any provisions on the</w:t>
        <w:br/>
        <w:t>ines of the suggestions made by the New South Roles Iaw</w:t>
        <w:br/>
        <w:br/>
        <w:t>5.3.7, In the Light of changes proposed by us in section</w:t>
        <w:br/>
        <w:t>395; the Language of section $3" and of clause (4) ia</w:t>
        <w:br/>
        <w:t>deetion 166, recommended in the @éth Report of the Law</w:t>
        <w:br/>
        <w:t>Conaission, have to be modified and adapted.</w:t>
        <w:br/>
        <w:br/>
        <w:t>5.3.8. Consequential amendsent recommended in proposed</w:t>
        <w:br/>
        <w:t>section 53 and proposed clause (4) of section 146 of the</w:t>
        <w:br/>
        <w:t>Evidence “Act.- Accordingly, we zeconmend that the</w:t>
        <w:br/>
        <w:t>following oneidnents be made in the Evidence Act:</w:t>
        <w:br/>
        <w:br/>
        <w:t>5.3.8.2 After section 53, the following section be</w:t>
        <w:br/>
        <w:t>"SSK. In a progecution for an offence under</w:t>
        <w:br/>
        <w:br/>
        <w:t>attenpe to commit” any ‘such “offence, where the</w:t>
        <w:br/>
        <w:t>question of consent ie in issue, evidence of the</w:t>
        <w:br/>
        <w:br/>
        <w:br/>
        <w:t>Page 44:</w:t>
        <w:br/>
        <w:t>character of the victim or of his/her previous</w:t>
        <w:br/>
        <w:t>Sexual experience with any” person shall not be</w:t>
        <w:br/>
        <w:t>quality of consent.”</w:t>
        <w:br/>
        <w:br/>
        <w:t>following clause shall be added after clause (3)</w:t>
        <w:br/>
        <w:br/>
        <w:t>(4) Zn 9 prosecution for an offence under section</w:t>
        <w:br/>
        <w:t>376, 376A, 3763, 376C, 3760 or 376 or for attempt</w:t>
        <w:br/>
        <w:t>Go “conmit any tuch offence, where the question of</w:t>
        <w:br/>
        <w:t>Eongent is in Lesue, ie shall not be permissible</w:t>
        <w:br/>
        <w:t>fo adduce evidence or to put questions in the</w:t>
        <w:br/>
        <w:t>Erose-exanination of the victim as to his/her</w:t>
        <w:br/>
        <w:t>General immoral character, of a8 to his/her</w:t>
        <w:br/>
        <w:t>previous sexual experience with any person for</w:t>
        <w:br/>
        <w:t>proving such consent or the quality of consent.”</w:t>
        <w:br/>
        <w:br/>
        <w:t>cuneren_s1x all</w:t>
        <w:br/>
        <w:t>Miscellaneous Suggestions of Sakshi</w:t>
        <w:br/>
        <w:br/>
        <w:t>Suggestion under iten 11 1g concerned, we may refer 0</w:t>
        <w:br/>
        <w:t>section 273 of the Criminal Procedure Code, which requires</w:t>
        <w:br/>
        <w:t>that "except ag otherwise expressly provided, all evidence</w:t>
        <w:br/>
        <w:t>taken in the course of the trial or other proceeding,</w:t>
        <w:br/>
        <w:t>shall be taken in the presence of the accused or when hic</w:t>
        <w:br/>
        <w:t>personal attendance is dispensed with, in the presence of</w:t>
        <w:br/>
        <w:t>hia pleder™. Re do not think that this general</w:t>
        <w:br/>
        <w:t>principie, founded upon’ natural justice, should be done</w:t>
        <w:br/>
        <w:t>Exay with altogether in trials and enquities concerning</w:t>
        <w:br/>
        <w:t>sexual offences. In an appropriate case, it may be open</w:t>
        <w:br/>
        <w:t>fo the prosecution to request the court to provide a</w:t>
        <w:br/>
        <w:t>Accused, while at the sane tine providing an opportuniey</w:t>
        <w:br/>
        <w:t>and give appropriate instructions to his advocate for an</w:t>
        <w:br/>
        <w:t>atlay any apprehensions on this score, @ proviso con be</w:t>
        <w:br/>
        <w:t>foltowing effect</w:t>
        <w:br/>
        <w:br/>
        <w:t>“Provided that where the evidence of a person</w:t>
        <w:br/>
        <w:t>Below sixteen years who is alleged to have been</w:t>
        <w:br/>
        <w:t>Sppropriate measures to ensure that auch person is</w:t>
        <w:br/>
        <w:t>Cine cnguring the Fight of croes-exanination of</w:t>
        <w:br/>
        <w:br/>
        <w:br/>
        <w:t>Page 45:</w:t>
        <w:br/>
        <w:t>‘The provice can be placed above the Explanation to</w:t>
        <w:br/>
        <w:br/>
        <w:t>6.2. The suggestion mentioned under item 12 is, in our</w:t>
        <w:br/>
        <w:t>opinion, impractical; it ig not possible to accede to the</w:t>
        <w:br/>
        <w:t>Seid request. ‘The same comment holds good with respect to</w:t>
        <w:br/>
        <w:t>the proposal under iten 13. We are therefore unable to</w:t>
        <w:br/>
        <w:t>sake any reconmendation for the present in terns of oF on</w:t>
        <w:br/>
        <w:t>the basis of che aforesaid requests of Sakshi</w:t>
        <w:br/>
        <w:br/>
        <w:t>caapren seve ial</w:t>
        <w:br/>
        <w:t>coneLsror</w:t>
        <w:br/>
        <w:br/>
        <w:t>preceding chapters, the Cormission is of the considered</w:t>
        <w:br/>
        <w:t>Opinion that” the following anendnente need to be carried</w:t>
        <w:br/>
        <w:br/>
        <w:t>7.2, Changes recommended in the Indian Penal Code, 1860</w:t>
        <w:br/>
        <w:br/>
        <w:t>7.2.1, Substitution of existing section 375 of the 1ec</w:t>
        <w:br/>
        <w:br/>
        <w:t>secdeended.- The existing section 375 be gubetieuted by</w:t>
        <w:br/>
        <w:br/>
        <w:t>the following:</w:t>
        <w:br/>
        <w:br/>
        <w:t>(a) penetrating the vagina (which term shall include</w:t>
        <w:br/>
        <w:t>the labia sejora), the enue or urethra of any</w:t>
        <w:br/>
        <w:t>person with =</w:t>
        <w:br/>
        <w:br/>
        <w:t>4) any part of the body of another person ox</w:t>
        <w:br/>
        <w:t>fan object sanipulated by another person</w:t>
        <w:br/>
        <w:br/>
        <w:t>except where such penetration fe carried out for</w:t>
        <w:br/>
        <w:t>proper hygienic or medical purposes;</w:t>
        <w:br/>
        <w:br/>
        <w:t>() sanipuiating any pazt of the body of another</w:t>
        <w:br/>
        <w:t>person gos to cause penetration of the vagina</w:t>
        <w:br/>
        <w:t>(which term shall include the labia majora), the</w:t>
        <w:br/>
        <w:t>anus or the urethra of the offender by any part of</w:t>
        <w:br/>
        <w:t>the other person's bodys</w:t>
        <w:br/>
        <w:br/>
        <w:t>(c) introducing any part of the penis of &amp; person into</w:t>
        <w:br/>
        <w:t>the south of another persons</w:t>
        <w:br/>
        <w:br/>
        <w:t>(4) engaging in eunniaingus or fellatio: oF</w:t>
        <w:br/>
        <w:br/>
        <w:t>(2) continuing sexual asgault as defined in clauses</w:t>
        <w:br/>
        <w:t>(a) 2 (a) above</w:t>
        <w:br/>
        <w:br/>
        <w:t>An clrounstances failing under any of the sie</w:t>
        <w:br/>
        <w:br/>
        <w:br/>
        <w:t>Page 46:</w:t>
        <w:br/>
        <w:t>following desertptions:</w:t>
        <w:br/>
        <w:t>Pirst- Against the other person's will.</w:t>
        <w:br/>
        <w:t>Secondiy- Without the other person's consent</w:t>
        <w:br/>
        <w:br/>
        <w:t>Thirdiy- With the other person's consent when such</w:t>
        <w:br/>
        <w:t>consent has been obtained by putting such other person or</w:t>
        <w:br/>
        <w:t>any person in whom such other person is interested, in</w:t>
        <w:br/>
        <w:br/>
        <w:t>Fourthiy- Whexe the other person ie 9 female, with</w:t>
        <w:br/>
        <w:t>Of auch other person and that her consent is given because</w:t>
        <w:br/>
        <w:t>ie or believes herself to be lawfully married</w:t>
        <w:br/>
        <w:br/>
        <w:t>Figeniy- With the consent of the other person,</w:t>
        <w:br/>
        <w:t>when, a the tine of giving such consent, by reason of</w:t>
        <w:br/>
        <w:t>by the offender personally or through another of any</w:t>
        <w:br/>
        <w:t>stupefying or unholesone subatance, the other person ig</w:t>
        <w:br/>
        <w:t>lnable to understand the nature and consequences of that</w:t>
        <w:br/>
        <w:t>to which such other person gives consent</w:t>
        <w:br/>
        <w:br/>
        <w:t>Sixthiy- With or without the other person's</w:t>
        <w:br/>
        <w:t>consent, ‘when euch other person i¢ under sixteen years of</w:t>
        <w:br/>
        <w:t>age</w:t>
        <w:br/>
        <w:br/>
        <w:t>Explanation: Penetration to any extent Le penetration for</w:t>
        <w:br/>
        <w:t>the purposes of this section</w:t>
        <w:br/>
        <w:br/>
        <w:t>Exception: Sexual intercourse by a men with his own wife,</w:t>
        <w:br/>
        <w:br/>
        <w:t>the wife not being under sixteen years of age, ie not</w:t>
        <w:br/>
        <w:br/>
        <w:t>Further we are not satisfied that the Exception</w:t>
        <w:br/>
        <w:t>(paragraphs 3.1.2 and 3.2.2.1, supray</w:t>
        <w:br/>
        <w:br/>
        <w:t>7.2.2. Recagting of section 376 of the 18C reconmended.—</w:t>
        <w:br/>
        <w:br/>
        <w:t>"276. punsanment for sexual assault - (2) whoever,</w:t>
        <w:br/>
        <w:t>except in the cases provided for by gub-section (21,</w:t>
        <w:br/>
        <w:t>Soumite sexual aesauit shall be puniehed with imprisonment</w:t>
        <w:br/>
        <w:t>of either description for a term which shail not be lees</w:t>
        <w:br/>
        <w:t>than seven years but which say be for life or for a ter</w:t>
        <w:br/>
        <w:t>wnicn say extend to ten Years and shall algo be liable to</w:t>
        <w:br/>
        <w:t>Eine unless the person subjected to sexual aseauit ie hie</w:t>
        <w:br/>
        <w:t>foun wife and is not under sixteen years of age, in which</w:t>
        <w:br/>
        <w:t>fese, he shail be punished with imprisonment of either</w:t>
        <w:br/>
        <w:t>description for a term which may extend to three years and</w:t>
        <w:br/>
        <w:br/>
        <w:t>If the sexual assault is conmitted by a person in</w:t>
        <w:br/>
        <w:t>position of trust or authority towards the person</w:t>
        <w:br/>
        <w:t>Sesgulted or by a neat relative of the person assaulted,</w:t>
        <w:br/>
        <w:br/>
        <w:br/>
        <w:t>Page 47:</w:t>
        <w:br/>
        <w:t>he/she shall be punished with rigorous smprisonment for a</w:t>
        <w:br/>
        <w:t>term which ahali not be less than ten years but whieh sey</w:t>
        <w:br/>
        <w:t>extend to life imprisonment and shail aiso be liable ©3</w:t>
        <w:br/>
        <w:br/>
        <w:t>Provided that the court say, for adequate and</w:t>
        <w:br/>
        <w:t>special reasons to be mentioned in the judgeent, impose @</w:t>
        <w:br/>
        <w:t>Sentence of imprisonment for a term of less than minimum</w:t>
        <w:br/>
        <w:t>punishsent prescribed in this eub-section.</w:t>
        <w:br/>
        <w:br/>
        <w:t>(2) whoever, -</w:t>
        <w:br/>
        <w:t>(a) being @ police officer commits sexual assault</w:t>
        <w:br/>
        <w:br/>
        <w:t>(4) within the Limite of the police station te</w:t>
        <w:br/>
        <w:t>which ne ie appointed: oF</w:t>
        <w:br/>
        <w:br/>
        <w:t>(iL) in the prenises of any station house whether</w:t>
        <w:br/>
        <w:t>or not aituated inthe police station to which he is</w:t>
        <w:br/>
        <w:t>appointed; oF</w:t>
        <w:br/>
        <w:br/>
        <w:t>(645) on a person in hia custody or in the custody</w:t>
        <w:br/>
        <w:t>of a police officer subordinate to him: oF</w:t>
        <w:br/>
        <w:br/>
        <w:t>() being a public servant, takes advantage of hie</w:t>
        <w:br/>
        <w:t>official position and commita sexual assault on a person</w:t>
        <w:br/>
        <w:t>fn nis custody ee such public servant or in the custody of</w:t>
        <w:br/>
        <w:t>a pubiie servant subordinate to hin oF</w:t>
        <w:br/>
        <w:br/>
        <w:t>(c) being on the managenent or on the staff of a</w:t>
        <w:br/>
        <w:t>Jett, remand hone or ather piace of custody established by</w:t>
        <w:br/>
        <w:t>or Under any lew for the tine being in force or of &amp;</w:t>
        <w:br/>
        <w:t>Nomen's or children's institution takes advantage of his</w:t>
        <w:br/>
        <w:t>‘Official position and commits sexual assault on any omate</w:t>
        <w:br/>
        <w:t>Of such Jail, renand hone, place of institutions oF</w:t>
        <w:br/>
        <w:br/>
        <w:t>(4) being on the management or on the staff of 2</w:t>
        <w:br/>
        <w:t>hospital, takes advantage of his official position and</w:t>
        <w:br/>
        <w:t>counties texual agsauit on a person in that hospital; or</w:t>
        <w:br/>
        <w:br/>
        <w:t>(e) comsiite sexual assault on a woman knowing her</w:t>
        <w:br/>
        <w:t>co be pregnant? oF</w:t>
        <w:br/>
        <w:br/>
        <w:t>(2) commits sexual assault on a person when auch</w:t>
        <w:br/>
        <w:t>person is under sixteen yeare of ager oF</w:t>
        <w:br/>
        <w:br/>
        <w:t>(a) commits gang sexuat assaute,</w:t>
        <w:br/>
        <w:br/>
        <w:t>shall be puniehed with rigorous imprisonment for a ter</w:t>
        <w:br/>
        <w:t>which shati not be leas than ten years but which may be</w:t>
        <w:br/>
        <w:br/>
        <w:t>Provided that the court may, for adequate and</w:t>
        <w:br/>
        <w:t>special reasons to be mentioned in the judgment, impose</w:t>
        <w:br/>
        <w:t>Sentence of inprionsent of either deseripeion fore ter</w:t>
        <w:br/>
        <w:t>Of less than ten yeara</w:t>
        <w:br/>
        <w:br/>
        <w:br/>
        <w:t>Page 48:</w:t>
        <w:br/>
        <w:t>Explanation 1.- Where a person Lg gubjected to sexual</w:t>
        <w:br/>
        <w:t>aeeaule by one oF more in a group of persons acting in</w:t>
        <w:br/>
        <w:t>furtheranes of their common intention, each of the persons</w:t>
        <w:br/>
        <w:t>shall be deemed to have committed gang sexual assault</w:t>
        <w:br/>
        <w:t>thin the meaning of this sub-section</w:t>
        <w:br/>
        <w:br/>
        <w:t>Explanation 2.- "Wosents or childrents institution" means</w:t>
        <w:br/>
        <w:t>fan institution, whether called an orphanage or a home for</w:t>
        <w:br/>
        <w:t>neglected vonen or children ore widows" hone or an</w:t>
        <w:br/>
        <w:t>ingeieueion called by any other none, which Le established</w:t>
        <w:br/>
        <w:t>and maintained for the reception and care of wonen oF</w:t>
        <w:br/>
        <w:t>Explanation 3.- "Hoepital" ean the precincts of the</w:t>
        <w:br/>
        <w:t>hospital and includes the precincts of any institution for</w:t>
        <w:br/>
        <w:t>the reception and treatment. of persons. during</w:t>
        <w:br/>
        <w:t>Sonvalescence or of persons requiring medical attention oF</w:t>
        <w:br/>
        <w:t>(paragraph 3.2.3, eupeal</w:t>
        <w:br/>
        <w:br/>
        <w:t>"376R. Sexuat aeeault by the husband upon nis wife during</w:t>
        <w:br/>
        <w:t>separation.- Whoever commits sexuel assault upon hia wife,</w:t>
        <w:br/>
        <w:t>who ig living separately from Ms under a decree of</w:t>
        <w:br/>
        <w:t>Separation or under any custon or usage, without her</w:t>
        <w:br/>
        <w:t>consent, shali be punished with imprisonment of either</w:t>
        <w:br/>
        <w:t>Geceription for 6 term which shail not be lees than evo</w:t>
        <w:br/>
        <w:t>yeara and which may extend to seven years and shell. also</w:t>
        <w:br/>
        <w:t>(paragraph 3.3.2, supra)</w:t>
        <w:br/>
        <w:br/>
        <w:t>xicdenend enhancenent of puntehnent ~ with a minimus</w:t>
        <w:br/>
        <w:t>punishaent of not less thon five years. We have also</w:t>
        <w:br/>
        <w:t>Edded' en Explanation which will govern ali these three</w:t>
        <w:br/>
        <w:t>Sections. The Explanation defines "sexual intercourse” to</w:t>
        <w:br/>
        <w:t>ean any of the acte mentioned in clauses (a) to (e) of</w:t>
        <w:br/>
        <w:t>Section 375. Explanation co section 375 will hovever</w:t>
        <w:br/>
        <w:t>Spply even in the case of sexual intercourse aa defined by</w:t>
        <w:br/>
        <w:t>the Explanation to thie section</w:t>
        <w:br/>
        <w:br/>
        <w:t>Accordingly, the modified sections 3768, 376C and</w:t>
        <w:br/>
        <w:br/>
        <w:t>"376B. Sexual intercourse by public servant with person</w:t>
        <w:br/>
        <w:t>in nie custody.- Whoever, being a public servant, takes</w:t>
        <w:br/>
        <w:t>advantage of his/her” official position and induces or</w:t>
        <w:br/>
        <w:t>Seduces any person, who ie in his/her custody as such</w:t>
        <w:br/>
        <w:t>Puplic servant or in) the custody of @ public servant</w:t>
        <w:br/>
        <w:t>Mim/her, such sexual intercourse not amounting to the</w:t>
        <w:br/>
        <w:t>offence’ of sexual assault, shall be punished with</w:t>
        <w:br/>
        <w:t>Snprisonsent of either description for 9 term which shall</w:t>
        <w:br/>
        <w:t>not be lees thon five years ond which may extend to een</w:t>
        <w:br/>
        <w:t>yeare and shail algo be 2iabie to fine</w:t>
        <w:br/>
        <w:br/>
        <w:br/>
        <w:t>Page 49:</w:t>
        <w:br/>
        <w:t>Provided that the court may, for adequate and</w:t>
        <w:br/>
        <w:t>special reason to be mentioned in the judgment, impose a</w:t>
        <w:br/>
        <w:t>Sentence of imprisonment fore ters of less chen five</w:t>
        <w:br/>
        <w:t>yeare</w:t>
        <w:br/>
        <w:br/>
        <w:t>Explanation: "Sexual intercourse" in thie section and</w:t>
        <w:br/>
        <w:t>sections 376¢ and 376D shall sean any of the acts</w:t>
        <w:br/>
        <w:t>Bentioned in clauses (a) to (eof section 375</w:t>
        <w:br/>
        <w:br/>
        <w:t>Explanation to section 375 shall algo be epplicable.”</w:t>
        <w:br/>
        <w:br/>
        <w:t>7376C. Sexua1 intercourse by superintendent of Jatt,</w:t>
        <w:br/>
        <w:t>enager of @ jail, semand hone or other place of custody</w:t>
        <w:br/>
        <w:t>fosce of of &amp; "women's “or childeents Anseitution estes</w:t>
        <w:br/>
        <w:t>Sdvancage of his/her official position and induces or</w:t>
        <w:br/>
        <w:t>seduces any inmate of such jail, renand hone, place ot</w:t>
        <w:br/>
        <w:t>sseault, shall be” punished with imprisonment of either</w:t>
        <w:br/>
        <w:t>description for a corm which shell not be less” than’ five</w:t>
        <w:br/>
        <w:t>Jeera and which may extend to ten years and shell also be</w:t>
        <w:br/>
        <w:br/>
        <w:t>Provided that the court may, for adequate and</w:t>
        <w:br/>
        <w:t>special reasons to be mentioned in the judgment, impose a</w:t>
        <w:br/>
        <w:t>Sentence of imprisonment fore tern of less then five</w:t>
        <w:br/>
        <w:t>years</w:t>
        <w:br/>
        <w:br/>
        <w:t>Explanation 1.- "Superintendent™ in relation to a jail,</w:t>
        <w:br/>
        <w:t>zenand hone or other place of custody or a women's of</w:t>
        <w:br/>
        <w:t>childzents institution includes @ person holding any other</w:t>
        <w:br/>
        <w:t>office in such jail, remand hone, place or institution by</w:t>
        <w:br/>
        <w:t>Vireus of which he/she can exercise any authority oF</w:t>
        <w:br/>
        <w:br/>
        <w:t>Explanation 2.- The expression Twosents or children's</w:t>
        <w:br/>
        <w:t>institution" shall have the same meaning as in Explanation</w:t>
        <w:br/>
        <w:t>2'to sub-section (2) af section 376</w:t>
        <w:br/>
        <w:br/>
        <w:t>376D. Sexual intercourse by any menber of the managenent</w:t>
        <w:br/>
        <w:t>or staf of a hospitel with any woman in thet hospital.~</w:t>
        <w:br/>
        <w:t>Whoever, being on the menagenent of a hospital or being on</w:t>
        <w:br/>
        <w:t>the staff of hospital takes advantage of his/her</w:t>
        <w:br/>
        <w:t>position and nes sexual sntercourse with any person in</w:t>
        <w:br/>
        <w:t>that hospital, such sexual intercourse not” amounting to</w:t>
        <w:br/>
        <w:t>the offence of sexual aggault, shall be punished with</w:t>
        <w:br/>
        <w:t>inprisonsent of either description for a term which shall</w:t>
        <w:br/>
        <w:t>not be lees” thon five years ond which may extend to een</w:t>
        <w:br/>
        <w:t>yeare and shail algo be 1iabie to fine</w:t>
        <w:br/>
        <w:br/>
        <w:t>Provided that the court may, for adequate and</w:t>
        <w:br/>
        <w:t>special reasons to be mentioned in the judgment, impose</w:t>
        <w:br/>
        <w:t>Sentence of imprisonment for a term of less than five</w:t>
        <w:br/>
        <w:t>years</w:t>
        <w:br/>
        <w:br/>
        <w:t>Explanation.- The expression hospital" shall neve the</w:t>
        <w:br/>
        <w:br/>
        <w:br/>
        <w:t>Page 50:</w:t>
        <w:br/>
        <w:t>sone meaning ae in Explanation 3 to sub-section (2) of</w:t>
        <w:br/>
        <w:t>(paragraphs 3.4 4 3.4.2, eupral</w:t>
        <w:br/>
        <w:br/>
        <w:t>seetian, namely, section 376E be inserted in che IPC in</w:t>
        <w:br/>
        <w:t>the following vere:</w:t>
        <w:br/>
        <w:br/>
        <w:t>sa7eE. unlaweul sexual contact.- (1) Whoever, with sexual</w:t>
        <w:br/>
        <w:t>intent, touches, directly or indirectly, with a pare of</w:t>
        <w:br/>
        <w:t>the body or with an object, any part of the body of</w:t>
        <w:br/>
        <w:t>another person, not being the spouse” of such person,</w:t>
        <w:br/>
        <w:t>Mithout the ‘consent of such other person, ahall be</w:t>
        <w:br/>
        <w:t>Punished with simple isprisansent for a term which may</w:t>
        <w:br/>
        <w:t>Gxtend co two years or with fine oF with both</w:t>
        <w:br/>
        <w:br/>
        <w:t>(2) Whoever, with sexual intent, invites, counsels or</w:t>
        <w:br/>
        <w:t>incites a young person to touch, directiy or indirectiy,</w:t>
        <w:br/>
        <w:t>with a pare of the body or with’ an object, the body of any</w:t>
        <w:br/>
        <w:t>Berson, “including the Body of the person who ¢0 invites,</w:t>
        <w:br/>
        <w:t>directly or ndirectiy, with a part of the body or with an</w:t>
        <w:br/>
        <w:t>object any part of the body of a young person, shall be</w:t>
        <w:br/>
        <w:t>punished with isprisansent of either description which may</w:t>
        <w:br/>
        <w:t>Gxtend co three years and shall also be liable to fine:</w:t>
        <w:br/>
        <w:br/>
        <w:t>(3) whoever being in a position of trust o authority</w:t>
        <w:br/>
        <w:t>Couarde” a young person or ig a person with whom the young</w:t>
        <w:br/>
        <w:t>person ig in @ relationship of dependency, touches,</w:t>
        <w:br/>
        <w:t>directly or indirectly, with sexual intent, with @ part of</w:t>
        <w:br/>
        <w:t>the body or with an object, any part of the body of such</w:t>
        <w:br/>
        <w:t>young person, shall be punished with imprisonment of</w:t>
        <w:br/>
        <w:t>Either description which may extend to seven years and</w:t>
        <w:br/>
        <w:br/>
        <w:t>Explanation: "Young person” in this gub-section and</w:t>
        <w:br/>
        <w:t>sub-section (2) meane’ a person below the age of sixteen</w:t>
        <w:br/>
        <w:t>years.</w:t>
        <w:br/>
        <w:br/>
        <w:t>(paragraphs 3.5 4 3.5.2, eupral</w:t>
        <w:br/>
        <w:br/>
        <w:t>descrves to be deleted in the light of the changes</w:t>
        <w:br/>
        <w:br/>
        <w:t>Gtfected by us in section 375 to 2766. We leave persons</w:t>
        <w:br/>
        <w:br/>
        <w:t>having carnal intercourse with ony animal, to thelr just</w:t>
        <w:br/>
        <w:t>(paragraph 3.6, eupza)</w:t>
        <w:br/>
        <w:br/>
        <w:t>the existing section 509 be amended ae follovs:</w:t>
        <w:br/>
        <w:br/>
        <w:t>"509. Word, gesture or act intended to Inuit the</w:t>
        <w:br/>
        <w:t>nodesty of &amp; woman:</w:t>
        <w:br/>
        <w:br/>
        <w:t>Whoever, intending co insult the modesty of any.</w:t>
        <w:br/>
        <w:t>woman, utters any word, makes any sound or gesture, oe</w:t>
        <w:br/>
        <w:t>Gunibles any object intending that euch ord or sound</w:t>
        <w:br/>
        <w:t>shall be heard, or that such gesture or object shall be</w:t>
        <w:br/>
        <w:br/>
        <w:br/>
        <w:t>Page 51:</w:t>
        <w:br/>
        <w:t>seen, by such woman, of intrudes upon the petvacy of sue</w:t>
        <w:br/>
        <w:br/>
        <w:t>Noman, shall be punished with simple imprisonment for 6</w:t>
        <w:br/>
        <w:br/>
        <w:t>term which may extend "to three years and shell algo be</w:t>
        <w:br/>
        <w:t>paragraph 3.7, eupea)</w:t>
        <w:br/>
        <w:br/>
        <w:t>following ters:</w:t>
        <w:br/>
        <w:br/>
        <w:t>"166K. whoever, being a public servant~</w:t>
        <w:br/>
        <w:br/>
        <w:t>(a) knowingly disobeye any dizection of</w:t>
        <w:br/>
        <w:t>Che “low prahibieing him from requiring the</w:t>
        <w:br/>
        <w:t>attendance’ at any place of any person for the</w:t>
        <w:br/>
        <w:t>purpose of Snvestigation into on offence ox other</w:t>
        <w:br/>
        <w:br/>
        <w:t>(p) knowingly dieobeye any other direction</w:t>
        <w:br/>
        <w:br/>
        <w:t>of the lav regulating the manner in which he shail</w:t>
        <w:br/>
        <w:br/>
        <w:t>Eonduct such” investigation, to the prejudice of</w:t>
        <w:br/>
        <w:br/>
        <w:t>any person, shall be punished with imprisonment</w:t>
        <w:br/>
        <w:br/>
        <w:t>for So term. wnich may extend £0 one year oF with</w:t>
        <w:br/>
        <w:t>(paragraphs 3.8 4 3.8.2, eupral</w:t>
        <w:br/>
        <w:br/>
        <w:t>7.2.9. Mo definition of the expression "consent" Le</w:t>
        <w:br/>
        <w:t>called for at this stage</w:t>
        <w:br/>
        <w:t>(paragraph 3.9, eupea)</w:t>
        <w:br/>
        <w:br/>
        <w:t>7.3. Changes recormended in the Code of Criminal</w:t>
        <w:br/>
        <w:br/>
        <w:t>7.3.1, Insertion of eub-sections (3) and (4) in section</w:t>
        <w:br/>
        <w:t>that the following to sub-sections be ingerted in section</w:t>
        <w:br/>
        <w:br/>
        <w:t>"13) Where under this chapter, the statenent of @</w:t>
        <w:br/>
        <w:t>Snveatigation inte an offence and she is « person</w:t>
        <w:br/>
        <w:t>against whon an offence under sections a5¢," 375,</w:t>
        <w:br/>
        <w:t>Indian Penai Code ig alleged to have been</w:t>
        <w:br/>
        <w:t>committed or attempted, the statement shal be</w:t>
        <w:br/>
        <w:t>recorded by a fenaie police officer and in case @</w:t>
        <w:br/>
        <w:t>female police officer is not available, by &amp;</w:t>
        <w:br/>
        <w:t>female government servent available in the</w:t>
        <w:br/>
        <w:t>vieinity and in case a female government servant</w:t>
        <w:br/>
        <w:t>As also not available, by a fenale authorised by</w:t>
        <w:br/>
        <w:t>an organisation interested in the welfare of women</w:t>
        <w:br/>
        <w:br/>
        <w:t>(4) where in any cage none of the alternatives</w:t>
        <w:br/>
        <w:t>mentioned in sub-section (3} con be followed for</w:t>
        <w:br/>
        <w:t>the reason that no female police officer or female</w:t>
        <w:br/>
        <w:br/>
        <w:br/>
        <w:t>Page 52:</w:t>
        <w:br/>
        <w:t>Srgenieation interested én the welfare of wosen</w:t>
        <w:br/>
        <w:t>snd. children is available, the officer in charge</w:t>
        <w:br/>
        <w:t>‘of the police station shall, after recording the</w:t>
        <w:br/>
        <w:t>the statement of” such feasie. victim in the</w:t>
        <w:br/>
        <w:t>(Paragraphs 4.2.3 &amp; 6.2.3.2, supra)</w:t>
        <w:br/>
        <w:br/>
        <w:t>7.3.2. Modification of the proviso to sub-section (2) of</w:t>
        <w:br/>
        <w:t>setian 160.- We recomend raising the age mentioned in</w:t>
        <w:br/>
        <w:t>the proviso co eub-section (1) of section 160 from fifteen</w:t>
        <w:br/>
        <w:t>years to sixteen years,</w:t>
        <w:br/>
        <w:br/>
        <w:t>paragraph 4.3, supza)</w:t>
        <w:br/>
        <w:br/>
        <w:t>7.3.3. Substitution of the proviso to sub-section (2) of</w:t>
        <w:br/>
        <w:t>the above modification, the proviso to sub-section (2) of</w:t>
        <w:br/>
        <w:br/>
        <w:t>“Provided that no male person under the age of 16</w:t>
        <w:br/>
        <w:t>Years or woman shall be required co attend at any</w:t>
        <w:br/>
        <w:t>place other than the place in which such male</w:t>
        <w:br/>
        <w:t>Person or woman ‘resides. hile recording the</w:t>
        <w:br/>
        <w:t>worker of the choice of the person whose statement</w:t>
        <w:br/>
        <w:t>Ie being recorded shall be allowed. to remain</w:t>
        <w:br/>
        <w:t>present. The relative, friend or social worker #0</w:t>
        <w:br/>
        <w:t>allowed to be present chal not interfere with the</w:t>
        <w:br/>
        <w:t>Fecording of statenent in any manner whatecever.”</w:t>
        <w:br/>
        <w:t>(paragrephe 4.3.1 4 403.2, supe)</w:t>
        <w:br/>
        <w:br/>
        <w:t>7.3.4. Ingertion of @ new section, nenely, section 164A</w:t>
        <w:br/>
        <w:t>that the following section 164A be ingerted in the Code of</w:t>
        <w:br/>
        <w:br/>
        <w:t>"160n. (2) Where, during the stage when</w:t>
        <w:br/>
        <w:t>any oftence “under section 376, section 376A,</w:t>
        <w:br/>
        <w:t>section 3762 ia under investigation and it is</w:t>
        <w:br/>
        <w:t>proposed to get the victim examined by a medical</w:t>
        <w:br/>
        <w:t>Gupert, such examination shell be conducted by a</w:t>
        <w:br/>
        <w:t>registered sedical practitioner, with the consent</w:t>
        <w:br/>
        <w:t>of the victim or of Sone person competent to give</w:t>
        <w:br/>
        <w:t>Such consent on hig/her behalf. In all cases, the</w:t>
        <w:br/>
        <w:br/>
        <w:t>any detay.</w:t>
        <w:br/>
        <w:t>Provided that if the vietim happens to be</w:t>
        <w:br/>
        <w:t>Eonducted by @ fenaie medical officer, a far as</w:t>
        <w:br/>
        <w:t>poseibie</w:t>
        <w:br/>
        <w:br/>
        <w:t>(2) The registered medical practitioner to</w:t>
        <w:br/>
        <w:t>‘whom the victim ‘a forwarded shall without delay</w:t>
        <w:br/>
        <w:t>Guanine the person and prepare a. report</w:t>
        <w:br/>
        <w:br/>
        <w:br/>
        <w:t>Page 53:</w:t>
        <w:br/>
        <w:t>specifically recording the result of his</w:t>
        <w:br/>
        <w:t>examination and giving the following detaiis:</w:t>
        <w:br/>
        <w:br/>
        <w:t>(4) the nase and addrese of the victim and</w:t>
        <w:br/>
        <w:t>the person by whom he/ehe wag broughe,</w:t>
        <w:br/>
        <w:t>(65) the age of the victim,</w:t>
        <w:br/>
        <w:br/>
        <w:t>(ky marks of injuries, £ any, on the</w:t>
        <w:br/>
        <w:t>person of the victin,</w:t>
        <w:br/>
        <w:br/>
        <w:t>(En) general ental’ condition of the</w:t>
        <w:br/>
        <w:t>(i) other materiel particulars, in</w:t>
        <w:br/>
        <w:br/>
        <w:t>(3) me report shail atate precisely the</w:t>
        <w:br/>
        <w:br/>
        <w:t>4) The report shail epectticatly record</w:t>
        <w:br/>
        <w:t>that the consent of the victim or of sone person</w:t>
        <w:br/>
        <w:t>Eompetent to give euch consent on his/her behalf</w:t>
        <w:br/>
        <w:br/>
        <w:t>(5) The exact tine of commencement and</w:t>
        <w:br/>
        <w:t>completion of the examination shall also be noted</w:t>
        <w:br/>
        <w:t>in the report, and. the registered medical</w:t>
        <w:br/>
        <w:t>Practitioner shall without delay, forward the</w:t>
        <w:br/>
        <w:t>Heport to the investigating officer, who shall</w:t>
        <w:br/>
        <w:t>forward it to the Magistrate referred to in</w:t>
        <w:br/>
        <w:t>Section 173 ae part of the docunents referred to</w:t>
        <w:br/>
        <w:t>in clause (a) of sub-section (5) of that section</w:t>
        <w:br/>
        <w:br/>
        <w:t>(6) Nothing in thie section shail be</w:t>
        <w:br/>
        <w:t>construed ag rendering lawful any examination</w:t>
        <w:br/>
        <w:t>Mithout the consent of the victim ‘or any person</w:t>
        <w:br/>
        <w:t>Competent to give such consent on his/her behalf.”</w:t>
        <w:br/>
        <w:t>(paragraphs 4.5.1 and 4.5.2, supra)</w:t>
        <w:br/>
        <w:br/>
        <w:t>Criminal Procedure recommended.- The proposed section S3A</w:t>
        <w:br/>
        <w:br/>
        <w:t>"SA. (2) When a person accused of any of the</w:t>
        <w:br/>
        <w:t>5760 or 376E or of an attempt to commit any of the</w:t>
        <w:br/>
        <w:t>his/her person te to be made under this section,</w:t>
        <w:br/>
        <w:t>he/she ‘shall be sent without delay to the</w:t>
        <w:br/>
        <w:t>registered medical practitioner by whom he/she 48</w:t>
        <w:br/>
        <w:br/>
        <w:t>(2) the registered medical practitioner</w:t>
        <w:br/>
        <w:t>Conducting auch examination shell without delay</w:t>
        <w:br/>
        <w:t>exenine such person and prepare a report</w:t>
        <w:br/>
        <w:t>specifically recording the result of his</w:t>
        <w:br/>
        <w:t>ekenination and giving the following particulars:</w:t>
        <w:br/>
        <w:br/>
        <w:t>(6) the name and address of the</w:t>
        <w:br/>
        <w:t>‘accused and the person by whom he wae</w:t>
        <w:br/>
        <w:br/>
        <w:br/>
        <w:t>Page 54:</w:t>
        <w:br/>
        <w:t>brought,</w:t>
        <w:br/>
        <w:t>(6) the age of the accused,</w:t>
        <w:br/>
        <w:br/>
        <w:t>(Ls) marks of injury, S€ any, on</w:t>
        <w:br/>
        <w:t>the person of the accused, and</w:t>
        <w:br/>
        <w:br/>
        <w:t>(iv) other materia particulars in</w:t>
        <w:br/>
        <w:br/>
        <w:t>(2) ‘Te report shail atate precisely the</w:t>
        <w:br/>
        <w:br/>
        <w:t>(4) The exact eine of commencenent and</w:t>
        <w:br/>
        <w:t>completion of the examination shall also be noted</w:t>
        <w:br/>
        <w:t>in” the report, and. the registered medical</w:t>
        <w:br/>
        <w:t>practitioner shall, without delay, forward the</w:t>
        <w:br/>
        <w:t>Eeport to. the investigating officer, who shall</w:t>
        <w:br/>
        <w:t>forward itt the Magistrate referred to in</w:t>
        <w:br/>
        <w:t>section 173 ae part of the documents referred to</w:t>
        <w:br/>
        <w:t>In clause (a) of sub-section (5) of that section.”</w:t>
        <w:br/>
        <w:t>(paragraph 4.6.2, supra]</w:t>
        <w:br/>
        <w:br/>
        <w:t>7.3.6, Consequential amendments in the First Schedule to</w:t>
        <w:br/>
        <w:t>Congequent upon the proposed ancndnents in the 18C, the</w:t>
        <w:br/>
        <w:t>existing entries in respect of sections 376 to 376, 377</w:t>
        <w:br/>
        <w:t>Gnd 509 will have to be substituted and entry in eapect</w:t>
        <w:br/>
        <w:br/>
        <w:t>376 Sexual aegault Teprisonmene Dieeo Won- Cour</w:t>
        <w:br/>
        <w:br/>
        <w:t>Amprisonent</w:t>
        <w:br/>
        <w:t>for 10 years</w:t>
        <w:br/>
        <w:br/>
        <w:t>Sexual aseault Ieprigonment Mon Ditto Ditto</w:t>
        <w:br/>
        <w:br/>
        <w:t>by asan on for 3 years cognizable</w:t>
        <w:br/>
        <w:br/>
        <w:t>being</w:t>
        <w:br/>
        <w:br/>
        <w:t>under 16 yeare</w:t>
        <w:br/>
        <w:br/>
        <w:t>of age</w:t>
        <w:br/>
        <w:br/>
        <w:t>Sexual assault taprisonment Cogni- Won- Ditto</w:t>
        <w:br/>
        <w:br/>
        <w:t>connitted by for life and gable bailable</w:t>
        <w:br/>
        <w:t>@ person ina fine</w:t>
        <w:br/>
        <w:br/>
        <w:t>position of</w:t>
        <w:br/>
        <w:br/>
        <w:t>authority</w:t>
        <w:br/>
        <w:br/>
        <w:t>person assaulted</w:t>
        <w:br/>
        <w:br/>
        <w:t>or by a near</w:t>
        <w:br/>
        <w:br/>
        <w:t>person assaulted.</w:t>
        <w:br/>
        <w:br/>
        <w:br/>
        <w:t>Page 55:</w:t>
        <w:br/>
        <w:t>Sexual assault Iaprssonnent</w:t>
        <w:br/>
        <w:t>by a police for life and</w:t>
        <w:br/>
        <w:t>officer or by 8 fine</w:t>
        <w:br/>
        <w:br/>
        <w:t>public servant</w:t>
        <w:br/>
        <w:br/>
        <w:t>Or by a person</w:t>
        <w:br/>
        <w:br/>
        <w:t>being oa the</w:t>
        <w:br/>
        <w:br/>
        <w:t>Banagenent or on</w:t>
        <w:br/>
        <w:br/>
        <w:t>jeit, remand</w:t>
        <w:br/>
        <w:br/>
        <w:t>place of custody</w:t>
        <w:br/>
        <w:br/>
        <w:t>by a person on</w:t>
        <w:br/>
        <w:br/>
        <w:t>the management</w:t>
        <w:br/>
        <w:br/>
        <w:t>of a hospital,</w:t>
        <w:br/>
        <w:br/>
        <w:t>faking advantage</w:t>
        <w:br/>
        <w:br/>
        <w:t>position</w:t>
        <w:br/>
        <w:br/>
        <w:t>Sexual assault Iaprssonment</w:t>
        <w:br/>
        <w:t>by the husband for 7 years</w:t>
        <w:br/>
        <w:t>upon hig wife and fine</w:t>
        <w:br/>
        <w:t>during separation</w:t>
        <w:br/>
        <w:br/>
        <w:t>sexual imprisonment</w:t>
        <w:br/>
        <w:t>intercourse by for 10 years</w:t>
        <w:br/>
        <w:t>pubiie servant and Fine</w:t>
        <w:br/>
        <w:t>with person in</w:t>
        <w:br/>
        <w:br/>
        <w:t>his custody.</w:t>
        <w:br/>
        <w:br/>
        <w:t>intercourse by</w:t>
        <w:br/>
        <w:t>Superintendent of</w:t>
        <w:br/>
        <w:t>jail, remand</w:t>
        <w:br/>
        <w:br/>
        <w:t>intercourse by</w:t>
        <w:br/>
        <w:t>any nenber of</w:t>
        <w:br/>
        <w:t>the Sanagenent</w:t>
        <w:br/>
        <w:t>hogpieal with</w:t>
        <w:br/>
        <w:t>any onan in</w:t>
        <w:br/>
        <w:t>Chae hospieat,</w:t>
        <w:br/>
        <w:br/>
        <w:t>cognt~ Non=</w:t>
        <w:br/>
        <w:br/>
        <w:t>cognt~ Non=</w:t>
        <w:br/>
        <w:t>(ue only</w:t>
        <w:br/>
        <w:t>complaint</w:t>
        <w:br/>
        <w:t>viceial</w:t>
        <w:br/>
        <w:br/>
        <w:t>cognt~ Non=</w:t>
        <w:br/>
        <w:t>(bueno</w:t>
        <w:br/>
        <w:t>Magistrate)</w:t>
        <w:br/>
        <w:br/>
        <w:br/>
        <w:t>Page 56:</w:t>
        <w:br/>
        <w:t>376E Unlowfui sexual imprisonment won-  Ballabie Magis</w:t>
        <w:br/>
        <w:br/>
        <w:t>contact for 2 years, cognizable trate</w:t>
        <w:br/>
        <w:t>Untawfui eexual Ieprisonment Cogni- wen- Ditto</w:t>
        <w:br/>
        <w:t>contact witha for 3 years gable bailable</w:t>
        <w:br/>
        <w:br/>
        <w:t>young person te</w:t>
        <w:br/>
        <w:br/>
        <w:t>pelating €3</w:t>
        <w:br/>
        <w:t>fe given eo</w:t>
        <w:br/>
        <w:t>charge of @</w:t>
        <w:br/>
        <w:br/>
        <w:t>by the person</w:t>
        <w:br/>
        <w:t>aggrieved by</w:t>
        <w:br/>
        <w:br/>
        <w:t>or by any</w:t>
        <w:br/>
        <w:t>person</w:t>
        <w:br/>
        <w:br/>
        <w:t>her/his by</w:t>
        <w:br/>
        <w:t>adoption oF</w:t>
        <w:br/>
        <w:t>relative, by</w:t>
        <w:br/>
        <w:t>any public</w:t>
        <w:br/>
        <w:t>belonging to</w:t>
        <w:br/>
        <w:t>Sategory as</w:t>
        <w:br/>
        <w:t>may be notified</w:t>
        <w:br/>
        <w:t>by the State</w:t>
        <w:br/>
        <w:br/>
        <w:t>Untawfut eexual Ieprisonment Ditto wen- Court</w:t>
        <w:br/>
        <w:t>contact by a for 7 yeare batlapie of</w:t>
        <w:br/>
        <w:t>person ina and Fine session</w:t>
        <w:br/>
        <w:t>position of</w:t>
        <w:br/>
        <w:t>authority</w:t>
        <w:br/>
        <w:t>young person</w:t>
        <w:br/>
        <w:br/>
        <w:t>509 Uetering any Simpie cogni- Non= Magis</w:t>
        <w:br/>
        <w:t>word or seking imprisonment fable bailable erate</w:t>
        <w:br/>
        <w:t>any gesture for 3 years of the</w:t>
        <w:br/>
        <w:br/>
        <w:t>sodesty of @</w:t>
        <w:br/>
        <w:br/>
        <w:br/>
        <w:t>Page 57:</w:t>
        <w:br/>
        <w:t>(paragraph 4.7, eupzal</w:t>
        <w:br/>
        <w:br/>
        <w:t>7.3.7. Reendnent of sub-section (6) of section 198 of the</w:t>
        <w:br/>
        <w:t>Cade “of Criminal Procedure, 1973.-  Consequent upon</w:t>
        <w:br/>
        <w:t>Proposed anendnent Of section 376 of TEC, sub-section (6)</w:t>
        <w:br/>
        <w:t>Of section 198 CrEC shell. be amended in the following</w:t>
        <w:br/>
        <w:br/>
        <w:t>Substituted by the words "sexual assault" and the</w:t>
        <w:br/>
        <w:t>word "eifteen" shall be substituted by the word,</w:t>
        <w:br/>
        <w:t>(paragraph 4.8, supza)</w:t>
        <w:br/>
        <w:br/>
        <w:t>of Criminal Procedure, 1973, the following new section</w:t>
        <w:br/>
        <w:br/>
        <w:t>“Prosecution of offences under sub-sectione (2)</w:t>
        <w:br/>
        <w:t>and (3) of section 376E of the Indian Penal Code</w:t>
        <w:br/>
        <w:br/>
        <w:t>Wo court shal take cognizance of an offence</w:t>
        <w:br/>
        <w:t>punishable under gub-sections (2) and (3)_of</w:t>
        <w:br/>
        <w:t>Section 3762 of the Indian Penal Code (45 of 2860)</w:t>
        <w:br/>
        <w:t>Gucept upon a polies report of facta whieh</w:t>
        <w:br/>
        <w:t>constitute euch offence or upon @ complaint nade</w:t>
        <w:br/>
        <w:t>by the person aggrieved by” the offence or by</w:t>
        <w:br/>
        <w:t>Aig/her father, mother, brother, sister or by</w:t>
        <w:br/>
        <w:t>Aig/her father'e or mother's brother of sister or,</w:t>
        <w:br/>
        <w:t>by any other person related co hin/her by blood of</w:t>
        <w:br/>
        <w:t>adoption, if $0 permitted by the coure™</w:t>
        <w:br/>
        <w:br/>
        <w:t>(paragraph €.9, supza)</w:t>
        <w:br/>
        <w:br/>
        <w:t>Procedure, 1973.- A proviso to the following effect be</w:t>
        <w:br/>
        <w:t>Sdded under section” 273 above the Explanation clause</w:t>
        <w:br/>
        <w:br/>
        <w:t>“Provided that where the evidence of « person</w:t>
        <w:br/>
        <w:t>‘below sixteen years who is alleged to have been</w:t>
        <w:br/>
        <w:t>subjected to sexual assault or any other sexual</w:t>
        <w:br/>
        <w:t>offence, i¢ to be recorded, the court may, take</w:t>
        <w:br/>
        <w:t>Sppropriate measures to endure that auch person is</w:t>
        <w:br/>
        <w:t>not confronted by the accused while at the sone</w:t>
        <w:br/>
        <w:t>Eine enguring the Fight of croes-exanination of</w:t>
        <w:br/>
        <w:br/>
        <w:t>(paragraph 6.2, supza)</w:t>
        <w:br/>
        <w:br/>
        <w:t>7.4. Changes reconmendad in the Indian Evidence Act,</w:t>
        <w:br/>
        <w:br/>
        <w:br/>
        <w:t>Page 58:</w:t>
        <w:br/>
        <w:t>“110A. Preeumption ag to absence of consent in</w:t>
        <w:br/>
        <w:t>certain prosecutions for sexual agsaule.- In a</w:t>
        <w:br/>
        <w:t>prosecution for sexual aegault under (a) or clause</w:t>
        <w:br/>
        <w:t>(b) oF clause (c) or clause [d) or clause (e) oF</w:t>
        <w:br/>
        <w:t>Elause "(g) of sub-section (2) of section 376 of</w:t>
        <w:br/>
        <w:t>the Indian Penal Code (45 of 1860) where sexual,</w:t>
        <w:br/>
        <w:t>Intercourse by the accused is proved and the</w:t>
        <w:br/>
        <w:t>question ig whether it wag without the consent of</w:t>
        <w:br/>
        <w:t>the other person alleged to have been sexually</w:t>
        <w:br/>
        <w:t>assaulted and such other person states in his/her</w:t>
        <w:br/>
        <w:t>evidence before the court that he/she did not</w:t>
        <w:br/>
        <w:t>Eongent, the court shall presume that he/she did</w:t>
        <w:br/>
        <w:br/>
        <w:t>Explanation: "Sesual intercourge™ in this section</w:t>
        <w:br/>
        <w:t>‘and sections 376 and 376D shall mean any of the</w:t>
        <w:br/>
        <w:t>acts mentioned in clauses (a) to (2) of section</w:t>
        <w:br/>
        <w:t>375. Explanation to. section 375 shall also be</w:t>
        <w:br/>
        <w:t>appiteabie.</w:t>
        <w:br/>
        <w:br/>
        <w:t>(paragraph 5.2.4, supra)</w:t>
        <w:br/>
        <w:br/>
        <w:t>Ze goes without eaying that the aforesaid</w:t>
        <w:br/>
        <w:br/>
        <w:t>presumption is a rebuttable presumption of law ("shall</w:t>
        <w:br/>
        <w:br/>
        <w:t>presume) within the meaning of section ¢ of the Evidence</w:t>
        <w:br/>
        <w:t>(paragraph 5.1.4.2, eupral</w:t>
        <w:br/>
        <w:br/>
        <w:t>7.4.2. Deletion of clause (4) of section 155 of the</w:t>
        <w:br/>
        <w:t>Evidence Act.- Ke recommend deletion of clause (4) of</w:t>
        <w:br/>
        <w:t>(paragraphs 5.2.2 and 5.2.3, supra)</w:t>
        <w:br/>
        <w:br/>
        <w:t>7.4.3. Amendnente recomended in proposed section 53A,</w:t>
        <w:br/>
        <w:t>following section be inserved</w:t>
        <w:br/>
        <w:br/>
        <w:t>"SSR. In a prosecution for an offence under</w:t>
        <w:br/>
        <w:t>attenpe to commit’ any ‘such offence, where the</w:t>
        <w:br/>
        <w:t>question of consent ie in isaue, evidence of the</w:t>
        <w:br/>
        <w:t>Gharacter of the victim or of his/her previous</w:t>
        <w:br/>
        <w:t>Sexual experience with any” person shall not be</w:t>
        <w:br/>
        <w:t>quality of consent.</w:t>
        <w:br/>
        <w:br/>
        <w:t>(pazagraph 5.3.8.2, eupral</w:t>
        <w:br/>
        <w:br/>
        <w:t>7.4.4. ingertion of clause (4) in section 146 of the</w:t>
        <w:br/>
        <w:br/>
        <w:t>Act, the following clause ahall be added after clause (3)</w:t>
        <w:br/>
        <w:br/>
        <w:t>(4) 1 2 prosecution for an offence under section</w:t>
        <w:br/>
        <w:t>376, 376, 3768, 376C, 376D or 376E oF for attempt</w:t>
        <w:br/>
        <w:t>Go Commit’ any sich offence, where the question of</w:t>
        <w:br/>
        <w:t>Eongent ig in iseue, it shall not be permissible</w:t>
        <w:br/>
        <w:t>fo adduce evidence or to put questions in the</w:t>
        <w:br/>
        <w:t>Erose-exemination of the ‘victim ag to his/her</w:t>
        <w:br/>
        <w:br/>
        <w:br/>
        <w:t>Page 59:</w:t>
        <w:br/>
        <w:t>general {snoral character, or ae to his/her</w:t>
        <w:br/>
        <w:br/>
        <w:t>previous sexual experience with any person for</w:t>
        <w:br/>
        <w:br/>
        <w:t>proving such consent or the quality of consent.”</w:t>
        <w:br/>
        <w:t>(paragraph 5.3.8.2, eupra)</w:t>
        <w:br/>
        <w:br/>
        <w:t>We recommend accordingly and urge the Government</w:t>
        <w:br/>
        <w:t>to initiate steps to anend ail the three Acts, namely, the</w:t>
        <w:br/>
        <w:t>Indian Evidence Act on the Lines suggested by us.</w:t>
        <w:br/>
        <w:br/>
        <w:t>(#R.JUSTICE B.P. JEEVAN REDDY) (RETO)</w:t>
        <w:br/>
        <w:br/>
        <w:t>(05 JUSTICE LEILA SETH) (RETD) (DR_N.M. GHATATE) (DR.SUBHASH C.JAIN)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