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aa</w:t>
        <w:br/>
        <w:br/>
        <w:t>LAW COMMISSION OF INDIA</w:t>
        <w:br/>
        <w:br/>
        <w:t>TWENTY NINETH REPORT</w:t>
        <w:br/>
        <w:br/>
        <w:t>ON</w:t>
        <w:br/>
        <w:br/>
        <w:t>PROPOSAL TO INCLUDE CERTAIN SOCIAL</w:t>
        <w:br/>
        <w:t>AND ECONOMIC OFFENCES IN</w:t>
        <w:br/>
        <w:t>THE INDIAN PENAL CODE</w:t>
        <w:br/>
        <w:br/>
        <w:t>1966</w:t>
        <w:br/>
        <w:br/>
        <w:br/>
        <w:t>Page 2:</w:t>
        <w:br/>
        <w:t>Pa Seapcraanrre Poe</w:t>
        <w:br/>
        <w:t>enoeucronr</w:t>
        <w:br/>
        <w:br/>
        <w:t>4 Geant the Repore : a)</w:t>
        <w:br/>
        <w:br/>
        <w:t>4 Referens Law Comin 2</w:t>
        <w:br/>
        <w:br/>
        <w:t>5 Macc cid a</w:t>
        <w:br/>
        <w:br/>
        <w:t>416 Weal cine Bahan foe So</w:t>
        <w:br/>
        <w:br/>
        <w:t>oericive re pracocs rs</w:t>
        <w:br/>
        <w:t>Seer way . : .</w:t>
        <w:br/>
        <w:br/>
        <w:t>at Main specie of whitecokr ime. ce Bia!</w:t>
        <w:br/>
        <w:br/>
        <w:t>22 Atskemionoffodes : au</w:t>
        <w:br/>
        <w:br/>
        <w:t>2) Racking (epoca inte USA .®</w:t>
        <w:br/>
        <w:br/>
        <w:t>24 Whee rics by preenioal paple</w:t>
        <w:br/>
        <w:t>25 Preecommal tei S.A : fe</w:t>
        <w:br/>
        <w:t>26 Wie cies gator, ah</w:t>
        <w:br/>
        <w:br/>
        <w:t>‘Bamoige Gunes ne Soma Rost é</w:t>
        <w:br/>
        <w:t>spot Bonomiccrinesia Sevan . we</w:t>
        <w:br/>
        <w:t>29 Toran space of onc ces . *</w:t>
        <w:br/>
        <w:t>30 Deth pene in Rosle for in economiccrimes =...</w:t>
        <w:br/>
        <w:br/>
        <w:t>21 Remo fr impning eth ey</w:t>
        <w:br/>
        <w:t>32 Mito penier Fi</w:t>
        <w:br/>
        <w:br/>
        <w:t>iy</w:t>
        <w:br/>
        <w:br/>
        <w:br/>
        <w:br/>
        <w:t>Page 3:</w:t>
        <w:br/>
        <w:t>co)</w:t>
        <w:br/>
        <w:br/>
        <w:t>#</w:t>
        <w:br/>
        <w:br/>
        <w:t>Seapcr au</w:t>
        <w:br/>
        <w:br/>
        <w:t>teerepesessy ©</w:t>
        <w:br/>
        <w:br/>
        <w:t>agevgepetyagrperss</w:t>
        <w:br/>
        <w:br/>
        <w:t>Se nas ee rv ina S.A ato</w:t>
        <w:br/>
        <w:br/>
        <w:t>Restionin Cooma cnaia |</w:t>
        <w:br/>
        <w:br/>
        <w:t>‘Mat Potts ot conseeD—Grnana Omanvaons</w:t>
        <w:br/>
        <w:t>Genel oeratne at pon camer :</w:t>
        <w:br/>
        <w:t>enn ee sa emery marine</w:t>
        <w:br/>
        <w:br/>
        <w:t>ample of Guest Cosel Ore cat coe</w:t>
        <w:br/>
        <w:t>Ceimi Lawad Morty :</w:t>
        <w:br/>
        <w:br/>
        <w:t>Line of divioa thins</w:t>
        <w:br/>
        <w:br/>
        <w:t>‘Fecicn of cia law and otalay compared</w:t>
        <w:br/>
        <w:br/>
        <w:t>‘asic of atiaoci eons .</w:t>
        <w:br/>
        <w:br/>
        <w:t>Axa oF recs msc</w:t>
        <w:br/>
        <w:t>Aminincthinse omens</w:t>
        <w:br/>
        <w:t>Seietibiey noe :</w:t>
        <w:br/>
        <w:t>Keowee cgi wher emat Le</w:t>
        <w:br/>
        <w:t>agleh ces ca mene user paul wanen :</w:t>
        <w:br/>
        <w:t>(Cseace unde heFevgn Exchange At. :</w:t>
        <w:br/>
        <w:t>Cnn ef ee ington wih fren wo menos.</w:t>
        <w:br/>
        <w:t>Lig cotemotemenin</w:t>
        <w:br/>
        <w:t>Vieroubibtigacaetdtesiatiiiy |</w:t>
        <w:br/>
        <w:t>Onc oheamiismepntingmmrt 2 2 ke</w:t>
        <w:br/>
        <w:t>Spectres oferdense .</w:t>
        <w:br/>
        <w:t>porns of dee eilaon ltd way oes»</w:t>
        <w:br/>
        <w:br/>
        <w:t>EPSE ees seeege</w:t>
        <w:br/>
        <w:br/>
        <w:t>geass</w:t>
        <w:br/>
        <w:br/>
        <w:br/>
        <w:br/>
        <w:t>Page 4:</w:t>
        <w:br/>
        <w:t>”</w:t>
        <w:br/>
        <w:br/>
        <w:t>oo Seapenarnm aa</w:t>
        <w:br/>
        <w:t>my Peakinbymin : 8</w:t>
        <w:br/>
        <w:t>A Socdpmen 2</w:t>
        <w:br/>
        <w:t xml:space="preserve"> Swealpovinen monaco 8</w:t>
        <w:br/>
        <w:t>&gt; Prorkimstornabliey 5 o</w:t>
        <w:br/>
        <w:t>i Speicher of beemmemems</w:t>
        <w:br/>
        <w:t>bs Pail fnew ofan in forum</w:t>
        <w:br/>
        <w:t>{pilin of ew devs cola in exce a)</w:t>
        <w:br/>
        <w:t>&gt; Gmneneof yeti emnerments rs</w:t>
        <w:br/>
        <w:t>pe Atenion athens Pen boy pecans</w:t>
        <w:br/>
        <w:t>“Speci eancmans and pobleme ek wih by tem» + ”</w:t>
        <w:br/>
        <w:t>CATEGORY 1.~Crmeas Pananrao Boosoute DraLorsort</w:t>
        <w:br/>
        <w:t>‘92 ceo preening emmane development (CaeS7 1)» «</w:t>
        <w:br/>
        <w:t>93 ier eseom crimes menssnd by Senanam Commiaes - = 4K</w:t>
        <w:br/>
        <w:t>495, Woehe dopo of eovana cris om Baier Bue feble 49</w:t>
        <w:br/>
        <w:t>oor Poin megeetinommens : 8</w:t>
        <w:br/>
        <w:t>‘CATEGORY 2--Buatox 1 Avornce oF Fie</w:t>
        <w:br/>
        <w:t>ee *</w:t>
        <w:br/>
        <w:t>‘97100 “Bre” and aves” a</w:t>
        <w:br/>
        <w:t>1or-106 Aide oman x ean Baghnd =</w:t>
        <w:br/>
        <w:t>97 9 Txepreaton ing Rts</w:t>
        <w:br/>
        <w:t>Alda nt ays et s</w:t>
        <w:br/>
        <w:t>it Wews of Coin Tn as avoidance s</w:t>
        <w:br/>
        <w:t>va Methadeofeiedingensiog 5 Ea</w:t>
        <w:br/>
        <w:t>ty Batingprviousandywet ”</w:t>
        <w:br/>
        <w:t>nm “Tao exsing rove oie . #</w:t>
        <w:br/>
        <w:t>5-147 Pacing provisos st ermioa ne Peal Cote</w:t>
        <w:br/>
        <w:t>‘to mca ge orn oer cence</w:t>
        <w:br/>
        <w:t>Abii of mw prvhion tote «</w:t>
        <w:br/>
        <w:t>ree Poteemggaetincemmens</w:t>
        <w:br/>
        <w:t>an Avodenrhomtobemdied 2 ee</w:t>
        <w:br/>
        <w:br/>
        <w:t>jae</w:t>
        <w:br/>
        <w:br/>
        <w:br/>
        <w:t>Page 5:</w:t>
        <w:br/>
        <w:t>om</w:t>
        <w:br/>
        <w:br/>
        <w:t>a ve</w:t>
        <w:br/>
        <w:br/>
        <w:t>‘CATEOORY 3=Meutor Pac ouron wr Fens Suas</w:t>
        <w:br/>
        <w:t>tos Mine pion by ser (en 3)</w:t>
        <w:br/>
        <w:t>ra Eiegpownaemind</w:t>
        <w:br/>
        <w:t>me Mime wien se</w:t>
        <w:br/>
        <w:t>Pomel nce</w:t>
        <w:br/>
        <w:br/>
        <w:t>‘CATBORY 4-Day Gasper Aces</w:t>
        <w:br/>
        <w:br/>
        <w:t>Dairy, ec of sno in eardanc with come (Caer</w:t>
        <w:br/>
        <w:br/>
        <w:t>soy Eiieing proven snaed</w:t>
        <w:br/>
        <w:t>1.199 “Chenin nd every er te</w:t>
        <w:br/>
        <w:br/>
        <w:t>oenegr Messing of ecpn”</w:t>
        <w:br/>
        <w:br/>
        <w:t>m</w:t>
        <w:br/>
        <w:br/>
        <w:t>Ey</w:t>
        <w:br/>
        <w:t>ws</w:t>
        <w:br/>
        <w:t>oe</w:t>
        <w:br/>
        <w:t>ns</w:t>
        <w:br/>
        <w:br/>
        <w:t>REEqEE</w:t>
        <w:br/>
        <w:br/>
        <w:t>gaa</w:t>
        <w:br/>
        <w:br/>
        <w:t>198</w:t>
        <w:br/>
        <w:br/>
        <w:t>Point pind repeeronionsxdenie</w:t>
        <w:br/>
        <w:t>Aang at .</w:t>
        <w:br/>
        <w:t>mei eit tes</w:t>
        <w:br/>
        <w:t>Passa a agin Law</w:t>
        <w:br/>
        <w:t>‘ins of mapntins</w:t>
        <w:br/>
        <w:t>Prope ection</w:t>
        <w:br/>
        <w:br/>
        <w:t>Polos sugested a carmen</w:t>
        <w:br/>
        <w:t>Praga etion a ote nae wit ein ty ep</w:t>
        <w:br/>
        <w:br/>
        <w:t>CATEGORY §.—Hostome so Poneman</w:t>
        <w:br/>
        <w:t>easing and pctsing (Caen 9.</w:t>
        <w:br/>
        <w:t>Hsty of egaon sing cnt of ea cartiteg</w:t>
        <w:br/>
        <w:t>ois saepeed i comments</w:t>
        <w:br/>
        <w:t>Wo Beng Act</w:t>
        <w:br/>
        <w:t>Alief oe poo</w:t>
        <w:br/>
        <w:br/>
        <w:t>‘CATEGORY 6-~Aewetmarion</w:t>
        <w:br/>
        <w:t>Adasen</w:t>
        <w:br/>
        <w:t>Reece prions</w:t>
        <w:br/>
        <w:t>‘Tranter fein.</w:t>
        <w:br/>
        <w:t>(Anon of om poisons</w:t>
        <w:br/>
        <w:br/>
        <w:t>2 Pgaseese</w:t>
        <w:br/>
        <w:br/>
        <w:t>gesess</w:t>
        <w:br/>
        <w:br/>
        <w:t>Fy</w:t>
        <w:br/>
        <w:br/>
        <w:br/>
        <w:br/>
        <w:t>Page 6:</w:t>
        <w:br/>
        <w:t>ey</w:t>
        <w:br/>
        <w:br/>
        <w:t>Pas Senecromarran Poe</w:t>
        <w:br/>
        <w:t>a _</w:t>
        <w:br/>
        <w:t>152 Afahenion nd pubicopinon,</w:t>
        <w:br/>
        <w:t>spss Falectpoetioe</w:t>
        <w:br/>
        <w:br/>
        <w:t>‘CATEGORY 7—Tumr wu vearraoraiic’ of FORLAC OPER W0 FONRE</w:t>
        <w:br/>
        <w:t>196 Tel wad nsppropetion of pu propery and fs (Cider 7)</w:t>
        <w:br/>
        <w:br/>
        <w:t>n</w:t>
        <w:br/>
        <w:br/>
        <w:t>157 Tamfer not ese . n</w:t>
        <w:br/>
        <w:br/>
        <w:t>As6 Adlon otaew provi</w:t>
        <w:br/>
        <w:br/>
        <w:t>139-10 Prove propre orth of pul prvery) ss</w:t>
        <w:br/>
        <w:br/>
        <w:t>s6r Poin gene inemmess Loe ”</w:t>
        <w:br/>
        <w:br/>
        <w:t>‘CATEGORY 6 ~Teumoxnse mt Lomo:</w:t>
        <w:br/>
        <w:br/>
        <w:t>Hoes Tring incon, pms. con</w:t>
        <w:br/>
        <w:br/>
        <w:t>14 Maing o“ething" sa pina gen incommens |e</w:t>
        <w:br/>
        <w:br/>
        <w:t>365168 Tring whe deck withyepecemamens =...</w:t>
        <w:br/>
        <w:t>commen</w:t>
        <w:br/>
        <w:br/>
        <w:t>Nopn Prblen cine neomplersie</w:t>
        <w:br/>
        <w:t>APPENDICES</w:t>
        <w:br/>
        <w:br/>
        <w:t>Arrmots 1—Esningsantoc pelos reptig os ced</w:t>
        <w:br/>
        <w:br/>
        <w:t>Arrmost +— Dene ng eos cues cmon rece</w:t>
        <w:br/>
        <w:br/>
        <w:t>Bees</w:t>
        <w:br/>
        <w:br/>
        <w:t>won saegen =</w:t>
        <w:br/>
        <w:br/>
        <w:br/>
        <w:br/>
        <w:t>Page 7:</w:t>
        <w:br/>
        <w:t>prem 9.Bagih Law ing ring rane 1 eit</w:t>
        <w:br/>
        <w:t>Armas fon a a mrs en os, Be</w:t>
        <w:br/>
        <w:t>Tyo cen On</w:t>
        <w:br/>
        <w:br/>
        <w:t>yet corer Seige</w:t>
        <w:br/>
        <w:t>Arenoes 21S ins catia, Eas Sapna</w:t>
        <w:br/>
        <w:t>ros 28 Brain pia 3A. Ba ey ae</w:t>
        <w:br/>
        <w:t>‘Arco 21h el Gods anh Reo Can,</w:t>
        <w:br/>
        <w:t>‘Arraxotx 24—Sub Sandaré sree ene hating</w:t>
        <w:br/>
        <w:br/>
        <w:t>6</w:t>
        <w:br/>
        <w:br/>
        <w:t>ts</w:t>
        <w:br/>
        <w:t>ls</w:t>
        <w:br/>
        <w:br/>
        <w:t>1</w:t>
        <w:br/>
        <w:br/>
        <w:t>©</w:t>
        <w:br/>
        <w:t>%</w:t>
        <w:br/>
        <w:t>as</w:t>
        <w:br/>
        <w:t>wt</w:t>
        <w:br/>
        <w:t>ra</w:t>
        <w:br/>
        <w:br/>
        <w:t>te</w:t>
        <w:br/>
        <w:t>186</w:t>
        <w:br/>
        <w:br/>
        <w:br/>
        <w:t>Page 8:</w:t>
        <w:br/>
        <w:t>INTRODUCTORY</w:t>
        <w:br/>
        <w:t>1 The circumstances in which the preperation of this tne f</w:t>
        <w:br/>
        <w:t>ta</w:t>
        <w:br/>
        <w:br/>
        <w:t>Report waa undertaken may be the Gove = Reva</w:t>
        <w:br/>
        <w:t>frtment of India apposed i [062s Cotitieo 10 view</w:t>
        <w:br/>
        <w:t>the problem of corruption and to make ions on</w:t>
        <w:br/>
        <w:br/>
        <w:t>various matters connected therewith. One of the. terme</w:t>
        <w:br/>
        <w:t>of reference of the Comitiee was, “To ‘changes</w:t>
        <w:br/>
        <w:t>in the Taw which would ensure speedy trial of cages sof</w:t>
        <w:br/>
        <w:br/>
        <w:t>ibery, corruption and criminal miseoaduet and male the</w:t>
        <w:br/>
        <w:t>law otherwise more effective!"</w:t>
        <w:br/>
        <w:br/>
        <w:t>Dealing with this, the Committeo* made the following</w:t>
        <w:br/>
        <w:br/>
        <w:t>“EE Be stig nein er,</w:t>
        <w:br/>
        <w:t>pega at atari ee ohne ter, ae</w:t>
        <w:br/>
        <w:t>Hit Eade Beer of Sap</w:t>
        <w:br/>
        <w:t>fh Sle Sa ie Rtn Sa</w:t>
        <w:br/>
        <w:t>Sih cecal gare une AS</w:t>
        <w:br/>
        <w:t>rae of Saran age</w:t>
        <w:br/>
        <w:t>Soot peated Ba ints Rina</w:t>
        <w:br/>
        <w:t>Soroush</w:t>
        <w:br/>
        <w:t>AS dLaue i Se diaetn teat oe</w:t>
        <w:br/>
        <w:t>Shibade ame gai oa Ir</w:t>
        <w:br/>
        <w:t>Gh ae ANP alate uae</w:t>
        <w:br/>
        <w:t>eae liga eatin et</w:t>
        <w:br/>
        <w:t>Rivas on Se Se ta</w:t>
        <w:br/>
        <w:t>Sereda aloe</w:t>
        <w:br/>
        <w:t>Seis</w:t>
        <w:br/>
        <w:br/>
        <w:t>“73, Amendments to the Pndlan Penal Code</w:t>
        <w:br/>
        <w:br/>
        <w:t>‘Repos of the Sencnain Cheat, pi ky sae 7"9 wd</w:t>
        <w:br/>
        <w:br/>
        <w:br/>
        <w:t>Page 9:</w:t>
        <w:br/>
        <w:t>crimes consist of offences agains</w:t>
        <w:br/>
        <w:t>perry of State, "However, tbe “see not</w:t>
        <w:br/>
        <w:t>EEL’ any salectery ineooer with acta which</w:t>
        <w:br/>
        <w:t>may be described aa social ofences having regard</w:t>
        <w:br/>
        <w:t>{othe special ctcumstanees under which they are</w:t>
        <w:br/>
        <w:t>Scmmitied, and whieh have now become a</w:t>
        <w:br/>
        <w:br/>
        <w:t>fant feature af certain powerful sections of</w:t>
        <w:br/>
        <w:t>‘modern soctety.™</w:t>
        <w:br/>
        <w:br/>
        <w:t>2. The Report! of the Santhanam Committee broadly</w:t>
        <w:br/>
        <w:t>ceategurised the offences as follows:</w:t>
        <w:br/>
        <w:br/>
        <w:t>8) Ones exhenated te prevent of cbrract</w:t>
        <w:br/>
        <w:t>the economic rot the country and en</w:t>
        <w:br/>
        <w:t>{Eager hs econsaie beat:</w:t>
        <w:br/>
        <w:br/>
        <w:t>(2) Bvmson and avoidance of tee tly So</w:t>
        <w:br/>
        <w:br/>
        <w:t>(9) Misuse of their pesiton by public sereots in</w:t>
        <w:br/>
        <w:t>pak of Gort aa ipo “epic propery</w:t>
        <w:br/>
        <w:t>‘ Hcences mad permits and similar other</w:t>
        <w:br/>
        <w:br/>
        <w:t>(@) Delivery by individuals and industrial and</w:t>
        <w:br/>
        <w:t>commercial undertaking of goods nt In accordance</w:t>
        <w:br/>
        <w:t>‘with agreed specications in falhment of contracts.</w:t>
        <w:br/>
        <w:t>catered into with public authorities;</w:t>
        <w:br/>
        <w:br/>
        <w:t>(6) ProSteering, black-marketing und hoarding,</w:t>
        <w:br/>
        <w:t>(6) Adulteration of foodatufts and drups;</w:t>
        <w:br/>
        <w:br/>
        <w:t>2) heft a mi of</w:t>
        <w:br/>
        <w:t>aoa Sa? isappropriation of public property</w:t>
        <w:br/>
        <w:br/>
        <w:t>(oy Tring ewer, et ee”</w:t>
        <w:br/>
        <w:br/>
        <w:t>e should be anderiaken by 2</w:t>
        <w:br/>
        <w:t>Eenmniice or eleried tte Law Comimizion”</w:t>
        <w:br/>
        <w:br/>
        <w:t>4, The Government decided, that the matte should be</w:t>
        <w:br/>
        <w:t>considered bythe Law Commission, ahd. refered the</w:t>
        <w:br/>
        <w:br/>
        <w:t xml:space="preserve"> naport ote Scin Gaplaig pe 5sesenera™ 2</w:t>
        <w:br/>
        <w:t>brett $m The co</w:t>
        <w:br/>
        <w:br/>
        <w:br/>
        <w:t>Page 10:</w:t>
        <w:br/>
        <w:t>-</w:t>
        <w:br/>
        <w:br/>
        <w:t>3</w:t>
        <w:br/>
        <w:br/>
        <w:t>‘above proposal of the Santhanam Committee to this Com-</w:t>
        <w:br/>
        <w:t>‘niles “ag the revision ofthe Indian Penal Code was</w:t>
        <w:br/>
        <w:t>tinder the Commision consideration. That is the genene</w:t>
        <w:br/>
        <w:t>sre decided to deal it k egpary trea eke” gene</w:t>
        <w:br/>
        <w:t>Se decided to deal wit rom the. gener</w:t>
        <w:br/>
        <w:t>‘evision of the Indian Penal Code</w:t>
        <w:br/>
        <w:br/>
        <w:t>5 2s onder ko facta our consideration ofthese</w:t>
        <w:br/>
        <w:t>ect, we have studied the various special enactments rel</w:t>
        <w:br/>
        <w:t>ting to the offences in question, the penal laws of several</w:t>
        <w:br/>
        <w:t>‘other countries and the literatire avelable on the sul</w:t>
        <w:br/>
        <w:t>ject, including. ‘the. Reports of several’ Committees. A</w:t>
        <w:br/>
        <w:br/>
        <w:t>The proposals of the Santhanam Committee were cir.</w:t>
        <w:br/>
        <w:br/>
        <w:t>{ulated by us for comments to State Governments and</w:t>
        <w:br/>
        <w:t>Courts, and several other persona and bodies. ‘We</w:t>
        <w:br/>
        <w:br/>
        <w:t>(abe conde ch one of thawte deta The</w:t>
        <w:br/>
        <w:br/>
        <w:t>Important points made in some of the comments. Wi</w:t>
        <w:br/>
        <w:br/>
        <w:t>deat with in the Report under the ‘relevant categories</w:t>
        <w:br/>
        <w:br/>
        <w:t>Wrure-Couan Crinees</w:t>
        <w:br/>
        <w:br/>
        <w:t>6 Fam te dtzuien i acer at e_the Sate</w:t>
        <w:br/>
        <w:br/>
        <w:t>nog Cian ret CE hehe</w:t>
        <w:br/>
        <w:t>Tied iat epee</w:t>
        <w:br/>
        <w:br/>
        <w:t>Sores unease Tones 2s, cme a</w:t>
        <w:br/>
        <w:br/>
        <w:t>ae</w:t>
        <w:br/>
        <w:br/>
        <w:t>218, The advance of technological and scientific</w:t>
        <w:br/>
        <w:t>development’ “is contributing to" the em of</w:t>
        <w:br/>
        <w:br/>
        <w:t>aso focety”, with a large Tanke and fle and a small</w:t>
        <w:br/>
        <w:t>‘gontrolling elie, encouraging the growth of snonopo-</w:t>
        <w:br/>
        <w:t>lis. the rite of managerial clase and intricate itt</w:t>
        <w:br/>
        <w:br/>
        <w:t>‘economic processes. The inability of all” sections of</w:t>
        <w:br/>
        <w:t>society to appreciate In fall tha need Test nthe</w:t>
        <w:br/>
        <w:t>2 renders tof the laws, themselves</w:t>
        <w:br/>
        <w:br/>
        <w:t>&gt; Grimes, forcement</w:t>
        <w:br/>
        <w:t>~~ 7 not suiticientiy deterrent, more dificult. “This type of</w:t>
        <w:br/>
        <w:br/>
        <w:t>Pen ne</w:t>
        <w:br/>
        <w:t>2S hopes 18</w:t>
        <w:br/>
        <w:t>cera ‘pel Semin ey Zen, td etn</w:t>
        <w:br/>
        <w:t>ot Analas Set guy, Som, aS aga</w:t>
        <w:br/>
        <w:br/>
        <w:t>‘A pan tay wb tan a</w:t>
        <w:br/>
        <w:t>A pe af the eel todd by oe of</w:t>
        <w:br/>
        <w:t>seat ae ep ”</w:t>
        <w:br/>
        <w:br/>
        <w:t>{Ss parte 38 1 9697519155 196 1, ts 1 and 16,</w:t>
        <w:br/>
        <w:br/>
        <w:t>"Revi oh Sram Came fp, ip pm 9a 214</w:t>
        <w:br/>
        <w:br/>
        <w:t>Maer</w:t>
        <w:br/>
        <w:t>coy</w:t>
        <w:br/>
        <w:br/>
        <w:t>‘Fite come</w:t>
        <w:br/>
        <w:t>See</w:t>
        <w:br/>
        <w:br/>
        <w:br/>
        <w:t>Page 11:</w:t>
        <w:br/>
        <w:t>al-practioes ta the sharé</w:t>
        <w:br/>
        <w:br/>
        <w:t>ing</w:t>
        <w:br/>
        <w:t>imate ahd admflstraon of companies, nono</w:t>
        <w:br/>
        <w:br/>
        <w:t>Ee contol, uswry, underinvolcing vor over-tvo</w:t>
        <w:br/>
        <w:t>hoarding, proftecring, sub-standard performance</w:t>
        <w:br/>
        <w:t>Senta comturion and map cas</w:t>
        <w:br/>
        <w:t>Sconomic laws, bribery and’ ‘cetuption lection</w:t>
        <w:br/>
        <w:t>fences and tabprocets "are some cxaiples ot</w:t>
        <w:br/>
        <w:t>‘ohite-collar crime</w:t>
        <w:br/>
        <w:br/>
        <w:t>“214. Corruption can exist only if there is some</w:t>
        <w:br/>
        <w:t>one willing to corrupt and capable of</w:t>
        <w:br/>
        <w:br/>
        <w:t>tovcorrupt is found in a large measure ia the ind</w:t>
        <w:br/>
        <w:t>and commercial classes, The ranks of these classes</w:t>
        <w:br/>
        <w:t>‘been, ‘the</w:t>
        <w:br/>
        <w:br/>
        <w:t>the</w:t>
        <w:br/>
        <w:t>‘hat, as'a large malerty of the high ofciaie are inca</w:t>
        <w:br/>
        <w:br/>
        <w:t>|</w:t>
        <w:br/>
        <w:br/>
        <w:t>a</w:t>
        <w:br/>
        <w:t>HF</w:t>
        <w:br/>
        <w:t>P</w:t>
        <w:br/>
        <w:br/>
        <w:t>lage Si of uegeunied tune arc</w:t>
        <w:br/>
        <w:t>Derpons including those Belonging | sa</w:t>
        <w:br/>
        <w:t>nd comnercal clases t «ajar Seapediment tn</w:t>
        <w:br/>
        <w:t>‘purfication of puble Mts. If sot-corruption sti</w:t>
        <w:br/>
        <w:t>are to be suctesstel, faint be recognised that tis ae</w:t>
        <w:br/>
        <w:br/>
        <w:br/>
        <w:t>Page 12:</w:t>
        <w:br/>
        <w:t>Important to fight these unscrupalous agencies of cor-</w:t>
        <w:br/>
        <w:t>Fuption a5 to eliminate corruption inthe’ public. Ser-</w:t>
        <w:br/>
        <w:t>vices. In fact they go togetben=</w:t>
        <w:br/>
        <w:br/>
        <w:t>lege Report sem to niet, that snny af the cor sea”</w:t>
        <w:br/>
        <w:t>wi *scoms fo indicat, 9 ofthe fer</w:t>
        <w:br/>
        <w:br/>
        <w:t>‘es Which that Committe had to'mind were cameswatat. ™™=™</w:t>
        <w:br/>
        <w:t>I'known as whitecalar engs. "We, thefefore</w:t>
        <w:br/>
        <w:br/>
        <w:t>A dics the problem of whitéollar cme In deta</w:t>
        <w:br/>
        <w:br/>
        <w:t>8, Im recent times the problem of white-collar crime Rrbem of</w:t>
        <w:br/>
        <w:t>thas” eceived considerable aliention. *White-oller 2meo™™e</w:t>
        <w:br/>
        <w:t>ceime" has been defined approximately as a crime com=</w:t>
        <w:br/>
        <w:t>Initted by a person of respectability and high soclal states</w:t>
        <w:br/>
        <w:t>in the course of his occupation®. The emphasis is on the</w:t>
        <w:br/>
        <w:t>onnection ‘with occupation. ‘The coromiseion of a crime of</w:t>
        <w:br/>
        <w:t>fs ctegory fainted by the ace, calling. rofetion</w:t>
        <w:br/>
        <w:t>for vocation of the individual’ concerned. Whitecollar</w:t>
        <w:br/>
        <w:t>sean, esl comes ike marr, adlery and</w:t>
        <w:br/>
        <w:br/>
        <w:t>ication, even if commit of the.</w:t>
        <w:br/>
        <w:t>clas, since these have nothing to do with thelr occupation</w:t>
        <w:br/>
        <w:br/>
        <w:t>2. Tha object of thowe who had drawn attention to the</w:t>
        <w:br/>
        <w:t>prevalence of whitecalar crime was go educate the</w:t>
        <w:br/>
        <w:t>Thout the harry caused to the society by such erme,</w:t>
        <w:br/>
        <w:t>Pmt out that these mer should best the’ aime’ moral</w:t>
        <w:br/>
        <w:t>igme as acts regarded as crimes ateording to the orthe-</w:t>
        <w:br/>
        <w:t>fer he diferental upplemeatation ofthe aw tn the</w:t>
        <w:br/>
        <w:br/>
        <w:t>we diferent ton re inthe. area</w:t>
        <w:br/>
        <w:t>of whitecollar rites wan” the. “relatively” unorganised</w:t>
        <w:br/>
        <w:br/>
        <w:t>arte The</w:t>
        <w:br/>
        <w:br/>
        <w:t>(@) The violations of law in much cases</w:t>
        <w:br/>
        <w:t>pilex, and can be appreciated only by experts,</w:t>
        <w:br/>
        <w:br/>
        <w:t>() The public agencies of communication (like</w:t>
        <w:br/>
        <w:t>the en no expe thy npn mrad ent</w:t>
        <w:br/>
        <w:t>iments of the community, partly because the crimes</w:t>
        <w:br/>
        <w:t>ire oped ao cnidt be say een"</w:t>
        <w:br/>
        <w:t>ws, Bae ‘greater degree because</w:t>
        <w:br/>
        <w:t>coca of communfeaton are hemaclves controlled</w:t>
        <w:br/>
        <w:t>Sy tuner involved inthe violations ot many ‘of</w:t>
        <w:br/>
        <w:br/>
        <w:t>(©) The laws for the regulation of business belong</w:t>
        <w:br/>
        <w:t>to a relatively new and art of the statutes</w:t>
        <w:br/>
        <w:t>Pan. 6 oe</w:t>
        <w:br/>
        <w:br/>
        <w:t>Subetan, Whie-Calae ime $e ao Suan</w:t>
        <w:br/>
        <w:t>ana Gree, rips of Crna Coeeh a a8</w:t>
        <w:br/>
        <w:br/>
        <w:t>*Surheand, Whe-Colr Crime, (104s Dae 42</w:t>
        <w:br/>
        <w:t>See Sutherand, White-Cotlar Grime (Inq pase 90-51.</w:t>
        <w:br/>
        <w:br/>
        <w:br/>
        <w:br/>
        <w:t>Page 13:</w:t>
        <w:br/>
        <w:t>bocning 10 Attention was focussed on the problem of white-</w:t>
        <w:br/>
        <w:t>‘itoteass colle crime in England and the US.A. after’ the "First</w:t>
        <w:br/>
        <w:t>‘Thie-our World War, when 1 was realised tbat losses resulting freen</w:t>
        <w:br/>
        <w:t>Ems inte business frauds far exceeded those from. the oflences</w:t>
        <w:br/>
        <w:t>Sar stains property tht were pnlaeble ander the crthodor</w:t>
        <w:br/>
        <w:t>notions Gf crime, It was the Anancler, not the. gangster,</w:t>
        <w:br/>
        <w:br/>
        <w:t>tw Was the greater public [AS defined by Suter?</w:t>
        <w:br/>
        <w:br/>
        <w:t>nd, white-collar crime ia a "violation of the etminal Inw,</w:t>
        <w:br/>
        <w:t>‘socioeconomic clas in the course</w:t>
        <w:br/>
        <w:br/>
        <w:t>Later, he seems to have added 2 refinement to the deft.</w:t>
        <w:br/>
        <w:t>nition, by defining a white-collar criminal as "a person of</w:t>
        <w:br/>
        <w:t>the upper socio-economic class who violates the’ criminal</w:t>
        <w:br/>
        <w:br/>
        <w:t>law in the ‘course of his eccupational or’ Professional</w:t>
        <w:br/>
        <w:t>activities”</w:t>
        <w:br/>
        <w:br/>
        <w:t>He pita out, that witecalar crine was more</w:t>
        <w:br/>
        <w:br/>
        <w:t>Se aS ch mes ee emer</w:t>
        <w:br/>
        <w:br/>
        <w:t>Wah Sed Sly, neue of the damage Ind”</w:t>
        <w:br/>
        <w:t>ore nor</w:t>
        <w:br/>
        <w:br/>
        <w:t>Foe wy of tng he late</w:t>
        <w:br/>
        <w:t>Sonia eb an i at</w:t>
        <w:br/>
        <w:br/>
        <w:t>sent Sand shri te rents yh</w:t>
        <w:br/>
        <w:br/>
        <w:t>Sar GTR maa te ee a</w:t>
        <w:br/>
        <w:br/>
        <w:t>So Sm an :</w:t>
        <w:br/>
        <w:br/>
        <w:t>‘nest’ “in the social position’ of the two types. of offenders”,</w:t>
        <w:br/>
        <w:t>Bacte Shs al ala dca</w:t>
        <w:br/>
        <w:t>fafa ttc oben eae</w:t>
        <w:br/>
        <w:t>SS Ty ae-ueOweta Swe aese</w:t>
        <w:br/>
        <w:t>ina owen st pt emt</w:t>
        <w:br/>
        <w:br/>
        <w:t>‘Thurman Aros Flow of Gp, per 276</w:t>
        <w:br/>
        <w:t>Dison o Sly aid by Fahd Vise Pre, Lenioa)</w:t>
        <w:br/>
        <w:t>ggth ne ea) Wine ead Bete Se</w:t>
        <w:br/>
        <w:t>‘Sey Aas of he. Areca Academy of Pa md Sol Since</w:t>
        <w:br/>
        <w:t>(epee t9uy Vata, pa</w:t>
        <w:br/>
        <w:br/>
        <w:t>Sesh Suberand, “ Whie-etar Ceininatey", (940, Ameri</w:t>
        <w:br/>
        <w:t>Soci Revers Paes 1</w:t>
        <w:br/>
        <w:br/>
        <w:t>‘Acca te Amecign, Aste of Poi ad Soc Slee,</w:t>
        <w:br/>
        <w:t>sere aU Va Se ea OS Sa</w:t>
        <w:br/>
        <w:br/>
        <w:t>See se parm 51 4 re</w:t>
        <w:br/>
        <w:t>filo Gani</w:t>
        <w:br/>
        <w:t>‘unten: se exception toh</w:t>
        <w:br/>
        <w:br/>
        <w:t>ee Subetuad, + Amin. Socidopest</w:t>
        <w:br/>
        <w:t>Revie Cb et</w:t>
        <w:br/>
        <w:br/>
        <w:br/>
        <w:br/>
        <w:t>Page 14:</w:t>
        <w:br/>
        <w:t>_Wratecallar rig, saad, gos nde Dena</w:t>
        <w:br/>
        <w:t>st “transcends i cheating practices</w:t>
        <w:br/>
        <w:t>ot small merchants". It can, however, be gathered. from</w:t>
        <w:br/>
        <w:t>‘eports of fnvestgnting committees oF trom conversation</w:t>
        <w:br/>
        <w:t>Riv intimate friends, we:</w:t>
        <w:br/>
        <w:br/>
        <w:t>12 ‘That white-collar erume ia essentially connected. with Decigson</w:t>
        <w:br/>
        <w:t>soci wats has en brought out i the following sep img</w:t>
        <w:br/>
        <w:t>‘Hon given by # weiter on Criminology*:</w:t>
        <w:br/>
        <w:br/>
        <w:t>“White-collar crime Is moet distinctively defined io</w:t>
        <w:br/>
        <w:t>terme of atttudes toward thoge who commit it. White</w:t>
        <w:br/>
        <w:br/>
        <w:t>oo</w:t>
        <w:br/>
        <w:br/>
        <w:t>al at</w:t>
        <w:br/>
        <w:t>Salat al ecu, me</w:t>
        <w:br/>
        <w:t>scr Ere bare Se</w:t>
        <w:br/>
        <w:t>eimicnatiens Wace "oe</w:t>
        <w:br/>
        <w:t>Horace cuenta, seca</w:t>
        <w:br/>
        <w:t>Rog noeioeny aremrecier cat ie</w:t>
        <w:br/>
        <w:t>Fen ba ean re</w:t>
        <w:br/>
        <w:t>mead rtm see ce</w:t>
        <w:br/>
        <w:t>Sane oer mcs</w:t>
        <w:br/>
        <w:br/>
        <w:t>Soe ae,</w:t>
        <w:br/>
        <w:br/>
        <w:t>Soar ce tececay ice</w:t>
        <w:br/>
        <w:t>ee Ee Ea ta gee</w:t>
        <w:br/>
        <w:br/>
        <w:t>bef Ree ed</w:t>
        <w:br/>
        <w:t>Sith ers tea</w:t>
        <w:br/>
        <w:br/>
        <w:t>Serie arte aed, Teagan are ot</w:t>
        <w:br/>
        <w:t>us, busines or degree</w:t>
        <w:br/>
        <w:t>seriousness can white-collar crime be wholly we</w:t>
        <w:br/>
        <w:br/>
        <w:t>from other crime. Nevertheless the sottewhat x</w:t>
        <w:br/>
        <w:t>tincive atitudes and polis toed the ofender in</w:t>
        <w:br/>
        <w:t>Eh Cnt which ve Uren itm ngcgnet nee</w:t>
        <w:br/>
        <w:br/>
        <w:t>Sons of whtecln cie Mappers tha. Chen</w:t>
        <w:br/>
        <w:t>Se’ of Snes cle "ahitesobet cs tes re</w:t>
        <w:br/>
        <w:t>echenuble than rier cme ple case</w:t>
        <w:br/>
        <w:t>Eee fy ste Siniuts”Ori</w:t>
        <w:br/>
        <w:t>poeta at aa Spe dual and oe</w:t>
        <w:br/>
        <w:t>ime ale of “which the mide apd upper</w:t>
        <w:br/>
        <w:br/>
        <w:t>lasses accept. Whiteoller crime ie attractive because</w:t>
        <w:br/>
        <w:t>RIS lee ever SIR Hal a</w:t>
        <w:br/>
        <w:br/>
        <w:t>Beta Te Cie Pate</w:t>
        <w:br/>
        <w:br/>
        <w:t>SS ag</w:t>
        <w:br/>
        <w:t>Tat tod Bagh, Ci</w:t>
        <w:br/>
        <w:br/>
        <w:t>Law</w:t>
        <w:br/>
        <w:br/>
        <w:br/>
        <w:br/>
        <w:t>Page 15:</w:t>
        <w:br/>
        <w:t>ect</w:t>
        <w:br/>
        <w:br/>
        <w:t>Riecine</w:t>
        <w:br/>
        <w:t>Eegnad</w:t>
        <w:br/>
        <w:br/>
        <w:t>18, Problems similar 1o white-collar crimes had arisen a</w:t>
        <w:br/>
        <w:t>‘ar back as the 18th century. ‘The “South Sea Bubble” led</w:t>
        <w:br/>
        <w:t>1o the Bubble Act of 1720), whicn may be ited as example</w:t>
        <w:br/>
        <w:t>ap fort Sy the Lepitare to deal with “aud on a big</w:t>
        <w:br/>
        <w:t>Scale Serpetrited by unscruplous persons", Bus the</w:t>
        <w:br/>
        <w:br/>
        <w:t>tis of ah cnne® and tele ete mamiost ons "were</w:t>
        <w:br/>
        <w:t>seen more acutely after the First World War.</w:t>
        <w:br/>
        <w:br/>
        <w:t>2 Cova secs of whiteclles cre have, recived</w:t>
        <w:br/>
        <w:t>special altsntion in England, One example i, “share-puste</w:t>
        <w:br/>
        <w:t>ing’ (victimisation of the publie by fraudslent dealings in</w:t>
        <w:br/>
        <w:t>Stocks and shares)”, Legislation penalising this malpractice</w:t>
        <w:br/>
        <w:t>Was coached in 10000</w:t>
        <w:br/>
        <w:br/>
        <w:t>‘There are similar provisions in the Company Law in</w:t>
        <w:br/>
        <w:t>teat P pany</w:t>
        <w:br/>
        <w:br/>
        <w:t>15, Another example of legislation relating to white-</w:t>
        <w:br/>
        <w:t>colle cin Egulnb we Prices of Goode Nel 100,</w:t>
        <w:br/>
        <w:t>Ses Sein ch aun ft ay got</w:t>
        <w:br/>
        <w:br/>
        <w:t>the price of which was regulated, at price</w:t>
        <w:br/>
        <w:br/>
        <w:t>slorsed price”,</w:t>
        <w:br/>
        <w:br/>
        <w:t>16 aration tras hava eon ropardad a an oe</w:t>
        <w:br/>
        <w:t>tant king of whltecolar crimes, and Legislatures in all</w:t>
        <w:br/>
        <w:t>‘untties Bave been constrained to go on adding more end</w:t>
        <w:br/>
        <w:t>‘hore atringont provisions in the law relating 10 taxation,</w:t>
        <w:br/>
        <w:t>‘so to bring. within theie net traneactions which, imder</w:t>
        <w:br/>
        <w:t>the peecexisting nw, werw not taxable. The problem as:</w:t>
        <w:br/>
        <w:t>‘Sted portance in England tthe fore</w:t>
        <w:br/>
        <w:br/>
        <w:t>Brewent purpose, His not</w:t>
        <w:br/>
        <w:br/>
        <w:t>Uiference Between’ “taxcevasion® ‘and “tax-avoieance™.</w:t>
        <w:br/>
        <w:t>‘Tue former fs 2 breech ofthe lave, while the Tater” aiees</w:t>
        <w:br/>
        <w:t>Gly ethiest questions</w:t>
        <w:br/>
        <w:br/>
        <w:t>it</w:t>
        <w:br/>
        <w:t>ih</w:t>
        <w:br/>
        <w:t>pid</w:t>
        <w:br/>
        <w:br/>
        <w:t>Sore ee</w:t>
        <w:br/>
        <w:br/>
        <w:t>pointe by st, Rea hy Sa ~</w:t>
        <w:br/>
        <w:t>"Pmyenson of Find 999 (and 3 Geo 6&amp;8)</w:t>
        <w:br/>
        <w:br/>
        <w:t>ner raed by toe Ace Spgs © 7 He eas</w:t>
        <w:br/>
        <w:br/>
        <w:t>wie SS STRESS Gomes Le a 6s tne) an</w:t>
        <w:br/>
        <w:t>ot ee te ae i</w:t>
        <w:br/>
        <w:br/>
        <w:t>Moses Uae Reve Gates BF WM Does eine!</w:t>
        <w:br/>
        <w:br/>
        <w:t>Seed ams fn. Rasa C99) 1 WLR. 7,75 BE CEAD</w:t>
        <w:br/>
        <w:br/>
        <w:t>a Sten i Cann es 36 95</w:t>
        <w:br/>
        <w:br/>
        <w:t>fae Seve pa</w:t>
        <w:br/>
        <w:br/>
        <w:t>rsaialy inoue</w:t>
        <w:br/>
        <w:br/>
        <w:t>tbe he</w:t>
        <w:br/>
        <w:br/>
        <w:br/>
        <w:br/>
        <w:t>Page 16:</w:t>
        <w:br/>
        <w:t>1. Other types of activites on which attention has ben Resbre</w:t>
        <w:br/>
        <w:t>tote apd fe oe‘ grease,</w:t>
        <w:br/>
        <w:t>pratices ough the</w:t>
        <w:br/>
        <w:t>Brit troa as ant rst Iepalaton” nthe United</w:t>
        <w:br/>
        <w:t>Staten of Americ</w:t>
        <w:br/>
        <w:br/>
        <w:t>28, Anact trom thes sttatny proviona there isthe Coping.</w:t>
        <w:br/>
        <w:t>son item of whic my be ge area ‘</w:t>
        <w:br/>
        <w:br/>
        <w:t>Scope tnd aplication of whic my be</w:t>
        <w:br/>
        <w:br/>
        <w:t>‘over many fraudulent transactions ot covered by spec</w:t>
        <w:br/>
        <w:br/>
        <w:t>Se criminal statutes!</w:t>
        <w:br/>
        <w:br/>
        <w:t>wey te eran of eg ne</w:t>
        <w:br/>
        <w:t>or Ragas Sa</w:t>
        <w:br/>
        <w:t>Si assy nets ie orem v0</w:t>
        <w:br/>
        <w:t>sender Lane Oe TRE Ie</w:t>
        <w:br/>
        <w:t>gure aisha as ciel sat</w:t>
        <w:br/>
        <w:t>er moe ty ME ate</w:t>
        <w:br/>
        <w:t>akan So a tale</w:t>
        <w:br/>
        <w:t>EPS. a Satake ty</w:t>
        <w:br/>
        <w:t>EES a</w:t>
        <w:br/>
        <w:t>ire dic tatters enh</w:t>
        <w:br/>
        <w:t>Su ras mags acie Bae</w:t>
        <w:br/>
        <w:t>Sooners oR lees ae eels</w:t>
        <w:br/>
        <w:t>SM ee EGS ah Caer</w:t>
        <w:br/>
        <w:t>san a Boe ania</w:t>
        <w:br/>
        <w:t>taht ies arash cai</w:t>
        <w:br/>
        <w:t>cin och “Bede Rae ae</w:t>
        <w:br/>
        <w:br/>
        <w:t>Tordo that act Hela eto Incite ims ke</w:t>
        <w:br/>
        <w:t>the lew of dhe tan en offence”, ”</w:t>
        <w:br/>
        <w:t>He further observed, thas boon aptly deo</w:t>
        <w:br/>
        <w:br/>
        <w:t>crbed Ss divisite under three Heaaste—</w:t>
        <w:br/>
        <w:br/>
        <w:t>si he ono be aie i in ul rie:</w:t>
        <w:br/>
        <w:t>where the object A ots</w:t>
        <w:br/>
        <w:t>1h thou i that injury wore eatocted by angle</w:t>
        <w:br/>
        <w:t>rake! Somer aL 3 ere Ss ee</w:t>
        <w:br/>
        <w:t>aS ny Go Ps ti eae any Ng tt</w:t>
        <w:br/>
        <w:t>=e Na</w:t>
        <w:br/>
        <w:t>ee Irae rt ae</w:t>
        <w:br/>
        <w:t>pi anion Rare sD</w:t>
        <w:br/>
        <w:t>tn ueinee</w:t>
        <w:br/>
        <w:t>(Se Aopen Yo fr tied ii.</w:t>
        <w:br/>
        <w:t>Paral nl crs 8) Go gt</w:t>
        <w:br/>
        <w:br/>
        <w:t>_ oD Tate ee</w:t>
        <w:br/>
        <w:br/>
        <w:br/>
        <w:br/>
        <w:t>Page 17:</w:t>
        <w:br/>
        <w:t>individual tt would be « clvil wrong bat not a crimé-</w:t>
        <w:br/>
        <w:t>nal ‘the object ix awful, but the means 10</w:t>
        <w:br/>
        <w:t>be resorted 10 are unlewful...... The law of cons-</w:t>
        <w:br/>
        <w:t>Piracy ts not am invention of modern times. Its part</w:t>
        <w:br/>
        <w:br/>
        <w:t>{iy it ha existed trom tie tame,</w:t>
        <w:br/>
        <w:br/>
        <w:t>swhilesollar crime wat made current” by Salheriand</w:t>
        <w:br/>
        <w:t>Get tom te sige gamle roupe whieh</w:t>
        <w:br/>
        <w:t>we pe whlch ex</w:t>
        <w:br/>
        <w:t>[ed the sored conocer 1 Ge deiment ot</w:t>
        <w:br/>
        <w:br/>
        <w:t>Sueded 20, In is book “Whitegollor erie!” Sutherland exa-</w:t>
        <w:br/>
        <w:t>Sma" sained the criminal schivites of 70 of the biggest</w:t>
        <w:br/>
        <w:br/>
        <w:t>{tion in America, tn ention ont ibe fad</w:t>
        <w:br/>
        <w:t>The Woes of lew Seaing by then’</w:t>
        <w:br/>
        <w:t>(0) Reateaot af trade,</w:t>
        <w:br/>
        <w:br/>
        <w:t>(2) Misreprocentation in advertising,</w:t>
        <w:br/>
        <w:t>() Iafringement of patente, trade marks and</w:t>
        <w:br/>
        <w:t>copyrights.</w:t>
        <w:br/>
        <w:br/>
        <w:t>(8) Unie labour practices</w:t>
        <w:br/>
        <w:t>(6) Frauds in. buses</w:t>
        <w:br/>
        <w:t>‘Thereafter, several otter stydigy and reports have come:</w:t>
        <w:br/>
        <w:t>‘out nthe USA. on the</w:t>
        <w:br/>
        <w:t>21, The main crimes that have attracted attention 30</w:t>
        <w:br/>
        <w:t>the USA. under the bead at whiteccllar crimes may be</w:t>
        <w:br/>
        <w:t>surmmarised as follows</w:t>
        <w:br/>
        <w:t>(2) frands ip busines, in relation to sale of bonds</w:t>
        <w:br/>
        <w:t>ana Shame</w:t>
        <w:br/>
        <w:t>() adulteration of food and drugs, snd mislead.</w:t>
        <w:br/>
        <w:t>Rretisemenas</w:t>
        <w:br/>
        <w:t>"Sethgand, “Chico Gig Anchen Saipan</w:t>
        <w:br/>
        <w:t>evict ray, Toh woes</w:t>
        <w:br/>
        <w:t>"See Bares &amp; Tener, New Harsos i Ciao (195 Pa.</w:t>
        <w:br/>
        <w:t>‘See ao pr, tn ee</w:t>
        <w:br/>
        <w:t>ecihige Hee, Wincott Cine 9) (Orde Pe,</w:t>
        <w:br/>
        <w:t>ag, Hang,“ Whercole Gre and is significance in thecey</w:t>
        <w:br/>
        <w:t>sos pek i  Fesr Prats 3 on</w:t>
        <w:br/>
        <w:t>$C) nae Tees, Hew Mecton a ninley (95 ee48</w:t>
        <w:br/>
        <w:t>sop §Fa &amp; Shi, "enna Glo a" Ow Yok an</w:t>
        <w:br/>
        <w:br/>
        <w:t>Ta Lane, The Anon Gar Hen ioe Yo Ps,</w:t>
        <w:br/>
        <w:br/>
        <w:t>SI</w:t>
        <w:br/>
        <w:t>Hy</w:t>
        <w:br/>
        <w:br/>
        <w:br/>
        <w:br/>
        <w:t>Page 18:</w:t>
        <w:br/>
        <w:t>a</w:t>
        <w:br/>
        <w:br/>
        <w:t>) magractosete matin pean,</w:t>
        <w:br/>
        <w:t>ax slegat aul falco and eure, Boe sak</w:t>
        <w:br/>
        <w:t>eva em ca ine</w:t>
        <w:br/>
        <w:t>Hee ae</w:t>
        <w:br/>
        <w:br/>
        <w:t>Cd) ccm oy eye ch gg the en</w:t>
        <w:br/>
        <w:br/>
        <w:t>ux) cen anzeigen</w:t>
        <w:br/>
        <w:br/>
        <w:t>lng of tstimony "to give'a fale pictore aie Gees</w:t>
        <w:br/>
        <w:br/>
        <w:t>es ts baa ae ES</w:t>
        <w:br/>
        <w:br/>
        <w:t>(eet ewity enbear wt gatas, ee</w:t>
        <w:br/>
        <w:br/>
        <w:t>formed to combat competition, ot fo ras pelos o¢ ofc</w:t>
        <w:br/>
        <w:br/>
        <w:t>loess a coo elie Se</w:t>
        <w:br/>
        <w:br/>
        <w:t>Sharer res arenas</w:t>
        <w:br/>
        <w:br/>
        <w:t>Riis aarae ine Yea</w:t>
        <w:br/>
        <w:br/>
        <w:t>G) bribery and graft by public officers*.</w:t>
        <w:br/>
        <w:br/>
        <w:t>2 Adtran een smi</w:t>
        <w:br/>
        <w:t>se leno le etd eer tein</w:t>
        <w:br/>
        <w:t>Aiea dad, Pot See, Spee</w:t>
        <w:br/>
        <w:t>ESI i rg ei to</w:t>
        <w:br/>
        <w:t>On sere as oe cee on</w:t>
        <w:br/>
        <w:t>Seer, he Mite he Be rset</w:t>
        <w:br/>
        <w:t>Ean sh nl ety pot ad exp</w:t>
        <w:br/>
        <w:t>Bie ee nites eee ese</w:t>
        <w:br/>
        <w:t>ser Shak calor teense ert</w:t>
        <w:br/>
        <w:br/>
        <w:t>ng UA Suto rar” te ihe shane Sa</w:t>
        <w:br/>
        <w:t>{failpal criminal Jon hands wid bg buss or tent SSNS</w:t>
        <w:br/>
        <w:t>ing ends hart tthe chaste iis</w:t>
        <w:br/>
        <w:t>ssc ainda! thes poplar haere,</w:t>
        <w:br/>
        <w:br/>
        <w:t>(Sega. Whieccie Caan Armerian Socal</w:t>
        <w:br/>
        <w:t>Review oany, tow Vas pag tage</w:t>
        <w:br/>
        <w:t>i, BHM &amp; Tec, er Heine Crime (1959 a ay an</w:t>
        <w:br/>
        <w:br/>
        <w:t>(09 pate.</w:t>
        <w:br/>
        <w:t>&lt;n Amin ws Kee, Choa oh Se</w:t>
        <w:br/>
        <w:t>eign Siete" sas sy ee</w:t>
        <w:br/>
        <w:t>Goa apt and 3</w:t>
        <w:br/>
        <w:t>pentggFe Rot Dro wal Ceti et 90 69 Hemel aw</w:t>
        <w:br/>
        <w:t>ai A a dm,</w:t>
        <w:br/>
        <w:t>“Fea sapm. Bos Ter, New Hoon Ci,</w:t>
        <w:br/>
        <w:t>re i es sec dn pines aya</w:t>
        <w:br/>
        <w:t>sent Seer haba ice ee Rin staan</w:t>
        <w:br/>
        <w:t>Fao mei ie aA (6 re,</w:t>
        <w:br/>
        <w:t>sed oe ey «HE “.</w:t>
        <w:br/>
        <w:br/>
        <w:br/>
        <w:br/>
        <w:t>Page 19:</w:t>
        <w:br/>
        <w:t>Po</w:t>
        <w:br/>
        <w:br/>
        <w:t>i,</w:t>
        <w:br/>
        <w:br/>
        <w:t>cm</w:t>
        <w:br/>
        <w:br/>
        <w:t>w</w:t>
        <w:br/>
        <w:br/>
        <w:t>sng” (organised conspiracy for exploitation. Such activi</w:t>
        <w:br/>
        <w:t>{ie Rates ay be indlgd in by basinesmen, lenders</w:t>
        <w:br/>
        <w:t>peninsular cra or even lawyers,</w:t>
        <w:br/>
        <w:t>‘uspose 1p exploltation of commerce snd the able</w:t>
        <w:br/>
        <w:t>through rcurctbig the ght to work aod do burns</w:t>
        <w:br/>
        <w:t>‘Thowe: donot stig? opening, fall within “white-collar</w:t>
        <w:br/>
        <w:t>Fy lee, ear tp faa -Eae</w:t>
        <w:br/>
        <w:t>‘Gimes (lor example, corruption fm the police)</w:t>
        <w:br/>
        <w:t>2. As regarde white-collar crimes by lawyers and other</w:t>
        <w:br/>
        <w:t>fessional » the following “sacra toa ‘of Senator</w:t>
        <w:br/>
        <w:br/>
        <w:t>ciara fie eer</w:t>
        <w:br/>
        <w:t>at ea Ge Ten ae</w:t>
        <w:br/>
        <w:t>ered nena</w:t>
        <w:br/>
        <w:t>ES aterargy arene</w:t>
        <w:br/>
        <w:t>feof Gat Site ioc Sa</w:t>
        <w:br/>
        <w:t>eile oo ctetranieer te me</w:t>
        <w:br/>
        <w:t>Sie Sheena ce,</w:t>
        <w:br/>
        <w:t>{2 ve at the boc an eal ofthe</w:t>
        <w:br/>
        <w:t>epee</w:t>
        <w:br/>
        <w:t>EeD eae are</w:t>
        <w:br/>
        <w:t>oe gf i pend :</w:t>
        <w:br/>
        <w:t>ae</w:t>
        <w:br/>
        <w:br/>
        <w:t>ao</w:t>
        <w:br/>
        <w:t>Selaeiaren nattnend shoe</w:t>
        <w:br/>
        <w:t>a is es</w:t>
        <w:br/>
        <w:br/>
        <w:t>4</w:t>
        <w:br/>
        <w:t>ie</w:t>
        <w:br/>
        <w:br/>
        <w:t>M &amp;,</w:t>
        <w:br/>
        <w:t>Hie</w:t>
        <w:br/>
        <w:br/>
        <w:t>rae</w:t>
        <w:br/>
        <w:t>HH</w:t>
        <w:br/>
        <w:br/>
        <w:t>FEsigauol 25. The question of violation of regulations relating to</w:t>
        <w:br/>
        <w:br/>
        <w:t>OBE</w:t>
        <w:br/>
        <w:br/>
        <w:t>ees, rents und rationing has Feceived detailed con.</w:t>
        <w:br/>
        <w:t>lertion in the USA“</w:t>
        <w:br/>
        <w:br/>
        <w:t>Regulations relating to peice control were taued in the</w:t>
        <w:br/>
        <w:t>ysatetenively ding tnd ser he” Second Wand</w:t>
        <w:br/>
        <w:br/>
        <w:t>ang Spar es</w:t>
        <w:br/>
        <w:t>“G,he otsCne  Maden ae,GayeC8t</w:t>
        <w:br/>
        <w:t>ken, Cine a Api (oa 3</w:t>
        <w:br/>
        <w:br/>
        <w:t>Sp Baars, "Cu "Velie of War Rage,</w:t>
        <w:br/>
        <w:t>aie, Sanne 3 3 fearon</w:t>
        <w:br/>
        <w:br/>
        <w:br/>
        <w:br/>
        <w:t>Page 20:</w:t>
        <w:br/>
        <w:t>eg of ie ain wh mln ey</w:t>
        <w:br/>
        <w:t>gee ss a ay</w:t>
        <w:br/>
        <w:t>era Riana Saas oe</w:t>
        <w:br/>
        <w:br/>
        <w:t>20h Sacer</w:t>
        <w:br/>
        <w:t>Sit daa ete</w:t>
        <w:br/>
        <w:t>oe ate ti Taree moon</w:t>
        <w:br/>
        <w:t>pens dnaeeGe? nee atte grade ee</w:t>
        <w:br/>
        <w:t>EES Se Kincaid Oe le</w:t>
        <w:br/>
        <w:t>ai eee cy oe Aa ae</w:t>
        <w:br/>
        <w:t>ie iia he ara ne</w:t>
        <w:br/>
        <w:t>Sone ncn iis Sa ett mette s</w:t>
        <w:br/>
        <w:t>Sen 2 labs Sa</w:t>
        <w:br/>
        <w:t>Soe haere oe ree</w:t>
        <w:br/>
        <w:t>Intadn to oFEog'a fee e</w:t>
        <w:br/>
        <w:br/>
        <w:t>‘An intersting feature diac asa result ofthe study</w:t>
        <w:br/>
        <w:t>of uch crimes wat, that she wholesale Sealers considered</w:t>
        <w:br/>
        <w:t>ruprasonment t be a far more ‘flective penal oan</w:t>
        <w:br/>
        <w:br/>
        <w:t>2 We have dealt with whitecllar crimes at length? Wakes</w:t>
        <w:br/>
        <w:t>ith reference to the importance which they have assumed G2,</w:t>
        <w:br/>
        <w:t>In some of the Western countries, "We are not tneindéal sett</w:t>
        <w:br/>
        <w:br/>
        <w:t>of oe important fect, namely, that they area peculiar</w:t>
        <w:br/>
        <w:t>fear ot acgihive ana tient ory Our soy</w:t>
        <w:br/>
        <w:t>IS'by no means alent but Z</w:t>
        <w:br/>
        <w:t>Sie borculecy im the urban ates, “While wei</w:t>
        <w:br/>
        <w:t>iin ysl al oy on sae oleh</w:t>
        <w:br/>
        <w:t>seems to exist in England and in “America, it it act</w:t>
        <w:br/>
        <w:t>{oti absent. Corruption of administrative aces, erst</w:t>
        <w:br/>
        <w:t>sion of tax (oarticulsy incomectan) By persons who Tal</w:t>
        <w:br/>
        <w:t>in'the nigher income group, amagdling of"goots whith sre</w:t>
        <w:br/>
        <w:t>‘Eaten thls county! ah ged aides and rand</w:t>
        <w:br/>
        <w:t>tor-radio sets) and detfberate breach of foreign exchange</w:t>
        <w:br/>
        <w:t>reeling yb hid a naan of wher cre</w:t>
        <w:br/>
        <w:br/>
        <w:t>Perher, he problem asus worse proportion whan</w:t>
        <w:br/>
        <w:t>own populations para the millon mark %</w:t>
        <w:br/>
        <w:t>{nfuence and the power to corrupt, snd ail the othe evils</w:t>
        <w:br/>
        <w:t>associated wih those powers may ot. at presen eit</w:t>
        <w:br/>
        <w:t>beroes couse “bw rape oan Wy</w:t>
        <w:br/>
        <w:t>bereus countries Bet. me</w:t>
        <w:br/>
        <w:br/>
        <w:t>Ee boupd to row tin ‘Pant there fe a" mated</w:t>
        <w:br/>
        <w:t>Sesto pefen cing ap watt Fecngaed</w:t>
        <w:br/>
        <w:t>in respect of crime sand in respect ofthe Crimes</w:t>
        <w:br/>
        <w:t>with which we ae ‘concerned, ft mat Particular Be ne</w:t>
        <w:br/>
        <w:br/>
        <w:t>‘Ser leet, “Cenincogial Toa of Vio of Worm</w:t>
        <w:br/>
        <w:t>BERS, creas son hove 3, ee</w:t>
        <w:br/>
        <w:br/>
        <w:t>ae 720 25, pr</w:t>
        <w:br/>
        <w:br/>
        <w:t>Tampa me</w:t>
        <w:br/>
        <w:br/>
        <w:br/>
        <w:t>Page 21:</w:t>
        <w:br/>
        <w:t>1“</w:t>
        <w:br/>
        <w:t>eowouue Cnuates 1 Sovier Russta</w:t>
        <w:br/>
        <w:br/>
        <w:t>caver and even. death penaity*, would appeat</w:t>
        <w:br/>
        <w:t>‘merely to carry on the policy reflected in the earlier pro-</w:t>
        <w:br/>
        <w:br/>
        <w:t>a at mm i wn er</w:t>
        <w:br/>
        <w:t>satan arg, .</w:t>
        <w:br/>
        <w:br/>
        <w:t>Fevolutionary tines" aad “cranes a She “publie</w:t>
        <w:br/>
        <w:t>‘ministration’ soera to pattabe of 8 character</w:t>
        <w:br/>
        <w:br/>
        <w:t>‘As these are not felevant for our present purpose, we</w:t>
        <w:br/>
        <w:t>stall confine urgeives ony fo the apetes which are parely</w:t>
        <w:br/>
        <w:t>‘tan Seonemie character, of which the following ny</w:t>
        <w:br/>
        <w:br/>
        <w:t>Manas. The prohibition agains: manufacture of clothes, under-</w:t>
        <w:br/>
        <w:br/>
        <w:t>Serpe</w:t>
        <w:br/>
        <w:t>‘bees Bo:</w:t>
        <w:br/>
        <w:br/>
        <w:t>wear, knit goods, hats, leather footwe</w:t>
        <w:br/>
        <w:t>Sends of nos frious ells i."bing ot eel eat</w:t>
        <w:br/>
        <w:t>‘of the economic policy, provisiois were enacted to penalige</w:t>
        <w:br/>
        <w:t>the manufacture, ete, oF sale of euch prohibited products”</w:t>
        <w:br/>
        <w:br/>
        <w:t>Fam 40 Th wpe ~</w:t>
        <w:br/>
        <w:br/>
        <w:t>* Pas, 19 © 25 pa.</w:t>
        <w:br/>
        <w:br/>
        <w:t>* Pas 28 0 33 ihe</w:t>
        <w:br/>
        <w:br/>
        <w:t>Gia sed Grom, oxen am sd Cr a te Sit</w:t>
        <w:br/>
        <w:t>ocr tans Semper Osan ced</w:t>
        <w:br/>
        <w:t>Vitel ww 6 Oy Goce, oe sine Caen</w:t>
        <w:br/>
        <w:br/>
        <w:t>156.6 6 0, Gone cy fae Sov Uni og 4 an</w:t>
        <w:br/>
        <w:t>1 Se ue “Rea, roe i te Sv Ui oe te</w:t>
        <w:br/>
        <w:t>greta oars Fama, ‘Dasma yn VE Ne</w:t>
        <w:br/>
        <w:t>7 $0.0 &amp; 6, Gorermeny i. Sor Uso, 17-4</w:t>
        <w:br/>
        <w:t>+686, Green eo 8 th Sons Use pe $50</w:t>
        <w:br/>
        <w:br/>
        <w:br/>
        <w:t>Page 22:</w:t>
        <w:br/>
        <w:t>as</w:t>
        <w:br/>
        <w:br/>
        <w:t>“Specalation”—purchase and sale of goods and ex 2, Sttle-</w:t>
        <w:br/>
        <w:t>‘objcels with the Intenson of making a proft—ia Punished,</w:t>
        <w:br/>
        <w:br/>
        <w:t>Dispation By a leweholder. or trustee of egal cnity G2, Cenk</w:t>
        <w:br/>
        <w:t>(corporation) of gevsrnmental or publie property given to faicg eith</w:t>
        <w:br/>
        <w:t>Seererdee ifsc punta Bo a ue fo pre =</w:t>
        <w:br/>
        <w:t>form an obligation arming from a contract. made with</w:t>
        <w:br/>
        <w:br/>
        <w:t>talor public office or enterprise, if, during a</w:t>
        <w:br/>
        <w:t>‘Sil tal, the malicous character of the faire to perfon</w:t>
        <w:br/>
        <w:br/>
        <w:t>‘Violation of laws on nationalisation of land, committed in (u) Pegate</w:t>
        <w:br/>
        <w:t>the form of overt or conewaled purchase, sale, gift ste, of aime,</w:t>
        <w:br/>
        <w:t>ploss or land not alfowed by law, and other transactions in {S2™®</w:t>
        <w:br/>
        <w:t>Violation of such laws, are punishable.</w:t>
        <w:br/>
        <w:br/>
        <w:t>-Peeudo-eo-operative” activities, ie, founding or direct Pete</w:t>
        <w:br/>
        <w:t>ing the activities of poeudo-co-operatives "(organisations laine</w:t>
        <w:br/>
        <w:t>‘hich ace dloguised thoes the form of</w:t>
        <w:br/>
        <w:t>“Order to secure privileges granted</w:t>
        <w:br/>
        <w:t>‘re in fact private enterprises), 1s</w:t>
        <w:br/>
        <w:br/>
        <w:t>Tele it lay, rc hn</w:t>
        <w:br/>
        <w:t>gle are cee grt pret Se</w:t>
        <w:br/>
        <w:t>Shier se cheese</w:t>
        <w:br/>
        <w:t>iS, Soni remcke aaraeon</w:t>
        <w:br/>
        <w:t>Waka ca ria fea ana</w:t>
        <w:br/>
        <w:t>Savors bs orale</w:t>
        <w:br/>
        <w:br/>
        <w:t>“Mismanagement by 2 perm placed atthe head of gov i) Pos,</w:t>
        <w:br/>
        <w:t>ceremonial and puble ofiSen tat eatarpines or of hase n= Paes.</w:t>
        <w:br/>
        <w:t>{rusted by them, coped upon a carelecs or dishonest a</w:t>
        <w:br/>
        <w:br/>
        <w:t>‘ide toe. aaie“eerused, resting</w:t>
        <w:br/>
        <w:t>repute dant to rapery of ea ete.</w:t>
        <w:br/>
        <w:t>ponichable ation or</w:t>
        <w:br/>
        <w:br/>
        <w:t>Ferg parccary Ue eng, fo unprotianebunoets</w:t>
        <w:br/>
        <w:t>{tansactions by pecton directing &amp; governmental or pubic</w:t>
        <w:br/>
        <w:br/>
        <w:t>office enterprise committed by agreement with the party</w:t>
        <w:br/>
        <w:t>{othe contract of such ofice or enterprise’.</w:t>
        <w:br/>
        <w:br/>
        <w:t>wrong sels ot meashreeny devios of elena Sl ats</w:t>
        <w:br/>
        <w:t>we</w:t>
        <w:br/>
        <w:br/>
        <w:t>$060, Comet te Sot Uae ee 38</w:t>
        <w:br/>
        <w:t>$0.80, Gomme In he Sorte Uo, pe 98</w:t>
        <w:br/>
        <w:t>+6 6.0, Comms, in he Sot ain, 957s</w:t>
        <w:br/>
        <w:t>$6.80, Gomme, te Soke Ui, pe 95735</w:t>
        <w:br/>
        <w:t>0.8.0, oma, eS Uno, a tad</w:t>
        <w:br/>
        <w:t>bbe ica mero.</w:t>
        <w:br/>
        <w:br/>
        <w:br/>
        <w:br/>
        <w:t>Page 23:</w:t>
        <w:br/>
        <w:t>fe $e, _ sling gcd of morgue for she of</w:t>
        <w:br/>
        <w:t>Pca ity isle ‘thet the customer</w:t>
        <w:br/>
        <w:t>Ss ny gore ig</w:t>
        <w:br/>
        <w:t>Haesiv? Violating established retail prices for goods of mars</w:t>
        <w:br/>
        <w:t>cee consumption im shops, stores, stands, eating places, etc,</w:t>
        <w:br/>
        <w:t>sal soge ne cere eB to</w:t>
        <w:br/>
        <w:t>radiate ee eae</w:t>
        <w:br/>
        <w:br/>
        <w:t>Det of Theft of public proy is dealt with elaborately in</w:t>
        <w:br/>
        <w:t>Bar coc Ena EP Badaaly Spanking Wee of Covere</w:t>
        <w:br/>
        <w:t>Soe re pnihele Bore seve ag thee ot</w:t>
        <w:br/>
        <w:t>See Pee ee ee tae Seamer</w:t>
        <w:br/>
        <w:t>tives. ete and theft of publ property is punishable more</w:t>
        <w:br/>
        <w:t>Se tia et pease Rent ater</w:t>
        <w:br/>
        <w:t>estan etd or iene Se ot</w:t>
        <w:br/>
        <w:t>Sat postr on papery tal x</w:t>
        <w:br/>
        <w:t>SP ec ea</w:t>
        <w:br/>
        <w:t>ie in rey ew ng</w:t>
        <w:br/>
        <w:t>alec falas tpt oy ral Ws,</w:t>
        <w:br/>
        <w:t>Set ape a progeny of salecve fame nd co</w:t>
        <w:br/>
        <w:t>sr er tie death Tile poten, &lt;a</w:t>
        <w:br/>
        <w:t>Bad CBA tenn a pegs</w:t>
        <w:br/>
        <w:t>Seatthcfan saan seat" from one date soninerent</w:t>
        <w:br/>
        <w:t>werleacctute oe peers woos bette forthe ot</w:t>
        <w:br/>
        <w:t>public property"),</w:t>
        <w:br/>
        <w:t>Brae 9, Since the pent of death can now be awarded fo</w:t>
        <w:br/>
        <w:t>ESE cqrainoftcren Bus, i may he wef fo cammarie</w:t>
        <w:br/>
        <w:t>Ser Rian ovate onde lect The deat De</w:t>
        <w:br/>
        <w:t>its een eae oie rebated ame est</w:t>
        <w:br/>
        <w:t>cae peas Renae Paka ann celvoied</w:t>
        <w:br/>
        <w:t>ail AMG, tbo? ie hig ote wan aoloned</w:t>
        <w:br/>
        <w:t>Sram but damon 10" tas ented for eran</w:t>
        <w:br/>
        <w:t>sect etentaky ec he regis ace ple and</w:t>
        <w:br/>
        <w:t>hcehicedeontin  aettn was end ealn</w:t>
        <w:br/>
        <w:t>eat mee aera cttnstes The portion</w:t>
        <w:br/>
        <w:t>stems Se Scaal Snel ef Ciel Lane</w:t>
        <w:br/>
        <w:t>int id Shane aah Tuerener iy Soe ae</w:t>
        <w:br/>
        <w:t>ven ee ete ene,</w:t>
        <w:br/>
        <w:br/>
        <w:t>G</w:t>
        <w:br/>
        <w:br/>
        <w:t>{Government tn Svs Unio, ya 938, et caren</w:t>
        <w:br/>
        <w:t>‘endiig 0 Yose cis ip tad ps pops Bs on Deh Pas”</w:t>
        <w:br/>
        <w:br/>
        <w:t>Prscamic Come, in te Soviet Uaian”, Decanter,</w:t>
        <w:br/>
        <w:t>Yores ural ot Be “Caiman ort,</w:t>
        <w:br/>
        <w:br/>
        <w:t>“onl mnie tov</w:t>
        <w:br/>
        <w:t>wipe ot</w:t>
        <w:br/>
        <w:t>Site. at</w:t>
        <w:br/>
        <w:br/>
        <w:br/>
        <w:br/>
        <w:t>Page 24:</w:t>
        <w:br/>
        <w:t>n</w:t>
        <w:br/>
        <w:br/>
        <w:t>Ee arm oe ave te</w:t>
        <w:br/>
        <w:t>ecg ee eal nd ie Sm</w:t>
        <w:br/>
        <w:br/>
        <w:t>$2. An interesting feture of the Soviet Criminal Code Minimum</w:t>
        <w:br/>
        <w:t>which came into fore on the ist damuary, 1961, the die Peto</w:t>
        <w:br/>
        <w:t>Sppearence of minimum penalties in many cases.</w:t>
        <w:br/>
        <w:br/>
        <w:t>‘8. On the basis of the brief discussion attempted above, Sepe ns</w:t>
        <w:br/>
        <w:t>wwe venture to draw certain general conclusions vas to Rowe</w:t>
        <w:br/>
        <w:t>Whitecoller ang eronorse crimes in the ‘countries co dali</w:t>
        <w:br/>
        <w:br/>
        <w:t>cerned. ian</w:t>
        <w:br/>
        <w:t>i,</w:t>
        <w:br/>
        <w:br/>
        <w:t>First ip Bngland and in the US.A,, an emphasis has</w:t>
        <w:br/>
        <w:t>been pliced on “whitecilay crimes" (Such as. frauds by</w:t>
        <w:br/>
        <w:t>‘corporations, manibylatiens in. the stock exchange, ‘com</w:t>
        <w:br/>
        <w:t>‘mercial bribery. bnbery cf publle oflelals, tax {tauds, pro-</w:t>
        <w:br/>
        <w:t>fessional 2nd. business’ rackets, ete) But, in. the Soviet</w:t>
        <w:br/>
        <w:t>Russia and other coun‘ries of Eastern Burope, the emphesis</w:t>
        <w:br/>
        <w:t>placed ‘hag bees on “economic. crimes" in faet, having</w:t>
        <w:br/>
        <w:t>Fegard to the social and economic complex of thote coun</w:t>
        <w:br/>
        <w:t>fies. the Importance of “white-collar cripies (crimes CY</w:t>
        <w:br/>
        <w:t>persons of the upper strata), seems to be limited.</w:t>
        <w:br/>
        <w:t>‘Secondiy, the importance attached to esch species of</w:t>
        <w:br/>
        <w:t>white-collar and economic etimes hae Varied from time to</w:t>
        <w:br/>
        <w:t>firme. Whife ne species of white-collar crime, such a8 peo.</w:t>
        <w:br/>
        <w:t>fteering, ssmes importaace af one stage, at another stage</w:t>
        <w:br/>
        <w:t>1 might pale into insignificance and another species ot</w:t>
        <w:br/>
        <w:t>stscotle" rime, sich as ax ead ght come” nto pro</w:t>
        <w:br/>
        <w:t>Thirdly. there is no common factor binding white</w:t>
        <w:br/>
        <w:t>coi tho West with econorie trimes as</w:t>
        <w:br/>
        <w:br/>
        <w:t>Sa em Soar Rel</w:t>
        <w:br/>
        <w:t>x, a</w:t>
        <w:br/>
        <w:br/>
        <w:t>svt na Lav tv</w:t>
        <w:br/>
        <w:t>te ecm La Te tas: Ys", oem</w:t>
        <w:br/>
        <w:t>inh ae mE i ens Yond</w:t>
        <w:br/>
        <w:br/>
        <w:t>owned!</w:t>
        <w:br/>
        <w:br/>
        <w:br/>
        <w:br/>
        <w:t>Page 25:</w:t>
        <w:br/>
        <w:t>8</w:t>
        <w:br/>
        <w:br/>
        <w:t>Fourthly, there $9 no common characteristic behind the</w:t>
        <w:br/>
        <w:t>‘in Bastern</w:t>
        <w:br/>
        <w:br/>
        <w:t>‘economic crimes ‘except. that</w:t>
        <w:br/>
        <w:t>they share the comnon characteristic of all crimes, namely,</w:t>
        <w:br/>
        <w:t>acta universally Weapproved of by members of the socte'y</w:t>
        <w:br/>
        <w:br/>
        <w:t>concerned</w:t>
        <w:br/>
        <w:br/>
        <w:t>‘Feld in 94 We tried to ascertain, as far as possibl</w:t>
        <w:br/>
        <w:t>sr ions of she nature contained in the Soviet Criminal</w:t>
        <w:br/>
        <w:br/>
        <w:t>owen counties, Por this purpose, we made an attempt to. study</w:t>
        <w:br/>
        <w:t>sp dtl we Pena Coe of San Canada, Australia and New</w:t>
        <w:br/>
        <w:br/>
        <w:t>Pons 10 me cousEeN=D—Grncst Oncavarions</w:t>
        <w:br/>
        <w:br/>
        <w:t>Mie pein 35. We now proceed w consider the main points arising</w:t>
        <w:br/>
        <w:br/>
        <w:t>BE som the proposals of the Santhanam Commitee. "The reo</w:t>
        <w:br/>
        <w:t>oh of he Commits a ad's te chaplerTo</w:t>
        <w:br/>
        <w:br/>
        <w:t>on Penal Coa. rine topes “alt ences</w:t>
        <w:br/>
        <w:br/>
        <w:t>‘fences in question) "and supplementing them’ sith new</w:t>
        <w:br/>
        <w:t>enoes in . ‘new</w:t>
        <w:br/>
        <w:t>Drovisions” "Thus, 1 seems to contemplate two ‘later Of</w:t>
        <w:br/>
        <w:t>Ehanges,pamely—</w:t>
        <w:br/>
        <w:t>(0 transfer to the Indian Pooal Code ofthe existing</w:t>
        <w:br/>
        <w:t>erie ling the feces ip suesion, te</w:t>
        <w:br/>
        <w:t>{Ened im other specie enaetien</w:t>
        <w:br/>
        <w:t>{i addon fo ts Indian Peal Coe of new p&gt;</w:t>
        <w:br/>
        <w:t>visions at to sil (and eosnoms) ofences-</w:t>
        <w:br/>
        <w:t>Aton of 36. So far asthe question of adding nev provisions is</w:t>
        <w:br/>
        <w:t>“Hiz, Po concerned, no-detaialsoggestons. were forwarded when</w:t>
        <w:br/>
        <w:t>th aie ag veld us (Caen te recommendation</w:t>
        <w:br/>
        <w:t>rade by the Sonthaaam “Bit ceria sugges.</w:t>
        <w:br/>
        <w:t>Fesnbvander caren Ti important pine made Tp</w:t>
        <w:br/>
        <w:t>a io ‘made</w:t>
        <w:br/>
        <w:t>Toge’ comments will Be eanatdened Tater this Report,</w:t>
        <w:br/>
        <w:t>seca. aa eon</w:t>
        <w:br/>
        <w:br/>
        <w:t>See a eee</w:t>
        <w:br/>
        <w:br/>
        <w:t>Pen at 0 3 wpe</w:t>
        <w:br/>
        <w:t>cd Se at is Foe Ant</w:t>
        <w:br/>
        <w:br/>
        <w:t>and Sinpport—The Developmen of tele Lam</w:t>
        <w:br/>
        <w:br/>
        <w:t>Shei, Males</w:t>
        <w:br/>
        <w:t>oa Corcaton C9.</w:t>
        <w:br/>
        <w:br/>
        <w:t>1 Fe 3, mora</w:t>
        <w:br/>
        <w:t>* Pars tt 9 mp .</w:t>
        <w:br/>
        <w:t>Ste pacsobs 3, 7d ohn} hd a5, 296, 18, ab 16 a 8,</w:t>
        <w:br/>
        <w:br/>
        <w:br/>
        <w:t>Page 26:</w:t>
        <w:br/>
        <w:t>we</w:t>
        <w:br/>
        <w:br/>
        <w:t>57, We sal ltr, lsc in deta! bow tar changes in Smee</w:t>
        <w:br/>
        <w:t>sevtatne of trast of exiting provisions, ay wall end: Supe</w:t>
        <w:br/>
        <w:t>opt now provsons is necnlely aod ecuveien mse</w:t>
        <w:br/>
        <w:t>Ihave ces of edens tented</w:t>
        <w:br/>
        <w:t>Brie Staite Gat tts cama acetng road</w:t>
        <w:br/>
        <w:t>‘Berea cera pins of genre ehsracter whch we</w:t>
        <w:br/>
        <w:t>wtf totter ie ats te pe ht pce eal</w:t>
        <w:br/>
        <w:t>ovisons ontataet ya ata Sane ee,</w:t>
        <w:br/>
        <w:t>ity cies lake up wit toe fepmrel arse thas</w:t>
        <w:br/>
        <w:t>Sines na Lethe Sa Bm hen The ans</w:t>
        <w:br/>
        <w:t>{ert the fdinn eal Cae tay by Incnveren if och</w:t>
        <w:br/>
        <w:t>icistor ‘baste eect of ting te whole eet at</w:t>
        <w:br/>
        <w:t>thoce"entdiments and making hem sillebe or se</w:t>
        <w:br/>
        <w:t>Steet Convenes, iraastered he ean Pel</w:t>
        <w:br/>
        <w:t>Se theae “provers cen oti See” ac</w:t>
        <w:br/>
        <w:br/>
        <w:t>their Lordships’ opiaion, the prog</w:t>
        <w:br/>
        <w:t>itee to include these anti-social offences</w:t>
        <w:br/>
        <w:t>Indian Penal Code donot appear 10 Be practi</w:t>
        <w:br/>
        <w:t>and, if followed, will create “Inmumerable ‘dificalties,</w:t>
        <w:br/>
        <w:t>part from marring the structure of the Penal Cede.</w:t>
        <w:br/>
        <w:br/>
        <w:t>‘Thee Lordships further cbuseve, that the. Indian</w:t>
        <w:br/>
        <w:br/>
        <w:t>‘hee papery ane caleray akeped Ss "jure</w:t>
        <w:br/>
        <w:br/>
        <w:t>property as ae ealversay ackepied a snjuries,</w:t>
        <w:br/>
        <w:br/>
        <w:t>‘all Scsates and Qxvt) acts which "ofend</w:t>
        <w:br/>
        <w:br/>
        <w:t>Agiinst the fundamental principles ‘om "which the)</w:t>
        <w:br/>
        <w:br/>
        <w:t>fstence of human bendy ast, society Tests. These</w:t>
        <w:br/>
        <w:br/>
        <w:t>fencameotals are more of lem ot © perharentoature</w:t>
        <w:br/>
        <w:br/>
        <w:t>nd will enduve fr’ lang time fo come. In eit Lord:</w:t>
        <w:br/>
        <w:br/>
        <w:t>+ Sipe" view. the efences deat with nthe Tedlan Pens</w:t>
        <w:br/>
        <w:br/>
        <w:t>reo a diferent ature an have's dierent com</w:t>
        <w:br/>
        <w:br/>
        <w:t>tent, from social efenca. and it would not be prope to</w:t>
        <w:br/>
        <w:t>Inelide anckeolal ffeecs inthe Indian Penal Gate</w:t>
        <w:br/>
        <w:br/>
        <w:t>‘The preamble of the Indian Penal Code also shows</w:t>
        <w:br/>
        <w:t>that it was intended to” be ®</w:t>
        <w:br/>
        <w:br/>
        <w:t>Then 9 an inf”</w:t>
        <w:br/>
        <w:t>+ Pa a a.</w:t>
        <w:br/>
        <w:t>cron rats tard ek wed a! Hw pao</w:t>
        <w:br/>
        <w:br/>
        <w:br/>
        <w:t>Page 27:</w:t>
        <w:br/>
        <w:t>Hi</w:t>
        <w:br/>
        <w:t>i</w:t>
        <w:br/>
        <w:br/>
        <w:t>2</w:t>
        <w:br/>
        <w:br/>
        <w:t>sd age In force, whieh ot only cotitate but alo</w:t>
        <w:br/>
        <w:br/>
        <w:t>ish some facts undct creumatances men.</w:t>
        <w:br/>
        <w:t>oned therein; and that method of desing with ofesd-</w:t>
        <w:br/>
        <w:t>fg acts ofa petal ature or acta which Fogle tobe</w:t>
        <w:br/>
        <w:t>specially conadcrea and dealt with. has been found to</w:t>
        <w:br/>
        <w:t>Ee working etistactorly. Sometimes, while dealing</w:t>
        <w:br/>
        <w:t>wih oaralr ence ita ben tun “ape</w:t>
        <w:br/>
        <w:t>qo provide for particular procedure or special ti</w:t>
        <w:br/>
        <w:br/>
        <w:t>Br varica ie</w:t>
        <w:br/>
        <w:br/>
        <w:t>ellen so! Provsony for sectlog</w:t>
        <w:br/>
        <w:t>‘Sarting investigation and prosecution, for rising“ re-</w:t>
        <w:br/>
        <w:t>‘impton of gully for awarding mnisams sentecbes,</w:t>
        <w:br/>
        <w:br/>
        <w:t>‘ie have been made in some special enactments,</w:t>
        <w:br/>
        <w:t>Prevention af Corruption Act Protibition law, te</w:t>
        <w:br/>
        <w:t>‘The Penal Code,” besides giving. It own general</w:t>
        <w:br/>
        <w:br/>
        <w:t>Explanations, definitions and. general exceptions,</w:t>
        <w:br/>
        <w:t>fivides inte and deals with categories of acts consi:</w:t>
        <w:br/>
        <w:t>{ng ffences on thes bane natsre, eg eit</w:t>
        <w:br/>
        <w:t>Ie Slate, agnnst public tronqulty” offences relating.</w:t>
        <w:br/>
        <w:t>Spt sevana Meine abi Bath and ras,</w:t>
        <w:br/>
        <w:t>ecting the human body: oences sist property,</w:t>
        <w:br/>
        <w:t>ie Mest o€ the priseipal fences defined ail exads</w:t>
        <w:br/>
        <w:t>Dunishable under the Penal Code have, anfortunstly,</w:t>
        <w:br/>
        <w:t>Eontinued 10 be committed and punished, but, except</w:t>
        <w:br/>
        <w:t>{n'a few cases (almuont negligible), the “ocesion to</w:t>
        <w:br/>
        <w:t>delete any of tern as obsolete ha so far not arsee. On</w:t>
        <w:br/>
        <w:t>the ote hand, lense of new and complex types have</w:t>
        <w:br/>
        <w:t>ome tothe foretont: the gatare ond the mamber of the</w:t>
        <w:br/>
        <w:t>‘ffences constituting the taste sructure ofthe. Penal</w:t>
        <w:br/>
        <w:t>ode rernaining Uunaflected, These offences have Bow</w:t>
        <w:br/>
        <w:t>‘ssuroed such proportions that it'bas Become necessary</w:t>
        <w:br/>
        <w:t>fo deel with them on a mare scientific basis and ‘to</w:t>
        <w:br/>
        <w:br/>
        <w:t>ape poe complentel” gear" on "Thee</w:t>
        <w:br/>
        <w:t>Stones ‘bie ocome Sf change and hanging</w:t>
        <w:br/>
        <w:t>Senon and here. 1H ould be appre</w:t>
        <w:br/>
        <w:t>theylae made the vojeet mater ot spect legion</w:t>
        <w:br/>
        <w:t>lth pena ew ofthe ane wind Pon</w:t>
        <w:br/>
        <w:t>Got thu et eal tis esa fares</w:t>
        <w:br/>
        <w:br/>
        <w:t>29. As has been pointed out in one article, some offences</w:t>
        <w:br/>
        <w:t>0 against the fundamental structure of the society. On the</w:t>
        <w:br/>
        <w:t>‘ther han, there are soma activities Which ere regarded as</w:t>
        <w:br/>
        <w:t>tfences because of raty dislocation of the sconemle</w:t>
        <w:br/>
        <w:t>Fructure Stata ‘mainly belong to the second</w:t>
        <w:br/>
        <w:t>‘category. They are latended to counteract passing pheno</w:t>
        <w:br/>
        <w:t>‘mena. So long as human life is considered of value-"and</w:t>
        <w:br/>
        <w:t>be eternally so. taking away human life would be consi</w:t>
        <w:br/>
        <w:t>dered a'crime. On the” other hand, if things revarm to</w:t>
        <w:br/>
        <w:br/>
        <w:br/>
        <w:br/>
        <w:t>Page 28:</w:t>
        <w:br/>
        <w:t>a</w:t>
        <w:br/>
        <w:br/>
        <w:t>normal, there willbe no necessity for any Guest Control</w:t>
        <w:br/>
        <w:t>‘Order or forthe matter of that any Control order”,</w:t>
        <w:br/>
        <w:br/>
        <w:t>® the argument that courts attach more Euapol of</w:t>
        <w:br/>
        <w:t>‘ratty Senses eicied inthe Penal Code thas Cees Gute</w:t>
        <w:br/>
        <w:t>Sisted’ "An offence of say, enteraining pore than 100 fa OWer</w:t>
        <w:br/>
        <w:t>igs in lotion th unt Gtr Crd cant be</w:t>
        <w:br/>
        <w:br/>
        <w:t>By anybody a ea fence ae heinous aa ape,</w:t>
        <w:br/>
        <w:br/>
        <w:t>conf Wi en ‘Penal Code cs section 810-4".</w:t>
        <w:br/>
        <w:br/>
        <w:t>48. Such offences, are better left to be dealt with by Comes of</w:t>
        <w:br/>
        <w:t>special and self-eontatned enactments. which supplement tees sos</w:t>
        <w:br/>
        <w:t>the "basic criminal law". We would, in’ this ‘comnection,</w:t>
        <w:br/>
        <w:br/>
        <w:t>Tike to quote the following observations of Stephen": —</w:t>
        <w:br/>
        <w:t>“Before undertaking either of those tasks 1 must</w:t>
        <w:br/>
        <w:t>gndeavour to define wh mab the Griminat Law.</w:t>
        <w:br/>
        <w:br/>
        <w:t>‘The moet obvious mean reson is that</w:t>
        <w:br/>
        <w:t>part of the law which ais formes and. their</w:t>
        <w:br/>
        <w:br/>
        <w:t>inflctd On the person tho fe in default ether by acts</w:t>
        <w:br/>
        <w:t>fing or omitting to act.</w:t>
        <w:br/>
        <w:br/>
        <w:t>‘Tals definition is too wide for, practical, purposes.</w:t>
        <w:br/>
        <w:t>14 were applied init fll Inti’ it would erubence</w:t>
        <w:br/>
        <w:t>all law whatever, for one specie pect</w:t>
        <w:br/>
        <w:t>{aw is distinguished from morality Is that Taw oe</w:t>
        <w:br/>
        <w:t>ive. and all coorelon at some stage involves the pos</w:t>
        <w:br/>
        <w:t>biliy“G# punksiment “This might be shown in relation</w:t>
        <w:br/>
        <w:t>to matters altogether unconnected with crmminal law,</w:t>
        <w:br/>
        <w:t>&amp; the expression la commonly understood auch as egal</w:t>
        <w:br/>
        <w:t>Taxis od the re of ahmance A judge, who</w:t>
        <w:br/>
        <w:t>sity red Tecognised legal musi</w:t>
        <w:br/>
        <w:t>zou bie epee ‘ropietory rights</w:t>
        <w:br/>
        <w:t>‘which are protested By hewn ponishing offences agunat</w:t>
        <w:br/>
        <w:t>Property ‘re determined by fhe appleation ot those</w:t>
        <w:br/>
        <w:br/>
        <w:t>rvs. If there were no fuch evimer, as. theft. forcible</w:t>
        <w:br/>
        <w:t>Shey. alilte ila he hit There</w:t>
        <w:br/>
        <w:t>‘were ng means of forcing people to respect proprietory</w:t>
        <w:br/>
        <w:t>{ight there "would be no wh thing a» property By</w:t>
        <w:br/>
        <w:br/>
        <w:t>‘The principle on which Ht dependa ny be diglayed by</w:t>
        <w:br/>
        <w:t>tore obvisos snd important lustratione it woald be &amp;</w:t>
        <w:br/>
        <w:t>olution ofthe comma ae of language to descibe the</w:t>
        <w:br/>
        <w:t>ibe eating te te cltyaon of target er</w:t>
        <w:br/>
        <w:t>an Act, ov the law relating 1 the regtatra</w:t>
        <w:br/>
        <w:t>‘Som of bir, ss orsnches ofthe crite aw. et the</w:t>
        <w:br/>
        <w:t>Satute on each of these subjects contaln a rester</w:t>
        <w:br/>
        <w:br/>
        <w:t>TEP. Oe Wear Ne itp 57a Feary</w:t>
        <w:br/>
        <w:br/>
        <w:t>Pepi Hey a4 afb Hp 69, Yo re</w:t>
        <w:br/>
        <w:br/>
        <w:br/>
        <w:br/>
        <w:t>Page 29:</w:t>
        <w:br/>
        <w:t>aire</w:t>
        <w:br/>
        <w:br/>
        <w:t>2</w:t>
        <w:br/>
        <w:br/>
        <w:t>less number of sanctioning clauses which it</w:t>
        <w:br/>
        <w:t>to understand without reference to the whole</w:t>
        <w:br/>
        <w:br/>
        <w:t>{eiony’ts celebrats marrige a</w:t>
        <w:br/>
        <w:t>{o the provisions of cenait Acts of Parliament passed</w:t>
        <w:br/>
        <w:t>in ltt'and 10, and the provione form a connected</w:t>
        <w:br/>
        <w:t>Suter which ent be a ‘without ‘eference</w:t>
        <w:br/>
        <w:t>{0 the common law on the subject. Theee Wusireions</w:t>
        <w:br/>
        <w:t>(Gee nate aig) show that</w:t>
        <w:br/>
        <w:t>Aeanston f criminal law Stggeset shave</w:t>
        <w:br/>
        <w:br/>
        <w:t>be tonadryatowed "Sct the</w:t>
        <w:br/>
        <w:t>SSE ae ile epee nl weal pied</w:t>
        <w:br/>
        <w:br/>
        <w:t>42, The observations of Stephen relating to summa</w:t>
        <w:br/>
        <w:t>ences mag sco be quote NOE 7</w:t>
        <w:br/>
        <w:t>“Sich ence iar in many partials from</w:t>
        <w:br/>
        <w:br/>
        <w:t>howe gros outrages agaist the publ and. againat</w:t>
        <w:br/>
        <w:t>individuals which we tommonly” associate "with the</w:t>
        <w:br/>
        <w:t>word crime, It would be yuse of language to apply</w:t>
        <w:br/>
        <w:br/>
        <w:t>Such a name to Use conduct of = person who does Rot</w:t>
        <w:br/>
        <w:t>feeep the snow from his doors or in whose chimney. a</w:t>
        <w:br/>
        <w:br/>
        <w:t>hoster Some &amp; the eens wit which wear cere</w:t>
        <w:br/>
        <w:t>otto tog tra Sn gh anne be Sie?"</w:t>
        <w:br/>
        <w:t>li cee cel ede cue</w:t>
        <w:br/>
        <w:br/>
        <w:t>nse property are fairly constant in</w:t>
        <w:br/>
        <w:t>ibe criminal law ot he world, with relatively snalar</w:t>
        <w:br/>
        <w:br/>
        <w:t>, the ner</w:t>
        <w:br/>
        <w:t>Ing complexity af soca life hoe led to Ue creation by</w:t>
        <w:br/>
        <w:t>Ie Stas of evan sumbes of ams whieh “sirke.</w:t>
        <w:br/>
        <w:t>forme of conduct petuiae 0 seme parca pe of</w:t>
        <w:br/>
        <w:br/>
        <w:t>ine of ee ead</w:t>
        <w:br/>
        <w:t>Hs of i dn while “the “ee ot</w:t>
        <w:br/>
        <w:t>detned nl orp tba lf of th efances Unda</w:t>
        <w:br/>
        <w:t>be prosecaied by the State and ‘ye vend</w:t>
        <w:br/>
        <w:t>Irngaonent oF both are eantalned.p spccal” lows</w:t>
        <w:br/>
        <w:br/>
        <w:t>pages 30 3 (Ce</w:t>
        <w:br/>
        <w:br/>
        <w:br/>
        <w:t>Page 30:</w:t>
        <w:br/>
        <w:t>Fa</w:t>
        <w:br/>
        <w:br/>
        <w:t>passed since 1872, dealing with such problems as the</w:t>
        <w:br/>
        <w:t>protection of workers, the regulation of motor vehicle</w:t>
        <w:br/>
        <w:t>Eratte the feletion of selling ‘of, securities and.of</w:t>
        <w:br/>
        <w:t>foerchandse snd the corset of or probation</w:t>
        <w:br/>
        <w:br/>
        <w:t>‘Only the most serious ofences against the lew</w:t>
        <w:br/>
        <w:t>‘ause a stigma to be attached to the ofender. Were it</w:t>
        <w:br/>
        <w:t>fhe, the payee burden of eimai cured by</w:t>
        <w:br/>
        <w:t>the areraye community todey should be immense, for</w:t>
        <w:br/>
        <w:t>{hs multiplication of legal "prebibitons has made it</w:t>
        <w:br/>
        <w:t>&lt;bicult tor any ve ot its member to lead a completely</w:t>
        <w:br/>
        <w:t>nw abiding iter</w:t>
        <w:br/>
        <w:br/>
        <w:t>44. Even as regards acts of ap anti-social character Crinina tee</w:t>
        <w:br/>
        <w:t>belonging toa class which can be Tegarded as “unethical” ad Mom</w:t>
        <w:br/>
        <w:t>It should be borne in mind that every act which is regarded "&gt;</w:t>
        <w:br/>
        <w:t>‘as immoral cannot be made criminal, ‘The question of the</w:t>
        <w:br/>
        <w:t>elation between law ad morality is a vexed one, and We</w:t>
        <w:br/>
        <w:t>Reed not enter into a detailed discussion thereof Stephen's</w:t>
        <w:br/>
        <w:t>‘Observations on the Subject, however, seem to. put tie sub</w:t>
        <w:br/>
        <w:t>ject in a proper perspective, and may be quot</w:t>
        <w:br/>
        <w:br/>
        <w:t>“The first point then to be considered is the nature</w:t>
        <w:br/>
        <w:t>‘of the popular and the legal conception of crime in</w:t>
        <w:br/>
        <w:t>general; their relation te each other and the inference</w:t>
        <w:br/>
        <w:t>Which the existence of that relation fuggests as to the</w:t>
        <w:br/>
        <w:t>‘ature and objects of punishments,</w:t>
        <w:br/>
        <w:br/>
        <w:t>‘The great difference between the, Jegal and the</w:t>
        <w:br/>
        <w:t>popular Of moral meuning of the word ‘crime Is. that</w:t>
        <w:br/>
        <w:t>Whereas the only perfectly definite meaning which =</w:t>
        <w:br/>
        <w:t>Tew can ltch i word that ofan ator oi</w:t>
        <w:br/>
        <w:br/>
        <w:t>ion pul law, the popular or moral conception</w:t>
        <w:br/>
        <w:t>adds to this the notion of moral guilt of a specially deep,</w:t>
        <w:br/>
        <w:t>find degrading Kind. Sy'a criminal, in general</w:t>
        <w:br/>
        <w:t>ur ‘aot only a person who’ Is liable ‘to. be</w:t>
        <w:br/>
        <w:t>fuised, bata “perso” who “ought” to be punished</w:t>
        <w:br/>
        <w:br/>
        <w:t>ecatse he bas. done’ something at once wicked and</w:t>
        <w:br/>
        <w:t>obviously injurious in a high degree to the commonest</w:t>
        <w:br/>
        <w:t>Interests of society. Peshaps the most Interesting ques-</w:t>
        <w:br/>
        <w:t>ton connected with the whole subject is how far these</w:t>
        <w:br/>
        <w:br/>
        <w:t>sidered in legislation that the ‘view tm question should</w:t>
        <w:br/>
        <w:t>be adopted, and ‘good’ meaning the cod. which the</w:t>
        <w:br/>
        <w:t>Aeislator has in view inhi leg4lation. ‘Tn other words,</w:t>
        <w:br/>
        <w:t>the question is, what ought (9 be the elation between</w:t>
        <w:br/>
        <w:t>criminal law and moral good and evil os understood</w:t>
        <w:br/>
        <w:t>By the person whe imposes the law?</w:t>
        <w:br/>
        <w:br/>
        <w:t>oan ARR oe De nach of Ma, ee</w:t>
        <w:br/>
        <w:t>Stepan, Mion of the Crit Law of Eagan, (188,</w:t>
        <w:br/>
        <w:br/>
        <w:t>pepe 767i Te and ee TE MM Raed CMa 3,</w:t>
        <w:br/>
        <w:br/>
        <w:t>4 Law—3.</w:t>
        <w:br/>
        <w:br/>
        <w:br/>
        <w:t>Page 31:</w:t>
        <w:br/>
        <w:t>m</w:t>
        <w:br/>
        <w:br/>
        <w:t>1 atin gh ni ig</w:t>
        <w:br/>
        <w:t>sepa St mente me wt</w:t>
        <w:br/>
        <w:t>wii, te te Saw Ce aun</w:t>
        <w:br/>
        <w:t>SSD RAST eee</w:t>
        <w:br/>
        <w:t>Sei Sat eae ane</w:t>
        <w:br/>
        <w:t>See Pa era 2</w:t>
        <w:br/>
        <w:t>Se erie ong my</w:t>
        <w:br/>
        <w:t>ie ce i as a</w:t>
        <w:br/>
        <w:t>gate iam ree ee at</w:t>
        <w:br/>
        <w:t>Be Gherrig ata ads</w:t>
        <w:br/>
        <w:t>SARS Mar Rai demic</w:t>
        <w:br/>
        <w:t>Pete cage ae</w:t>
        <w:br/>
        <w:t>hoc oes, tea i ps</w:t>
        <w:br/>
        <w:t>ahpubie ceete scr</w:t>
        <w:br/>
        <w:t>Sas oar Saierae cree Ste</w:t>
        <w:br/>
        <w:t>baa dice goe eset” ay</w:t>
        <w:br/>
        <w:t>Sie Se eee eer y</w:t>
        <w:br/>
        <w:t>ceaial Prete Corea ky</w:t>
        <w:br/>
        <w:t>strat hte ae "ae</w:t>
        <w:br/>
        <w:t>Riis ane Ga eaten are a</w:t>
        <w:br/>
        <w:t>ae Sh rena a</w:t>
        <w:br/>
        <w:t>EEL is PS</w:t>
        <w:br/>
        <w:t>da Seo es</w:t>
        <w:br/>
        <w:t>Sa chee Saas</w:t>
        <w:br/>
        <w:t>coos ee os</w:t>
        <w:br/>
        <w:t>SA SU tee le</w:t>
        <w:br/>
        <w:t>See Pe ere toe</w:t>
        <w:br/>
        <w:t>ay seit Elite ate</w:t>
        <w:br/>
        <w:t>oS fee Se ea</w:t>
        <w:br/>
        <w:t>never punished in this country by ecclesiastical crim</w:t>
        <w:br/>
        <w:t>ms</w:t>
        <w:br/>
        <w:t>Feet ping, he, gt nog</w:t>
        <w:br/>
        <w:t>pg arte mane ly et nts</w:t>
        <w:br/>
        <w:t>wan mined sth ay ae</w:t>
        <w:br/>
        <w:t>Eva Sec ann oa</w:t>
        <w:br/>
        <w:br/>
        <w:t>‘Cena law, thes, must be confined within narrow</w:t>
        <w:br/>
        <w:t>be ‘only to deine overt acts or</w:t>
        <w:br/>
        <w:t>ibang Gelncly vl gh aa</w:t>
        <w:br/>
        <w:t>ct defile evs,</w:t>
        <w:br/>
        <w:t>Sion or othe common ty af icp wh thse</w:t>
        <w:br/>
        <w:t>inits only that there can be any Felaton gt all between</w:t>
        <w:br/>
        <w:t>criminal law and morality</w:t>
        <w:br/>
        <w:t>“The relation batween criminal law and morality te.</w:t>
        <w:br/>
        <w:t>vot in all eases the same,” (a) The ti may harmoniae,</w:t>
        <w:br/>
        <w:t>(thers inay be'a candle between therm or CO)</w:t>
        <w:br/>
        <w:t>Tndependent. In all common cases they do,</w:t>
        <w:br/>
        <w:t>eben where, ad bin I Png</w:t>
        <w:br/>
        <w:t>Aiay"coghe to Rermontad “with, and support,</w:t>
        <w:br/>
        <w:br/>
        <w:t>aa</w:t>
        <w:br/>
        <w:br/>
        <w:br/>
        <w:t>Page 32:</w:t>
        <w:br/>
        <w:t>45. Sometimes, notwithstanding that an act is immoral, Ling</w:t>
        <w:br/>
        <w:t>iumay be neseelary to. put lt outside the criminal” law gut</w:t>
        <w:br/>
        <w:t>Secale iS dimen ‘to Enforce a law punting tt The</w:t>
        <w:br/>
        <w:t>Soseevations ofan eminent Judge ate of intrest!</w:t>
        <w:br/>
        <w:br/>
        <w:t>“Ph ine at leh ni iw, om, he</w:t>
        <w:br/>
        <w:t>act Mn St ate</w:t>
        <w:br/>
        <w:t>Sep Rice neta’ Mee</w:t>
        <w:br/>
        <w:t>Sore Paste Weil tie</w:t>
        <w:br/>
        <w:t>Helston gms ease</w:t>
        <w:br/>
        <w:br/>
        <w:t>Bees Steer grentete tie</w:t>
        <w:br/>
        <w:t>SESS ads oh hal ee</w:t>
        <w:br/>
        <w:t>otatieert Roane Se cat te</w:t>
        <w:br/>
        <w:t>SOTeE SMe ee at</w:t>
        <w:br/>
        <w:t>Sonble psig woud he ales fe</w:t>
        <w:br/>
        <w:t>PRrUMcP eal Stee welt Une</w:t>
        <w:br/>
        <w:t>Soi, Sih py Peete a</w:t>
        <w:br/>
        <w:t>SAL ate set anina et</w:t>
        <w:br/>
        <w:t>SSLSRR ERTS eg tae he</w:t>
        <w:br/>
        <w:t>Smee hs Sa nett et</w:t>
        <w:br/>
        <w:t>Sag lS a ey Soe</w:t>
        <w:br/>
        <w:t>SRS AGS pga Becacae</w:t>
        <w:br/>
        <w:t>ice cba oe fa ee oad</w:t>
        <w:br/>
        <w:t>ria Siren ac rat cl</w:t>
        <w:br/>
        <w:t>Rare gr cao eras</w:t>
        <w:br/>
        <w:t>Scaeclane ae alee</w:t>
        <w:br/>
        <w:br/>
        <w:t>46. The same eminent Judge has made the point aboot Pango</w:t>
        <w:br/>
        <w:t>the'proper function ofthe crtminal law, ay compared. with copies</w:t>
        <w:br/>
        <w:t>ie ova awe in these monde ss</w:t>
        <w:br/>
        <w:br/>
        <w:t>rr</w:t>
        <w:br/>
        <w:t>“Lhave spoken of the criminal law ag dealing with</w:t>
        <w:br/>
        <w:t>the minimim standards of “human conduct and the</w:t>
        <w:br/>
        <w:t>‘moral Taw with the sueximum. ‘The instrument of the</w:t>
        <w:br/>
        <w:t>minal law ie punishment those of the moral law</w:t>
        <w:br/>
        <w:t>Sevencning. taining and ehoraion. "tthe cote</w:t>
        <w:br/>
        <w:t>"celght of sin were ever fo be allowed to fall pon</w:t>
        <w:br/>
        <w:br/>
        <w:t>‘he Tao, i could not take the strain”,</w:t>
        <w:br/>
        <w:br/>
        <w:t>47, 1n tne cours four detibrations, we ried to analy Att</w:t>
        <w:br/>
        <w:t>tnt Tons Sure ac at a oats in question se</w:t>
        <w:br/>
        <w:t>sath olen een to have the flowing fetes n</w:t>
        <w:br/>
        <w:t>lige er a commit by he orcas</w:t>
        <w:br/>
        <w:t>(os voper cates themselves st the marl</w:t>
        <w:br/>
        <w:t>standards of ue, and bene avers’ view Is aot</w:t>
        <w:br/>
        <w:t>eka of these oe</w:t>
        <w:br/>
        <w:t>Det a a</w:t>
        <w:br/>
        <w:t>‘Devin, ances tts folk es.</w:t>
        <w:br/>
        <w:t>a ae st</w:t>
        <w:br/>
        <w:br/>
        <w:br/>
        <w:br/>
        <w:t>Page 33:</w:t>
        <w:br/>
        <w:t>6</w:t>
        <w:br/>
        <w:br/>
        <w:t>(e) the victims of the offences are umascertainable</w:t>
        <w:br/>
        <w:t>persone (usually, the State oF” the community), as</w:t>
        <w:br/>
        <w:t>omteasted with zhe majority of the offences under the</w:t>
        <w:br/>
        <w:t>Indian Penal Code. where, in most cases, the viction is</w:t>
        <w:br/>
        <w:t>fan ascertained individual</w:t>
        <w:br/>
        <w:br/>
        <w:t>Buta the eres a tel sh of</w:t>
        <w:br/>
        <w:br/>
        <w:t>cnces (ig teh of pic property aa lénesteating</w:t>
        <w:br/>
        <w:t>inet Scene af the eaenceseg. tet of</w:t>
        <w:br/>
        <w:t>Bll ope ar oven nor, puis ander ne atin</w:t>
        <w:br/>
        <w:br/>
        <w:t>Awacvate or Sencist Exdcraenes</w:t>
        <w:br/>
        <w:br/>
        <w:t>Amininot __ 4. What we would lke to emphasize i, vhat most_of the</w:t>
        <w:br/>
        <w:t>Pont enactments. dealing wits ‘these affences.  potsess</w:t>
        <w:br/>
        <w:t>‘Enea. Some special features, and we Proceed to state some of</w:t>
        <w:br/>
        <w:t>‘ene special featuren</w:t>
        <w:br/>
        <w:t>‘These special features are briefly, special penal provi</w:t>
        <w:br/>
        <w:t>slong protiaiuns moduving, mens tee, provisions relating</w:t>
        <w:br/>
        <w:t>Habits of otfcer of companies, vicarious ibility, special</w:t>
        <w:br/>
        <w:t>Files of evidence, grnaltier by rules, speciel powers, epecial</w:t>
        <w:br/>
        <w:t>provisions es to’ sonetion. provisions for publicity, and</w:t>
        <w:br/>
        <w:t>lar provi whieh Ghstrate the special character of</w:t>
        <w:br/>
        <w:t>‘enactment</w:t>
        <w:br/>
        <w:br/>
        <w:t>Specaipent 49, We beyin_ with one feature found in many of the</w:t>
        <w:br/>
        <w:t>ests enactnanis, naely, the exiatence of special penal” prove</w:t>
        <w:br/>
        <w:t>‘long. ‘These seem io take various shabes—</w:t>
        <w:br/>
        <w:t>(@) Thece “may be “Departmental” penalties</w:t>
        <w:br/>
        <w:t>(penalties which can be” imposed by officers of, the</w:t>
        <w:br/>
        <w:t>Sarlinent), asin the tncome-tax Act and similar Acts,</w:t>
        <w:br/>
        <w:t>in he Customs Act and im the Stemp Act</w:t>
        <w:br/>
        <w:br/>
        <w:t>(b) Again, action by. way of confiscation of ods</w:t>
        <w:br/>
        <w:t>can be taken. an example of which is section 3(2) of</w:t>
        <w:br/>
        <w:t>the Imports snd Exports (Control) Act, 1947, read with</w:t>
        <w:br/>
        <w:br/>
        <w:t>{he relevant provisions ia the Customs Act</w:t>
        <w:br/>
        <w:t>() Bven in respect of the traditional penalties</w:t>
        <w:br/>
        <w:t>(och ts imprisonment. oF fie), some of the sbeclal</w:t>
        <w:br/>
        <w:t>enactments contain special provisions, By ‘way of</w:t>
        <w:br/>
        <w:t>isons Telating to conts-</w:t>
        <w:br/>
        <w:t>‘he ‘of</w:t>
        <w:br/>
        <w:br/>
        <w:t>5 prowsnd ‘powers,</w:t>
        <w:br/>
        <w:t>linn ope ot fio (roe under</w:t>
        <w:br/>
        <w:br/>
        <w:t>‘See parepari 49 108 nin</w:t>
        <w:br/>
        <w:t>gant PN Ron © Cal of Onto, AUR. 1971 8 68, 63</w:t>
        <w:br/>
        <w:br/>
        <w:t>“ce section 24 (Nh), TnSuein Development sad Rep</w:t>
        <w:br/>
        <w:t>ests Siege! OM» ten Ae</w:t>
        <w:br/>
        <w:br/>
        <w:t>"Semcon A ET nanan a :</w:t>
        <w:br/>
        <w:t>6s bs paris</w:t>
        <w:br/>
        <w:br/>
        <w:br/>
        <w:br/>
        <w:t>Page 34:</w:t>
        <w:br/>
        <w:t>n</w:t>
        <w:br/>
        <w:br/>
        <w:t>mishment in respect of subsequent offences, eg.</w:t>
        <w:br/>
        <w:t>Stilo Te Breventio ot Pood Aduleration Act</w:t>
        <w:br/>
        <w:br/>
        <w:t>‘ce provide foc. An example i scion LOC) ot</w:t>
        <w:br/>
        <w:t>maybe “oxample i set</w:t>
        <w:br/>
        <w:t>the Industries ‘(evelopment and Regulation) Act,"</w:t>
        <w:br/>
        <w:t>1951</w:t>
        <w:br/>
        <w:br/>
        <w:t>cele Sa ee</w:t>
        <w:br/>
        <w:t>fe mre Sceal pe i ee</w:t>
        <w:br/>
        <w:t>Sark ee eae ae</w:t>
        <w:br/>
        <w:t>fottice ucgelreen Sash</w:t>
        <w:br/>
        <w:br/>
        <w:t>50. It should also be noted, that the enactments relating Mant eut</w:t>
        <w:br/>
        <w:t>to some of the uflences under consideration modify the ree mdi</w:t>
        <w:br/>
        <w:t>_gfements of men re. thus standing in contrast withthe</w:t>
        <w:br/>
        <w:br/>
        <w:t>indian Penal Coe. :</w:t>
        <w:br/>
        <w:br/>
        <w:t>Sl, For the present purpow, itis not necestary to ana- Anna of</w:t>
        <w:br/>
        <w:t>lyse in deal the Various spec Acs in order to show bow Saw se</w:t>
        <w:br/>
        <w:t>‘nent rea, “some ‘conditions of mind =</w:t>
        <w:br/>
        <w:t>hhag been modified Bu: some ‘broad "points may “be</w:t>
        <w:br/>
        <w:br/>
        <w:t>Indicted.</w:t>
        <w:br/>
        <w:br/>
        <w:t>White dealing with mene rea, it would be convenient</w:t>
        <w:br/>
        <w:t>‘to group* the various crimes into four eesee</w:t>
        <w:br/>
        <w:t>(@) Crimes in which the mene rea? is found in an</w:t>
        <w:br/>
        <w:t>{intention to commait em Wegal eet. (General intention).</w:t>
        <w:br/>
        <w:t>(4) Crimes in which a particular intention” is re</w:t>
        <w:br/>
        <w:t>quired (9. in English Law, 's</w:t>
        <w:br/>
        <w:t>By night with incent to commie s felony).</w:t>
        <w:br/>
        <w:t>‘Peevenion of Food Aduliemion Act, 19s4 (7 of 950).</w:t>
        <w:br/>
        <w:t>ee" Sie. Bah, ALR. 1965 Ba 15s puma"</w:t>
        <w:br/>
        <w:t>‘The Tabres Developmen and Retain) Act, 1950 (65 of 1951)</w:t>
        <w:br/>
        <w:br/>
        <w:t>SG ton 30) sa gh, 0 indus Bevay-</w:t>
        <w:br/>
        <w:t>sent Rep A at Yo os</w:t>
        <w:br/>
        <w:br/>
        <w:t>"G4 A. Baan Cle, my 6) CT J. 579 er</w:t>
        <w:br/>
        <w:t>Se ts pan 9 oe</w:t>
        <w:br/>
        <w:t>{Sf Ga fi Chin WD (88) 38 GRD. 196 7.</w:t>
        <w:br/>
        <w:t>‘Th ng at th rn Dir Conca he</w:t>
        <w:br/>
        <w:t>oe 0 EROS ps Fae i SE</w:t>
        <w:br/>
        <w:t>shen 9 “rag et ons</w:t>
        <w:br/>
        <w:t>ves SS Fame ES Ss RS, Bs a</w:t>
        <w:br/>
        <w:t>EEE Talla as OM Mt Oe 2</w:t>
        <w:br/>
        <w:t>Law Bhi SR? “PRS fee Pie</w:t>
        <w:br/>
        <w:br/>
        <w:br/>
        <w:br/>
        <w:t>Page 35:</w:t>
        <w:br/>
        <w:t>ii) Crimes in which negligence! wil sue (¢.</w:t>
        <w:br/>
        <w:t>smanSiencat of vebies in pabe set) ©</w:t>
        <w:br/>
        <w:br/>
        <w:t>ye ch he gerne of mee</w:t>
        <w:br/>
        <w:t>wollte tai i aun de</w:t>
        <w:br/>
        <w:t>fochcana tet fe stent oboe</w:t>
        <w:br/>
        <w:br/>
        <w:t>52, But, beyond these examples, Iie the cases where the</w:t>
        <w:br/>
        <w:t>legislature’ has absolutely f ‘he comomntasion of cet~</w:t>
        <w:br/>
        <w:t>tain acts under penalty of fine (or imprisonment in default</w:t>
        <w:br/>
        <w:t>ipspment of ie apart, together trom the aveston of</w:t>
        <w:br/>
        <w:t>‘mens reat, That the Lablity 20. crosted is of a quality</w:t>
        <w:br/>
        <w:t>Titoee fom thr aching wo ordinary offence regi</w:t>
        <w:br/>
        <w:t>Inens rea i now ‘wellrecogaiced by the case-law and eX</w:t>
        <w:br/>
        <w:t>{ensive literature that faa grown around these offences. Tt</w:t>
        <w:br/>
        <w:t>Asinot necetcary to deal with these offences of “strict ligbl-</w:t>
        <w:br/>
        <w:t>lity” at length. As hes been said, striet responsibilty “bas</w:t>
        <w:br/>
        <w:t>been ‘with ts go long that it has become” accepted as &amp;</w:t>
        <w:br/>
        <w:t>ectetary evi, At the same time, = briet decison i</w:t>
        <w:br/>
        <w:t>not out of piace.</w:t>
        <w:br/>
        <w:br/>
        <w:t>59. In this connection, we may quote the ‘following</w:t>
        <w:br/>
        <w:t>observations of the Privy Counell in a'recent easet:-—</w:t>
        <w:br/>
        <w:br/>
        <w:t>suo forthe public walle of a panto atiiy=</w:t>
        <w:br/>
        <w:t>ulation for the fare ofa particular atiity—</w:t>
        <w:br/>
        <w:t>$Kasutenrowlating the tale of foed and drink are to be</w:t>
        <w:br/>
        <w:t>‘Gund among the far fest examples it can be-and free</w:t>
        <w:br/>
        <w:t>(ety hae be infeed tnt the leur ended</w:t>
        <w:br/>
        <w:t>hee'Ndch acti should Be carried out under’ the</w:t>
        <w:br/>
        <w:t>conditions of strict lability, "The presumption is that</w:t>
        <w:br/>
        <w:t>ihesstate or safatory tnwrameat san be eerily</w:t>
        <w:br/>
        <w:t>‘inforod ‘only if those” in charge of the relevant. atl</w:t>
        <w:br/>
        <w:t>‘en are mate reponsble for seeing that they are</w:t>
        <w:br/>
        <w:t>‘omplise with When such a” presumption sto be</w:t>
        <w:br/>
        <w:t>Icfted dilate onda pesampton of ene</w:t>
        <w:br/>
        <w:t>yen. Than sellers of meat may be fade responsible for</w:t>
        <w:br/>
        <w:t>Seeing tha: the meat ie ft for human. consumption and</w:t>
        <w:br/>
        <w:t>itis ho answer for them fo. say that they Were not</w:t>
        <w:br/>
        <w:t>‘hae tae ie wam polluted. Ie tha were zalitactony</w:t>
        <w:br/>
        <w:t>anawer, then 26 Kennedy, Ly pointed out in Hobbo</w:t>
        <w:br/>
        <w:t>PaO: et papon ES mee Ot lene a pe oe</w:t>
        <w:br/>
        <w:t>ren ae Sry Tews “whe Canina Voor</w:t>
        <w:br/>
        <w:br/>
        <w:t>‘Stanza art Geet bge itl pss Foe « conpebeute domealon</w:t>
        <w:br/>
        <w:t>gr Fictra, * Se, Sin and Neghgrace™ (oa) 79 LOR 350,</w:t>
        <w:br/>
        <w:t>*R.» Prins (1879) LR 2 COR. 154.</w:t>
        <w:br/>
        <w:br/>
        <w:t>an. 5h morte</w:t>
        <w:br/>
        <w:t>Cf Sopher, Comaetacn ca he Lawn of aga (990), Vo.</w:t>
        <w:br/>
        <w:br/>
        <w:br/>
        <w:br/>
        <w:t>Page 36:</w:t>
        <w:br/>
        <w:t>20</w:t>
        <w:br/>
        <w:br/>
        <w:t>-. Winchester Corzoration, the distribution of bad mest</w:t>
        <w:br/>
        <w:t>and its farteaching comsequances) would not be effec:</w:t>
        <w:br/>
        <w:t>tively prevented. So 2 publican may be made zespon-</w:t>
        <w:br/>
        <w:t>sible for observitig the condition of his customers"</w:t>
        <w:br/>
        <w:br/>
        <w:t>Jn other words, these are cases in which—"Intention to</w:t>
        <w:br/>
        <w:t>‘commit a breach of the statule need Dot be shown. ‘The</w:t>
        <w:br/>
        <w:t>‘Brench in fact fo enough</w:t>
        <w:br/>
        <w:br/>
        <w:t>‘54, The passages quoted above! have been discussed 3 Ki</w:t>
        <w:br/>
        <w:t>renin i's cen design of the Supratne Court of Indias of easy</w:t>
        <w:br/>
        <w:t>ste aio dete wih the qumrton Row fat mene ra i Re</w:t>
        <w:br/>
        <w:t>the sense of setaal knowledge that the act done by the</w:t>
        <w:br/>
        <w:t>Scsused was contrary fo the law, may be requisite, it was</w:t>
        <w:br/>
        <w:t>pointed out thee, that “starting with an inital presumption</w:t>
        <w:br/>
        <w:t>{pifavous of the need for mens pea, we have to ascertain</w:t>
        <w:br/>
        <w:t>aster prenuti  mbutne bythe langue</w:t>
        <w:br/>
        <w:t>‘ensciment ead in the light. jects end purposes</w:t>
        <w:br/>
        <w:t>of the Act and, particularly, whether the enforcement of</w:t>
        <w:br/>
        <w:t>the, law and ‘te attainment’ of ts purpese would not be</w:t>
        <w:br/>
        <w:t>‘eet ue inte even of chs ingreen blag com</w:t>
        <w:br/>
        <w:t>joe necessars™</w:t>
        <w:br/>
        <w:br/>
        <w:t>cos ptt tan, engl rama be al that he</w:t>
        <w:br/>
        <w:t>ct of the Act Would be defeated if mens rea is Tead 35</w:t>
        <w:br/>
        <w:t>fn ingredient, courts would be slow fo dispense with I.</w:t>
        <w:br/>
        <w:br/>
        <w:t>155, Examples of reduction of elimination of mont rea Bagi case</w:t>
        <w:br/>
        <w:br/>
        <w:t>secant cota lian ol fd ee</w:t>
        <w:br/>
        <w:t>eign. Panacea Se</w:t>
        <w:br/>
        <w:br/>
        <w:t>"Hate. Wicker Corpora, (91) 2 KB. 7</w:t>
        <w:br/>
        <w:t>Canty 9, Le Ga (184) LR. 19 QB.D. 207</w:t>
        <w:br/>
        <w:br/>
        <w:t>“Of Lar ip i Melon. Bako ie) 2 A</w:t>
        <w:br/>
        <w:t>agath o388 GE) fom ge Se Rol So, ea</w:t>
        <w:br/>
        <w:t>[tesa auth pas ia</w:t>
        <w:br/>
        <w:br/>
        <w:t>ee so par 3 inf</w:t>
        <w:br/>
        <w:br/>
        <w:t>seach 33. mgr</w:t>
        <w:br/>
        <w:br/>
        <w:t>‘Siar of Matra MM. Gage, ALR. 96s 8.6.12,</w:t>
        <w:br/>
        <w:t>a pe as saa Tals Sedat ™</w:t>
        <w:br/>
        <w:t>Cahn Se of PAR 3.6 Fm es</w:t>
        <w:br/>
        <w:t>‘eras, Cia Lae, The Gene Par 96 ae 2 7.</w:t>
        <w:br/>
        <w:t>‘Cro, State Lav (6), 3 ant 54</w:t>
        <w:br/>
        <w:t>‘tty, Lao Enon 8 Vo 7, PE 4885,</w:t>
        <w:br/>
        <w:t>900, 90% aad Pee 906, Para. 937. % coe</w:t>
        <w:br/>
        <w:t>rec reed ay act 9) 2</w:t>
        <w:br/>
        <w:t>"dee fon OF Co Las 00 1B,</w:t>
        <w:br/>
        <w:t>“i neh ay</w:t>
        <w:br/>
        <w:br/>
        <w:br/>
        <w:br/>
        <w:t>Page 37:</w:t>
        <w:br/>
        <w:t>Oteacas</w:t>
        <w:br/>
        <w:t>Serie</w:t>
        <w:br/>
        <w:t>Sine as</w:t>
        <w:br/>
        <w:br/>
        <w:t>Judicial construction in England of certain enactments</w:t>
        <w:br/>
        <w:t>passed for protection of the revere slo fornishes star</w:t>
        <w:br/>
        <w:t>examples</w:t>
        <w:br/>
        <w:br/>
        <w:t>on Tot af tence perating tothe ste of</w:t>
        <w:br/>
        <w:t>dullerated or misbranded arile of food, to allege merely</w:t>
        <w:br/>
        <w:t>that the vendor tous imorent of the nature, substance ar</w:t>
        <w:br/>
        <w:t>aunty of th oe wi by hm ox tat the pena hae</w:t>
        <w:br/>
        <w:t>ig purchased any atticie for analysis, was not</w:t>
        <w:br/>
        <w:t>by the slot Tt hag been hla that der this "Ack even</w:t>
        <w:br/>
        <w:t>{haa of ary aris toa parularcwiomer on the wdc</w:t>
        <w:br/>
        <w:t>Standing thatthe customer is to use it only for animals,</w:t>
        <w:br/>
        <w:t>Punihuble. In fngland also, provisions of the’ orrerponeh</w:t>
        <w:br/>
        <w:t>Ang statutes are given » wide :</w:t>
        <w:br/>
        <w:br/>
        <w:t>ST. Another example of a</w:t>
        <w:br/>
        <w:br/>
        <w:t>fal</w:t>
        <w:br/>
        <w:t>aga</w:t>
        <w:br/>
        <w:t>A</w:t>
        <w:br/>
        <w:t>Hi</w:t>
        <w:br/>
        <w:t>aly</w:t>
        <w:br/>
        <w:t>ls</w:t>
        <w:br/>
        <w:br/>
        <w:t>re</w:t>
        <w:br/>
        <w:t>ee</w:t>
        <w:br/>
        <w:br/>
        <w:t>;</w:t>
        <w:br/>
        <w:br/>
        <w:t>i$</w:t>
        <w:br/>
        <w:t>fi</w:t>
        <w:br/>
        <w:t>E</w:t>
        <w:br/>
        <w:br/>
        <w:t>1 penalty not” exceeding rupees 1000."</w:t>
        <w:br/>
        <w:t>that having regard to the face that thi</w:t>
        <w:br/>
        <w:t>{rusted with othor subsections,</w:t>
        <w:br/>
        <w:br/>
        <w:t>i</w:t>
        <w:br/>
        <w:t>i</w:t>
        <w:br/>
        <w:t>tn</w:t>
        <w:br/>
        <w:t>Efe</w:t>
        <w:br/>
        <w:t>ks</w:t>
        <w:br/>
        <w:br/>
        <w:t>@ afl</w:t>
        <w:br/>
        <w:br/>
        <w:t>cy</w:t>
        <w:br/>
        <w:br/>
        <w:t>f</w:t>
        <w:br/>
        <w:br/>
        <w:t>i</w:t>
        <w:br/>
        <w:br/>
        <w:t>8;</w:t>
        <w:br/>
        <w:br/>
        <w:t>i</w:t>
        <w:br/>
        <w:br/>
        <w:t>is</w:t>
        <w:br/>
        <w:br/>
        <w:t>Hee</w:t>
        <w:br/>
        <w:br/>
        <w:t>gabe</w:t>
        <w:br/>
        <w:t>eshge</w:t>
        <w:br/>
        <w:br/>
        <w:t>Wes</w:t>
        <w:br/>
        <w:br/>
        <w:t>saat</w:t>
        <w:br/>
        <w:br/>
        <w:t>‘See, now econ 15 (Xa Catan Act pn (58 of 196</w:t>
        <w:br/>
        <w:t>"46, D9,</w:t>
        <w:br/>
        <w:br/>
        <w:t>1 isting Sue, oman Of Foe Sach, ALR. i564 8 |</w:t>
        <w:br/>
        <w:br/>
        <w:br/>
        <w:t>Page 38:</w:t>
        <w:br/>
        <w:t>a</w:t>
        <w:br/>
        <w:br/>
        <w:t>58. A recent decision of the Supreme Court’ virtually oaesoes</w:t>
        <w:br/>
        <w:t>splashes the same pastion in resect ‘of fences under Baer</w:t>
        <w:br/>
        <w:t>the Foreign Exchange Regulation Act, 3047" ie</w:t>
        <w:br/>
        <w:br/>
        <w:t>52. OF course, the question whether the lability under</w:t>
        <w:br/>
        <w:br/>
        <w:t>« statute ig absolute, s ullimately one of construction of</w:t>
        <w:br/>
        <w:br/>
        <w:t>‘he particuiay statute, and the angwer will depend on the</w:t>
        <w:br/>
        <w:br/>
        <w:t>‘employed ia the statute’, the policy behind 1,</w:t>
        <w:br/>
        <w:br/>
        <w:t>and how far enforcement of the statute would suifer BY</w:t>
        <w:br/>
        <w:t>therence to the doctrine of mens rea?</w:t>
        <w:br/>
        <w:br/>
        <w:t>‘The examples cited above are merely intended to show</w:t>
        <w:br/>
        <w:t>‘hat im relation to some of the enactments relating to. the</w:t>
        <w:br/>
        <w:t>‘offences in question, ft would be proper to say. that they</w:t>
        <w:br/>
        <w:t>fix thets attention on the aets themselves, lrespective of</w:t>
        <w:br/>
        <w:t>‘the Knowledge or intention</w:t>
        <w:br/>
        <w:br/>
        <w:t>60, The above discussion’ will show. that it cannot be Chuisnion</w:t>
        <w:br/>
        <w:br/>
        <w:t>ssseried that all the eaght clases of vifences with which stadeece</w:t>
        <w:br/>
        <w:br/>
        <w:t>‘We ate concerned in this Report stand on the same footing ®</w:t>
        <w:br/>
        <w:br/>
        <w:t>Uh lent ig mens rea In far the alfences sem cae</w:t>
        <w:br/>
        <w:t>long to four different categories. First, there are offences trex,</w:t>
        <w:br/>
        <w:br/>
        <w:t>{in rosboct of which mens rea is sndoubtedly required (ouch</w:t>
        <w:br/>
        <w:br/>
        <w:t>23 theft of public property). Secondly, there are offences</w:t>
        <w:br/>
        <w:br/>
        <w:t>Which, though requiriog mene rea, possess a special charac.</w:t>
        <w:br/>
        <w:br/>
        <w:t>ter of their own (eg. many offences falling under the cate.</w:t>
        <w:br/>
        <w:br/>
        <w:t>gery of blackmarketing). Thirdly, there are offences</w:t>
        <w:br/>
        <w:br/>
        <w:t>Which can, with a fai meagre of Sccuracy, be described</w:t>
        <w:br/>
        <w:br/>
        <w:t>3 offences of strict liability (such as, some offences rerard:</w:t>
        <w:br/>
        <w:br/>
        <w:t>ing food and drugs). And, fourthly, there are acts in Ter:</w:t>
        <w:br/>
        <w:br/>
        <w:t>Dect of which their moral culpabllly is'« matter of contro.</w:t>
        <w:br/>
        <w:br/>
        <w:t>‘ersy (e0. tax avohdance)</w:t>
        <w:br/>
        <w:br/>
        <w:t>1, We may, in this connection, also refer to certs</w:t>
        <w:br/>
        <w:t>special provisions coneerning companies. “The subject ot</w:t>
        <w:br/>
        <w:br/>
        <w:t>Af Gros, AER. ats BE 738, pam. 47 Mer</w:t>
        <w:br/>
        <w:br/>
        <w:t>Te Fon Ices Rept A187 (190</w:t>
        <w:br/>
        <w:t>"01 cna, Somme Law (96) ee.</w:t>
        <w:br/>
        <w:t>Nowe Rech Lab 8 Rady.</w:t>
        <w:br/>
        <w:t>5 an Hep. Fi, Mod fet RS IS?</w:t>
        <w:br/>
        <w:t>Lin in 9, The Meese 2 wim</w:t>
        <w:br/>
        <w:t>eee Sets Beran seo nat</w:t>
        <w:br/>
        <w:t>seo re</w:t>
        <w:br/>
        <w:t>Pee on ome</w:t>
        <w:br/>
        <w:t>stam 3m</w:t>
        <w:br/>
        <w:t>er</w:t>
        <w:br/>
        <w:br/>
        <w:t>ane ni</w:t>
        <w:br/>
        <w:br/>
        <w:t>KR</w:t>
        <w:br/>
        <w:br/>
        <w:br/>
        <w:t>Page 39:</w:t>
        <w:br/>
        <w:t>Liabiy</w:t>
        <w:br/>
        <w:t>Sion te</w:t>
        <w:br/>
        <w:br/>
        <w:t>2</w:t>
        <w:br/>
        <w:br/>
        <w:t>cra any of cots ing</w:t>
        <w:br/>
        <w:t>Tomar eer</w:t>
        <w:br/>
        <w:br/>
        <w:t>‘mye en Ai So I</w:t>
        <w:br/>
        <w:t>England!</w:t>
        <w:br/>
        <w:br/>
        <w:t>Tan te got tee</w:t>
        <w:br/>
        <w:t>ond es Reta</w:t>
        <w:br/>
        <w:br/>
        <w:t>Ze tin tre nied in Bob</w:t>
        <w:br/>
        <w:br/>
        <w:t>(2, Bust the provisions that deserve expecially to be men</w:t>
        <w:br/>
        <w:t>tioned in the present context are those, which (subject 10</w:t>
        <w:br/>
        <w:t>‘certain qualifications), teat ditectore and. officers of the</w:t>
        <w:br/>
        <w:t>‘Sompans as liable far the offences committed by Che</w:t>
        <w:br/>
        <w:t>company.</w:t>
        <w:br/>
        <w:br/>
        <w:t>63. An example of such a provision is, stetion 17(D) of</w:t>
        <w:br/>
        <w:t>the Prevention of Food Adulteration Act", quoted below:</w:t>
        <w:br/>
        <w:br/>
        <w:t>“11() Where an_ offence under this Act has</w:t>
        <w:br/>
        <w:t>boon contmitted By 4 company, every person who at the</w:t>
        <w:br/>
        <w:t>‘me the silence was committed was in charge of. and</w:t>
        <w:br/>
        <w:t>was responsible to the company for the conduct of, the</w:t>
        <w:br/>
        <w:t>Business of the company, as well as the company, shal</w:t>
        <w:br/>
        <w:t>be deemed to be guilty of the effence and shal be Liable</w:t>
        <w:br/>
        <w:t>16 be proceed agsient and punished necording!y:</w:t>
        <w:br/>
        <w:br/>
        <w:t>Provided that nothing contained in this sub-section</w:t>
        <w:br/>
        <w:t>shall render ary such person lable to any punishment</w:t>
        <w:br/>
        <w:br/>
        <w:t>eaten aa,</w:t>
        <w:br/>
        <w:t>pesos</w:t>
        <w:br/>
        <w:t>ret Geet Maen Company L957 Igri</w:t>
        <w:br/>
        <w:br/>
        <w:t>ues hy</w:t>
        <w:br/>
        <w:t>‘gant, he eating ca Rv F.C. Re Hele, (19) KB.</w:t>
        <w:br/>
        <w:t>31 Manat A Bogs Reps ony (CCAS. ™“</w:t>
        <w:br/>
        <w:t>‘romana o Somgty he crm fw espn) 10 dt.</w:t>
        <w:br/>
        <w:t>ein," Croiral Lahey 9f Cxpoetioa™ (i945) 62 LOR. 35.</w:t>
        <w:br/>
        <w:t>‘Rss om Crime, psdy Vol rae 9</w:t>
        <w:br/>
        <w:t>‘Renny, Oude of Cima Lew, (95), Pge 7) pr. $9.</w:t>
        <w:br/>
        <w:t>Ginnie Wits Cra Lae, "Toe Gener Pa at, Dae 85,</w:t>
        <w:br/>
        <w:t>ame</w:t>
        <w:br/>
        <w:t>“acne Zamna Co, . State of Bi, (981) SCR. 30 5 ALR.</w:t>
        <w:br/>
        <w:t>sss 9C Sac Ts pe.</w:t>
        <w:br/>
        <w:t>Sin of Matra”. Synite Trport Cos ALR. 964 Bom.</w:t>
        <w:br/>
        <w:t>195) la a</w:t>
        <w:br/>
        <w:br/>
        <w:t>the Fyveton of Food 1954 7 of 950-</w:t>
        <w:br/>
        <w:t>NCL PPK. Re ‘AAR. 1964 Mad. got,</w:t>
        <w:br/>
        <w:br/>
        <w:br/>
        <w:t>Page 40:</w:t>
        <w:br/>
        <w:t>2</w:t>
        <w:br/>
        <w:t>Similar provisions are found in many English Acts.</w:t>
        <w:br/>
        <w:br/>
        <w:t>further Gevlopiens wheriy tense “atthe sek ct</w:t>
        <w:br/>
        <w:t>shes developnens whey tet ace</w:t>
        <w:br/>
        <w:t>alrectors are Weated as those of the company isin foc,</w:t>
        <w:br/>
        <w:br/>
        <w:t>‘reverse 2 thatthe acts ofthe company aré</w:t>
        <w:br/>
        <w:t>IRBled ot thowe of ll tr rectors” Mang’ modern eatsien</w:t>
        <w:br/>
        <w:t>fd wegulations oronide that it an offence ig commited by</w:t>
        <w:br/>
        <w:t>S company, every crector or stcer shal be gully of that</w:t>
        <w:br/>
        <w:t>enc ie be proven fa sted wiht tt</w:t>
        <w:br/>
        <w:t>fonatnt and that he exercised mcg 10 prevent</w:t>
        <w:br/>
        <w:t>emimusion". Such provisions are a worded 1 sop the</w:t>
        <w:br/>
        <w:t>Iophole revealed by "ein judicial deesione</w:t>
        <w:br/>
        <w:br/>
        <w:t>£5. The practice of inserting such provislonst has not</w:t>
        <w:br/>
        <w:t>scaped crificinm. The comment of Upjohn 3 in one cas</w:t>
        <w:br/>
        <w:t>SESW steed to." Bhee the salary provision sue</w:t>
        <w:br/>
        <w:t>Where an offence’ under this Act has been</w:t>
        <w:br/>
        <w:t>bya body “corporate. ther than a foal</w:t>
        <w:br/>
        <w:t>Scr cet beg a of coco</w:t>
        <w:br/>
        <w:t>Gf the olfésce wat a decir, general manager. eeere-</w:t>
        <w:br/>
        <w:t>{iry"ee other cular offer ffthe body coerate, or</w:t>
        <w:br/>
        <w:t>‘a8 purporting to act In say sich capacity shall be</w:t>
        <w:br/>
        <w:t>semed to be guilty of that offence Unless be proves</w:t>
        <w:br/>
        <w:t>‘Gat the oftence was committed without hs consent oF</w:t>
        <w:br/>
        <w:t>‘xnnivance and that he eerised all such diligence (0</w:t>
        <w:br/>
        <w:t>Five euerebet having regard fo the nate th ine</w:t>
        <w:br/>
        <w:t>ve exer! hav ne.</w:t>
        <w:br/>
        <w:t>tions Sn that capectty and to ail the chvamstantes™</w:t>
        <w:br/>
        <w:br/>
        <w:t>‘The following observations were on thie</w:t>
        <w:br/>
        <w:t>following made</w:t>
        <w:br/>
        <w:br/>
        <w:t>pr</w:t>
        <w:br/>
        <w:t>“First of all, I have to bear jn mind that this is 9</w:t>
        <w:br/>
        <w:br/>
        <w:t>nal statute. it indeed, 1 suppose, represents. the</w:t>
        <w:br/>
        <w:t>igh-water mark of the Parliamentary inoasion of the</w:t>
        <w:br/>
        <w:t>iraditional rights of the subjects of thie resin. | Not</w:t>
        <w:br/>
        <w:t>only does it impose upon offenders substantial penalties.</w:t>
        <w:br/>
        <w:t>‘no objection could be taken to that, but What fs 50</w:t>
        <w:br/>
        <w:t>Selous from the point of view of the subject's, that</w:t>
        <w:br/>
        <w:br/>
        <w:t>‘where a body “corporate has’ been found’ to be an</w:t>
        <w:br/>
        <w:br/>
        <w:t>‘cata Eye Senad Bin SS pa Wee ag =</w:t>
        <w:br/>
        <w:t>“ower Modern Crmpany Law, 97), Impression), page 33.</w:t>
        <w:br/>
        <w:t>TEs, Dany Mol 62) 3 AL. Bg Re. ot</w:t>
        <w:br/>
        <w:br/>
        <w:t>estes ce Meeinin SP oe BEES Pa</w:t>
        <w:br/>
        <w:t>arn. 6, mor</w:t>
        <w:br/>
        <w:br/>
        <w:t>scqhT™ Borewig (Cond and Gumten) At 1946. Schade pam</w:t>
        <w:br/>
        <w:br/>
        <w:t>Sie and Sab Sap pga tore,</w:t>
        <w:br/>
        <w:br/>
        <w:br/>
        <w:br/>
        <w:t>Page 41:</w:t>
        <w:br/>
        <w:t>‘offender, then every director, general manager, secre</w:t>
        <w:br/>
        <w:t>Siar er sila ocr the ody copra</w:t>
        <w:br/>
        <w:t>f person Wha Was purporting to act in those</w:t>
        <w:br/>
        <w:br/>
        <w:t>&lt;0 dena ee ey sales be prove hat</w:t>
        <w:br/>
        <w:t>{he Sitence was committed without hig consent ot ob</w:t>
        <w:br/>
        <w:t>‘vance, thereby geversing the usual and traditional ule</w:t>
        <w:br/>
        <w:t>Era aw tt a acento Sheet</w:t>
        <w:br/>
        <w:br/>
        <w:t>‘Bulty But nct only that: for proot that he i tneocent</w:t>
        <w:br/>
        <w:t>‘Sito avell sy acéased person, because he must fut</w:t>
        <w:br/>
        <w:t>ther show tbat he exercised all such diligence to pre</w:t>
        <w:br/>
        <w:t>‘ent ihe commision ofthe offence at he ought toa</w:t>
        <w:br/>
        <w:t>Seeresed, having regard fo the Rature of his functions</w:t>
        <w:br/>
        <w:t>Sette what Belament has ought Beto case</w:t>
        <w:br/>
        <w:t>‘ven that is what Barllament has tooughe</w:t>
        <w:br/>
        <w:t>Spd t abide, of course, by It Nevertheless i fg what</w:t>
        <w:br/>
        <w:t>He Lindon described as highly penal state’</w:t>
        <w:br/>
        <w:br/>
        <w:t>te solo of rio lta</w:t>
        <w:br/>
        <w:t>cae tae fan eee</w:t>
        <w:br/>
        <w:t>SENSE eae</w:t>
        <w:br/>
        <w:br/>
        <w:t>Vatise</w:t>
        <w:br/>
        <w:br/>
        <w:t>panies of, Ts commen law cule! ney undergo 4 madiaion</w:t>
        <w:br/>
        <w:t>“Br Sater in relation to special enactments. The lia</w:t>
        <w:br/>
        <w:br/>
        <w:t>visions creating vicarious y by words</w:t>
        <w:br/>
        <w:t>Sateen te een tone</w:t>
        <w:br/>
        <w:t>Sai a</w:t>
        <w:br/>
        <w:br/>
        <w:t>8, Bees such statutory modifications there may be</w:t>
        <w:br/>
        <w:br/>
        <w:t>‘a modification ay result of judiclal construction. "A statute</w:t>
        <w:br/>
        <w:t>thay be so construed as to render a person crimiaally Uable</w:t>
        <w:br/>
        <w:t>foe the acts of his servants; and, such a construction might</w:t>
        <w:br/>
        <w:br/>
        <w:t>ip, TAN Sais Cin Lam C9 ae 25 4</w:t>
        <w:br/>
        <w:br/>
        <w:t>see diecsionnGiawibe Wala, Cyimizal Law —The Geert</w:t>
        <w:br/>
        <w:t>Pat st ph et 38 ams</w:t>
        <w:br/>
        <w:br/>
        <w:t>2 . Pevae’s ae a Maem Law Review 36 fo «pe</w:t>
        <w:br/>
        <w:t>ns oT</w:t>
        <w:br/>
        <w:br/>
        <w:t>a. 66 mr.</w:t>
        <w:br/>
        <w:br/>
        <w:t>rein fw cid, &amp; Gai</w:t>
        <w:br/>
        <w:t>ca RS Cea RRS aS em te Com</w:t>
        <w:br/>
        <w:br/>
        <w:t>eatin 985 Optam ete 2</w:t>
        <w:br/>
        <w:t>wre (oC 87, ated Oy Beg</w:t>
        <w:br/>
        <w:br/>
        <w:t>een, ran}</w:t>
        <w:br/>
        <w:br/>
        <w:br/>
        <w:t>Page 42:</w:t>
        <w:br/>
        <w:t>FS</w:t>
        <w:br/>
        <w:br/>
        <w:t>be more cs adopted to reation to, sia enactment</w:t>
        <w:br/>
        <w:t>Raving regard to ther subjectmatar'=*30.</w:t>
        <w:br/>
        <w:br/>
        <w:t>‘hia seem tobe particularly so in the case of “public</w:t>
        <w:br/>
        <w:t>weltate offences</w:t>
        <w:br/>
        <w:br/>
        <w:t>Velo Mei fr atatungy aences sto many</w:t>
        <w:br/>
        <w:t>‘ase, justified on the arinciple, that if master chooses "0</w:t>
        <w:br/>
        <w:t>Sclegete the conduct of his to's aorvant, then, It</w:t>
        <w:br/>
        <w:t>eatin he eats of conducting the buns, dos 28</w:t>
        <w:br/>
        <w:t>3E1 which is ebeokutely: priced. the. master inbie™</w:t>
        <w:br/>
        <w:t>On the aes an whee ‘tent 3 pectnay element</w:t>
        <w:br/>
        <w:t>in tterips. the doctrine ot vicerious liability may be nega.</w:t>
        <w:br/>
        <w:t>tivedt Pho’ link between vicarious Habilty snd sbuciate</w:t>
        <w:br/>
        <w:t>Brohbition can be seen in the folowing abaereations:—</w:t>
        <w:br/>
        <w:br/>
        <w:t>“A masier who ie not participant in the offence cn</w:t>
        <w:br/>
        <w:t>ply e' lable crminally by the act af his servont</w:t>
        <w:br/>
        <w:t>the atte which reas thy dence des suites</w:t>
        <w:br/>
        <w:t>svi impos an aealuce Prokbiion =</w:t>
        <w:br/>
        <w:br/>
        <w:t>‘The following observations of Channell J. with refer-</w:t>
        <w:br/>
        <w:t>‘ence to a case under the Weights and Measures Act, 1675",</w:t>
        <w:br/>
        <w:t>Illustrate this aspeet®—</w:t>
        <w:br/>
        <w:br/>
        <w:t>(The Act] is within the class of statutes under</w:t>
        <w:br/>
        <w:t>{ 2erinne my be conned for et of thei "ae</w:t>
        <w:br/>
        <w:t>ants ip reapect of ‘de Dot in any real sence</w:t>
        <w:br/>
        <w:t>Silpable. Aens reais not an element in the</w:t>
        <w:br/>
        <w:br/>
        <w:t>"Fer he postr io Engin so</w:t>
        <w:br/>
        <w:t>(0 ey a Fos, Toon Yin Low 96 pas</w:t>
        <w:br/>
        <w:br/>
        <w:t>i oy, Oui rim Lam (iy ee 942 a</w:t>
        <w:br/>
        <w:t>wo ae ts Cried Law, the Geaes Pare as),</w:t>
        <w:br/>
        <w:t>ee as</w:t>
        <w:br/>
        <w:br/>
        <w:t>"ro eric ny =</w:t>
        <w:br/>
        <w:t>Piney. Damen taser f Dizon J. sere,</w:t>
        <w:br/>
        <w:t>Sas3) 67 Common Law Report 536 50 | ,</w:t>
        <w:br/>
        <w:br/>
        <w:t>0 Fama 9p) 9 Camere La Rees</w:t>
        <w:br/>
        <w:br/>
        <w:t>(ay Ne Cote Homann 67 LLQ.R. 47 a</w:t>
        <w:br/>
        <w:t>(Ge) Cain Hoard, Since Resonsey (ys), Chapter 7.</w:t>
        <w:br/>
        <w:t>"Fos the potion in Ameri ane Pein Coin Las, (999, Pas</w:t>
        <w:br/>
        <w:t>7 Sa nd Law set Usom Cond. Bn ALR. tis ah</w:t>
        <w:br/>
        <w:t>aston EBs maapuiatin’</w:t>
        <w:br/>
        <w:t>Stele Wins, eal Law, The Gent Pa (98 pe</w:t>
        <w:br/>
        <w:t>“ee ko Youn! v. Fuhr (196) 3 WLR. 200, 1907, (pt Lent</w:t>
        <w:br/>
        <w:br/>
        <w:t>Sra ¥ 169) 9</w:t>
        <w:br/>
        <w:br/>
        <w:t>re, Linon (4958) 1 KB. 36 § (4990) 4 ABR. 825,</w:t>
        <w:br/>
        <w:t>tay Bed Bead eh" OP oo</w:t>
        <w:br/>
        <w:t>‘Sears Am co» A Eg Ree 8 10</w:t>
        <w:br/>
        <w:t>gp rer + Mond 953) 2/ANER. ea er La Cart</w:t>
        <w:br/>
        <w:br/>
        <w:t>Se A tne</w:t>
        <w:br/>
        <w:t>2</w:t>
        <w:br/>
        <w:t>soe sb aera</w:t>
        <w:br/>
        <w:br/>
        <w:br/>
        <w:br/>
        <w:t>Page 43:</w:t>
        <w:br/>
        <w:t>offence... The offence ig within that class where</w:t>
        <w:br/>
        <w:t>the legislature has absolutely prohibited. certain acts</w:t>
        <w:br/>
        <w:t>being done, with the consequence that if they are done—</w:t>
        <w:br/>
        <w:t>although by a servant of the employer-done in any</w:t>
        <w:br/>
        <w:t>Sense ith course of he employes Ut for some</w:t>
        <w:br/>
        <w:t>the maxim qui facit per clium, fact per</w:t>
        <w:br/>
        <w:t>estheempioer may, be convicted al Pies</w:t>
        <w:br/>
        <w:t>in any way morally culpable.</w:t>
        <w:br/>
        <w:br/>
        <w:t>62. As was cbuerved bythe House of Lords in a recent</w:t>
        <w:br/>
        <w:t>cease he number of statutes which may give rie to. the</w:t>
        <w:br/>
        <w:t>‘question of wiearioasexininal Habis “is “egredtably</w:t>
        <w:br/>
        <w:t>‘reat and the language "very far from uniform". But she</w:t>
        <w:br/>
        <w:t>‘Elect of the tomerows cases om the subject appears £0 bey</w:t>
        <w:br/>
        <w:t>‘hat (ubjec to certain exceptions). where the scope and</w:t>
        <w:br/>
        <w:t>Purpose of the relevant Act is the maintenance of p</w:t>
        <w:br/>
        <w:t>End accepted standards of pubic order in licensed prem</w:t>
        <w:br/>
        <w:t>other comparable ertabiseente there ares der She</w:t>
        <w:br/>
        <w:t>{gfntatfon whet” Channel J." called a. "quastertmisal</w:t>
        <w:br/>
        <w:t>&lt;ffence” which renders the licensee or proprielorenminaly</w:t>
        <w:br/>
        <w:t>Hable othe ain he servant thou there ey be nO</w:t>
        <w:br/>
        <w:t>70, An elaborate analysis of the methods whereby the</w:t>
        <w:br/>
        <w:t>staf Hacc ay erenteviarous Waits Yond tn the</w:t>
        <w:br/>
        <w:t>Iedament of Lard No</w:t>
        <w:br/>
        <w:t>sai sen eure to provide that part</w:t>
        <w:br/>
        <w:t>‘cular act {wrongful and that &amp; person</w:t>
        <w:br/>
        <w:t>SEV gully ofa otence fn tral our ena inw</w:t>
        <w:br/>
        <w:t>Tequires that there shoud. be mens rea in order 10</w:t>
        <w:br/>
        <w:t>‘Stablsh lll. () Parliament may. however, enact</w:t>
        <w:br/>
        <w:t>{hat mens'raa is Not necemary. “There may be Stet</w:t>
        <w:br/>
        <w:t>Tiabitity. (0 So amo i might be enacted that a person</w:t>
        <w:br/>
        <w:t>{5 qulliy of an offence f his servant or agent does some</w:t>
        <w:br/>
        <w:t>Sct aed docs It with mens rea, Te might. be. enacted</w:t>
        <w:br/>
        <w:t>fan poron ts gully of an offence If some other per</w:t>
        <w:br/>
        <w:t>Son not his servant of agent does some act and dose</w:t>
        <w:br/>
        <w:t>‘wit mens rea, St might be enacted that a person i</w:t>
        <w:br/>
        <w:t>{ully"9f an fence i there js mens req either in im</w:t>
        <w:br/>
        <w:t>rin the person doteg the act. (i) Te might be enacte</w:t>
        <w:br/>
        <w:t>fi thats person's gully of an ofence (fan act is done</w:t>
        <w:br/>
        <w:t>‘y some ether perm eventhough thee fs no mens rea</w:t>
        <w:br/>
        <w:t>it any one</w:t>
        <w:br/>
        <w:t>“7d. This sect cf special enactments cresting “quasi-</w:t>
        <w:br/>
        <w:t>‘criminal silences" has beea ths put by Lord Devline™—</w:t>
        <w:br/>
        <w:t>“The frst distinguishing mark of the quasi-criminal</w:t>
        <w:br/>
        <w:t>law then, is tat a breach of Ht does not sean that the</w:t>
        <w:br/>
        <w:br/>
        <w:t>Te = Viemponie, (96a) 3 wets Law Repons, 10h, 738</w:t>
        <w:br/>
        <w:t>ov Ges a od "</w:t>
        <w:br/>
        <w:t>‘Serr 7 he</w:t>
        <w:br/>
        <w:br/>
        <w:t>‘Dein, Boorcemcatof Mol, (965 page 9.</w:t>
        <w:br/>
        <w:br/>
        <w:br/>
        <w:t>Page 44:</w:t>
        <w:br/>
        <w:t>Fa</w:t>
        <w:br/>
        <w:br/>
        <w:t>extender has done enything marly wrong. The second</w:t>
        <w:br/>
        <w:t>arergedtinmane shit Wo ag tee dees nt</w:t>
        <w:br/>
        <w:t>Sore thence tenet ihe! ecual afendet or</w:t>
        <w:br/>
        <w:t>Srrnets at rs ne eequenty ade asta has</w:t>
        <w:br/>
        <w:t>fersharhioetn' gins Shite acy are ode</w:t>
        <w:br/>
        <w:t>‘se aseh ee hey Cie ny nay tec at</w:t>
        <w:br/>
        <w:t>Selatan eee tag eae</w:t>
        <w:br/>
        <w:t>mel ores ey as be made</w:t>
        <w:br/>
        <w:t>TIME &amp; tie mean agens er ty Rie ae</w:t>
        <w:br/>
        <w:t>ens biden he ae hich coupe he ence</w:t>
        <w:br/>
        <w:t>Crt tart cas be huscd toring tone</w:t>
        <w:br/>
        <w:t>at sds pens ta Sale of tn orpsicabon</w:t>
        <w:br/>
        <w:t>Re eerie iats ota conneton,</w:t>
        <w:br/>
        <w:t>the st Sh ent a’ Sina aC</w:t>
        <w:br/>
        <w:t>SHOE ete ite ats a</w:t>
        <w:br/>
        <w:t>eet one Stn ne Sepia</w:t>
        <w:br/>
        <w:t>Sits whee at he Ben Medes Coherbce</w:t>
        <w:br/>
        <w:t>ing eget oe eames hep</w:t>
        <w:br/>
        <w:t>{err Pru iy prev acy at</w:t>
        <w:br/>
        <w:t>oom Pacers bbl prevalent</w:t>
        <w:br/>
        <w:t>eh eo</w:t>
        <w:br/>
        <w:t>Company he pela a the bane</w:t>
        <w:br/>
        <w:br/>
        <w:t>"2a pk, wo iy i sone</w:t>
        <w:br/>
        <w:t>an fspect of strict lglg." As har been observe</w:t>
        <w:br/>
        <w:t>the sen pence ral ay any ‘ater s made Sa</w:t>
        <w:br/>
        <w:t>lina fence, there i imported Inta it that there tat</w:t>
        <w:br/>
        <w:t>fe something in the nature of mee re, Thre</w:t>
        <w:br/>
        <w:t>inary cases corporation eanvot be uly of sta</w:t>
        <w:br/>
        <w:t>‘ence no con « master beable crennally for an ofence</w:t>
        <w:br/>
        <w:t>Sornligd ty hs erent. But ery are exis to hs</w:t>
        <w:br/>
        <w:t>{ie ee of amr ‘B they may</w:t>
        <w:br/>
        <w:t>ven under ihe penal a enn nan Prat</w:t>
        <w:br/>
        <w:t>fen vod the per ct, at an</w:t>
        <w:br/>
        <w:t>default of elas ‘of a fine—because the legislature thought</w:t>
        <w:br/>
        <w:t>{Ese Isortant to prevent the act beng commie that</w:t>
        <w:br/>
        <w:t>feta arly to be de fa ane Weems 10</w:t>
        <w:br/>
        <w:t>Ihe chat exacty the sare print ‘9 » corporation</w:t>
        <w:br/>
        <w:t>‘ise cha thing “TC doen't whith ls ebvlaiey</w:t>
        <w:br/>
        <w:t>{erbldden it ie Hable fora penal”</w:t>
        <w:br/>
        <w:br/>
        <w:t>73. The above analysis of mens rea, and vicarious crimi- Oboe</w:t>
        <w:br/>
        <w:t>nal liabiity snot intended Yo imply “that all the enact: Supe</w:t>
        <w:br/>
        <w:t>rents dealing with the eight “categories ot the offences forsat</w:t>
        <w:br/>
        <w:br/>
        <w:t>epee ed Tec ee) 2 KB.</w:t>
        <w:br/>
        <w:t>epi sy 553 pe Chal.</w:t>
        <w:br/>
        <w:t>‘Par 30 6 6 ap.</w:t>
        <w:br/>
        <w:t>‘ac. 66 0 2, med,</w:t>
        <w:br/>
        <w:br/>
        <w:t>i |</w:t>
        <w:br/>
        <w:t>t |</w:t>
        <w:br/>
        <w:br/>
        <w:br/>
        <w:br/>
        <w:t>Page 45:</w:t>
        <w:br/>
        <w:t>rae</w:t>
        <w:br/>
        <w:br/>
        <w:t>Which ate the subject-matter of this Report, create oflences</w:t>
        <w:br/>
        <w:t>‘of “strict Ilabity". Many ‘of them do require mens rea”.</w:t>
        <w:br/>
        <w:t>‘The analysis sontyAntenld wo bring out the position, that</w:t>
        <w:br/>
        <w:t>at least in respect of some of them, there has been @ mod!</w:t>
        <w:br/>
        <w:t>Teation of mens ros.</w:t>
        <w:br/>
        <w:br/>
        <w:t>‘The analysis is also intended to demonsrate, that</w:t>
        <w:br/>
        <w:t>user creating new eeimet represent the attempts of tho</w:t>
        <w:br/>
        <w:t>Lepuisiore to give elec tothe criminal policy of the</w:t>
        <w:br/>
        <w:t>imoment. “The Eapaature ie therefore primarily concerned</w:t>
        <w:br/>
        <w:t>{orkid the best metbod of dealing Wit the particular mi</w:t>
        <w:br/>
        <w:br/>
        <w:t>chich it ia, ot thal moment, aeking to repress, and</w:t>
        <w:br/>
        <w:br/>
        <w:t>reached oy py evel Fear for gener rinses“ on</w:t>
        <w:br/>
        <w:br/>
        <w:t>Further, i¢ will also show, that “as things are, the sta-</w:t>
        <w:br/>
        <w:t>tutor ris, 3 whole, mas. Cann be Brough ude</w:t>
        <w:br/>
        <w:t>‘Simple schemes of general priaciples of criminal lsbility™.</w:t>
        <w:br/>
        <w:br/>
        <w:t>Representing, as they do, efforts of the Legislature to</w:t>
        <w:br/>
        <w:t>roprets anti-socal conduct of a particular variety prevalent</w:t>
        <w:br/>
        <w:t>Al the particular momedt when Ube Legislature fe contront-</w:t>
        <w:br/>
        <w:br/>
        <w:t>the principles 9 ‘on which most of the erimes in, the Penal</w:t>
        <w:br/>
        <w:t>CCose are based (on the one hand), and the principles on</w:t>
        <w:br/>
        <w:t>‘which some of the erimes dealt with By these special enact</w:t>
        <w:br/>
        <w:t>‘ments are based (on the other hand), would be dificult 10</w:t>
        <w:br/>
        <w:t>Schieve. In ao far a) ment red iy eliminated or modiied,</w:t>
        <w:br/>
        <w:t>these "special offences"are “guaeriminal™ rater ‘han</w:t>
        <w:br/>
        <w:br/>
        <w:t>14, Besides provisions modifying mens rea', and similar</w:t>
        <w:br/>
        <w:t>provisions there are special rules of evidence laid down in</w:t>
        <w:br/>
        <w:t>Fespect of many ofthe pfenags im question. An example</w:t>
        <w:br/>
        <w:t>Is aection 14 of the Essential tin Act, eich (ro-</w:t>
        <w:br/>
        <w:t>whds that Were’ petsan ls prossted fo contravening</w:t>
        <w:br/>
        <w:t>Iyer made unday section 3 (ok he Act) being am ort</w:t>
        <w:br/>
        <w:t>‘hich ooh hin row doe aay actor bein i poser</w:t>
        <w:br/>
        <w:t>Sion of thing, without lawfuf aathority or sthout'a per</w:t>
        <w:br/>
        <w:t>mit icenee or other dociment, the burden of proving that</w:t>
        <w:br/>
        <w:t>he'had such author, permit, ence, or cher docimeat</w:t>
        <w:br/>
        <w:t>hall be on him".</w:t>
        <w:br/>
        <w:br/>
        <w:t>on pe</w:t>
        <w:br/>
        <w:t>ee pn mr</w:t>
        <w:br/>
        <w:t>ase om Cee, 960 VOL. ty pe 45</w:t>
        <w:br/>
        <w:t>‘Mawel U8, We Ry Co Cnr KM. 86 (i</w:t>
        <w:br/>
        <w:t>ah Ein, ad gmt &amp; Vacs ealng' C3.</w:t>
        <w:br/>
        <w:t>‘Pan, 300 re</w:t>
        <w:br/>
        <w:t>‘Secon Bacal Combate Ary p85 0 of 2958)</w:t>
        <w:br/>
        <w:br/>
        <w:t>Dae</w:t>
        <w:br/>
        <w:t>SSE ase</w:t>
        <w:br/>
        <w:br/>
        <w:br/>
        <w:br/>
        <w:t>Page 46:</w:t>
        <w:br/>
        <w:t>le seized under dhe Act (section 110 read wit</w:t>
        <w:br/>
        <w:br/>
        <w:t>goods th soe</w:t>
        <w:br/>
        <w:t>fon 2001, in the reasonable belief that they are smuggled</w:t>
        <w:br/>
        <w:t>soods, the burden of proving that they are Gol swage</w:t>
        <w:br/>
        <w:t>bode sha be on the'peron from whove pesesion 1</w:t>
        <w:br/>
        <w:br/>
        <w:t>relating to the odfonces in question cannot</w:t>
        <w:br/>
        <w:t>‘Gat delegated legislation on a large seale contemplated by</w:t>
        <w:br/>
        <w:t>those enactmenss- Th</w:t>
        <w:br/>
        <w:br/>
        <w:t>felating to public tranguility, elections, all offences</w:t>
        <w:br/>
        <w:t>‘pines oie json, ete</w:t>
        <w:br/>
        <w:br/>
        <w:t>aliitne definition. "ihe Code does</w:t>
        <w:br/>
        <w:t>Geiegation of legislative</w:t>
        <w:br/>
        <w:br/>
        <w:t>t</w:t>
        <w:br/>
        <w:br/>
        <w:t>‘</w:t>
        <w:br/>
        <w:t>A</w:t>
        <w:br/>
        <w:t>i</w:t>
        <w:br/>
        <w:t>if</w:t>
        <w:br/>
        <w:br/>
        <w:t>Commodities Act Company Law, Industries (Devel</w:t>
        <w:br/>
        <w:t>‘ent and Regulstion) Act abd seconine</w:t>
        <w:br/>
        <w:br/>
        <w:t>esc om</w:t>
        <w:br/>
        <w:t>‘ends of te station’ by wart ofthe ‘eae.</w:t>
        <w:br/>
        <w:t>ive fers vested in” hems Wit ti et</w:t>
        <w:br/>
        <w:br/>
        <w:t>Tie Gms i Gro</w:t>
        <w:br/>
        <w:t>roscoe a gol ow set</w:t>
        <w:br/>
        <w:t>SSS or he ores</w:t>
        <w:br/>
        <w:t>Ss Y: Caer of Ly MAST S.C #7</w:t>
        <w:br/>
        <w:t>Shor!</w:t>
        <w:br/>
        <w:br/>
        <w:t>owt ‘Sah</w:t>
        <w:br/>
        <w:br/>
        <w:br/>
        <w:t>Page 47:</w:t>
        <w:br/>
        <w:t>o</w:t>
        <w:br/>
        <w:br/>
        <w:t>teens, it would be very fle odo, coaty</w:t>
        <w:br/>
        <w:t>Seat stat ae a ° defn, coy</w:t>
        <w:br/>
        <w:t>‘may cxnning lace merbetsg Hoarding: womee</w:t>
        <w:br/>
        <w:t>pte ie a oe Fo ae</w:t>
        <w:br/>
        <w:t>Tr porn eaten, camer</w:t>
        <w:br/>
        <w:t>arheig aula wine water et</w:t>
        <w:br/>
        <w:t>ite SE mh i eof pe</w:t>
        <w:br/>
        <w:t>SOTA RY, Samy a Poe ne a</w:t>
        <w:br/>
        <w:t>ed amas ue ee an eae</w:t>
        <w:br/>
        <w:t>eee Netanya</w:t>
        <w:br/>
        <w:t>isa ene a cab</w:t>
        <w:br/>
        <w:t>TGR ieee ce ie, Sa eee</w:t>
        <w:br/>
        <w:t>SIMO Re Smeal aot Sin he</w:t>
        <w:br/>
        <w:t>bette Maen Rett ee</w:t>
        <w:br/>
        <w:t>Bont ime gmat a wes and pee ee</w:t>
        <w:br/>
        <w:t>Bere cme seme ae Pee,</w:t>
        <w:br/>
        <w:br/>
        <w:t>Provisions are left to statutory rules and orders, because</w:t>
        <w:br/>
        <w:t>varied and recurring aetion by way of subordinate legialae</w:t>
        <w:br/>
        <w:t>tion zequired, particulary in ‘connection with essential</w:t>
        <w:br/>
        <w:br/>
        <w:t>commodities, ‘The following points teem to be worthy. of</w:t>
        <w:br/>
        <w:t>commodit i poi 9</w:t>
        <w:br/>
        <w:br/>
        <w:t>(2) It often becomes necestary to lesue more than</w:t>
        <w:br/>
        <w:t>one order under an Act. By way” of illustration, se</w:t>
        <w:br/>
        <w:t>‘may refer to the large number of orders issued incon</w:t>
        <w:br/>
        <w:t>‘ection with control of tugar"</w:t>
        <w:br/>
        <w:br/>
        <w:t>smite tigi, nox te bet aay</w:t>
        <w:br/>
        <w:t>es AGt Ip 188, ‘an order on</w:t>
        <w:br/>
        <w:br/>
        <w:t>sued "under the ‘Delgnce “of gin Rules 1088</w:t>
        <w:br/>
        <w:t>Reference may aiso be Sade to orders issued unde?</w:t>
        <w:br/>
        <w:t>‘he Sager (Regulation ot Production) Ac#</w:t>
        <w:br/>
        <w:br/>
        <w:t>Se a)</w:t>
        <w:br/>
        <w:t>ose tie ate</w:t>
        <w:br/>
        <w:t>Cmecnos Greene ero Pe om</w:t>
        <w:br/>
        <w:br/>
        <w:t>Secs Neat Comm Oe 9 OS. sin</w:t>
        <w:br/>
        <w:t>cenit EHS Gay, 8 OS. 0</w:t>
        <w:br/>
        <w:t>the Sane (xt Or #90} IR 6 se hy</w:t>
        <w:br/>
        <w:t>ike See ena Pp Aa 6 99</w:t>
        <w:br/>
        <w:br/>
        <w:br/>
        <w:t>Page 48:</w:t>
        <w:br/>
        <w:t>a</w:t>
        <w:br/>
        <w:br/>
        <w:t>(8) Bren more than one Act may have to,be en:</w:t>
        <w:br/>
        <w:t>actedfo deal with ope commodity, e9. Sugar</w:t>
        <w:br/>
        <w:br/>
        <w:t>6) Changing ctcumstances require , frequent</w:t>
        <w:br/>
        <w:br/>
        <w:t>amendments in satatory Pues abd Thus the</w:t>
        <w:br/>
        <w:br/>
        <w:t>itterZonal Wheat. Movement “Coatrol Order, i957</w:t>
        <w:br/>
        <w:t>was between 10ST and 1961, amended seventeen tines</w:t>
        <w:br/>
        <w:t>Dafore it was resinded™</w:t>
        <w:br/>
        <w:t>Particulars of the amendments are given in the foot~</w:t>
        <w:br/>
        <w:t>e</w:t>
        <w:br/>
        <w:br/>
        <w:t>or erm</w:t>
        <w:br/>
        <w:t>"dhe See Regain of Profi) As 1968 (5 196005</w:t>
        <w:br/>
        <w:t>{Gye Suge Export Promos Ac 1958 (9 2 1950 5</w:t>
        <w:br/>
        <w:t>tb ene Cm (ia Pow) et ty of</w:t>
        <w:br/>
        <w:t>co ese gaat own as been replat</w:t>
        <w:br/>
        <w:t>Coron eo pc Be Da so</w:t>
        <w:br/>
        <w:t>oe of pens The Ra,</w:t>
        <w:br/>
        <w:t>a a8 SE ‘si soli</w:t>
        <w:br/>
        <w:t>eZ ree 297, BRO</w:t>
        <w:br/>
        <w:t>se ay ne ial Boots, A</w:t>
        <w:br/>
        <w:t>SEE SSS</w:t>
        <w:br/>
        <w:t>ote, we rein pg Ee</w:t>
        <w:br/>
        <w:br/>
        <w:t>SRO. 2690, 4th Augws, 1957</w:t>
        <w:br/>
        <w:t>[SRO. 443, th December, 1957 Gullabed om 24-129957).</w:t>
        <w:br/>
        <w:t>SRO. 390, ath Jee, 1958 (ublibed on 13-55.</w:t>
        <w:br/>
        <w:br/>
        <w:t>COSR. 36, ch May, 1958 (hed 0 1-550,</w:t>
        <w:br/>
        <w:br/>
        <w:t>GSR. 24, 10h Apel 938.</w:t>
        <w:br/>
        <w:br/>
        <w:t>(OSR. op, sa Jr, oe</w:t>
        <w:br/>
        <w:br/>
        <w:t>GSR. 253120 Jay 1958 (paid 00 197-8).</w:t>
        <w:br/>
        <w:br/>
        <w:t>(GSK. 171, 7 Fetewry, 1955.</w:t>
        <w:br/>
        <w:br/>
        <w:t>{05K 344 14 Mad, 199.</w:t>
        <w:br/>
        <w:br/>
        <w:t>GSR. 4, anh May, 199.</w:t>
        <w:br/>
        <w:br/>
        <w:t>(08K. 92, ih Jes, 1939 (ould on 59.</w:t>
        <w:br/>
        <w:br/>
        <w:t>GSR. 12, 210 Jamar, 1960 Gulibed en 3-140)</w:t>
        <w:br/>
        <w:br/>
        <w:t>GSR. 1117, 20h September, 1960 Guided on 4-9-6.</w:t>
        <w:br/>
        <w:t>SR. Lor, ath Novem, 1986</w:t>
        <w:br/>
        <w:br/>
        <w:t>GSR. a ye Famaey, 196§</w:t>
        <w:br/>
        <w:br/>
        <w:t>OBR. 35, 7 Jay, 10</w:t>
        <w:br/>
        <w:br/>
        <w:br/>
        <w:t>Page 49:</w:t>
        <w:br/>
        <w:t>=</w:t>
        <w:br/>
        <w:br/>
        <w:t>t</w:t>
        <w:br/>
        <w:br/>
        <w:t>pit</w:t>
        <w:br/>
        <w:br/>
        <w:t>e</w:t>
        <w:br/>
        <w:br/>
        <w:t>sect sadam, an order may, sometimes</w:t>
        <w:br/>
        <w:t>in "Wiew of criticism of the order</w:t>
        <w:br/>
        <w:t>trade by the Gonumitiey on Subordinate Legitaton.</w:t>
        <w:br/>
        <w:t>(e) Further, under an order issued in pursuance</w:t>
        <w:br/>
        <w:t>‘of the Essential Commodities "Act! it may become</w:t>
        <w:br/>
        <w:t>Deceasary to issue subsidisry orders.</w:t>
        <w:br/>
        <w:br/>
        <w:t>"Thus, under clause 14(8)(2) of the Cotton Control</w:t>
        <w:br/>
        <w:t>Order, 1985, more than 4000 orders were Issued in</w:t>
        <w:br/>
        <w:t>1088"</w:t>
        <w:br/>
        <w:br/>
        <w:t>(P) Again, it may become necessary to add to the</w:t>
        <w:br/>
        <w:t>ory list of essential commodises in the Essential</w:t>
        <w:br/>
        <w:t>Commodities Aer"</w:t>
        <w:br/>
        <w:br/>
        <w:t>‘This has been done in regpect of several com</w:t>
        <w:br/>
        <w:t>rmodities, By noted enfersoee—™</w:t>
        <w:br/>
        <w:t>‘he above strane wl show, that x degre of ex</w:t>
        <w:br/>
        <w:br/>
        <w:t>waty in fogacd konica er fompoditie,</w:t>
        <w:br/>
        <w:t>ih Sannct be had Uukder the Indian Bena Code</w:t>
        <w:br/>
        <w:br/>
        <w:t>Ei Jnsegctin wih lated lexan ey, be</w:t>
        <w:br/>
        <w:t>ited ot, me ules i</w:t>
        <w:br/>
        <w:t>Posing dren requirement fr éiferent sation” Ap</w:t>
        <w:br/>
        <w:t>Sane ga ral a aes ervanion of Food et,</w:t>
        <w:br/>
        <w:t>Sie Ela do iteen Tacing</w:t>
        <w:br/>
        <w:t>{ard to the fact that the Reichert” valoe of pure ghee</w:t>
        <w:br/>
        <w:t>Sito tutte dependent om several ctor, sich</w:t>
        <w:br/>
        <w:t>shat is the breed of the cattle in an sea, whether the</w:t>
        <w:br/>
        <w:t>eae are fed'on pantare oF on tal, and #9 "3</w:t>
        <w:br/>
        <w:br/>
        <w:t>178. Another special festure to he nated is the conferment</w:t>
        <w:br/>
        <w:t>of special powers An example is section 10 ofthe Preven-</w:t>
        <w:br/>
        <w:br/>
        <w:t>San ie</w:t>
        <w:br/>
        <w:t>gals EE STAR Sa</w:t>
        <w:br/>
        <w:t>7 Bi Commi hm</w:t>
        <w:br/>
        <w:t>See STS Sree</w:t>
        <w:br/>
        <w:t>son GSEs Sass lt ate es Se</w:t>
        <w:br/>
        <w:t>“aoa unt Sees toa</w:t>
        <w:br/>
        <w:t>5S Sch eet rn a</w:t>
        <w:br/>
        <w:t>15.0. a8y6, dened the 4th Sepueeiber, 192. (Nonferrous metas).</w:t>
        <w:br/>
        <w:t>cs th. Sd Sse.</w:t>
        <w:br/>
        <w:br/>
        <w:t>SRO. 8, aed she 9h Ar 99 Cr.</w:t>
        <w:br/>
        <w:t>‘3.0. ypu" de ar age Noor, rp (Come.</w:t>
        <w:br/>
        <w:t>we ee oe</w:t>
        <w:br/>
        <w:br/>
        <w:t>ee 7</w:t>
        <w:br/>
        <w:br/>
        <w:t>‘rhe Pen of Fat</w:t>
        <w:br/>
        <w:br/>
        <w:t>SSE sry pends goers ze</w:t>
        <w:br/>
        <w:t>Pear ate</w:t>
        <w:br/>
        <w:br/>
        <w:br/>
        <w:br/>
        <w:t>Page 50:</w:t>
        <w:br/>
        <w:t>s</w:t>
        <w:br/>
        <w:br/>
        <w:t>lon of Food Act! whereander, a food inspector has power</w:t>
        <w:br/>
        <w:br/>
        <w:t>10 take samples of any article of food from certain</w:t>
        <w:br/>
        <w:br/>
        <w:t>‘Asthas ‘been polnted cul, without such &amp;. provision, the</w:t>
        <w:br/>
        <w:t>olore cannot carry ol tho duties assigned to them,</w:t>
        <w:br/>
        <w:t>‘he section, thus, fo we ‘section</w:t>
        <w:br/>
        <w:br/>
        <w:t>19, Another type of special</w:t>
        <w:br/>
        <w:t>relating to saettn of pavtiedar ator before pros:</w:t>
        <w:br/>
        <w:t>futon Ean be aatituted “An example fs section 1f of the ==</w:t>
        <w:br/>
        <w:t>Insurance Act, under which the sancton of the Advocate:</w:t>
        <w:br/>
        <w:t>General is Tequlted before proceedings could be tsttated</w:t>
        <w:br/>
        <w:br/>
        <w:t>ot insurers ef agninet any director, ic, under the</w:t>
        <w:br/>
        <w:br/>
        <w:t>Ate</w:t>
        <w:br/>
        <w:br/>
        <w:t>‘There Is a similar provision requiring sanction of the</w:t>
        <w:br/>
        <w:t>specified authority for prosecutions under the Prevention</w:t>
        <w:br/>
        <w:t>Of Food Adulteration AG, the Drugs Act’, the Tncome-tax</w:t>
        <w:br/>
        <w:t>‘Act, the Customs Acti, and other special enactments.</w:t>
        <w:br/>
        <w:br/>
        <w:t>£2. Social enactments sometimes contain speci provi Fir,</w:t>
        <w:br/>
        <w:br/>
        <w:t>sions tntended toad to thelr deterrent effect ‘pubis.</w:t>
        <w:br/>
        <w:t>Tilustration in this Cantext is @ provision for Ei</w:t>
        <w:br/>
        <w:t>us, the Australian Act Dlack-market</w:t>
        <w:br/>
        <w:br/>
        <w:t>Tras borat prvions fang public fo cone</w:t>
        <w:br/>
        <w:t>Ui i aati gerne Ea</w:t>
        <w:br/>
        <w:t>led the eens of blac ‘hen, wader the</w:t>
        <w:br/>
        <w:t>et</w:t>
        <w:br/>
        <w:t>the court shalt reaure the person consictd to</w:t>
        <w:br/>
        <w:t>exiblSeuside he place of bsisets 2 nie conse</w:t>
        <w:br/>
        <w:t>{ng pattcalars relating tthe cbniction and to Keep</w:t>
        <w:br/>
        <w:t>INGRIicd"Gostinouy Yor “notte “han” tree</w:t>
        <w:br/>
        <w:t>(2) the court my requis hin to print on th</w:t>
        <w:br/>
        <w:t>snolets,sesount and sara tobe eed BF such</w:t>
        <w:br/>
        <w:t>evs in busin, during a peta of oot fat than</w:t>
        <w:br/>
        <w:t>rree month, 2 notice hs tonite</w:t>
        <w:br/>
        <w:t>{airing ch particulars as the court determine:</w:t>
        <w:br/>
        <w:t>(lithe Attorney-General may dtect that the +</w:t>
        <w:br/>
        <w:t>poctistars reyarding the conviction may be broecast</w:t>
        <w:br/>
        <w:t>ire Faventon of Fed Aland Aa 9547 1950.</w:t>
        <w:br/>
        <w:br/>
        <w:t>rman Sat of Ande Prada, ATR. 1964 Aan</w:t>
        <w:br/>
        <w:br/>
        <w:t>‘Secon 17, Insernce Act, 2908 (¢ oF 93</w:t>
        <w:br/>
        <w:t>ag Shh NH nt cher Shh Bap, ALR. 9B</w:t>
        <w:br/>
        <w:t>"Sesto 2, Preven of Food Adetemdon At, 954 (37 1954)</w:t>
        <w:br/>
        <w:t>‘section 15 (2 Drugs (Coe) Act 1959 26a 199).</w:t>
        <w:br/>
        <w:t>‘Senin 286, Inmet Ay 96s ab 60)</w:t>
        <w:br/>
        <w:t>‘ection 137, Caos Ac, 1962 (52 of 1963).</w:t>
        <w:br/>
        <w:t>"The hasta) Black-mating et i of 12), sone 33a</w:t>
        <w:br/>
        <w:br/>
        <w:br/>
        <w:br/>
        <w:t>Page 51:</w:t>
        <w:br/>
        <w:t>(io) particulars regarding the conviction are to be</w:t>
        <w:br/>
        <w:t>ibliched 1m. the Gazette, and, If so directed by Ue</w:t>
        <w:br/>
        <w:t>‘tarney-General, also in a Bewspaper.</w:t>
        <w:br/>
        <w:br/>
        <w:t>Somewhat similar provisions are found in the Act that</w:t>
        <w:br/>
        <w:t>wag is force on the subject in West Bengal</w:t>
        <w:br/>
        <w:br/>
        <w:t>Provisions for publicity are found in some Central Act</w:t>
        <w:br/>
        <w:br/>
        <w:t>Srecsciae 6). The fentures enumerated abovet amply show, that</w:t>
        <w:br/>
        <w:t>Teer Le tne enactment in question are of a special character, and</w:t>
        <w:br/>
        <w:br/>
        <w:t>‘Hand apart from the general criminal law of the country</w:t>
        <w:br/>
        <w:t>‘Embodied in the Indian Penal Code.</w:t>
        <w:br/>
        <w:br/>
        <w:t>Se ace tg Eran Sas</w:t>
        <w:br/>
        <w:t>op coa eocata ere poy</w:t>
        <w:br/>
        <w:t>et aed pose</w:t>
        <w:br/>
        <w:br/>
        <w:t>2S pan tnt td</w:t>
        <w:br/>
        <w:br/>
        <w:t>‘Silat putes Ae manta a bunan</w:t>
        <w:br/>
        <w:br/>
        <w:t>Se ea aay eto</w:t>
        <w:br/>
        <w:br/>
        <w:t>Seem net Maa than Bee eer Mind k</w:t>
        <w:br/>
        <w:t>som arena atmrsatnes aac Sie he geal</w:t>
        <w:br/>
        <w:br/>
        <w:t>Serutions, it would be mero practicable 10 keep provisions</w:t>
        <w:br/>
        <w:t>felating. jo such offences In’ special enactments, a5 they</w:t>
        <w:br/>
        <w:t>fare at present,</w:t>
        <w:br/>
        <w:br/>
        <w:t>Tn this connection, we may also point out, that besides</w:t>
        <w:br/>
        <w:t>the otences ligt By "the Bupthanam Cominitiee, there</w:t>
        <w:br/>
        <w:br/>
        <w:t>Several other oléness which ould be regarded of a2</w:t>
        <w:br/>
        <w:t>tsar character, and thet those are all deat with fn</w:t>
        <w:br/>
        <w:br/>
        <w:t>"Sno, a, Woe Dep Bucemcing At</w:t>
        <w:br/>
        <w:t>rvs yo en A 9 a 8 &amp; oe</w:t>
        <w:br/>
        <w:t>(irs ne 63) Preven od Aho Ao</w:t>
        <w:br/>
        <w:t>‘one a seen 34 of the semen 96) of tad</w:t>
        <w:br/>
        <w:t>sng sain mae ye age of te Pac,</w:t>
        <w:br/>
        <w:t>Sch Gasesph nes ih, ee 7 7</w:t>
        <w:br/>
        <w:br/>
        <w:t>See a ct 35; Dra aa Comets Aa m0 (9 0)</w:t>
        <w:br/>
        <w:t>‘Pew. 8 1 Smee</w:t>
        <w:br/>
        <w:br/>
        <w:t>‘Penarth 3, mr</w:t>
        <w:br/>
        <w:br/>
        <w:t>‘See Arent.</w:t>
        <w:br/>
        <w:br/>
        <w:br/>
        <w:t>Page 52:</w:t>
        <w:br/>
        <w:t>*</w:t>
        <w:br/>
        <w:br/>
        <w:t>4. As has been stated!, “The race between the</w:t>
        <w:br/>
        <w:t>qveders of the lew and the authorities who enforce the</w:t>
        <w:br/>
        <w:t>aw may, in some fields (ike techniques and methods).</w:t>
        <w:br/>
        <w:t>be’ one (Contituous proces which each testo get the</w:t>
        <w:br/>
        <w:t>Detter of the other. Tn such circumstances, the Legeiature</w:t>
        <w:br/>
        <w:t>and the Government may try to equlp the enforcers of the</w:t>
        <w:br/>
        <w:t>law at any time with "powers required at that time, consi</w:t>
        <w:br/>
        <w:t>dering “Re” prevaling crcumetancer the nature’ and</w:t>
        <w:br/>
        <w:t>extent of sctvties of evaders and extent of power requ</w:t>
        <w:br/>
        <w:t>+ Hie or’ the otieers enforcing the law, ineluding les nd</w:t>
        <w:br/>
        <w:t>Aotifiedsions to deal with the evaders’*</w:t>
        <w:br/>
        <w:br/>
        <w:t>8, We also made an attempt to study the genesis of Genes of</w:t>
        <w:br/>
        <w:t>Some of the special enactments, and the study ‘bears out shea</w:t>
        <w:br/>
        <w:t>Woat "we are ‘endeavouring to emphasise, harnely. the</w:t>
        <w:br/>
        <w:br/>
        <w:t>‘special’ cheracter= of the. relevant. enactments, ‘Thus,</w:t>
        <w:br/>
        <w:br/>
        <w:t>the Prevention of Food Adulteration Bill was introduced,</w:t>
        <w:br/>
        <w:br/>
        <w:t>{or the following seasons"</w:t>
        <w:br/>
        <w:br/>
        <w:t>‘Adulteration of foodstufs isso rampant, and the</w:t>
        <w:br/>
        <w:t>evil has become so widespread and’ persistent, thet</w:t>
        <w:br/>
        <w:t>‘pothing short of a somewhat drastic remedy provided</w:t>
        <w:br/>
        <w:t>{or in the Bill can hope to change the situatoh,” Only</w:t>
        <w:br/>
        <w:t>ASSET Sterne ontaughe on this mat</w:t>
        <w:br/>
        <w:t>Antisoctal ‘behaviour ean ‘hope to bring relief to the</w:t>
        <w:br/>
        <w:t>pation</w:t>
        <w:br/>
        <w:br/>
        <w:t>‘Novwithstanding the existence in the Indian Penal Code</w:t>
        <w:br/>
        <w:t>of certain sections punishing adulteration’, the enactment</w:t>
        <w:br/>
        <w:t>of a separate law vas proposed, becmtue that was considers</w:t>
        <w:br/>
        <w:t>‘ed the only adequate way of dealing with the problem.</w:t>
        <w:br/>
        <w:br/>
        <w:t>2, Sey, the Prevention of Corrption At, 1247</w:t>
        <w:br/>
        <w:t>war pa tha opportunities for bribery wd</w:t>
        <w:br/>
        <w:t>corruption had been enormously increased by war Conds</w:t>
        <w:br/>
        <w:t>‘ons, and because it was anticipated that post-war recon.</w:t>
        <w:br/>
        <w:t>traction would ‘involve disbursements of ery large sume</w:t>
        <w:br/>
        <w:t>of Government money. ‘The enactment of = special prove,</w:t>
        <w:br/>
        <w:t>Sion) hereunder, possession ef sudden wccreters af</w:t>
        <w:br/>
        <w:t>wealth should constitute an offence was (apart from proce:</w:t>
        <w:br/>
        <w:t>dural changes) the main innovation introduced "bythe</w:t>
        <w:br/>
        <w:br/>
        <w:t>+ Ack ‘The section creating the sflence Was framed in the</w:t>
        <w:br/>
        <w:t>{ezms in which itis now found (eection 8), because fe was</w:t>
        <w:br/>
        <w:t>felt that the correct legal ‘course wat io create &amp; howe</w:t>
        <w:br/>
        <w:t>‘offence of “viminal misconduct</w:t>
        <w:br/>
        <w:br/>
        <w:t>Snoring Pirgnrtod Privat) vB. 6. Gasca Depron,</w:t>
        <w:br/>
        <w:t>At ats Reet p30 et Asap Se Pap</w:t>
        <w:br/>
        <w:br/>
        <w:t>'Se Smemert af Obes and Remns, Gece :</w:t>
        <w:br/>
        <w:t>1 scan Ta | In 098) Pat</w:t>
        <w:br/>
        <w:t>‘Senin 75— 96 Ian er Cade</w:t>
        <w:br/>
        <w:br/>
        <w:t>pare SE SARE OF Ob aad Rewer, Gane of Iti, 45</w:t>
        <w:br/>
        <w:t>y imal Lae Amdt</w:t>
        <w:br/>
        <w:br/>
        <w:t>yn, Qrsiane, 1945 a</w:t>
        <w:br/>
        <w:t>ects Tyla Ene Rand SORE 190 a</w:t>
        <w:br/>
        <w:br/>
        <w:br/>
        <w:t>Page 53:</w:t>
        <w:br/>
        <w:t>6</w:t>
        <w:br/>
        <w:br/>
        <w:t>St. Again, he Railway Stores Act! was passed i 1058</w:t>
        <w:br/>
        <w:t>to replace the Railay Stores (Uniawful Posession) Orde</w:t>
        <w:br/>
        <w:t>Fanetshd'fs extend is provinone to Pact B States The</w:t>
        <w:br/>
        <w:t>Babissnce elf was promulgeted on the 15tk May, 1844</w:t>
        <w:br/>
        <w:t>nts "iew to preventing persona from aMing xl</w:t>
        <w:br/>
        <w:t>Yuan of artes of raway store © thing of frequea</w:t>
        <w:br/>
        <w:t>Excorrence.towerds the end ofthe les wer. The Act</w:t>
        <w:br/>
        <w:t>{Seales 8 new ‘offence of Sunlarul possesion of ala</w:t>
        <w:br/>
        <w:t>Slots." The offence is more drastic than theft and all</w:t>
        <w:br/>
        <w:t>tenes, issmuch a5 under the Ack—</w:t>
        <w:br/>
        <w:t>(i) i is enough if there ig reasonable suspicion</w:t>
        <w:br/>
        <w:t>cnut\the'sures re salen oF uniawfully obtained, and</w:t>
        <w:br/>
        <w:t>(i) te for the accused to account satisfactorily</w:t>
        <w:br/>
        <w:t>howe Game by such stores</w:t>
        <w:br/>
        <w:br/>
        <w:t>58, The Telegraph Wires Act* was, enacted because</w:t>
        <w:br/>
        <w:t>thefts of topper stes used in telegraph lines ed Beem 50</w:t>
        <w:br/>
        <w:t>Fampant, that tele-communicatons in soveral parts of the</w:t>
        <w:br/>
        <w:t>Country were considerably dislocated daring the two yeary</w:t>
        <w:br/>
        <w:t>preceding the passing of the Act Many offenders” had</w:t>
        <w:br/>
        <w:t>‘Stsaped nly due tothe tals to prove in court that the</w:t>
        <w:br/>
        <w:t>wires found in "been stolen fromthe</w:t>
        <w:br/>
        <w:t>Bont and Telographe Department. Since copper sires</w:t>
        <w:br/>
        <w:t>tied in tlagraph ines were of istinctive gauges, it Was</w:t>
        <w:br/>
        <w:t>iS hs el ae unretaonabl 9 preva iA any</w:t>
        <w:br/>
        <w:t>person found in of wires of these gwuges came</w:t>
        <w:br/>
        <w:t>Inco thelr possesion unlawiully (except in the tase of</w:t>
        <w:br/>
        <w:t>Pong ete pean then Rom he Diese</w:t>
        <w:br/>
        <w:br/>
        <w:t>er, by an amendment mB sale or purchase ot sn</w:t>
        <w:br/>
        <w:t>‘quantity of telegraph wire {2s defined in section  206)]</w:t>
        <w:br/>
        <w:t>‘Was protibited except with the permision of the prescrby</w:t>
        <w:br/>
        <w:t>ed althonty</w:t>
        <w:br/>
        <w:t>10, Silay, the pots Act” was enacted, beau</w:t>
        <w:br/>
        <w:br/>
        <w:t>was considered” thatthe measures “of conto i</w:t>
        <w:br/>
        <w:t>Unde ral 8 of the Betenes ‘of Inds Rules "and nabs</w:t>
        <w:br/>
        <w:t>quently extended under the Emergency Provisions (Com</w:t>
        <w:br/>
        <w:t>incancey Ordinance, 1946 (20 of Te) would have tobe</w:t>
        <w:br/>
        <w:t>‘continued for some time longer, in order to aveid any 2s.</w:t>
        <w:br/>
        <w:t>{rbance to the sconomy of the country ducing the fond</w:t>
        <w:br/>
        <w:t>tom from war time to peace fime condllans. At the same</w:t>
        <w:br/>
        <w:br/>
        <w:t>Tite Raley Stores (Cw Porson As 93s Gt e955,</w:t>
        <w:br/>
        <w:t>‘Tie Rally Sears (Uainal Posen) Oran, 1044 (09 of</w:t>
        <w:br/>
        <w:br/>
        <w:t>940.</w:t>
        <w:br/>
        <w:br/>
        <w:t>ROSES E Seeow mt Rone, Gx oda, 50,</w:t>
        <w:br/>
        <w:t>Sees</w:t>
        <w:br/>
        <w:t>The Taegach Wires (Valid Posse) Act 19504 of 1990)</w:t>
        <w:br/>
        <w:t>Gueee of Ti, (950, Pat Msn 3, pe 03.</w:t>
        <w:br/>
        <w:br/>
        <w:t>oa baggie 1A: Teen Wir Cala Pi) As, 130</w:t>
        <w:br/>
        <w:t>“The Ions and Bapors (Cem Ac, 1947 (1 of 94</w:t>
        <w:br/>
        <w:br/>
        <w:t>un Sige Gatto Ob nd Reson, Gam dinner</w:t>
        <w:br/>
        <w:br/>
        <w:br/>
        <w:br/>
        <w:t>Page 54:</w:t>
        <w:br/>
        <w:t>a</w:t>
        <w:br/>
        <w:t>2 been “considerably reduced to sult</w:t>
        <w:br/>
        <w:br/>
        <w:t>time, penalties</w:t>
        <w:br/>
        <w:t>peace fonditions"</w:t>
        <w:br/>
        <w:br/>
        <w:t>10. Tn thie connection it may be noted, that some of aang</w:t>
        <w:br/>
        <w:t>ane Sac fhe han Peal Cae dealing with oltenees Sy fedan</w:t>
        <w:br/>
        <w:t>‘Misting te toad mary were opesied or amended oy Se</w:t>
        <w:br/>
        <w:t>‘Peseta wich da rperey it erat.</w:t>
        <w:br/>
        <w:t>Ebjer, “Foe socton 48 patan Benel Code Definition</w:t>
        <w:br/>
        <w:br/>
        <w:t>Bt edaaneth) pd section a, dian Penal Code (Caine</w:t>
        <w:br/>
        <w:t>weate'waderear, were repealed by. and sections ah</w:t>
        <w:br/>
        <w:br/>
        <w:t>{ost ts and ais were amend by the Tend and Merchare</w:t>
        <w:br/>
        <w:br/>
        <w:t>die Mad Ac. 1950</w:t>
        <w:br/>
        <w:br/>
        <w:t>2. The study of the genesis of many of the special enacts spe</w:t>
        <w:br/>
        <w:t>ments thus, shows that they were ether enacted to écal sme</w:t>
        <w:br/>
        <w:t>{ith problems which atone ‘Tomporarily” but survived gam</w:t>
        <w:br/>
        <w:t>Tonger'than expected. or sith problems that were confined fut</w:t>
        <w:br/>
        <w:t>to particslay trades or. industries or. particular kinds of</w:t>
        <w:br/>
        <w:br/>
        <w:t>public provertios, or ‘otherwise to deat with. particstar</w:t>
        <w:br/>
        <w:t>Epectes of acts segarded a5 harmful. These lawe are, tus,</w:t>
        <w:br/>
        <w:t>‘properly ceseribed se "spectal™ Even though some of the</w:t>
        <w:br/>
        <w:br/>
        <w:t>Ects proposed to be penalised ‘by, them” were slzeady</w:t>
        <w:br/>
        <w:t>punishable under the Thdian Ponal Code. yet « special aw</w:t>
        <w:br/>
        <w:br/>
        <w:t>fad to be passed</w:t>
        <w:br/>
        <w:br/>
        <w:t>Carson 1 -Orrimcts PREVENTING ECONOMIC DEVELOPMENT</w:t>
        <w:br/>
        <w:br/>
        <w:t>We now proceed to consider, (n detail, the various ons pe-</w:t>
        <w:br/>
        <w:t>catogories of offmnces mentioned in the Report of the Sans ventne ©</w:t>
        <w:br/>
        <w:t>hana Committee’ The Art of these (2 the following -~ wm</w:t>
        <w:br/>
        <w:t>“Offences calculated to prevent or obstruct _ the (ener</w:t>
        <w:br/>
        <w:t>eonomie develggment of te country and endanger fs</w:t>
        <w:br/>
        <w:br/>
        <w:t>‘This appears to be a very wide and allembrecing</w:t>
        <w:br/>
        <w:t>category. "The test being the economic development of</w:t>
        <w:br/>
        <w:t>the country” and its economic health, enactments relating</w:t>
        <w:br/>
        <w:t>to public finance, control in trade, ‘contest on. tdust</w:t>
        <w:br/>
        <w:t>‘control of power and Tesources and the like, would alt</w:t>
        <w:br/>
        <w:t>lander that category. It fact itis wide etough to cover</w:t>
        <w:br/>
        <w:t>tang of the alfences, mentioned inthe ther categories</w:t>
        <w:br/>
        <w:t>Histed by the Committee, for example, evasion ‘of taxes,</w:t>
        <w:br/>
        <w:t>and profiteering." But ac the ther cateyories have boon</w:t>
        <w:br/>
        <w:t>Sepurutely’ mentioned, the present ope would have’ to be</w:t>
        <w:br/>
        <w:t>‘ond fo what it not covered by them,</w:t>
        <w:br/>
        <w:br/>
        <w:t>We have listed separately some of the existing iaws</w:t>
        <w:br/>
        <w:t>‘that soem to Bave soree bearing en such offence</w:t>
        <w:br/>
        <w:br/>
        <w:br/>
        <w:br/>
        <w:t>Page 55:</w:t>
        <w:br/>
        <w:t>“</w:t>
        <w:br/>
        <w:br/>
        <w:t>list being ilusteative only and not intended to be exbaus-</w:t>
        <w:br/>
        <w:t>tive. “So far as transferring the penal provisions” of these</w:t>
        <w:br/>
        <w:t>lave to the Tadian Penal Code is concerned, we think that</w:t>
        <w:br/>
        <w:t>{ft would not be a feasible proposition. It would, in_ the</w:t>
        <w:br/>
        <w:t>firt place, tremendously Inevease the Dulk of the Code.</w:t>
        <w:br/>
        <w:t>Secotdly, the penal provisions in these enactments are in</w:t>
        <w:br/>
        <w:t>Extneably woven with the other provisions or with the</w:t>
        <w:br/>
        <w:t>State ely ante ered? By way of xara, we</w:t>
        <w:br/>
        <w:t>fay cit the Industries  ( rand Regulation)</w:t>
        <w:br/>
        <w:t>Ret The penal section ih that Act js section 24, which,</w:t>
        <w:br/>
        <w:t>unishes's contravention ete, (i) of the provisions of</w:t>
        <w:br/>
        <w:t>Everal sections tentioned therein, or (i) of directions oF</w:t>
        <w:br/>
        <w:t>Gries isued under he sections mentioned therelt, oF</w:t>
        <w:br/>
        <w:t>iy alg ate ne nttatention whereot i nade</w:t>
        <w:br/>
        <w:t>unis "¢ Act also contains provisions regarding</w:t>
        <w:br/>
        <w:t>inden of prout (gestion 28), and procedure and jurisdic=</w:t>
        <w:br/>
        <w:t>ton (aections 27, 29, ete). All these provisions would</w:t>
        <w:br/>
        <w:t>‘ecesse incomplete if the penal sections are transferred to</w:t>
        <w:br/>
        <w:t>{he Indian Penal Code. "The samme can be said. of many</w:t>
        <w:br/>
        <w:t>bother Acts lke the Foreign Exchange Regulation “Act,</w:t>
        <w:br/>
        <w:t>UAT and the Imports and Exports (Control) Act, 1947</w:t>
        <w:br/>
        <w:br/>
        <w:t>Qubecscom 93. We next come tothe question whether addition of</w:t>
        <w:br/>
        <w:t>Rector, any new provisions ia-caled for under this category. At</w:t>
        <w:br/>
        <w:t>SSEEIEL” SnUatcrplac sn the Report’, the Santhanamn Commitien</w:t>
        <w:br/>
        <w:t>give'an fndication ef the whiiecollar and economic ermes</w:t>
        <w:br/>
        <w:t>Shes Te had in mind. Alter Sberving thatch. cme</w:t>
        <w:br/>
        <w:t>Tenocied ihe enorme! of the ows more dial and</w:t>
        <w:br/>
        <w:t>{ant this ype of crime was more "dangerous. ot</w:t>
        <w:br/>
        <w:t>‘Beebuse he financial stakes were higher" but also because</w:t>
        <w:br/>
        <w:t>{Preparable demage to public morals was "done, the Com=</w:t>
        <w:br/>
        <w:t>Either ated the tox’ "evenon “and. avolganen, share</w:t>
        <w:br/>
        <w:t>pushing, talpractices in the share market and adminis:</w:t>
        <w:br/>
        <w:t>anf pan somone ory und</w:t>
        <w:br/>
        <w:t>invoicing or overinvolers’ proiecing, sob.</w:t>
        <w:br/>
        <w:t>Busan Soferance of fontacts of comincton. and</w:t>
        <w:br/>
        <w:t>Supply, fasion of economic lawa, bribery end. corruption,</w:t>
        <w:br/>
        <w:t>HIER irences and malpractice, were some examples of</w:t>
        <w:br/>
        <w:t>hitecoller crimes</w:t>
        <w:br/>
        <w:t>Now, of the examples so given by the Committe, most,</w:t>
        <w:br/>
        <w:t>it not al would be Covered by the existing enactments ox</w:t>
        <w:br/>
        <w:t>sabe eso whih, lad, xan Prev</w:t>
        <w:br/>
        <w:t>Sunt relating” so" eoonele“efences als Monopole</w:t>
        <w:br/>
        <w:t>Sinttols and pulestandard performance of contracts ae, of</w:t>
        <w:br/>
        <w:t>urs important (tems. But the former hes already been</w:t>
        <w:br/>
        <w:t>Jie Itates Dep e} Resi As ost Go</w:t>
        <w:br/>
        <w:t>Rego of ie Sabra Commie, Fae AB p21</w:t>
        <w:br/>
        <w:t>‘ha underlie, tea Report the Sth Cm</w:t>
        <w:br/>
        <w:t>ase se Si at</w:t>
        <w:br/>
        <w:t>‘Se Append 18 8</w:t>
        <w:br/>
        <w:t>‘se pean</w:t>
        <w:br/>
        <w:br/>
        <w:br/>
        <w:br/>
        <w:t>Page 56:</w:t>
        <w:br/>
        <w:t>the subjectomatter of consideration by a separate Commis</w:t>
        <w:br/>
        <w:t>‘son! whose ceport has been submitted "recently, and It i</w:t>
        <w:br/>
        <w:t>UUnncoessary io discuss it iz detal ‘The later wilt be dealt</w:t>
        <w:br/>
        <w:t>with separately</w:t>
        <w:br/>
        <w:br/>
        <w:t>94, Economie crimes have received elaborate treatment whether</w:t>
        <w:br/>
        <w:t>J countries in Eastern Europe But certain observations suspen of</w:t>
        <w:br/>
        <w:t>Jn Toation to the laws in force in these countries pentli: zeae</w:t>
        <w:br/>
        <w:t>Ing such crimes may not be out of place. First they, seem Ses</w:t>
        <w:br/>
        <w:t>to incarnate the economic and social philosophy “et “the asset</w:t>
        <w:br/>
        <w:t>‘group of countries" concerned” Secondly, they include fase,</w:t>
        <w:br/>
        <w:t>some activites which are, 24-4 rule, not punishable else:</w:t>
        <w:br/>
        <w:t>Where! eg. spesulitions.” “Taiedly, many" of the formule:</w:t>
        <w:br/>
        <w:t>tons ofthe cscs arc of.» seeping character, Te lan</w:t>
        <w:br/>
        <w:t>lage euployed is general” so thats the provisions i</w:t>
        <w:br/>
        <w:br/>
        <w:t>‘wo varying interpretations at ‘different times</w:t>
        <w:br/>
        <w:br/>
        <w:t>85, For the reasons given below, we do not think  t</w:t>
        <w:br/>
        <w:br/>
        <w:t>q</w:t>
        <w:br/>
        <w:t>‘provisions of the general and sweeping character found ia</w:t>
        <w:br/>
        <w:br/>
        <w:t>the las of countses of Basen Europe’ can be corpo</w:t>
        <w:br/>
        <w:t>‘ed into the Indian Penal Code:— ore</w:t>
        <w:br/>
        <w:br/>
        <w:t>{a) The concepts of economie policy and ideo!</w:t>
        <w:br/>
        <w:t>‘on which they ate based have Rist te. ‘be  sceep</w:t>
        <w:br/>
        <w:t>before they can be incorporated into the criminal</w:t>
        <w:br/>
        <w:br/>
        <w:t>(2) Even those concepts and, ideology are 2c.</w:t>
        <w:br/>
        <w:t>cepted, putting such provisions im the CSninal let,</w:t>
        <w:br/>
        <w:t>sees ca cota ail eatin “new Mak</w:t>
        <w:br/>
        <w:t>their generality. in 4 counts fa wi</w:t>
        <w:br/>
        <w:t>Bumeftus High Curis. sich Proviso aft kel s</w:t>
        <w:br/>
        <w:t>lead! to conticting interpretations and consequert un.</w:t>
        <w:br/>
        <w:t>etal inthe taw a'r which should Be ender</w:t>
        <w:br/>
        <w:t>{len only" where compelling Feasons exist</w:t>
        <w:br/>
        <w:br/>
        <w:t>(rates ve orc oa</w:t>
        <w:br/>
        <w:t>cals Gee en ey</w:t>
        <w:br/>
        <w:t>Sorina ca</w:t>
        <w:br/>
        <w:br/>
        <w:t>36. One of the comments reesived by us suggest, that Dom</w:t>
        <w:br/>
        <w:t>under the fist category" the folowing offences Sod ie</w:t>
        <w:br/>
        <w:br/>
        <w:t>Te Monoplie Come.</w:t>
        <w:br/>
        <w:br/>
        <w:t>‘See paragat 126 tra</w:t>
        <w:br/>
        <w:br/>
        <w:t>‘See par. 2934, wpe</w:t>
        <w:br/>
        <w:br/>
        <w:t>‘See tho Appin 16 sad</w:t>
        <w:br/>
        <w:br/>
        <w:t>20f, Meebcin, Cen ase snd Soc] Recnction (194,</w:t>
        <w:br/>
        <w:t>"Par 39 ma</w:t>
        <w:br/>
        <w:br/>
        <w:t>‘See Appendix 16 sections 284 nd 387 Tengen Crna Coe,</w:t>
        <w:br/>
        <w:t>‘arn 4 2.</w:t>
        <w:br/>
        <w:br/>
        <w:t>ar. 92, mp</w:t>
        <w:br/>
        <w:br/>
        <w:br/>
        <w:br/>
        <w:t>Page 57:</w:t>
        <w:br/>
        <w:t>Brnion ee</w:t>
        <w:br/>
        <w:t>aoe</w:t>
        <w:br/>
        <w:t>Gotam</w:t>
        <w:br/>
        <w:br/>
        <w:t>2</w:t>
        <w:br/>
        <w:br/>
        <w:t>‘ae penal by inserting  Chaper inthe Taian Pel</w:t>
        <w:br/>
        <w:t>Site</w:t>
        <w:br/>
        <w:t>jy stmugaling across the Indian border:</w:t>
        <w:br/>
        <w:t>{Ub tralfeking in foreign euerency and bullion;</w:t>
        <w:br/>
        <w:t>{Gx any move, open or subtle, purported to obstrist</w:t>
        <w:br/>
        <w:t>any foceign la;</w:t>
        <w:br/>
        <w:t>Go) any move to incite the peasants fa any ates 10</w:t>
        <w:br/>
        <w:t>msuln fom eutvatons</w:t>
        <w:br/>
        <w:t>(jo) inciting strikes calculated to paralzse oy</w:t>
        <w:br/>
        <w:t>teansrt or commumiation #¥stem, sch as Railway</w:t>
        <w:br/>
        <w:t>Bor tr road transport, ete</w:t>
        <w:br/>
        <w:t>(ei uncerinvoicing export end _overinvoicng</w:t>
        <w:br/>
        <w:t>inmport.</w:t>
        <w:br/>
        <w:t>i) export of manufactured goods, handicrafts or</w:t>
        <w:br/>
        <w:t>ay natty in quanti Below the specied state</w:t>
        <w:br/>
        <w:t>‘eae</w:t>
        <w:br/>
        <w:br/>
        <w:t>97. We are mot able to accept the suggestion. Some of</w:t>
        <w:br/>
        <w:t>the offenses eng sugeling. and traficang in foreign co</w:t>
        <w:br/>
        <w:t>tency. ape alceady covered by special enactments) A few.</w:t>
        <w:br/>
        <w:t>Tike any move to obsttaet any foreign aid" or "any move to</w:t>
        <w:br/>
        <w:t>fncte the peasant to abstain from. cultivation” appear” 0</w:t>
        <w:br/>
        <w:t>be too, wide, Assunaing. that such provisions would be</w:t>
        <w:br/>
        <w:t>Csastitutlonsi—a point en whieh we'do not express any</w:t>
        <w:br/>
        <w:t>Gpinion.=they might cover many ‘innocent activities, For</w:t>
        <w:br/>
        <w:t>Cfample, e person who expresses an honest difference of</w:t>
        <w:br/>
        <w:t>‘pinion in regerd to the policy followed as to foreign aid</w:t>
        <w:br/>
        <w:t>‘tay find nat wochin the four commer of the rugaesed</w:t>
        <w:br/>
        <w:t>Eee of any move wo bsteu any foreign ad, “The et</w:t>
        <w:br/>
        <w:t>Such as inciting strikes, etc, canbe more rately</w:t>
        <w:br/>
        <w:t>SESH With'in lepitation eelating to industria disputes,</w:t>
        <w:br/>
        <w:br/>
        <w:t>Cartcory 2—Bvasiow aso Avorniscs oF Tax</w:t>
        <w:br/>
        <w:br/>
        <w:t>98. The second category of offences mentioned by the</w:t>
        <w:br/>
        <w:t>Santbsnam Commitee Ie—</w:t>
        <w:br/>
        <w:br/>
        <w:t>“Byasion and avoidange of taxes lawfully imposed</w:t>
        <w:br/>
        <w:br/>
        <w:t>Atanother place inthe Report, the Committee dis</w:t>
        <w:br/>
        <w:t>‘cussed in detail the topic of evasion and avoidance | of</w:t>
        <w:br/>
        <w:t>Tcome-tax, and "eaurperated. certain sections “of | the</w:t>
        <w:br/>
        <w:t>[ncome-tax Act 196, "whieh appeared t0 the Commitice</w:t>
        <w:br/>
        <w:t>te offer stope for avoutance nnd evasion’. The Committee</w:t>
        <w:br/>
        <w:t>Rserved: that the Department iaelt should examine and</w:t>
        <w:br/>
        <w:t>{ake sullable. steps. to plug loopholes on these matters; it</w:t>
        <w:br/>
        <w:t>iggested. certain administrative measures, ‘wo</w:t>
        <w:br/>
        <w:br/>
        <w:t>7</w:t>
        <w:br/>
        <w:t>‘gor ofthe Stamm Caine, pag 271 and e273 ms</w:t>
        <w:br/>
        <w:t>os BS io</w:t>
        <w:br/>
        <w:br/>
        <w:t>hone secon ae a in Append 10 ti Report.</w:t>
        <w:br/>
        <w:br/>
        <w:br/>
        <w:t>Page 58:</w:t>
        <w:br/>
        <w:t>1</w:t>
        <w:br/>
        <w:br/>
        <w:t>‘changes of a legal nature, namely, (i) making the 10-</w:t>
        <w:br/>
        <w:t>sears Uncnces of illegal evasion sind avoldance eognkt-</w:t>
        <w:br/>
        <w:t>etic" as omni ahd (4) prvi hat he</w:t>
        <w:br/>
        <w:t>fanishment, chow] be imprisonment for atleast hrce</w:t>
        <w:br/>
        <w:t>Petre ant the amount fcund to” be evaded or avoided,</w:t>
        <w:br/>
        <w:t>‘ould be liable to forteture.</w:t>
        <w:br/>
        <w:t>1k .nay also be noted, that 0 far as evasion of custome</w:t>
        <w:br/>
        <w:t>uy in concerned, the Report of the Committee contains</w:t>
        <w:br/>
        <w:t>2 detaled discussion as to smogezing"</w:t>
        <w:br/>
        <w:br/>
        <w:t>9, It is unnecessary to elaborate here the distinetion</w:t>
        <w:br/>
        <w:t>‘oxdinarly understood Between. “evasion” and “avoidance”</w:t>
        <w:br/>
        <w:t>‘The former denotes a defect in the enforcement of the</w:t>
        <w:br/>
        <w:t>laws, while the latter denotes a defect in the law itself</w:t>
        <w:br/>
        <w:t>‘The latter has to be tackled by a detailed study of the</w:t>
        <w:br/>
        <w:t>provisions of the relevant enseiments.</w:t>
        <w:br/>
        <w:br/>
        <w:t>100. The following extract from the Report, of the</w:t>
        <w:br/>
        <w:t>Income-tax_ Investigation  Coramission’, which Was re</w:t>
        <w:br/>
        <w:t>Sided ‘over by Sir S-Voradachariar, former Judge of! the</w:t>
        <w:br/>
        <w:t>Federal Court, tucicly explaine the distinction  botwaen</w:t>
        <w:br/>
        <w:t>the twos</w:t>
        <w:br/>
        <w:br/>
        <w:t>“Tn remains to add a few observations relevant to</w:t>
        <w:br/>
        <w:t>rm of nvoldance and evasion. According te</w:t>
        <w:br/>
        <w:t>Wweiltestablished "Usege. the term “avoidance” denotes</w:t>
        <w:br/>
        <w:t>the sllisation of loopholes to effect tax saving, within</w:t>
        <w:br/>
        <w:t>the Telier thaugh perhaps contrary to the spirit of the</w:t>
        <w:br/>
        <w:t>law. “itis Tendeted possible bY detects in the framing.</w:t>
        <w:br/>
        <w:t>of the law of in its drafting, a5 &amp; result of which cases</w:t>
        <w:br/>
        <w:t>Sithin the intcndamen ofthe law have not been brought</w:t>
        <w:br/>
        <w:t>in by clear or apt words, or cases Which ought to. be</w:t>
        <w:br/>
        <w:t>faiei¥ comprised within the policy of the Taw have</w:t>
        <w:br/>
        <w:t>Deen ofnitted by oversight or for other remsons, Lesh</w:t>
        <w:br/>
        <w:t>‘age of tax In this Way has to be prevented by maki</w:t>
        <w:br/>
        <w:t>the law cleaver or wider, But there will mever be a</w:t>
        <w:br/>
        <w:t>fend 0, eitemots at Income-tar avoidance” Though =</w:t>
        <w:br/>
        <w:br/>
        <w:t>Lord Chancellor some years ago referred in terms of</w:t>
        <w:br/>
        <w:t>disapprobation to the efforts of tax dodgers and to "the</w:t>
        <w:br/>
        <w:t>professional. gentlemen who. assisted them tm the</w:t>
        <w:br/>
        <w:br/>
        <w:t>pat Cea Inland Resenae Commaationr:</w:t>
        <w:br/>
        <w:t>rw Report ppeal Cases at page 381), popular</w:t>
        <w:br/>
        <w:t>of professional opinioh does aot scem to. share that</w:t>
        <w:br/>
        <w:t>‘ew Dut 1a prepared to regard such attempts as a</w:t>
        <w:br/>
        <w:t>“commendable exercise of Ingenuity”. Ar courts. 9</w:t>
        <w:br/>
        <w:br/>
        <w:t>slow to construe tax laws gceording io their “intent”</w:t>
        <w:br/>
        <w:t>Ge astingutshed from the letter of the fa), occasional</w:t>
        <w:br/>
        <w:br/>
        <w:t>sa Rte of te Sathana, Commies, pa 15 ar. 3°15 and Pe</w:t>
        <w:br/>
        <w:t>pan tio oe Inomesae Lege Commins, 4) et</w:t>
        <w:br/>
        <w:t>we eRe Widen eas Corset a) 1A Ee, Rep 385</w:t>
        <w:br/>
        <w:br/>
        <w:t>“Bewion™</w:t>
        <w:br/>
        <w:t>“</w:t>
        <w:br/>
        <w:br/>
        <w:br/>
        <w:t>Page 59:</w:t>
        <w:br/>
        <w:t>modifications of the statute will be necessary to close</w:t>
        <w:br/>
        <w:t>Toopholes. that. “Judicial construction eantot plug”</w:t>
        <w:br/>
        <w:t>“Bvasion” ig) applied to the escape fom taxation,</w:t>
        <w:br/>
        <w:t>accomplished by” breaking’ the letter of the lave,</w:t>
        <w:br/>
        <w:t>‘whether intentionally or through mistake of neg</w:t>
        <w:br/>
        <w:t>fence Most frequently, taxes are “evaded because</w:t>
        <w:br/>
        <w:t>Soper saministrative achinery has not been pe</w:t>
        <w:br/>
        <w:t>Sided or the machinery sr not working properly,</w:t>
        <w:br/>
        <w:t>Evasion hag” therefore to be" combsted mainly by</w:t>
        <w:br/>
        <w:t>“improving” the administration "ofthe law—we</w:t>
        <w:br/>
        <w:t>advisedly “tay “improving” though some would prefer</w:t>
        <w:br/>
        <w:t>fo speak of It as “ughtesing” the administration</w:t>
        <w:br/>
        <w:br/>
        <w:t>To the extent to which the weaknesses of the adminis-</w:t>
        <w:br/>
        <w:t>tration may be traceable” to defects in the law (particu.</w:t>
        <w:br/>
        <w:t>Iariy'in the sanetions provided BY the law), some thanes</w:t>
        <w:br/>
        <w:t>Jn the taw may be necessary even’ to prevent evasion</w:t>
        <w:br/>
        <w:t>Under a system where the assessment of the tax depends to</w:t>
        <w:br/>
        <w:t>a large'extent upon inforination given by the assescee, he</w:t>
        <w:br/>
        <w:t>hhas ‘every opportunity, and. when the rate of tax. i high,</w:t>
        <w:br/>
        <w:t>every “templation, to altempt evasion. This can be met</w:t>
        <w:br/>
        <w:t>‘nly by tmproving the efctorey of the administration”</w:t>
        <w:br/>
        <w:br/>
        <w:t>101, Two varying attitudes seem to have been shown</w:t>
        <w:br/>
        <w:t>avoidance in England. The traditional at:</w:t>
        <w:br/>
        <w:br/>
        <w:t>de of the judiciary wah Gata</w:t>
        <w:br/>
        <w:br/>
        <w:t>void. the payment of tax =</w:t>
        <w:br/>
        <w:br/>
        <w:t>{egal means. ‘There fs no rale of</w:t>
        <w:br/>
        <w:t>enuine and lawful ” arrangements to. reduce</w:t>
        <w:br/>
        <w:br/>
        <w:t>102 This “aitional attitude is represented by the</w:t>
        <w:br/>
        <w:t>{oliowing view exoressed by Lord Quickswood™:—</w:t>
        <w:br/>
        <w:br/>
        <w:t>sueg as rare</w:t>
        <w:br/>
        <w:t>ie" Goi astern ee</w:t>
        <w:br/>
        <w:t>Bs Reon he a rl we</w:t>
        <w:br/>
        <w:t>PNT ye</w:t>
        <w:br/>
        <w:br/>
        <w:t>TEE bit, T Eitan, (O90 NCH, 19 1 GOR) Al</w:t>
        <w:br/>
        <w:t>wg hepa net Sop aor GES Come</w:t>
        <w:br/>
        <w:br/>
        <w:t>Foe deted daemon raen iog™ and mii</w:t>
        <w:br/>
        <w:t>‘of an ee nnn of Sah Scene epee 1350 Rope, US,</w:t>
        <w:br/>
        <w:t>Smee Stake thes See ores SO</w:t>
        <w:br/>
        <w:t>ose Later 9 he Pines, Febouaey 30, 1943, chet</w:t>
        <w:br/>
        <w:t>‘asic, hina fice wd Sei Hesse Cas Fag te</w:t>
        <w:br/>
        <w:t>See sho Lied Tein a LRG. . Waimintr, (1938 AEA, a</w:t>
        <w:br/>
        <w:t>po tf Gansh Al ER Rep 35 .</w:t>
        <w:br/>
        <w:br/>
        <w:br/>
        <w:t>Page 60:</w:t>
        <w:br/>
        <w:t>83</w:t>
        <w:br/>
        <w:br/>
        <w:t>that by swing tx he roms a sad on</w:t>
        <w:br/>
        <w:t>sc texpayer. But this is not quite accurate; for</w:t>
        <w:br/>
        <w:t>{he Gefctency might. be met by reducing expenditure</w:t>
        <w:br/>
        <w:br/>
        <w:t>if ie‘not a good thing that there should be this last lawful</w:t>
        <w:br/>
        <w:t>Fened ‘againse oppressive taxation by 2 majority, that</w:t>
        <w:br/>
        <w:t>human ingenuity can always find a way by which the</w:t>
        <w:br/>
        <w:t>‘minority aa escape from tyrannical imposts!”</w:t>
        <w:br/>
        <w:br/>
        <w:t>10%, Lord Tomlin’s observations may also be cited: —</w:t>
        <w:br/>
        <w:t>“Apart, howeves, from the question of contract</w:t>
        <w:br/>
        <w:t>wish whch Thave dealt, is sald tbat in revenue cases</w:t>
        <w:br/>
        <w:t>there is a doctrine that the court may ignore the Tegal</w:t>
        <w:br/>
        <w:t>Postion and regard what Is called “the substance of</w:t>
        <w:br/>
        <w:t>fhe matter", and that here the substance of the matter</w:t>
        <w:br/>
        <w:t>int the annaltt wea saving the Duke for some:</w:t>
        <w:br/>
        <w:t>thing equal to his former salary or wages. and that,</w:t>
        <w:br/>
        <w:t>therefore, while he it so serving the annuity must be</w:t>
        <w:br/>
        <w:t>lweated aj salary or wages. This supposed doctrine</w:t>
        <w:br/>
        <w:t>(Spon shich the commissioners’ apparently acted)</w:t>
        <w:br/>
        <w:t>soem to rest for its support Upon a misunderstanding</w:t>
        <w:br/>
        <w:t>sf Sngsags ast in te ac “cae The some,</w:t>
        <w:br/>
        <w:t>{hig misunderstanding is dispelled “and the sy</w:t>
        <w:br/>
        <w:t>‘doctrine given Its quietus the better It will be for all</w:t>
        <w:br/>
        <w:t>‘concerned. for the doctrine seems to involve. substi;</w:t>
        <w:br/>
        <w:t>{ting “the uncertain and erooked cord of dlscation™</w:t>
        <w:br/>
        <w:t>forthe goiden straight mate wand ofthe law" (4</w:t>
        <w:br/>
        <w:br/>
        <w:t>“Every man tonite, he cant order hina 9</w:t>
        <w:br/>
        <w:t>an a ne eon tae</w:t>
        <w:br/>
        <w:t>Aa aking ere svete Ae</w:t>
        <w:br/>
        <w:t>se ie et Bathe</w:t>
        <w:br/>
        <w:t>tite bitten aa Rea 9 Ae</w:t>
        <w:br/>
        <w:t>roves malts gn geen, be net be comet</w:t>
        <w:br/>
        <w:t>Sean rer! i ths eevee ae</w:t>
        <w:br/>
        <w:t>Fe, eS at By Sten,</w:t>
        <w:br/>
        <w:t>ita ie 7 emtaaing e be</w:t>
        <w:br/>
        <w:t>ange tae</w:t>
        <w:br/>
        <w:br/>
        <w:t>104. The following cbservations of Viscount Simor</w:t>
        <w:br/>
        <w:t>LC, however, itustrate' change of attitudes</w:t>
        <w:br/>
        <w:t>“My Lords, of recent years much ingenuity bas</w:t>
        <w:br/>
        <w:t>been expended in certain quarters in attemplng to</w:t>
        <w:br/>
        <w:t>SERS, ahah reer, Con RG 13</w:t>
        <w:br/>
        <w:t>evi Sp dp es EES</w:t>
        <w:br/>
        <w:t>“Leni nant Revit Comision mh</w:t>
        <w:br/>
        <w:t>co A eas Rest Be, S60 ay Tae Es 28, i Gh</w:t>
        <w:br/>
        <w:t>"Denil say ott stant wl be end</w:t>
        <w:br/>
        <w:t>(O may by A. Faroe in he Mata, Review, (ip</w:t>
        <w:br/>
        <w:t>ie mdi ea Sle Ba</w:t>
        <w:br/>
        <w:t>iy ee by. tee Th ae ws</w:t>
        <w:br/>
        <w:t>SES ee eae Ga Nae Re</w:t>
        <w:br/>
        <w:br/>
        <w:t>7H AG. 4, 195 Cont) Allg</w:t>
        <w:br/>
        <w:br/>
        <w:t>oe</w:t>
        <w:br/>
        <w:br/>
        <w:br/>
        <w:t>Page 61:</w:t>
        <w:br/>
        <w:t>4</w:t>
        <w:br/>
        <w:br/>
        <w:t>devise methods of disposition of income by which</w:t>
        <w:br/>
        <w:t>{hose wh were prepared to adopt them might ‘enjoy</w:t>
        <w:br/>
        <w:t>the seneits ot residence in this country While receiv</w:t>
        <w:br/>
        <w:t>Ing the equivalent of much income, without sharing in</w:t>
        <w:br/>
        <w:t>the ‘appropriate burden of Beitith Yaxation. Judietal</w:t>
        <w:br/>
        <w:t>Ulcia Phas be cited which point out that, however</w:t>
        <w:br/>
        <w:t>Clibbeate ant artiieial auch methods may’ be, those</w:t>
        <w:br/>
        <w:t>who adope then are entitled” to do so. "There is, of</w:t>
        <w:br/>
        <w:t>course, ho doubt that they are within thelr legal</w:t>
        <w:br/>
        <w:t>Sights bat that is 99 reason way thelr efforts, or those</w:t>
        <w:br/>
        <w:t>ff the profeational gentlemen who assist them in the</w:t>
        <w:br/>
        <w:t>‘matter, should be segatded as a commendable exercise</w:t>
        <w:br/>
        <w:t>St ingenuity or ag a discharge ‘of the duties of good</w:t>
        <w:br/>
        <w:t>Chisenship. On the contrery, “one. result of Such</w:t>
        <w:br/>
        <w:t>‘etbods, if they succeed, is, of course, to increase pro</w:t>
        <w:br/>
        <w:t>“tanto the load of tax on the shoulders af the great body</w:t>
        <w:br/>
        <w:t>ff eed citizens who do not desire, or do not know bow,</w:t>
        <w:br/>
        <w:t>{o adopt these manosuvres. -Anoiber consequence it</w:t>
        <w:br/>
        <w:t>that the legisiature has made amendments to our</w:t>
        <w:br/>
        <w:t>‘nome tat. code which aim at nullifying the effective-</w:t>
        <w:br/>
        <w:t>ines of such sehemen</w:t>
        <w:br/>
        <w:br/>
        <w:t>105, But would appear, th</w:t>
        <w:br/>
        <w:t>trend in the Teverse direction! =~</w:t>
        <w:br/>
        <w:br/>
        <w:t>106, The following observations of Lord Simonds would</w:t>
        <w:br/>
        <w:br/>
        <w:t>‘The determination of these appeals involves, a</w:t>
        <w:br/>
        <w:t>consideration sf certain sections of two Acts of Par</w:t>
        <w:br/>
        <w:t>‘iMteent whieh were designed to bring within the</w:t>
        <w:br/>
        <w:t>ambi cf taxation to incomnestx and Sur-lax —Incomne</w:t>
        <w:br/>
        <w:t>Which Woug otherwise escape that burden. For that</w:t>
        <w:br/>
        <w:t>"eas and because the ways of those Who would evold</w:t>
        <w:br/>
        <w:br/>
        <w:t>ty to fan ae often devious ab baat, these</w:t>
        <w:br/>
        <w:t>tlons ate framed in language of the widest. and most</w:t>
        <w:br/>
        <w:t>general scope and in the’ case of one of the Acts [1</w:t>
        <w:br/>
        <w:t>Feter to the Finance Act, 1996, setion 16(0)] the opera:</w:t>
        <w:br/>
        <w:t>ve. subsections aze reinforced by a provision ‘hich</w:t>
        <w:br/>
        <w:t>pea fo exhost the aaweing thority, and) pre</w:t>
        <w:br/>
        <w:t>steal eo “curt, to fer the balan, etre</w:t>
        <w:br/>
        <w:t>possible, be weighted against the taxpaver. But, this</w:t>
        <w:br/>
        <w:t>Sotthianieg) Iie these remain the i</w:t>
        <w:br/>
        <w:t>mayors privilee to claim exemption from tax unless</w:t>
        <w:br/>
        <w:t>Aid case E°fairiy brought telthin the words of the tax</w:t>
        <w:br/>
        <w:t>Ing section, and i€ fon this light that T examine the</w:t>
        <w:br/>
        <w:br/>
        <w:t>js Card Romans «TRG, (40) § Al Ena Rep. vd,</w:t>
        <w:br/>
        <w:t>spe Lat sono as 2? eran</w:t>
        <w:br/>
        <w:br/>
        <w:t>tn Beater IRC C991) TAG. 44) 5 (958) ¥ AIL</w:t>
        <w:br/>
        <w:t>Repent 96 Hib 8H 40 5 950 + AN Boe</w:t>
        <w:br/>
        <w:br/>
        <w:t>ERC. v. Walion (ip) 2 AER. Bs, Seb</w:t>
        <w:br/>
        <w:t>“Army “Omer ke. Gamage Like (9) 2 AR. 73</w:t>
        <w:br/>
        <w:br/>
        <w:t>ee IG Gs? Pest + LRG. om) # AI Bag Repro</w:t>
        <w:br/>
        <w:br/>
        <w:br/>
        <w:t>Page 62:</w:t>
        <w:br/>
        <w:t>35</w:t>
        <w:br/>
        <w:br/>
        <w:t>“pplieabilty of the Finance Act, 1996, section 18, and</w:t>
        <w:br/>
        <w:br/>
        <w:t>the Finance Act, 198, 5.38, to the cireumstancea of</w:t>
        <w:br/>
        <w:br/>
        <w:t>Gs late ford Vestey and bls Brother Sie Badman</w:t>
        <w:br/>
        <w:t>festey</w:t>
        <w:br/>
        <w:br/>
        <w:t>Reference may be made to the observations of Lord</w:t>
        <w:br/>
        <w:t>Normand!</w:t>
        <w:br/>
        <w:br/>
        <w:t>“Parliament i ste attempts to Keep pace with the</w:t>
        <w:br/>
        <w:t>wgencig. devoted to tax avondance may fall short ot</w:t>
        <w:br/>
        <w:t>ee pusdose. “that is'a misortane for the taxpayers</w:t>
        <w:br/>
        <w:t>{ho do not iry to avoid ther share of the burden, ed</w:t>
        <w:br/>
        <w:t>2 Shappotnting “to the Inland Revenues. But the</w:t>
        <w:br/>
        <w:t>EOST Snot catch 2he ferme of taxing Acts iD</w:t>
        <w:br/>
        <w:t>‘ee poe on th fra of Parte and,</w:t>
        <w:br/>
        <w:t>Stop ype which ae left open ee Tae</w:t>
        <w:br/>
        <w:t>Zeal Wan evi, but Te would be the beginning of</w:t>
        <w:br/>
        <w:t>“uch greater ev‘ls Mf ahe couris Were to overstvtea</w:t>
        <w:br/>
        <w:br/>
        <w:t>Thong of the alate in order to, subject to tase</w:t>
        <w:br/>
        <w:t>St whom they disapproved”</w:t>
        <w:br/>
        <w:br/>
        <w:t>$V. We may siso refer to the principles adopted re</w:t>
        <w:br/>
        <w:t>garding interpretation of taxing Acts. The following</w:t>
        <w:br/>
        <w:t>Sbservations. of Lard Calrngi® may be referred to in this</w:t>
        <w:br/>
        <w:br/>
        <w:t>“as Lunderstand the principle of all Hiscal</w:t>
        <w:br/>
        <w:t>legislate fe i this</w:t>
        <w:br/>
        <w:br/>
        <w:t>Hf the person sought to be taxed comes with</w:t>
        <w:br/>
        <w:t>ip he ete ote Je mst be taxed ox:</w:t>
        <w:br/>
        <w:t>ver great the hardship may appear 10 the Ju</w:t>
        <w:br/>
        <w:t>‘lal mind to be. On the other hand, if the Crown.</w:t>
        <w:br/>
        <w:t>Seeking’ to recover the tax. canaot Being the</w:t>
        <w:br/>
        <w:t>Fubject within the letter of the lave, the sub</w:t>
        <w:br/>
        <w:t>ject is free, however apparently within the spirit</w:t>
        <w:br/>
        <w:t>‘at We lav the case might otherwise appear to be.</w:t>
        <w:br/>
        <w:t>{in other words. if there be admissible. In. any</w:t>
        <w:br/>
        <w:t>stulate,” what is calleg an equitable construction.</w:t>
        <w:br/>
        <w:t>certainly such a construction is not admissible in</w:t>
        <w:br/>
        <w:br/>
        <w:t>"ule, where vou ean simply adhere 9</w:t>
        <w:br/>
        <w:t>‘he statute.”</w:t>
        <w:br/>
        <w:br/>
        <w:t>1s. Other decisions on the subject are collected iq a</w:t>
        <w:br/>
        <w:t>recent case of the Andhra. Pradesh “High Court "The</w:t>
        <w:br/>
        <w:t>Following observations of the Supreme Court may also be</w:t>
        <w:br/>
        <w:br/>
        <w:t>ac GCG, od Bots VR 9695+ AL Ea. Reps He,</w:t>
        <w:br/>
        <w:br/>
        <w:t>"Porangon's. Atomy Got, 8) Lae Repo 4 WL. 20, 33.</w:t>
        <w:br/>
        <w:t>"Seu, further, Cae, Ste Law (983), gee H13—a06</w:t>
        <w:br/>
        <w:t>¥ Ste of nding Prada, ALR. 1968 A. P. 436,</w:t>
        <w:br/>
        <w:br/>
        <w:t>‘Rama</w:t>
        <w:br/>
        <w:t>an aiNoweibes.</w:t>
        <w:br/>
        <w:t>7 Law—8.</w:t>
        <w:br/>
        <w:br/>
        <w:t>i</w:t>
        <w:br/>
        <w:br/>
        <w:br/>
        <w:t>Page 63:</w:t>
        <w:br/>
        <w:t>fete</w:t>
        <w:br/>
        <w:t>fewer.</w:t>
        <w:br/>
        <w:br/>
        <w:t>8</w:t>
        <w:br/>
        <w:t>sub-section (2) of wetion 21 (of the Bombay</w:t>
        <w:br/>
        <w:t>‘Salestax “Act a of 1955) sa penal provision com</w:t>
        <w:br/>
        <w:t>{aimed in a taxing. stave and the Court cannot spect</w:t>
        <w:br/>
        <w:t>Inte conitay ta the plain imtendment. of the words</w:t>
        <w:br/>
        <w:t>Wed bout the object of the Leqistature, If the Lesise</w:t>
        <w:br/>
        <w:t>re has failed to clarity Ws meaning by the dae at</w:t>
        <w:br/>
        <w:t>appropiate “language, the Benet inset must fo</w:t>
        <w:br/>
        <w:t>the taxpayer. ils seiled law that in case of AubL</w:t>
        <w:br/>
        <w:t>that "Interpretation of a taxing statute which is bene:</w:t>
        <w:br/>
        <w:t>fiat to the taxpayer mast be adopted</w:t>
        <w:br/>
        <w:t>209, Legislation passed in Eneland during and atter she</w:t>
        <w:br/>
        <w:t>‘Second World War ilusttates Uhe inveasing efforts made</w:t>
        <w:br/>
        <w:t>By the legistature to chek svoldance of ta.</w:t>
        <w:br/>
        <w:br/>
        <w:t>110, As regards tax avoidance, it has been recognised in</w:t>
        <w:br/>
        <w:t>the USA. that every Uansaction which revulte In. tax</w:t>
        <w:br/>
        <w:t>avoidance ii not always. entered into with the sole object</w:t>
        <w:br/>
        <w:t>fof avoidance of tax Asan example, we may cite the</w:t>
        <w:br/>
        <w:t>‘American institution “of “foundation”. "An Individual, a</w:t>
        <w:br/>
        <w:t>{amily”"or a corporation may donate a proportion of pis</w:t>
        <w:br/>
        <w:t>omits assets toa permanent institution “esteblished, for</w:t>
        <w:br/>
        <w:t>ofmcially recognived charitable purposes". the dane</w:t>
        <w:br/>
        <w:t>Usually” being’ the controller of an industrial or business</w:t>
        <w:br/>
        <w:t>empire’, “Such donations ate exempt from pit tx tnd ore</w:t>
        <w:br/>
        <w:t>‘deductable for purposes of estate tax. So far as the donee</w:t>
        <w:br/>
        <w:t>panieatons are oneeined the? would lorinariy be</w:t>
        <w:br/>
        <w:t>‘exempt from income.tax, property tax and other taxes</w:t>
        <w:br/>
        <w:t>Further. ‘the dance gets a deduction in taxes in respect of</w:t>
        <w:br/>
        <w:t>the charitable gift inter vigor (within certain limite). 3y</w:t>
        <w:br/>
        <w:br/>
        <w:t>Solan, de mame Memes,</w:t>
        <w:br/>
        <w:t>TU te mu Tale dees. 8 ten</w:t>
        <w:br/>
        <w:t>oes at a es Se es</w:t>
        <w:br/>
        <w:br/>
        <w:t>CoA E RS SIR</w:t>
        <w:br/>
        <w:t>gy ei Lawn Changeset. os se</w:t>
        <w:br/>
        <w:t>oa pnt Reps NS Se Cases Sat Se</w:t>
        <w:br/>
        <w:t>onaey</w:t>
        <w:br/>
        <w:br/>
        <w:t>‘Deer Con. LTC ALR. 1950 Ma 7 728, parm 1.</w:t>
        <w:br/>
        <w:t>iMlgoaopa LTC. Alii ad se</w:t>
        <w:br/>
        <w:br/>
        <w:t>rene Cf</w:t>
        <w:br/>
        <w:t>Seo arc in ALR. gp Jou 36</w:t>
        <w:br/>
        <w:br/>
        <w:br/>
        <w:t>Page 64:</w:t>
        <w:br/>
        <w:t>A</w:t>
        <w:br/>
        <w:br/>
        <w:t>st</w:t>
        <w:br/>
        <w:br/>
        <w:t>‘he following passace in the judgment in a Bombay</w:t>
        <w:br/>
        <w:t>cease! puts the matter Iscidly:—</w:t>
        <w:br/>
        <w:br/>
        <w:t>“Hs has also been stated that the same result may</w:t>
        <w:br/>
        <w:t>bbe achieved by two onlirely different transactions,</w:t>
        <w:br/>
        <w:t>and it may be that whereas one transaction could be</w:t>
        <w:br/>
        <w:t>subjected to tax, the other might not be, and it is not</w:t>
        <w:br/>
        <w:t>‘pea to the Court t tel the assessee that he, could</w:t>
        <w:br/>
        <w:t>iter have entered into a transaction” which subjected</w:t>
        <w:br/>
        <w:t>Bim te texation rather than a transaction Which pet=</w:t>
        <w:br/>
        <w:t>mitted him to eseape taxation. A citizen is perfectly</w:t>
        <w:br/>
        <w:t>‘entitied to exeretee his ingenuity so as to arrange bis</w:t>
        <w:br/>
        <w:t>ifairs us tay Make Ht possible for him legally” and</w:t>
        <w:br/>
        <w:t>awfully” mot to pay tax, and i his ingenuity suoceeds,</w:t>
        <w:br/>
        <w:t>however reluctant the Court may be to acknowledge</w:t>
        <w:br/>
        <w:t>the cleverness of the essessee, the Court must. give</w:t>
        <w:br/>
        <w:t>‘effect to the letter of the taxation lay rather then</w:t>
        <w:br/>
        <w:t>Strain tat fetter against the assesvee!™</w:t>
        <w:br/>
        <w:br/>
        <w:t>112. Te may also be noted, that besides the imposition of Metal of</w:t>
        <w:br/>
        <w:t>penalties ang insuittion of prosecutions, ‘there are many Sot</w:t>
        <w:br/>
        <w:t>ther methods of preventing” ileal evasion of faxes pare</w:t>
        <w:br/>
        <w:t>tieularly, ‘strengthening "the saministrative  machizery</w:t>
        <w:br/>
        <w:t>land sticanilining the procedure. "We need not repeat hat</w:t>
        <w:br/>
        <w:t>hhns_bocn sald in ths valuable reports of the various Com:</w:t>
        <w:br/>
        <w:t>imitcees" that had eceasion to go to the subject”</w:t>
        <w:br/>
        <w:br/>
        <w:t>188 The existing prong culating tae evacon bi</w:t>
        <w:br/>
        <w:t>have een listed separately". Broadly speaking, provisions 2y'a0m™</w:t>
        <w:br/>
        <w:t>Saaiet cason cot be lasted tse Sit</w:t>
        <w:br/>
        <w:t>69) provisiors which enable the taxing authority to</w:t>
        <w:br/>
        <w:t>we) Income, ete, which has estaped assessment</w:t>
        <w:br/>
        <w:t>‘Gi) provisions which empower such authority ste</w:t>
        <w:br/>
        <w:t>to mmpose a penaliy: and</w:t>
        <w:br/>
        <w:br/>
        <w:t>(Gi) provisions which create offences for which</w:t>
        <w:br/>
        <w:br/>
        <w:t>4 prosecution can be instituted in the criminal courts.</w:t>
        <w:br/>
        <w:br/>
        <w:t>‘An exaraple of the frst” is section 34 of the Income-Tax</w:t>
        <w:br/>
        <w:t>‘Ac. "1422, (how sections 147 to 153 of the Incometax’ Act,</w:t>
        <w:br/>
        <w:t>196i)¢. "An example of the second fs section 27% of the</w:t>
        <w:br/>
        <w:t>Income-iax Act, 1961" Strictly speaking, we are concerned</w:t>
        <w:br/>
        <w:t>hhere amly with the third class” But it will be necessary #0</w:t>
        <w:br/>
        <w:t>feler to provisions of the second class, for purposes of</w:t>
        <w:br/>
        <w:br/>
        <w:t>comparison</w:t>
        <w:br/>
        <w:t>* Pett Fen Gos 1. Gomme, AUR 954 B95 Th</w:t>
        <w:br/>
        <w:t>ue. Sag EF *</w:t>
        <w:br/>
        <w:t>“Aponte 160 15 ht Repo: mat win hemo</w:t>
        <w:br/>
        <w:t>‘Seep 10, pe</w:t>
        <w:br/>
        <w:t>see App 2</w:t>
        <w:br/>
        <w:t>“Poh nti 3a Radilgo Un of In AL.</w:t>
        <w:br/>
        <w:t>Dom fn aia “</w:t>
        <w:br/>
        <w:t>“he ene A 96 9 1968)</w:t>
        <w:br/>
        <w:t>Toe sme ASL 1964 9 18</w:t>
        <w:br/>
        <w:br/>
        <w:br/>
        <w:br/>
        <w:t>Page 65:</w:t>
        <w:br/>
        <w:t>‘Tasso of</w:t>
        <w:br/>
        <w:br/>
        <w:t>s</w:t>
        <w:br/>
        <w:t>114. We have considered the question whether the</w:t>
        <w:br/>
        <w:br/>
        <w:t>PHERE RS transfer of tho provisions" relating to evasion of tox to</w:t>
        <w:br/>
        <w:br/>
        <w:t>Sibebt</w:t>
        <w:br/>
        <w:t>wie</w:t>
        <w:br/>
        <w:br/>
        <w:t>Pies</w:t>
        <w:br/>
        <w:t>ea</w:t>
        <w:br/>
        <w:br/>
        <w:t>the Indian Penal Code would be advantageous, The laws,</w:t>
        <w:br/>
        <w:t>of which there provisions form part, constitute self:</w:t>
        <w:br/>
        <w:t>contained Code.” In the frst place, these provisions con</w:t>
        <w:br/>
        <w:t>{ulm minute and detailed references 10 the other sections</w:t>
        <w:br/>
        <w:t>ff the enactment of which they form part—e.g. the section</w:t>
        <w:br/>
        <w:t>Under which a return is fo be fled, or a stamp 1s tobe Axed,</w:t>
        <w:br/>
        <w:t>fr the like.. They cannot be divorced from those sections.</w:t>
        <w:br/>
        <w:t>Seconuly, i¢ they are to be tansferred to the Penal Code,</w:t>
        <w:br/>
        <w:t>then, whenever laws imposing “new kinds of taxes are</w:t>
        <w:br/>
        <w:t>passed Inthe future, ¢ may become necessaly to amend</w:t>
        <w:br/>
        <w:t>{Indien Penal Code also, and that might prove to be “sn in</w:t>
        <w:br/>
        <w:t>convenient process Thirdly, there are special procedural</w:t>
        <w:br/>
        <w:t>Drovisions, which require ‘the sanction of a ‘particular</w:t>
        <w:br/>
        <w:t>Suthority” for mstituling a prosecdtion for an offence under</w:t>
        <w:br/>
        <w:t>the parcicular enactment, or ‘which authorise the - com</w:t>
        <w:br/>
        <w:t>[pouriding. of offences, and s0 on. If the penal provisions of</w:t>
        <w:br/>
        <w:t>fhe "tauing enactments are teansferred to the Indian Penal</w:t>
        <w:br/>
        <w:t>Code," then the relevant procedural provisions of the Lax</w:t>
        <w:br/>
        <w:t>Jing enactments while will then Tose their justification</w:t>
        <w:br/>
        <w:t>for being retained in the taxing enactments will have to</w:t>
        <w:br/>
        <w:t>be. trana(eved to the Code of Criminal Procedure, ahd that</w:t>
        <w:br/>
        <w:t>process also would be inconvenient.</w:t>
        <w:br/>
        <w:br/>
        <w:t>115. So far as we could ascertain, there is hardly any.</w:t>
        <w:br/>
        <w:t>country governed by the common law system where the</w:t>
        <w:br/>
        <w:t>‘offence of evasion of taxes has been incorporated «in the</w:t>
        <w:br/>
        <w:t>Penal Code. ‘The provisions are found to exis elther in</w:t>
        <w:br/>
        <w:t>‘the enactments relating to the particular taxes or in ®</w:t>
        <w:br/>
        <w:t>{general Taxation Law!</w:t>
        <w:br/>
        <w:br/>
        <w:t>U6, Further, the administration of these laws requires</w:t>
        <w:br/>
        <w:t>spesitees Know and experienc, including" por-</w:t>
        <w:br/>
        <w:br/>
        <w:t>larly, a knowledge of Une Various classes of income SF</w:t>
        <w:br/>
        <w:t>transactions that are taxable, the various deductions, ex-</w:t>
        <w:br/>
        <w:t>femptions and concessions that are’ permissible, and</w:t>
        <w:br/>
        <w:t>‘the departmental "practice. Eveo if those provisions “are</w:t>
        <w:br/>
        <w:t>transferred” to. the Penal’ Code—assuming. that such</w:t>
        <w:br/>
        <w:t>tranter i feasible the” need for, this special knowledge</w:t>
        <w:br/>
        <w:t>and. experience will always remain. There will be no</w:t>
        <w:br/>
        <w:t>Dractical improvement as the police will not possess’ this</w:t>
        <w:br/>
        <w:t>Special knowledge and experience.</w:t>
        <w:br/>
        <w:br/>
        <w:t>117, So far ag we could gather, none of the various</w:t>
        <w:br/>
        <w:t>Committees or Commissions that have gone into the ques</w:t>
        <w:br/>
        <w:t>tion of taxation structure or Taxation Laws or the aden</w:t>
        <w:br/>
        <w:br/>
        <w:t>of Teation Las, has found ft with the placing</w:t>
        <w:br/>
        <w:t>‘provisions im the taxation enactments,</w:t>
        <w:br/>
        <w:t>7 Par 3, pa</w:t>
        <w:br/>
        <w:br/>
        <w:t>EE st Ime et 6 6,</w:t>
        <w:br/>
        <w:br/>
        <w:t>Sosea es of gh Tacraia Anse) Cinna Cae</w:t>
        <w:br/>
        <w:t>‘ho, lg efcaces a Appendage Asset)</w:t>
        <w:br/>
        <w:br/>
        <w:t>{ie ample seta ot, Teel Revue Coe of the U.S.A, die</w:t>
        <w:br/>
        <w:t>cused Append</w:t>
        <w:br/>
        <w:br/>
        <w:t>ee Append 113,164</w:t>
        <w:br/>
        <w:br/>
        <w:br/>
        <w:br/>
        <w:t>Page 66:</w:t>
        <w:br/>
        <w:t>a</w:t>
        <w:br/>
        <w:br/>
        <w:t>30</w:t>
        <w:br/>
        <w:br/>
        <w:t>218, We also considered at length the question whether Guasen</w:t>
        <w:br/>
        <w:t>ik would be dentable to nsert a general provision inthe ecm of</w:t>
        <w:br/>
        <w:t>Indian Penal Code, punishing the evasion of taxes. The Sea,</w:t>
        <w:br/>
        <w:t>sipiments for and asst the Adoption of Such a cots ia ease</w:t>
        <w:br/>
        <w:br/>
        <w:t>e summarised below: deel</w:t>
        <w:br/>
        <w:br/>
        <w:t>Arguments for and agains including inthe Inn Penal Code ofthe ofonce of</w:t>
        <w:br/>
        <w:br/>
        <w:t>For Agaiaat</w:t>
        <w:br/>
        <w:br/>
        <w:t>(2) A poovsion in the Indian Penal Code (2) The abhorrence is already</w:t>
        <w:br/>
        <w:t>will ceflect the society's abhorrence” indicated by the Tacometse</w:t>
        <w:br/>
        <w:t>of the crime ia quewion and. the Act. It apt necomty te</w:t>
        <w:br/>
        <w:br/>
        <w:t>importance wih itches wo f° put i inch Taian Peal</w:t>
        <w:br/>
        <w:t>(2) A comprehensive provision applicable (2) The purpose. is adequately</w:t>
        <w:br/>
        <w:br/>
        <w:t>1 ell ass would be deneable. served by existing provision</w:t>
        <w:br/>
        <w:t>inthe fw reting to each</w:t>
        <w:br/>
        <w:br/>
        <w:t>(P Evasion of taxes is» smaor problem, (3) The defect isnot in the_taw</w:t>
        <w:br/>
        <w:t>sof should be deat sith camisally. ” but in ty enforcement, Even</w:t>
        <w:br/>
        <w:t>the existing penal provisions</w:t>
        <w:br/>
        <w:br/>
        <w:t>bre not enforced</w:t>
        <w:br/>
        <w:br/>
        <w:t>1) Act ke keeping ae accounts, mak= (4) To. practice, filing a tae</w:t>
        <w:br/>
        <w:t>false cates, keeping unaccounted” cetumn'y the Usual typeof</w:t>
        <w:br/>
        <w:t>‘money, should be coveted Stason.” This be suticeny</w:t>
        <w:br/>
        <w:t>levied for by exiting le</w:t>
        <w:br/>
        <w:br/>
        <w:t>Fn fo aermin shuld be (9) Tas coon tech</w:t>
        <w:br/>
        <w:t>atte Instance of ony perm, &gt; sublet tequiing</w:t>
        <w:br/>
        <w:t>~ frowiige Gn she "Dex</w:t>
        <w:br/>
        <w:t>Posten to understand” the</w:t>
        <w:br/>
        <w:t>fechniaites</w:t>
        <w:br/>
        <w:br/>
        <w:t>(© A owseping provision may,</w:t>
        <w:br/>
        <w:t>in “precuce, turn our</w:t>
        <w:br/>
        <w:br/>
        <w:t>be Sapue, and thus cause</w:t>
        <w:br/>
        <w:t>is</w:t>
        <w:br/>
        <w:br/>
        <w:br/>
        <w:br/>
        <w:t>Page 67:</w:t>
        <w:br/>
        <w:t>Por Against</w:t>
        <w:br/>
        <w:br/>
        <w:t>8) Any widening of the penal</w:t>
        <w:br/>
        <w:t>rslons repueding taxon</w:t>
        <w:br/>
        <w:t>‘thould be uaderaken</w:t>
        <w:br/>
        <w:t>swith caution, as itmay being</w:t>
        <w:br/>
        <w:t>Into being a weapon which as</w:t>
        <w:br/>
        <w:t>‘reat potentialities for abuse.</w:t>
        <w:br/>
        <w:br/>
        <w:t>(8) Proscation a not_the only</w:t>
        <w:br/>
        <w:t>Thou of cheching evasion:</w:t>
        <w:br/>
        <w:t>‘Fhe eat tema etn vats</w:t>
        <w:br/>
        <w:t>ther ompenal” mesure,</w:t>
        <w:br/>
        <w:t>Shen as proper tox eracre</w:t>
        <w:br/>
        <w:t>‘Sequsce sength of tiers</w:t>
        <w:br/>
        <w:t>incest “ow comciour:</w:t>
        <w:br/>
        <w:t>Bes, 'ctenion of cordial</w:t>
        <w:br/>
        <w:t>‘Sis wees an</w:t>
        <w:br/>
        <w:t>Eiotne laws</w:t>
        <w:br/>
        <w:br/>
        <w:t>(10) None of the various Com-</w:t>
        <w:br/>
        <w:t>‘mitees that have gone info</w:t>
        <w:br/>
        <w:t>fhe subect_ oat ip</w:t>
        <w:br/>
        <w:br/>
        <w:t>Thave "recommended</w:t>
        <w:br/>
        <w:br/>
        <w:t>Soca Ghose</w:t>
        <w:br/>
        <w:br/>
        <w:t>‘After a careful consideration of all the issues involved, we have</w:t>
        <w:br/>
        <w:t>‘come 10 the conelusion that the inclusion of a general penal provi-</w:t>
        <w:br/>
        <w:t>sion of the nature referred to sbove would not prove to be an</w:t>
        <w:br/>
        <w:t>Improvement in practice, end may even cause hardship by resson of</w:t>
        <w:br/>
        <w:t>is vagueness. In considering the question of inserting euch a penal</w:t>
        <w:br/>
        <w:t>provisioo, regard must be had got only to those who are guilty, but</w:t>
        <w:br/>
        <w:t>leo to those who are innocent,</w:t>
        <w:br/>
        <w:br/>
        <w:br/>
        <w:t>Page 68:</w:t>
        <w:br/>
        <w:t>a</w:t>
        <w:br/>
        <w:br/>
        <w:t>119. As to. the question of insertion of new provisions Adtiton af</w:t>
        <w:br/>
        <w:t>relating to evasion of tax, we do not think it proper to dis- Sex Pr</w:t>
        <w:br/>
        <w:t>‘Com that question in the’ abstzact. Any” specie recom. ™™™</w:t>
        <w:br/>
        <w:t>freadation rust await specihe proposals for amendment.</w:t>
        <w:br/>
        <w:br/>
        <w:t>120. In ope of the comments received by us, a sugges roi sage</w:t>
        <w:br/>
        <w:t>tion has been made that the suppression of income, or feted</w:t>
        <w:br/>
        <w:t>fuppression of information selating to. sale and purchase, =™e=m</w:t>
        <w:br/>
        <w:t>Should be made en offence, either by including it in @</w:t>
        <w:br/>
        <w:br/>
        <w:t>Ghapler in the Penal Code intended to deal with social</w:t>
        <w:br/>
        <w:br/>
        <w:t>fied sconomie offences. or by inserting &amp; new section 4778,</w:t>
        <w:br/>
        <w:br/>
        <w:t>‘The matter, however, scems to be amply covered by. the</w:t>
        <w:br/>
        <w:t>provisions inthe various eeactments relating to taxation’,</w:t>
        <w:br/>
        <w:t>Enda new provision does not appear to be called for.</w:t>
        <w:br/>
        <w:br/>
        <w:t>121. Regarding “avoldance’, it is obvious that, the Arotaae</w:t>
        <w:br/>
        <w:t>changes i any, wil have to be made not in the penal Taw fzte =</w:t>
        <w:br/>
        <w:t>Bot in the taxing enactments! That ts cutsige the scope “=</w:t>
        <w:br/>
        <w:br/>
        <w:t>‘of this Report.</w:t>
        <w:br/>
        <w:br/>
        <w:t>Carecony 2—Mistsr or Pustte Postion ey Puntic</w:t>
        <w:br/>
        <w:t>‘Stavares</w:t>
        <w:br/>
        <w:br/>
        <w:t>122 The third category of oleae mentioned by the Mum ot</w:t>
        <w:br/>
        <w:t>santhanam Commitee the flowing oS ie</w:t>
        <w:br/>
        <w:t>“use of tele position by public servants. in te me</w:t>
        <w:br/>
        <w:t>making of contract thd post Of pablc” propery, fase</w:t>
        <w:br/>
        <w:t>Iisue of Tloeaces and permite and’ similar other C9 3</w:t>
        <w:br/>
        <w:br/>
        <w:t>‘Tre Commie observed’, that where there was power</w:t>
        <w:br/>
        <w:br/>
        <w:t>Inote 90 when the power and discretion ad been exercised</w:t>
        <w:br/>
        <w:t>Inthe contest of searity and contrals and pressure.</w:t>
        <w:br/>
        <w:t>Spend public money. Tt also teerred®, to dishonest prac.</w:t>
        <w:br/>
        <w:t>{cor tike the nyster of “speed money” “(money paid to</w:t>
        <w:br/>
        <w:t>steel up the pres of ment oe te) and che</w:t>
        <w:br/>
        <w:t>eruption prevalent i cont ‘constraction, pure</w:t>
        <w:br/>
        <w:t>chases, sales, ete pes</w:t>
        <w:br/>
        <w:br/>
        <w:t>(2 Thy a geren mrymgtng mies Ba</w:t>
        <w:br/>
        <w:t>og Say rmemraretee, metng eb</w:t>
        <w:br/>
        <w:t>Speed Caaigta ad avg a</w:t>
        <w:br/>
        <w:t>cy ie a</w:t>
        <w:br/>
        <w:br/>
        <w:t>ee a</w:t>
        <w:br/>
        <w:t>SEISE ie maar mie rt</w:t>
        <w:br/>
        <w:br/>
        <w:br/>
        <w:br/>
        <w:t>Page 69:</w:t>
        <w:br/>
        <w:t>section 5(2) of the Prevention of Corruption Act, the</w:t>
        <w:br/>
        <w:t>felevant portion of which is quoted below" —</w:t>
        <w:br/>
        <w:br/>
        <w:t>“5(). A public servant is said to commit the</w:t>
        <w:br/>
        <w:t>‘offence of criminal misconduct ih the discharge of his</w:t>
        <w:br/>
        <w:t>‘duty if be, by comrupt or legal means or by otherwise</w:t>
        <w:br/>
        <w:t>[abusing his position as publie servant, obtains for hiin-</w:t>
        <w:br/>
        <w:t>Self or (or uny” other person any valuable thing. cr</w:t>
        <w:br/>
        <w:t>pecuniary advantage.</w:t>
        <w:br/>
        <w:br/>
        <w:t>542). Any public servant who commits criminal</w:t>
        <w:br/>
        <w:t>misconduct in the discharge of "his duty. shall, he</w:t>
        <w:br/>
        <w:t>punishable with Imprisonment for a term which, shall</w:t>
        <w:br/>
        <w:t>Pot be lees than One year but which may extend {0</w:t>
        <w:br/>
        <w:t>Seven years and shail also be liable to fine:</w:t>
        <w:br/>
        <w:br/>
        <w:t>Provided that the court may. for any special</w:t>
        <w:br/>
        <w:t>reasony recorded in writing, impoxe &amp; sentesice 0 i</w:t>
        <w:br/>
        <w:t>DPriconment of les than one Year”.</w:t>
        <w:br/>
        <w:br/>
        <w:t>224, What sang hen of such pn wth</w:t>
        <w:br/>
        <w:t>cout obianing any such benef Such caer would be Yate</w:t>
        <w:br/>
        <w:t>nat they do happen, would be dificult to agerive</w:t>
        <w:br/>
        <w:br/>
        <w:t>‘timinal intention to the person concerned in soch cases.</w:t>
        <w:br/>
        <w:br/>
        <w:t>125 Tt has been suggested in one of the comments, re</w:t>
        <w:br/>
        <w:t>ceived by bs, that a new eectign—section 164A~should be</w:t>
        <w:br/>
        <w:t>Thoerted in the Indian Penal Code to penalise the misuse</w:t>
        <w:br/>
        <w:t>‘of position by public servants In the making of contracts,</w:t>
        <w:br/>
        <w:t>tier The mateér, however, seems 10 be sufficiently. cover:</w:t>
        <w:br/>
        <w:t>od by section 3 of the Prevention of Corruption Act.</w:t>
        <w:br/>
        <w:br/>
        <w:t>jit iit</w:t>
        <w:br/>
        <w:br/>
        <w:t>Carzaoty 4 DELIVERY cP Goons Sor IN AccORDAMCE WER</w:t>
        <w:br/>
        <w:br/>
        <w:t>ebony oe 128, The fourth category of the alfences Usted by the</w:t>
        <w:br/>
        <w:br/>
        <w:t>#f S24 sunthanam Committee ts the following —</w:t>
        <w:br/>
        <w:br/>
        <w:t>ast Delivery by dividuals and industrial and som,</w:t>
        <w:br/>
        <w:br/>
        <w:t>Ss, mercial undertakings of goods not in accordance with</w:t>
        <w:br/>
        <w:br/>
        <w:t>(Gweeer @ —peeed specifications in fuifiment of contracts entered</w:t>
        <w:br/>
        <w:t>{nto with public authorities"</w:t>
        <w:br/>
        <w:br/>
        <w:t>At nother, place in the Repost, the Committee</w:t>
        <w:br/>
        <w:t>‘observed: that frequently it was the dishonest contractors</w:t>
        <w:br/>
        <w:t>‘and suppliers who, having obtained the contract by under</w:t>
        <w:br/>
        <w:t>‘tting, wanted to deliver inferior goods or get approval</w:t>
        <w:br/>
        <w:t>for mie-standard work, and, for thia purpose, were prepars</w:t>
        <w:br/>
        <w:t>to spend portion oftheir ean profit fn an</w:t>
        <w:br/>
        <w:t>Anpextce tothe Report the Committee ‘discussed in de~</w:t>
        <w:br/>
        <w:t>{Rll how tavours could be shown by passing and accepting</w:t>
        <w:br/>
        <w:br/>
        <w:t>TT Prevenion of Comupion At 947 @ of #947)</w:t>
        <w:br/>
        <w:br/>
        <w:t>* For 2 drools see Append 33</w:t>
        <w:br/>
        <w:br/>
        <w:t>{The Preven f Conran Act 2947 (2 of 187)</w:t>
        <w:br/>
        <w:br/>
        <w:t>* Repor of to Satanun Comie, Page, Pe 2°</w:t>
        <w:br/>
        <w:br/>
        <w:t>* Report of te Sathana Comet, Anmerre VIF, fag 298 ben</w:t>
        <w:br/>
        <w:br/>
        <w:br/>
        <w:br/>
        <w:t>Page 70:</w:t>
        <w:br/>
        <w:t>sods which were wot strictly in accordance with the</w:t>
        <w:br/>
        <w:t>{Sbeetications laid down in the accepted tenders, or by aot</w:t>
        <w:br/>
        <w:t>Spplving the penalty clause im respect of rejected goods,</w:t>
        <w:br/>
        <w:t>grb oe sey piping a etry ot the smth</w:t>
        <w:br/>
        <w:br/>
        <w:t>ving wrong certiheates about complction of inspection</w:t>
        <w:br/>
        <w:t>of aafderpatsh ogo.</w:t>
        <w:br/>
        <w:br/>
        <w:t>127. We have ised separately! some of the existing Exaing</w:t>
        <w:br/>
        <w:t>rovisions which have a bearing on the malpractice. in</w:t>
        <w:br/>
        <w:t>{fuesuon the most Important of these are sections 419. and</w:t>
        <w:br/>
        <w:br/>
        <w:t>‘indian Penal Code, which run as follows: —</w:t>
        <w:br/>
        <w:br/>
        <w:t>“815. Wnoever, by deceiving any person, fraud! Che</w:t>
        <w:br/>
        <w:t>lently or dishonesty induces the person so deceived t9</w:t>
        <w:br/>
        <w:t>diliver’any propery 20 any person, orto consent that</w:t>
        <w:br/>
        <w:t>‘any perton shalt retain, any Property, or intentionally</w:t>
        <w:br/>
        <w:t>indufes the person so deceived "to do of omit to de</w:t>
        <w:br/>
        <w:t>saything which be would not do or omit it he were not</w:t>
        <w:br/>
        <w:t>Skee stich a" Sin Shans o's</w:t>
        <w:br/>
        <w:t>sly to cause damage or hart to that person in body,</w:t>
        <w:br/>
        <w:t>sind, reputation or property, Is sald to "cheat</w:t>
        <w:br/>
        <w:br/>
        <w:t>Expliation A, dations concealment of ttt</w:t>
        <w:br/>
        <w:t>cee Tae attonets rarer 8</w:t>
        <w:br/>
        <w:br/>
        <w:t>42), Whoever cheat and theretydshonesy in aus</w:t>
        <w:br/>
        <w:t>duces the’ person dace dle aay ypery ofan</w:t>
        <w:br/>
        <w:t>iy pert or dk hee oe dene eras ee</w:t>
        <w:br/>
        <w:t>12y par hte atm Sen ine wha fae</w:t>
        <w:br/>
        <w:t>Mao allel ane 8 Soa a Le</w:t>
        <w:br/>
        <w:t>$oted Mia vale mah ane SE cre</w:t>
        <w:br/>
        <w:t>Ioronmett of lier esedpten ae Sere</w:t>
        <w:br/>
        <w:t>iep,oxend to Sse Soot Sha ace fe alee</w:t>
        <w:br/>
        <w:br/>
        <w:t>128, We considered carefully the question whethr the" ang”</w:t>
        <w:br/>
        <w:t>fens get i creed by sein SAS dan eee</w:t>
        <w:br/>
        <w:t>mal Code. “Chening’ ss “efed "tn eetlca 7</w:t>
        <w:br/>
        <w:t>requires— * i</w:t>
        <w:br/>
        <w:t>(a) deception of « person, plus</w:t>
        <w:br/>
        <w:br/>
        <w:t>{&amp;) fraudulently or dishonesty inducing the person,</w:t>
        <w:br/>
        <w:t>0 deceived to deliver any property ete</w:t>
        <w:br/>
        <w:br/>
        <w:t>OR</w:t>
        <w:br/>
        <w:t>(2) deception of a person, plus</w:t>
        <w:br/>
        <w:br/>
        <w:t>(b) intentionally Inducing the person 20 deceived</w:t>
        <w:br/>
        <w:t>{9 d&gt; or omit any thing which he swould not do or omit</w:t>
        <w:br/>
        <w:t>if he were not deceived, and ‘which act or omission</w:t>
        <w:br/>
        <w:t>causes ete, damage cr harm to that person in’ body,</w:t>
        <w:br/>
        <w:t>ind, repuiation or property.</w:t>
        <w:br/>
        <w:br/>
        <w:br/>
        <w:br/>
        <w:t>Page 71:</w:t>
        <w:br/>
        <w:t>i</w:t>
        <w:br/>
        <w:br/>
        <w:t>‘The section, thus, falls into two parts’. Under the first</w:t>
        <w:br/>
        <w:t>pact, the act must be done fraudulently, ete, and must re</w:t>
        <w:br/>
        <w:t>Bfit la delivery, ete, Under the second part, were must be</w:t>
        <w:br/>
        <w:t>fatentonal indisement, ec, and the act or Omission in</w:t>
        <w:br/>
        <w:t>osed must case damage or harm. Deception, 18, how=</w:t>
        <w:br/>
        <w:t>fever, common to both the parts.</w:t>
        <w:br/>
        <w:br/>
        <w:t>129, Deception generally ty “to lead snto error by cause</w:t>
        <w:br/>
        <w:t>ing to believe what is false or to disbelieve what is</w:t>
        <w:br/>
        <w:br/>
        <w:t>“The following observations of Buckley J” as to the</w:t>
        <w:br/>
        <w:t>meaning of “deceive” are interesting —</w:t>
        <w:br/>
        <w:t>“To deceive i, 1 apprehend, to induce a man to be~</w:t>
        <w:br/>
        <w:t>eve that a thing ig true which is false, and which the</w:t>
        <w:br/>
        <w:t>peroon practising the decelt knows or believes to Be</w:t>
        <w:br/>
        <w:t>false To defraud is to deprive by’ deceit: it Is by</w:t>
        <w:br/>
        <w:t>deceit to Induce &amp; man to act to his injury, More</w:t>
        <w:br/>
        <w:t>{ersely it may be pt, tbat to deceive is by falsehood to</w:t>
        <w:br/>
        <w:t>{indice a state of mind: to defraud fs by decelt to induce</w:t>
        <w:br/>
        <w:t>‘course of action”</w:t>
        <w:br/>
        <w:t>(he aspect of likelihood of injury, as an ingredient</w:t>
        <w:br/>
        <w:t>‘of “intent to defraud’, ig not Felevant for the present</w:t>
        <w:br/>
        <w:t>purpose</w:t>
        <w:br/>
        <w:t>180. The first ingredient of cheating is, thus, "deception"</w:t>
        <w:br/>
        <w:t>‘The point whith requires consideration ft whether there</w:t>
        <w:br/>
        <w:t>“Goception”. when 3 person delivers sub-standard</w:t>
        <w:br/>
        <w:t>without making any express representation that the goods</w:t>
        <w:br/>
        <w:t>fre in secordasoe With the, contract. The argument that</w:t>
        <w:br/>
        <w:t>may’ be advanced ts, that the contractor does not deceive</w:t>
        <w:br/>
        <w:t>{ny person, where he makes no repreventation that the</w:t>
        <w:br/>
        <w:t>fond’ are in accordance with the contract We sre not</w:t>
        <w:br/>
        <w:t>Frclined’ to accept. this argument. “Thegh decided cases</w:t>
        <w:br/>
        <w:t>‘dealing with Uhie specific point are few it would appear,</w:t>
        <w:br/>
        <w:t>‘hat in sch case a reproventation to the above effect could</w:t>
        <w:br/>
        <w:t>bbe implied. ‘It may be poltted out. thet, as provided by</w:t>
        <w:br/>
        <w:t>the Ezplanation to section 418, Indian "Penal Code". a</w:t>
        <w:br/>
        <w:t>‘dishonest concesinent of facts i “deception”. Ulustrations,</w:t>
        <w:br/>
        <w:t>{fo and () to section 419 also emphasise the same aspect.</w:t>
        <w:br/>
        <w:br/>
        <w:t>“GF Rang. Hokah “ALR. oy Som 36h</w:t>
        <w:br/>
        <w:br/>
        <w:t>See PoPsw Vaso, ALR. 1952 Ma 18 pee 4 (ibe Rao</w:t>
        <w:br/>
        <w:br/>
        <w:t>»</w:t>
        <w:br/>
        <w:t>i oo ae Spr i Sy</w:t>
        <w:br/>
        <w:br/>
        <w:t>188 th soe</w:t>
        <w:br/>
        <w:br/>
        <w:t>(O'R. N Gonderaon, “Ps as ae af Inet 9 der",</w:t>
        <w:br/>
        <w:t>Eig) Cosh" Eaw foal tom 2</w:t>
        <w:br/>
        <w:br/>
        <w:t>QB aay LER. 95 Ca $12 (BD.</w:t>
        <w:br/>
        <w:t>(BO. Ev. Sekt Bion (190 TLR. 15 AL a0, 207</w:t>
        <w:br/>
        <w:br/>
        <w:t>8 Appents 24</w:t>
        <w:br/>
        <w:br/>
        <w:t>‘Son ao pre 127, spa</w:t>
        <w:br/>
        <w:br/>
        <w:t>Birmdra Dai Narmada, ALR. 1963 Oo 23%</w:t>
        <w:br/>
        <w:br/>
        <w:br/>
        <w:br/>
        <w:t>Page 72:</w:t>
        <w:br/>
        <w:t>6</w:t>
        <w:br/>
        <w:br/>
        <w:t>131, As has been observed, “The practice of deception</w:t>
        <w:br/>
        <w:t>Smplies the practice of fraud and falsehood. For, there can,</w:t>
        <w:br/>
        <w:t>bbe ng deception without fraud, and falsehood Is 9 apectes of</w:t>
        <w:br/>
        <w:t>Fraud implied In deceit Now, fraud ie hydra-headed, aod</w:t>
        <w:br/>
        <w:t>IMs ways of attack are insidious and ingumerable.. It" may</w:t>
        <w:br/>
        <w:t>Consist of word, acts o conduct oF all combined’</w:t>
        <w:br/>
        <w:br/>
        <w:t>182, In practice, the point” may often be scademic, as Toe of</w:t>
        <w:br/>
        <w:t>sn teapot &amp;t huge contekts where detaled bls re to be med</w:t>
        <w:br/>
        <w:t>Submited, the bile will have to describe the goods supe Bec</w:t>
        <w:br/>
        <w:t>piled in Great detail 50 that the contractor cannot aor)</w:t>
        <w:br/>
        <w:br/>
        <w:t>‘aking ot express representation a ete stage et other"</w:t>
        <w:br/>
        <w:br/>
        <w:t>158. Where the defect in the goods is discovered before Anat</w:t>
        <w:br/>
        <w:t>payment, Would be an attempt to cheat om</w:t>
        <w:br/>
        <w:br/>
        <w:t>184, Another point which we had to consider was, whe. Gongs</w:t>
        <w:br/>
        <w:t>ther casey where the “officer” receiving’ delivery and the sha</w:t>
        <w:br/>
        <w:t>offender are acting in complicity, are covered by sections ds</w:t>
        <w:br/>
        <w:t>‘i540, Tndign Penal Code. We thisk that they Would be</w:t>
        <w:br/>
        <w:br/>
        <w:t>‘covered. In fact this seems to have been ‘sumed in 3</w:t>
        <w:br/>
        <w:br/>
        <w:t>event decision of she Supreme Court, and in cases of Ce</w:t>
        <w:br/>
        <w:br/>
        <w:t>tin High Courts</w:t>
        <w:br/>
        <w:br/>
        <w:t>188. In Englund, at common law, short delivery was held Posen in</w:t>
        <w:br/>
        <w:t>not fo be “cheating” (in the absence of Use of false mea- Eas ae.</w:t>
        <w:br/>
        <w:t>‘sures cfc, as a genoral course of dealing, or fo many Cus.</w:t>
        <w:br/>
        <w:t>toms. ot uns there Isa conspiracy to eheat)@o The act</w:t>
        <w:br/>
        <w:t>Was regarded only as en unfair dating. It Was stated. tat</w:t>
        <w:br/>
        <w:br/>
        <w:t>aud, to be the object of a evininal prosecution, must. be</w:t>
        <w:br/>
        <w:t>caleulated to defraut numbers,</w:t>
        <w:br/>
        <w:br/>
        <w:t>Goats Pesal Law of Uni (9a), VoL 3, poge 2338,</w:t>
        <w:br/>
        <w:t>1 Pen 135 apo</w:t>
        <w:br/>
        <w:br/>
        <w:t>sof % Bp. AER 924 Gah 1,48, 63 inden</w:t>
        <w:br/>
        <w:t>ns Bi Bas 18 5 Gta C.J</w:t>
        <w:br/>
        <w:br/>
        <w:t>ane ritaalat* Bats ALR. 14 O18 4 «9 Gunton C.J</w:t>
        <w:br/>
        <w:br/>
        <w:t>cee Ry Hi 915 86 LIE. 865 5</w:t>
        <w:br/>
        <w:br/>
        <w:t>ana Hin’ Law of rand, nd Ba, Vo. 20, pope a, fee)</w:t>
        <w:br/>
        <w:br/>
        <w:t>Ch, Baws Lal. The Uno of In, ALR, e835. an</w:t>
        <w:br/>
        <w:t>"See TS. Dh ALR, 940M 195. 15</w:t>
        <w:br/>
        <w:t>1 be don ia Shonen v. Sia of Bi,</w:t>
        <w:br/>
        <w:t>a8 29 ret G. RB Tem be dag os ae BA AE</w:t>
        <w:br/>
        <w:t>eT RE) Bac ts oy td Atl, Cit</w:t>
        <w:br/>
        <w:br/>
        <w:t>"So ano Rael om Cine (96), Vo 3 pug 063 a ey.</w:t>
        <w:br/>
        <w:br/>
        <w:t>1) ALE, Rep 6</w:t>
        <w:br/>
        <w:br/>
        <w:br/>
        <w:t>Page 73:</w:t>
        <w:br/>
        <w:t>‘Tats rule of Ube common law was altered, to some exe</w:t>
        <w:br/>
        <w:t>dent by section 32, Lammy Act "the relevent porcon</w:t>
        <w:br/>
        <w:t>Of the veetion rune aa follows! —</w:t>
        <w:br/>
        <w:br/>
        <w:t>32. Every person who by any false pretence</w:t>
        <w:br/>
        <w:t>(2 with eter 10 delraud. obtsigs {fom any other per</w:t>
        <w:br/>
        <w:t>Sh ang chattel, money, or vallable securty, or causes</w:t>
        <w:br/>
        <w:t>Grprecures any money to be palds or any chattel oF</w:t>
        <w:br/>
        <w:t>\aluabie security to be delivered, to himself or to any</w:t>
        <w:br/>
        <w:t>ther person fo: the use oF benefit or on account of</w:t>
        <w:br/>
        <w:t>himself or ane other person;</w:t>
        <w:br/>
        <w:br/>
        <w:t>‘The expression “false pretence includes,</w:t>
        <w:br/>
        <w:t>tence by act or cundust, without Words spoken</w:t>
        <w:br/>
        <w:br/>
        <w:t>Knicé 136. Tn one of dhe eoomentst received by us. it has been</w:t>
        <w:br/>
        <w:t>voice stated thet there are thvee Kidde of Malpractces that have</w:t>
        <w:br/>
        <w:t>conte to notice</w:t>
        <w:br/>
        <w:br/>
        <w:t>{a} The contractor, in collusion with the inspectors</w:t>
        <w:br/>
        <w:t>of Civoenisont, committed Hogal acts in getting stores</w:t>
        <w:br/>
        <w:t>of an inferior quality passed ag if they were of the</w:t>
        <w:br/>
        <w:t>Specifications specified in the contract, and supplied the</w:t>
        <w:br/>
        <w:t>Sine id lnoed the Goverhment. to) part with the</w:t>
        <w:br/>
        <w:t>value therea</w:t>
        <w:br/>
        <w:br/>
        <w:t>(Bh nt, eg tr pe</w:t>
        <w:br/>
        <w:t>A Beco, te, oe cers</w:t>
        <w:br/>
        <w:t>2 SED Sorat et cet</w:t>
        <w:br/>
        <w:t>Seimei ah a i ep</w:t>
        <w:br/>
        <w:t>-Tecmce, iing rn</w:t>
        <w:br/>
        <w:t>ST tater et</w:t>
        <w:br/>
        <w:t>Soe Ciera</w:t>
        <w:br/>
        <w:t>Ss er a NT ELE TE</w:t>
        <w:br/>
        <w:t>steer Cc matt pe</w:t>
        <w:br/>
        <w:t>‘thence as as ne</w:t>
        <w:br/>
        <w:br/>
        <w:t>sn to ea a eet ye</w:t>
        <w:br/>
        <w:t>qe Ses sae</w:t>
        <w:br/>
        <w:br/>
        <w:br/>
        <w:br/>
        <w:t>Page 74:</w:t>
        <w:br/>
        <w:t>o</w:t>
        <w:br/>
        <w:br/>
        <w:t>1ST. In view of the fact that the volume of contracts Propet</w:t>
        <w:br/>
        <w:t>swith Govecament and other publie wathorities has increased =o"</w:t>
        <w:br/>
        <w:t>emerdvany and ikely 6 increase further, and sho</w:t>
        <w:br/>
        <w:t>ving regard to the fact that the point was ralseg before</w:t>
        <w:br/>
        <w:t>&amp;s, We propose a sbecife provision ‘on the subject" though</w:t>
        <w:br/>
        <w:t>‘ee thing that the existing law covers il." Before, however,</w:t>
        <w:br/>
        <w:t>it's eneted into law. one practical aspect which’ we. have</w:t>
        <w:br/>
        <w:t>{dested Serratty, wit "have to" be examined "bythe</w:t>
        <w:br/>
        <w:br/>
        <w:t>138. Some of the comments received by us objected to Pose oa</w:t>
        <w:br/>
        <w:t>twéating undertakings In public and private sectors aifler= Soe</w:t>
        <w:br/>
        <w:t>cntly an thr respect. It Bas also been stated, that’ some</w:t>
        <w:br/>
        <w:br/>
        <w:t>We g00dE are not delivered in accordance’ with agreed</w:t>
        <w:br/>
        <w:t>isons, for reasons bevond the control of the partes</w:t>
        <w:br/>
        <w:t>Concerns, and it has been suggested that it should be clear-</w:t>
        <w:br/>
        <w:t>Iy'laid down thas misdelivery or wrong-deliverY should be</w:t>
        <w:br/>
        <w:t>considered an offence only if done deliberately</w:t>
        <w:br/>
        <w:br/>
        <w:t>So far as the frst point is concerned, we think that a</w:t>
        <w:br/>
        <w:t>traydutent broach of contract ith the Government or &amp;</w:t>
        <w:br/>
        <w:t>public authority can be regarded at Standing on a different</w:t>
        <w:br/>
        <w:t>footing trom a frsudulent breach of a private contract. So</w:t>
        <w:br/>
        <w:t>far as the second point is concerned, the provision proposed</w:t>
        <w:br/>
        <w:t>ys ia Been so famed as not to take in any stich honest</w:t>
        <w:br/>
        <w:br/>
        <w:t>180. We should, however, state here, that we have not Propo</w:t>
        <w:br/>
        <w:t>ontldered. the auestion whether” the proposed section’ trem ™*</w:t>
        <w:br/>
        <w:t>Would deter honest contractors from entering into contacts Saved</w:t>
        <w:br/>
        <w:t>with the Government and other public. authorifies. An wet</w:t>
        <w:br/>
        <w:t>fpprehenstin to that effect has been expressed in one of the serine</w:t>
        <w:br/>
        <w:t>Smiments received by us on the subject Before the propor: fe</w:t>
        <w:br/>
        <w:t>tdsection is enacted, this aspect of the matter, which is =</w:t>
        <w:br/>
        <w:t>Dracticl one, will have to be examined by the Government</w:t>
        <w:br/>
        <w:br/>
        <w:t>2</w:t>
        <w:br/>
        <w:br/>
        <w:t>(Carecony 5~Hoatomg ano sROrsERERINC</w:t>
        <w:br/>
        <w:t>140. The fifth category of the offences mentioned by the Howding</w:t>
        <w:br/>
        <w:t>Santhanam Commities is—"Prosteering, black-marketing 2</w:t>
        <w:br/>
        <w:t>sand hoaeding.” (Stamy 9.</w:t>
        <w:br/>
        <w:t>144 Tho existing laws relating 9 these offences are Hising</w:t>
        <w:br/>
        <w:t>listed separately". "As will be soon, the detalle of the policy ere”</w:t>
        <w:br/>
        <w:t>In down jn thse laws have to be worked ost by orders =!</w:t>
        <w:br/>
        <w:t>and rules issued under those. laws. The. provisions that</w:t>
        <w:br/>
        <w:t>femerge, as 2 resait of those laws Tead with sich statutory</w:t>
        <w:br/>
        <w:t>“ Anpesic36 seb0 428, Tndan Pen Cade Proposed</w:t>
        <w:br/>
        <w:t>Pa. 19, a</w:t>
        <w:br/>
        <w:t>* Aopen 3 sa009 a4, Haan Pal Gol Propo:</w:t>
        <w:br/>
        <w:t>‘Pu 137 a</w:t>
        <w:br/>
        <w:t>"See Arpetic 5.</w:t>
        <w:br/>
        <w:br/>
        <w:br/>
        <w:br/>
        <w:t>Page 75:</w:t>
        <w:br/>
        <w:t>orders or rules, are bound fo vary Jn respect of each com</w:t>
        <w:br/>
        <w:t>frosty or gtoup of commodities. There is a whole struc</w:t>
        <w:br/>
        <w:t>{ure of legielation and sub-legislation which has come into</w:t>
        <w:br/>
        <w:t>nistence ag a result of the exercise of various powers Dy</w:t>
        <w:br/>
        <w:t>Gariows authorities as to the control of exsential commo-</w:t>
        <w:br/>
        <w:t>ities” We donot think thae the transfer of the offences</w:t>
        <w:br/>
        <w:t>Ageinie such legisiation to the Penal Code would be conve</w:t>
        <w:br/>
        <w:t>‘eat fe should also be noted, that there are special rules</w:t>
        <w:br/>
        <w:t>‘Bevidersce and procedure cnacted by some of these enacte</w:t>
        <w:br/>
        <w:t>Menta. For example, section 11 of the Bxsential Commo-</w:t>
        <w:br/>
        <w:t>ities Act bars the court from taking cognizance of am</w:t>
        <w:br/>
        <w:t>‘lence under tht Ack, except on written report of a eb</w:t>
        <w:br/>
        <w:t>fievscrvant., Aguin. section If of that Act enacts a rule as</w:t>
        <w:br/>
        <w:t>ty burden of proof, tie obvious ‘hat the Indian Penal</w:t>
        <w:br/>
        <w:t>Goda GannSt, be encumbered with these provisions.</w:t>
        <w:br/>
        <w:br/>
        <w:t>Hing of 142, Another aspect to be emphasized Is that these</w:t>
        <w:br/>
        <w:br/>
        <w:t>‘Egiite’ omences are exsentsty ofa temporary and special character</w:t>
        <w:br/>
        <w:br/>
        <w:t>SESE The conditions of seurctt prevailing in respoct of 6m</w:t>
        <w:br/>
        <w:br/>
        <w:t>‘Seta Gommodey. are bound to afer trom time to time and From</w:t>
        <w:br/>
        <w:br/>
        <w:t>‘Sinsotilo.plnce to. place, and for that reason, their cansfer to the</w:t>
        <w:br/>
        <w:t>Indian Penal Code would not leed to aay Practical bene</w:t>
        <w:br/>
        <w:t>‘The histor of the leglstation on the subject may be noted.</w:t>
        <w:br/>
        <w:t>During the Second, World War, provisions on the subject</w:t>
        <w:br/>
        <w:t>were tontained in the Defence of indie Rules.” In 1946, the</w:t>
        <w:br/>
        <w:t>Genie Legisiartre passed the Essential Supplies (Temper</w:t>
        <w:br/>
        <w:t>fary Bowers) Act" under Enlries 27 and 29 of List 1 of the</w:t>
        <w:br/>
        <w:t>GFrernment of India. Act, 1909, “Trade and” Commerce</w:t>
        <w:br/>
        <w:t>‘eithin the Province" and “prtiction, supply and distiba-</w:t>
        <w:br/>
        <w:t>tion of aoods" a3 altered by the India (Central Government</w:t>
        <w:br/>
        <w:t>ind Legislature) Act 140" (heveinafter referred to as the</w:t>
        <w:br/>
        <w:t>Enalish Act.</w:t>
        <w:br/>
        <w:br/>
        <w:t>M3. The effect of the English Act was to empower the</w:t>
        <w:br/>
        <w:t>CCen:ral Lagislature to make laws with respect to trade and</w:t>
        <w:br/>
        <w:t>Sommerce in. and gYoduetion, supply and distribution of,</w:t>
        <w:br/>
        <w:t>certain specified goods', for a temporary period mentioned</w:t>
        <w:br/>
        <w:t>Invsection 4 and the Exsential Supplies Act came into force</w:t>
        <w:br/>
        <w:t>fon the 18th November, 1946. ‘The Act was to expire.on the</w:t>
        <w:br/>
        <w:t>‘xpityof the period mentioned In section 4 of the En</w:t>
        <w:br/>
        <w:br/>
        <w:t>‘Ret. But, by the combined effect of the public notification</w:t>
        <w:br/>
        <w:t>fesued bythe Governer-General under section. 4 of the</w:t>
        <w:br/>
        <w:t>‘nglish Act, and the resolutions passeg from time to time by</w:t>
        <w:br/>
        <w:t>the Consttient Assembly acting as the Dominion Legislar</w:t>
        <w:br/>
        <w:t>{ures the life of (he Basential Supplies Act was further ox-</w:t>
        <w:br/>
        <w:t>tended upto the 26ta January, 1085. “Before the Act expi</w:t>
        <w:br/>
        <w:br/>
        <w:t>othe President promulgated the Essential Commodities</w:t>
        <w:br/>
        <w:br/>
        <w:t>‘The Exava Soppies CTempomry Power) At 948 (24 of 151.</w:t>
        <w:br/>
        <w:t>ceaTg Int Cov Govern nd apr) A, 1d (9 10</w:t>
        <w:br/>
        <w:br/>
        <w:t>ec Sg Omen co the Cori of Tin tt) 5</w:t>
        <w:br/>
        <w:br/>
        <w:br/>
        <w:t>Page 76:</w:t>
        <w:br/>
        <w:t>Ordinance’, which was replaced by the Essential Commo-</w:t>
        <w:br/>
        <w:t>ities Act whieh le the Act now in foree, Detailed history.</w:t>
        <w:br/>
        <w:t>‘of the vatious resolutions of the Constituent Assembly and</w:t>
        <w:br/>
        <w:t>fe notification issued by the Governor-General would be</w:t>
        <w:br/>
        <w:t>found in the tindersinentioned decisions,</w:t>
        <w:br/>
        <w:br/>
        <w:t>“The brief historical resume given above yvll show the</w:t>
        <w:br/>
        <w:t>special character of the legislation on the subject</w:t>
        <w:br/>
        <w:br/>
        <w:t>144 One comment received by us suggests that thee Foo ae</w:t>
        <w:br/>
        <w:t>‘ees should ke included in.» Bew Chapter im the indian Sede</w:t>
        <w:br/>
        <w:t>Penal Code: ‘The comment slao ofers'a definition of [to</w:t>
        <w:br/>
        <w:t>Iewrng as</w:t>
        <w:br/>
        <w:t>trl pie and defi</w:t>
        <w:br/>
        <w:t>‘excess of» permusibis quan</w:t>
        <w:br/>
        <w:t>‘he meaning’ of the term "Blackemarketing” de obscore,</w:t>
        <w:br/>
        <w:t>‘pheslses hat the Geiition of that expression should ine</w:t>
        <w:br/>
        <w:t>Slode suppression of fect relating to the sequinton or di</w:t>
        <w:br/>
        <w:t>posal of things controlled by different special laws. The</w:t>
        <w:br/>
        <w:t>Sefniong seagesied inthis comment, however. themeelve&gt;</w:t>
        <w:br/>
        <w:t>stl the existe of spell Is containing the neces.</w:t>
        <w:br/>
        <w:t>Sabstontve peovisons, Por the very restos, such Po</w:t>
        <w:br/>
        <w:t>Yastone cannot be inserted in the Penal</w:t>
        <w:br/>
        <w:br/>
        <w:t>145 Ip this connection, we may refer to the West West Beg!</w:t>
        <w:br/>
        <w:t>Bengal Black-markeline act 1048" (oow copealed), ‘See A=</w:t>
        <w:br/>
        <w:t>tion 2 of that gave very “wide  debnition af black.</w:t>
        <w:br/>
        <w:t>Marketing’, But alive every clause of that definition</w:t>
        <w:br/>
        <w:t>assumed the existence of anethee (special) law, ie. a lane</w:t>
        <w:br/>
        <w:t>ben Beedle peo for Waning. Felted</w:t>
        <w:br/>
        <w:br/>
        <w:t>supply, distibatlen, sae, disposal ete, of goods, cr</w:t>
        <w:br/>
        <w:t>thee storage, production ‘or manufactare, solsition os</w:t>
        <w:br/>
        <w:t>‘movement, ic) ‘Thus. section 2(a) spoke. of “selling or</w:t>
        <w:br/>
        <w:t>purchasing for purposes of trade ‘any’ goods at greater</w:t>
        <w:br/>
        <w:t>Brice than the maximum price fied Byor under ony Tat,</w:t>
        <w:br/>
        <w:t>Rotation, c ‘onder for the time being in force foc the</w:t>
        <w:br/>
        <w:t>sot goo, “Seu 26 Sean heer th</w:t>
        <w:br/>
        <w:t>in accordance with any Taw, ete selling or daposing</w:t>
        <w:br/>
        <w:t>aticies rationed, ete " ery</w:t>
        <w:br/>
        <w:br/>
        <w:t>U6. a regards the addition of new provisions con: Aasion</w:t>
        <w:br/>
        <w:t>cerning the thtences of Roading, bllclctrting pd tae</w:t>
        <w:br/>
        <w:t>proftetring sn "amendment. of the Indian Penal Coe PHO"</w:t>
        <w:br/>
        <w:t>‘Would not be conveniept. ‘The details of the stock which</w:t>
        <w:br/>
        <w:t>The Eset! Gnosis Osis 955 Ga te</w:t>
        <w:br/>
        <w:br/>
        <w:t>‘The Rett Cannot Ac, 95 oe 98S.</w:t>
        <w:br/>
        <w:br/>
        <w:t>Resa Al, The Ke, ALR. 190 Ga. 20.</w:t>
        <w:br/>
        <w:br/>
        <w:t>‘Ranmands The Se, ALR igst Cal a0</w:t>
        <w:br/>
        <w:br/>
        <w:t>‘Suet Las ALR. 1951 Bow 36</w:t>
        <w:br/>
        <w:br/>
        <w:t>9d SEO Beg Backseat Bengt Aer sot</w:t>
        <w:br/>
        <w:br/>
        <w:br/>
        <w:t>Page 77:</w:t>
        <w:br/>
        <w:t>0</w:t>
        <w:br/>
        <w:br/>
        <w:t>can be lawfully possemed ¢hosrding), the conditions sub-</w:t>
        <w:br/>
        <w:t>ject to which transections may be chtered nto, (black</w:t>
        <w:br/>
        <w:t>tprkstigg) and the maxim peices hat could be charge</w:t>
        <w:br/>
        <w:t>‘ed (profiteering), “would vary "im respect of each coum:</w:t>
        <w:br/>
        <w:t>Todity, and, therefore, a general and sweeping, provision</w:t>
        <w:br/>
        <w:t>‘cannot ‘conveniently be incorperated in the lackan Penal</w:t>
        <w:br/>
        <w:t>Code.” We may aiso point out, that in respect of matiers</w:t>
        <w:br/>
        <w:t>128 which the existing provisions are. found to be Inad-</w:t>
        <w:br/>
        <w:t>‘equate, it is open to Government to initiate ameniments</w:t>
        <w:br/>
        <w:t>Uhereté or to Introduce further special leglalation, when</w:t>
        <w:br/>
        <w:br/>
        <w:t>Carmoony 6—ApuLTERarion</w:t>
        <w:br/>
        <w:br/>
        <w:t>‘Aceon 147, The sixth category of fences mentioned by the</w:t>
        <w:br/>
        <w:t>Grei3' SS santhanamy Commitee ie—“Adattestion of foot Stats</w:t>
        <w:br/>
        <w:br/>
        <w:t>‘and drug</w:t>
        <w:br/>
        <w:t>ESSER... l8®. The existing provisions as to these offences are</w:t>
        <w:br/>
        <w:t>rer fisted separately provisions ‘onthe Subject are</w:t>
        <w:br/>
        <w:br/>
        <w:t>conttined in sections 212 fo 216 loan Penal Code But</w:t>
        <w:br/>
        <w:t>relia ou the nel ete tow fs</w:t>
        <w:br/>
        <w:t>Atca"tnder the spedal ensctinente</w:t>
        <w:br/>
        <w:br/>
        <w:t>Tame re 140. Tho Prevention of Food Adulteration Ast? contains</w:t>
        <w:br/>
        <w:t>selon caborate provisions of 4 sbstantve, procedural snd ee</w:t>
        <w:br/>
        <w:br/>
        <w:t>cer which ‘cannot ‘be traneerred</w:t>
        <w:br/>
        <w:t>‘to the Indian Penal Code. Posibly</w:t>
        <w:br/>
        <w:br/>
        <w:t>Section 2(1) of the Act contains an elaborate definition</w:t>
        <w:br/>
        <w:t>ie expression “adulterated”, and'clauscs {)) (2) and</w:t>
        <w:br/>
        <w:t>(of that detintion refer to the “prescribed” eatcnt of</w:t>
        <w:br/>
        <w:t>colouring matter oF preservative, fe the *presereds</w:t>
        <w:br/>
        <w:t>‘Standard of quality or purty, ete" The standard of guaity</w:t>
        <w:br/>
        <w:t>it party and limite of Colouring outer can thus,</w:t>
        <w:br/>
        <w:t>ascertained “only "fvom the Tales made under’ the "Acc</w:t>
        <w:br/>
        <w:t>Section 19 bars the tsising of certain defences by ths</w:t>
        <w:br/>
        <w:t>Vendor to the eflect that he. war ignorant of the nature,</w:t>
        <w:br/>
        <w:t>substance or quality of the food ooid by him (except it</w:t>
        <w:br/>
        <w:t>Gertain cases). Section 16(2) ermpowerd the. Court 19</w:t>
        <w:br/>
        <w:t>fause the offender's name, ete, oe published where the</w:t>
        <w:br/>
        <w:t>offender is a secon or slbgequent offender. “Again: soe</w:t>
        <w:br/>
        <w:t>{ios 18(5) contains 4 rule of evedance a6 to the Seport of</w:t>
        <w:br/>
        <w:t>bie analyst Section 21 confers higher powers upon</w:t>
        <w:br/>
        <w:t>Maglteaton of the First Class fn relation tthe sentences</w:t>
        <w:br/>
        <w:t>{hat they'eam pase for offences under the Act. It woule,</w:t>
        <w:br/>
        <w:t>obviouly, be lepracticae to transfer al thee oetions</w:t>
        <w:br/>
        <w:t>{o the Indian Penal Code. Tt would not be convenient fo</w:t>
        <w:br/>
        <w:br/>
        <w:t>“ele a Satya cso Gas hes tgs Goo)</w:t>
        <w:br/>
        <w:t>wach Ser EAS Re Haine ta Amecng Aa 97269)</w:t>
        <w:br/>
        <w:t>se Arent 6</w:t>
        <w:br/>
        <w:br/>
        <w:t>"Tie Proenton tf Food Adutetin Ac, 154 (37 of 1984)</w:t>
        <w:br/>
        <w:br/>
        <w:br/>
        <w:t>Page 78:</w:t>
        <w:br/>
        <w:t>n</w:t>
        <w:br/>
        <w:br/>
        <w:t>Sins tothe Petal Gade and‘ leave the remaining proce</w:t>
        <w:br/>
        <w:t>En pein Ac ante Sounl Yee</w:t>
        <w:br/>
        <w:br/>
        <w:t>190, A study of the Drags and Cosmetics Act! will also</w:t>
        <w:br/>
        <w:t>show, that tg penal provisions cannot be transfered to</w:t>
        <w:br/>
        <w:t>tee" nding heal Code There ae, vet rulemaking</w:t>
        <w:br/>
        <w:t>wets under" sectons 12, 16(2) end’ 88 ofthe Act,</w:t>
        <w:br/>
        <w:br/>
        <w:t>Ercach of the roles may attract penalty under sectong 13</w:t>
        <w:br/>
        <w:t>nt Zia) read with sections 1a), TTA(G) 16()(G0, 160)</w:t>
        <w:br/>
        <w:t>(0, 160), Se. Then there are special rules of evidence in</w:t>
        <w:br/>
        <w:t>ftlans Tong, “bere ate ape posse</w:t>
        <w:br/>
        <w:t>{aridicton and procedure in sections 10,20 and 36." There</w:t>
        <w:br/>
        <w:t>ire "provisions. for enhanced punishment on second oF</w:t>
        <w:br/>
        <w:t>Schau coring eto 10a) and 9 and os</w:t>
        <w:br/>
        <w:t>provision fences by companies in section</w:t>
        <w:br/>
        <w:t>Finally. there is ptovislon for publication of” perticdare</w:t>
        <w:br/>
        <w:t>relating (0 sententes in section To tranaerthe penal</w:t>
        <w:br/>
        <w:t>Provisions to the Indian Penal Code would, in view at</w:t>
        <w:br/>
        <w:t>{ose ‘special provisons, mean’ a virtual disintegration of</w:t>
        <w:br/>
        <w:t>the A</w:t>
        <w:br/>
        <w:br/>
        <w:t>IBA regards the aon of pew provisions, that te Ada</w:t>
        <w:br/>
        <w:t>oak anda bean of, ros tt sat</w:t>
        <w:br/>
        <w:br/>
        <w:t>152, The fact that we are not recommending transfer</w:t>
        <w:br/>
        <w:br/>
        <w:t>to the Indian Penal Code of the provisions as to adultera- #4.</w:t>
        <w:br/>
        <w:t>tion oes pet, of cours, mean hat we under-ate tho</w:t>
        <w:br/>
        <w:t>samy of the! afence of aterm” fn fact, publ</w:t>
        <w:br/>
        <w:t>ion on the subject appears to be srong.” A cochment</w:t>
        <w:br/>
        <w:t>Slened several ctzons esting ia West Bengal has</w:t>
        <w:br/>
        <w:t>‘Gat exons gaily of aflfration of meicines</w:t>
        <w:br/>
        <w:t>should be’ punished with The dentnsentenee long. with</w:t>
        <w:br/>
        <w:t>‘cation’ of property, that parton guy of adtere</w:t>
        <w:br/>
        <w:t>‘ion of food’ should be ‘punished ‘with ‘life imprisonment</w:t>
        <w:br/>
        <w:t>‘long with confiscation of property, and that i all cases</w:t>
        <w:br/>
        <w:t>‘onviction, wide publicity tough the Press, the cera</w:t>
        <w:br/>
        <w:t>nd. "the radio should be given." Asother- comment ‘has</w:t>
        <w:br/>
        <w:t>‘uagesied, that the relevant Acts may be amended 30 28</w:t>
        <w:br/>
        <w:t>ietprovide compulsory "rigorous Imprisooment and’ also</w:t>
        <w:br/>
        <w:t>fine to be imposed of the‘coovicted persons One, com.</w:t>
        <w:br/>
        <w:t>spent suggests that sections 272 end 214 of the Indien Penal</w:t>
        <w:br/>
        <w:t>Sede should be satabiy amended. and that tae muster</w:t>
        <w:br/>
        <w:t>iteration ay soactints eetee Scale SOE</w:t>
        <w:br/>
        <w:br/>
        <w:t>‘ence should be made’ cogntable</w:t>
        <w:br/>
        <w:br/>
        <w:t>If any amendments pertaining to sentence are requir</w:t>
        <w:br/>
        <w:t>those will have to be made %8 the relevant ehactsents</w:t>
        <w:br/>
        <w:t>eating to food and drugs</w:t>
        <w:br/>
        <w:t>Rie Drop snd Gomis Aas Gp aoe</w:t>
        <w:br/>
        <w:br/>
        <w:t>Pa 13 ma</w:t>
        <w:br/>
        <w:t>a Law.</w:t>
        <w:br/>
        <w:br/>
        <w:br/>
        <w:br/>
        <w:t>Page 79:</w:t>
        <w:br/>
        <w:t>Fall of</w:t>
        <w:br/>
        <w:br/>
        <w:t>?</w:t>
        <w:br/>
        <w:t>i</w:t>
        <w:br/>
        <w:br/>
        <w:t>H</w:t>
        <w:br/>
        <w:br/>
        <w:t>i</w:t>
        <w:br/>
        <w:br/>
        <w:t>na</w:t>
        <w:br/>
        <w:br/>
        <w:t>18% The fallure of prosecutions under the Prevention</w:t>
        <w:br/>
        <w:t>ot Food Adolteration Act is often, put forth az u matter</w:t>
        <w:br/>
        <w:t>eserving serious consideration, "Abd no. doubt {tls 30,</w:t>
        <w:br/>
        <w:t>But such fares, re noe dn to's defect nthe Eel</w:t>
        <w:br/>
        <w:br/>
        <w:t>visions or it helt i with in speclal Faw.</w:t>
        <w:br/>
        <w:t>Fac causes re tobe found'esewhere</w:t>
        <w:br/>
        <w:br/>
        <w:t>154 Thus, prosecutions may fail because of defective</w:t>
        <w:br/>
        <w:t>reports of the Public Analyst" or delay in the examination</w:t>
        <w:br/>
        <w:t>fof samples’. Sometimes, the Fules a3 in force up-to-date</w:t>
        <w:br/>
        <w:t>fare not brought to the notice of the court? Complications</w:t>
        <w:br/>
        <w:t>Imay leo arise where the procedure prescribed by the Act</w:t>
        <w:br/>
        <w:t>{or taking samples ig not followed". The some difscalty</w:t>
        <w:br/>
        <w:t>‘may, are ifthe provisions of the Act requiring complaint</w:t>
        <w:br/>
        <w:t>by a particular person are not complied. witht</w:t>
        <w:br/>
        <w:br/>
        <w:t>185. In this connection, it must also be pointed out, that</w:t>
        <w:br/>
        <w:t>Digher Sure have ooy Eile ngress pn the mage</w:t>
        <w:br/>
        <w:t>tracy the Importance of leglation relating to adulterat</w:t>
        <w:br/>
        <w:t>of food, and the need for ensuring that mere technicalities</w:t>
        <w:br/>
        <w:t>‘Jo not hamper or defeat the cause of justice,</w:t>
        <w:br/>
        <w:br/>
        <w:t>(Carecomy Tiare axo aMsAPeROPRIATION OF Pualic PRO</w:t>
        <w:br/>
        <w:t>puny ano Fusas,</w:t>
        <w:br/>
        <w:br/>
        <w:t>196. Tho seventh category of the offences mentioned by</w:t>
        <w:br/>
        <w:t>the Senthanam Committee "Theft and misappropria-</w:t>
        <w:br/>
        <w:t>tion of public property and funds"</w:t>
        <w:br/>
        <w:br/>
        <w:t>‘The exising provisions as to these, offences are listed</w:t>
        <w:br/>
        <w:br/>
        <w:t>pe separately". ‘The oflences are mainly dealt with—</w:t>
        <w:br/>
        <w:br/>
        <w:t>(3) in the Indian Penal Code;</w:t>
        <w:br/>
        <w:br/>
        <w:t>(3) in the Prevention of Corruption Act, 1947; and</w:t>
        <w:br/>
        <w:br/>
        <w:t>(Gi) im, special enactments relating to "particular</w:t>
        <w:br/>
        <w:t>subjects</w:t>
        <w:br/>
        <w:br/>
        <w:t>‘Transfer to the Indian Penal Code of the provisions</w:t>
        <w:br/>
        <w:t>contained in the Prevention of Corruption Act, 247, is not</w:t>
        <w:br/>
        <w:t>practicable, ag the Act containg its own rules’ of evidence</w:t>
        <w:br/>
        <w:t>nd procedure</w:t>
        <w:br/>
        <w:t>2S ge ted Biv Oma ER 9 Pa a AT,</w:t>
        <w:br/>
        <w:t>pee</w:t>
        <w:br/>
        <w:br/>
        <w:t>"Manipl Oporto of Deki. Si Rim (968) 2 La este</w:t>
        <w:br/>
        <w:br/>
        <w:t>“Of, Ma Sigh. State, ALR. 1954 Pun. 332 33.</w:t>
        <w:br/>
        <w:br/>
        <w:t>{Gh Food upser¥. P Kanan, ALR. 1964 Kea 268.</w:t>
        <w:br/>
        <w:br/>
        <w:t>“Gf, Saw. Liv Suan, AER. 1984 AL 467</w:t>
        <w:br/>
        <w:br/>
        <w:t>sg St Dah Maki Je a, ALR. 1964 Pen, 52, pe. ot</w:t>
        <w:br/>
        <w:br/>
        <w:t>"See Anpentie 1.</w:t>
        <w:br/>
        <w:br/>
        <w:t>ofS em ok 3 ak 6 Peon of Coan a 87 a</w:t>
        <w:br/>
        <w:br/>
        <w:br/>
        <w:t>Page 80:</w:t>
        <w:br/>
        <w:t>157, Transfer to the Indlan Penal Code of the provisions Tranter aot</w:t>
        <w:br/>
        <w:t>of Sher special acts under this category does not</w:t>
        <w:br/>
        <w:t>‘appear to be feasible, as the provisions are a part of the</w:t>
        <w:br/>
        <w:t>{megrated schemes of the particular enactments,</w:t>
        <w:br/>
        <w:br/>
        <w:t>188, Tae addition of new offences under this category Addkion of</w:t>
        <w:br/>
        <w:t>lg a matter which need not be considered until any dell- mw po</w:t>
        <w:br/>
        <w:t>Cleney in the extoting provisions is browght ta notice, "abe"</w:t>
        <w:br/>
        <w:br/>
        <w:t>JS, We, however, think thatthe punishment for the Pon</w:t>
        <w:br/>
        <w:t>ay pu pron heal be gine ne oe:</w:t>
        <w:br/>
        <w:br/>
        <w:t>SE oe sane aie an Sach tate “We popes eee</w:t>
        <w:br/>
        <w:t>rhastendvest tebe fadlan Bosal Onde an the sabpet Be</w:t>
        <w:br/>
        <w:t>Thar intnabe der the nda Penal Code aeeton</w:t>
        <w:br/>
        <w:br/>
        <w:t>Ei and appratie totoe tre ave say ot Salt</w:t>
        <w:br/>
        <w:br/>
        <w:t>wis ft Su Code eeeuone aq, 28) Vit would nok</w:t>
        <w:br/>
        <w:t>There agsins the scheme of that Code to plas th</w:t>
        <w:br/>
        <w:br/>
        <w:t>Prosoed prion In tat Cole</w:t>
        <w:br/>
        <w:br/>
        <w:t>160, As regarde misappropriation of public property,</w:t>
        <w:br/>
        <w:t>the’ offence, I Smite by a public trvant, would ih</w:t>
        <w:br/>
        <w:t>‘gs "case, fall under geeton 409, Indian Benal Code</w:t>
        <w:br/>
        <w:t>(Grima breach of tas by 8 pobli servant of by banker,</w:t>
        <w:br/>
        <w:t>‘erchant or agent). ‘Phe maximum panlskovent for that</w:t>
        <w:br/>
        <w:t>‘flece ts imprisonment for lite or impeachment of either</w:t>
        <w:br/>
        <w:t>despa in en seas, ad ale foe ich seme fo</w:t>
        <w:br/>
        <w:t>be suficlentiy deterrent. "We do mot, therefore, propose</w:t>
        <w:br/>
        <w:t>any increase in the punishment. ®</w:t>
        <w:br/>
        <w:br/>
        <w:t>161, One of the comments recived by as ali states, fing sa</w:t>
        <w:br/>
        <w:t>that the offence of theft (or misappropriation) of public Fitts,</w:t>
        <w:br/>
        <w:t>Property ft raver thon the sare eflence in respect</w:t>
        <w:br/>
        <w:br/>
        <w:t>SF Soper ofan individtal of company, and should be</w:t>
        <w:br/>
        <w:t>Sequatey punished</w:t>
        <w:br/>
        <w:br/>
        <w:t>(Carmcony 8—Twarriextna mr ticmcEs</w:t>
        <w:br/>
        <w:br/>
        <w:t>162, We now come to the eighth category of the offences Tagcing</w:t>
        <w:br/>
        <w:t>mentioned by the Santhanam Committee: naciely, "Track: tee</w:t>
        <w:br/>
        <w:t>‘ng in liences, permits ete" is</w:t>
        <w:br/>
        <w:br/>
        <w:t>Tyree pode! say, pve geaag 4</w:t>
        <w:br/>
        <w:t>eee, eek, alee</w:t>
        <w:br/>
        <w:t>Sie nt Eines Eon</w:t>
        <w:br/>
        <w:t>feed a Gal eat cee ts Sey</w:t>
        <w:br/>
        <w:t>Amposes conditions in the licences, rs v</w:t>
        <w:br/>
        <w:t>Oe te tenets rok HE Oot</w:t>
        <w:br/>
        <w:br/>
        <w:t>a oe</w:t>
        <w:br/>
        <w:br/>
        <w:t>le</w:t>
        <w:br/>
        <w:br/>
        <w:br/>
        <w:br/>
        <w:t>Page 81:</w:t>
        <w:br/>
        <w:t>*</w:t>
        <w:br/>
        <w:br/>
        <w:t>1s tet th</w:t>
        <w:br/>
        <w:t>ont  estaetete</w:t>
        <w:br/>
        <w:t>sleidc vines camel</w:t>
        <w:br/>
        <w:t>Sa itn ata are</w:t>
        <w:br/>
        <w:t>eed</w:t>
        <w:br/>
        <w:t>{nBicad'of setting up the factory himeclt=. The Commitee</w:t>
        <w:br/>
        <w:t>has made certain recommendations’ regarding import and.</w:t>
        <w:br/>
        <w:t>Stace Mamie ome</w:t>
        <w:br/>
        <w:t>Stun! pecresseas</w:t>
        <w:br/>
        <w:t>Seraeredes Gi met erence</w:t>
        <w:br/>
        <w:t>Sete coon swam</w:t>
        <w:br/>
        <w:t>Saris oe bera.or ae ae</w:t>
        <w:br/>
        <w:t>Ghar dancere ene cas</w:t>
        <w:br/>
        <w:t>Cate erent</w:t>
        <w:br/>
        <w:t>Saree rar de, ek a</w:t>
        <w:br/>
        <w:t>lr rane eet</w:t>
        <w:br/>
        <w:br/>
        <w:t>clk, Steal gan She nt,</w:t>
        <w:br/>
        <w:t>Seetoras Gatton esas a</w:t>
        <w:br/>
        <w:t>practice of material allowed to be imported. for use in</w:t>
        <w:br/>
        <w:t>NGM Acciar ar ioe Bare</w:t>
        <w:br/>
        <w:br/>
        <w:t>‘which would be twice the market price of the import:</w:t>
        <w:br/>
        <w:t>ES</w:t>
        <w:br/>
        <w:br/>
        <w:t>Mescing of 164. The Committee has not 51 ted any definition</w:t>
        <w:br/>
        <w:t>wiptebe, oe Uaiet ng "A debates Ua acct, any dein</w:t>
        <w:br/>
        <w:t>Site. permits and allowing’ any aiber Sees beta ee</w:t>
        <w:br/>
        <w:t>‘Steins. permite and alewiey any 4</w:t>
        <w:br/>
        <w:br/>
        <w:t>[chao enjoy the true of ack Hoonces na oie’</w:t>
        <w:br/>
        <w:br/>
        <w:t>Another comment states, that “taficking” takes place</w:t>
        <w:br/>
        <w:t>when'a cence fe transferred without the petnision of oe</w:t>
        <w:br/>
        <w:t>fa7gelen scthorty, though auch transfers are prohibited</w:t>
        <w:br/>
        <w:t>by law, or ‘when a premium is charged cn suck trensters</w:t>
        <w:br/>
        <w:t>‘in spite of « prohibition under the law</w:t>
        <w:br/>
        <w:br/>
        <w:t>‘Hepes of the Samat Comin, ge 53 0236 per 7, tema</w:t>
        <w:br/>
        <w:t>oy GO to (th Gh Gah Ce tas Ca</w:t>
        <w:br/>
        <w:t>‘Report ofthe Sahar Conlon, pig 54) et</w:t>
        <w:br/>
        <w:t>‘Repor:of the Samthanen Commie, 58 2g, per 10 (4</w:t>
        <w:br/>
        <w:br/>
        <w:br/>
        <w:t>Page 82:</w:t>
        <w:br/>
        <w:t>165. 16 seems fo us, that the matter can be more eon</w:t>
        <w:br/>
        <w:t>‘veniently deat with by 2 suitable provision im the law</w:t>
        <w:br/>
        <w:t>Under Which the licenses are issued.” When a license is</w:t>
        <w:br/>
        <w:t>fEtved, 2 condition ean be inserted that it shall ‘ot be</w:t>
        <w:br/>
        <w:t>ffonsterabie, Breach of the condition could be made</w:t>
        <w:br/>
        <w:t>Punshable under the felevant enactment.</w:t>
        <w:br/>
        <w:br/>
        <w:t>166, So far as licenses fr importing or exporting goods</w:t>
        <w:br/>
        <w:t>actin “Snttaventin of’ condition iy the heen</w:t>
        <w:br/>
        <w:t>SShoig the unpoct or export ie an offence under</w:t>
        <w:br/>
        <w:t>ection 3 fof the Imports act "And {would appear</w:t>
        <w:br/>
        <w:t>that under Clause SG) the Export (Goottel) Order, 1063</w:t>
        <w:br/>
        <w:t>IMs deemed to: bea condition of every cence th</w:t>
        <w:br/>
        <w:t>Ilcense shall not excep with pereoion of the Tleensing</w:t>
        <w:br/>
        <w:t>duthoriy ete)" isnafer ihe license, and thatthe foods</w:t>
        <w:br/>
        <w:t>for the-export of which the licence is granted shall be</w:t>
        <w:br/>
        <w:t>Be “Heensecls property at the time oC'export Similar</w:t>
        <w:br/>
        <w:t>[provision has betn fade By clause 8 of the Hmport (Con-</w:t>
        <w:br/>
        <w:t>Wray Order, 188</w:t>
        <w:br/>
        <w:br/>
        <w:t>‘This being the position, an unauthorised transfer of</w:t>
        <w:br/>
        <w:t>the Heense {"traficking") would seem to be already cover-</w:t>
        <w:br/>
        <w:t>‘eds far as impors and export licenses are concerned’</w:t>
        <w:br/>
        <w:br/>
        <w:t>167. It there ore any practical diffeulties in the on-</w:t>
        <w:br/>
        <w:t>forcement of the relevant condition in the licence, those</w:t>
        <w:br/>
        <w:t>Aificulties Would not be solved by making 2 provision in</w:t>
        <w:br/>
        <w:t>the Indian Penal Code</w:t>
        <w:br/>
        <w:br/>
        <w:t>168, We may also state here that, a5 has been pointed</w:t>
        <w:br/>
        <w:t>‘out in’ one of the comments. received on Une Propostis</w:t>
        <w:br/>
        <w:t>Under consideration, the magnitode of the mal</w:t>
        <w:br/>
        <w:t>feiicking may vary mith te paricla hactent (ie</w:t>
        <w:br/>
        <w:br/>
        <w:t>we enactinent which requires that the activity of opera:</w:t>
        <w:br/>
        <w:t>tion or transaction in question sbould be licensed). For</w:t>
        <w:br/>
        <w:t>‘hat Feason aio, It willbe more appropeiate to. deal with</w:t>
        <w:br/>
        <w:t>the matter by a sultable. provision in the special enact:</w:t>
        <w:br/>
        <w:t>ep cps hy than by Reeral pono fe</w:t>
        <w:br/>
        <w:t>Uatickng) applicable fo afl Beene ead permis i ser</w:t>
        <w:br/>
        <w:t>fel it might cover even.a license or permnt which fs trans:</w:t>
        <w:br/>
        <w:t>ferable under the enactment under which it is irved,</w:t>
        <w:br/>
        <w:t>fnd thor lead Ww nocnssteney im the'lawe We’ do not</w:t>
        <w:br/>
        <w:t>‘therefore, fee! Inclined to recoramend a provision in the</w:t>
        <w:br/>
        <w:t>Indian Ponsi Code on the subject</w:t>
        <w:br/>
        <w:br/>
        <w:t>ina fovo ol Br ia) 97 CRT et</w:t>
        <w:br/>
        <w:br/>
        <w:t>Ser Bet &amp; Cs v Adlimal Caller, ALR. 1965 Cok 47h</w:t>
        <w:br/>
        <w:br/>
        <w:t>siete wafepeed_ tat Bw prove foe mlamam peace under</w:t>
        <w:br/>
        <w:t>secon Snap be eraaced shoe ne</w:t>
        <w:br/>
        <w:br/>
        <w:t>see Mahan Lal Jays Sigh 196) 3 Ge Law Journ 379, (eta</w:t>
        <w:br/>
        <w:t>igh Coon ba</w:t>
        <w:br/>
        <w:br/>
        <w:t>ie</w:t>
        <w:br/>
        <w:br/>
        <w:br/>
        <w:t>Page 83:</w:t>
        <w:br/>
        <w:t>7</w:t>
        <w:br/>
        <w:br/>
        <w:t>rte of</w:t>
        <w:br/>
        <w:t>=</w:t>
        <w:br/>
        <w:br/>
        <w:t>H</w:t>
        <w:br/>
        <w:br/>
        <w:t>Appenties,</w:t>
        <w:br/>
        <w:br/>
        <w:t>1%</w:t>
        <w:br/>
        <w:t>Concuusion</w:t>
        <w:br/>
        <w:br/>
        <w:t>169, In the end, we should emphasis that the problem</w:t>
        <w:br/>
        <w:t>of cheating crime in general, and ef whitecolia crimes</w:t>
        <w:br/>
        <w:t>{in particulae, is « complex’ One Tt io much wider thag</w:t>
        <w:br/>
        <w:t>{he"form and content of the penal law, of the placing of</w:t>
        <w:br/>
        <w:t>16 polo, "Tne nhbtons which’ preven! 2 pon</w:t>
        <w:br/>
        <w:t>from commiting “vive. generally may Rave their origin</w:t>
        <w:br/>
        <w:t>{in various factofs which contribute t the emergence at</w:t>
        <w:br/>
        <w:t>Conucene, and. the | creaon of see of gut The</w:t>
        <w:br/>
        <w:t>SEnetions imposed by the penel law consti one</w:t>
        <w:br/>
        <w:t>Species of these inhibitions *</w:t>
        <w:br/>
        <w:br/>
        <w:t>170, Crime is not x legal problem; it is @ social and</w:t>
        <w:br/>
        <w:t>economic one. The sanction: which can effectively operate</w:t>
        <w:br/>
        <w:t>{otcheck crime are not legal obly. AS hos been observed™—</w:t>
        <w:br/>
        <w:br/>
        <w:t>“Among the basle elements in aay culture are</w:t>
        <w:br/>
        <w:t>socal values. These have been developed out of the</w:t>
        <w:br/>
        <w:t>ionct experience of ach sce Experiences and</w:t>
        <w:br/>
        <w:t>haviouc"pattsmag which. have Brought the goup</w:t>
        <w:br/>
        <w:t>fatistaeton are positively valued. Experiences hice</w:t>
        <w:br/>
        <w:t>fie row aatifacan re nepali valued</w:t>
        <w:br/>
        <w:t>‘Sanctions are set by the soeetyGesigned to “encourage</w:t>
        <w:br/>
        <w:t>approved behaviost and cicourage” disapproved be:</w:t>
        <w:br/>
        <w:t>HRttiour ‘These sanclons are embodied in te flkways,</w:t>
        <w:br/>
        <w:t>ores, conventions, eligiow ideals and taboos, public</w:t>
        <w:br/>
        <w:t>Spinich and las o's, ead ay mtd</w:t>
        <w:br/>
        <w:t>righ education. Every society has to deede</w:t>
        <w:br/>
        <w:t>Kenda ot behaviour shall be discouraged eh</w:t>
        <w:br/>
        <w:t>dwt nd by eppeal fo er sanctions</w:t>
        <w:br/>
        <w:t>Seen in our teie’y 4 great rellance.on law and yet a</w:t>
        <w:br/>
        <w:t>onsiderable larespeet for many” laws. cases</w:t>
        <w:br/>
        <w:t>in tniedy “speaking, concerned only with acts which</w:t>
        <w:br/>
        <w:t>tie made parksable under the caminal Inw®</w:t>
        <w:br/>
        <w:br/>
        <w:t>171, Wen we consider the 7</w:t>
        <w:br/>
        <w:t>cooutianon of a ‘portcuar class of" ries he</w:t>
        <w:br/>
        <w:t>fecomer still more Somples, Beeause then one fas to cone</w:t>
        <w:br/>
        <w:t>sir oven the criminal nwine ip general bu, he</w:t>
        <w:br/>
        <w:t>‘nore detailed question an to why the dese to commit the</w:t>
        <w:br/>
        <w:t>‘imesof that porteatar class eres,</w:t>
        <w:br/>
        <w:br/>
        <w:t>nese ne hae mw</w:t>
        <w:br/>
        <w:t>Sung eabaeeaanearares</w:t>
        <w:br/>
        <w:t>SHG'SAR tntpsy in Gea the Soop of cect prove</w:t>
        <w:br/>
        <w:br/>
        <w:t>baa</w:t>
        <w:br/>
        <w:br/>
        <w:t>ge Wore, it snd he Clini Law (The</w:t>
        <w:br/>
        <w:t>ecg ete CD Page a8 sete</w:t>
        <w:br/>
        <w:br/>
        <w:t>‘Tat snk Baga, Criminology, (960 awe 275.</w:t>
        <w:br/>
        <w:br/>
        <w:br/>
        <w:br/>
        <w:t>Page 84:</w:t>
        <w:br/>
        <w:t>the offences which, according to the Santhanam Commit-</w:t>
        <w:br/>
        <w:t>fee's Heport,cught tobe covered, Tt should be stated, that</w:t>
        <w:br/>
        <w:t>the appendices elating. So exsting laws are” Wlustative</w:t>
        <w:br/>
        <w:t>nly, and are not intended to be exhaustive</w:t>
        <w:br/>
        <w:t>‘A tentative craft of the amendments which we</w:t>
        <w:br/>
        <w:t>sn the Indian Penal Code sad in the Code of Crmiaal Pre:</w:t>
        <w:br/>
        <w:t>edie, 1s given in Owe of the Appendices</w:t>
        <w:br/>
        <w:t>1. J. L, KAPUR—Chairman,</w:t>
        <w:br/>
        <w:br/>
        <w:t>2.8, HIRANANDANT \</w:t>
        <w:br/>
        <w:t>Member</w:t>
        <w:br/>
        <w:br/>
        <w:t>41.8 70°R</w:t>
        <w:br/>
        <w:br/>
        <w:t>5. RAMA PRASAD MOOKERSE</w:t>
        <w:br/>
        <w:br/>
        <w:t>P.M. BAKSHI,</w:t>
        <w:br/>
        <w:t>Joint Seoretary end Lrafteman,</w:t>
        <w:br/>
        <w:br/>
        <w:t>New Deut;</w:t>
        <w:br/>
        <w:t>‘The 11th February, 1988,</w:t>
        <w:br/>
        <w:br/>
        <w:t>‘Appendices 34 od 38</w:t>
        <w:br/>
        <w:br/>
        <w:t>The pot of Special Sexeary Leghiatne Deeriment and Member</w:t>
        <w:br/>
        <w:t>‘enw Coan ts at Sen BBS UR =</w:t>
        <w:br/>
        <w:br/>
        <w:br/>
        <w:t>Page 85:</w:t>
        <w:br/>
        <w:t>‘APPENDIX 1</w:t>
        <w:br/>
        <w:br/>
        <w:t>[EXISTING STATUTORY PROVISIONS REGARDING OFFENCES CAl~</w:t>
        <w:br/>
        <w:t>ccuustip 10 rato‘ on OusIMUCr Tit EcosOMIC BEUILOPMINT</w:t>
        <w:br/>
        <w:t>‘oF Tie coumERy ano ENOAMCER 128 RCONOMIC HEALTH</w:t>
        <w:br/>
        <w:br/>
        <w:t>‘Acts listed inside</w:t>
        <w:br/>
        <w:t>(1) The Customs Act, 1962 (52 of 1962.</w:t>
        <w:br/>
        <w:t>(2) The Atamic Energy Act, 1902 (33 of 1962).</w:t>
        <w:br/>
        <w:t>() The Cotfee Act, 1942 (7 of 194).</w:t>
        <w:br/>
        <w:t>(8) The Imports and Exports (Control) Act, 1947</w:t>
        <w:br/>
        <w:t>(8 of Tout</w:t>
        <w:br/>
        <w:t>(5) The Essential Commodities Act, 1955 (10 ot 1988)</w:t>
        <w:br/>
        <w:br/>
        <w:t>(@) The Indian Standards Institution (Certification</w:t>
        <w:br/>
        <w:t>‘Marks Aet, 1982 (98 of 1952),</w:t>
        <w:br/>
        <w:br/>
        <w:t>(2) The Indusieg (Development &amp; Regulation) Act,</w:t>
        <w:br/>
        <w:t>? 1951 (5 of 1961). ‘eputaton)</w:t>
        <w:br/>
        <w:br/>
        <w:t>(8) The Ten Act, 1988</w:t>
        <w:br/>
        <w:t>(0) The Coir Industry Act, 1956.</w:t>
        <w:br/>
        <w:t>(40) The Foreign Exchange Regulation Act, 1947,</w:t>
        <w:br/>
        <w:br/>
        <w:t>11) The, Oiteide Regulation &amp; Development</w:t>
        <w:br/>
        <w:t>0) Te ht lee Ase</w:t>
        <w:br/>
        <w:br/>
        <w:t>(12) The Reserve Bank of India Act, 1034</w:t>
        <w:br/>
        <w:br/>
        <w:t>(03) The Forward Contracts (Regulation) Act, 1852</w:t>
        <w:br/>
        <w:t>(4 of to ce ‘ Ast</w:t>
        <w:br/>
        <w:br/>
        <w:t>(18) The Mines &amp; Minerals ete. Act, 1987 (67 of</w:t>
        <w:br/>
        <w:t>1381)</w:t>
        <w:br/>
        <w:br/>
        <w:t>(19) "he Securities Contrasts ete, Act, 1956 (42 of</w:t>
        <w:br/>
        <w:t>1836)</w:t>
        <w:br/>
        <w:br/>
        <w:br/>
        <w:t>Page 86:</w:t>
        <w:br/>
        <w:t>‘Name ofthe Act</w:t>
        <w:br/>
        <w:br/>
        <w:t>@</w:t>
        <w:br/>
        <w:br/>
        <w:t>1 The Cusoms Ac 196s (85 ‘Without prejudice ro any ation that may be taken under this Act if any per~</w:t>
        <w:br/>
        <w:br/>
        <w:t>{Aso confiscation and penal (@) "Toi selation to any goods ia any way knowingly concerned in any fraudulent</w:t>
        <w:br/>
        <w:br/>
        <w:t>Ne, eee sesions tit and 113 rm o aap a vn any dey Cn tee</w:t>
        <w:br/>
        <w:t>(veg. Astoflse decoration ea the ie Beige ane i A ey he Iw</w:t>
        <w:br/>
        <w:t>se secion 132. The uae being in force wath rapect to uch goods oF</w:t>
        <w:br/>
        <w:br/>
        <w:t>(© acqites posession of oxi in ay way concerned i carrying, mov</w:t>
        <w:br/>
        <w:t>ro apn cen ing paces</w:t>
        <w:br/>
        <w:t>a eet ling we i</w:t>
        <w:br/>
        <w:t>fate sre also confsctivo under scion 1 eshallbe pasate —</w:t>
        <w:br/>
        <w:br/>
        <w:t>in the case of an offence relating to any ofthe goods to which sion</w:t>
        <w:br/>
        <w:t>"23 applies andthe matt price wheret exceeds one lah of rupee</w:t>
        <w:br/>
        <w:t>Tarren et wih may eed ve ey ad</w:t>
        <w:br/>
        <w:br/>
        <w:t>Provided that, in the absence of special and adequate reasons £0 the</w:t>
        <w:br/>
        <w:t>"cerry, to be recorded in the judgement of the court, such ie</w:t>
        <w:br/>
        <w:t>‘esooment shal no be less than six months</w:t>
        <w:br/>
        <w:br/>
        <w:br/>
        <w:br/>
        <w:t>Page 87:</w:t>
        <w:br/>
        <w:t>“The Custom Act, 1962 (con)</w:t>
        <w:br/>
        <w:br/>
        <w:t>2 The Atomic Energy Act, 1962</w:t>
        <w:br/>
        <w:t>G3 of 963).</w:t>
        <w:br/>
        <w:br/>
        <w:t>3 The Coffee Ay</w:t>
        <w:br/>
        <w:t>Goria). on</w:t>
        <w:br/>
        <w:br/>
        <w:t>* Se oman</w:t>
        <w:br/>
        <w:t>eof 347).</w:t>
        <w:br/>
        <w:br/>
        <w:t>in any ater case, with imprisonment foe a term which may extend</w:t>
        <w:br/>
        <w:t>{6 tro yeas, rth in, or ith Bah, ”</w:t>
        <w:br/>
        <w:br/>
        <w:t>(Ast ofenes under the Act being epee “sconce cies”, and</w:t>
        <w:br/>
        <w:t>(Sheed for punting sever sacha ee Sas Kamat</w:t>
        <w:br/>
        <w:t>Dirwpat Bhatt, &amp; 1965 Bombay 6)</w:t>
        <w:br/>
        <w:br/>
        <w:t>24 The section mabes contravention of orders made under setons 14.17 and 18</w:t>
        <w:br/>
        <w:t>ishable with imprisonment for a teem. which may eaten ta nents</w:t>
        <w:br/>
        <w:t>SeXion ry, cr alt provides that the Central Goveeament may. by order</w:t>
        <w:br/>
        <w:t>prohibit, except under a Tieence, the production, possemian, vie, dora,</w:t>
        <w:br/>
        <w:t>Export or import of prescribe siete ot other mineral or of sn plant</w:t>
        <w:br/>
        <w:br/>
        <w:t>{or development of atomic eneray et</w:t>
        <w:br/>
        <w:br/>
        <w:t>20 Section 20 provides that no coffe shall be exported from India ther wise than</w:t>
        <w:br/>
        <w:t>by the Board or under an authocsation granted by the Boardy and the pro-</w:t>
        <w:br/>
        <w:t>hions of the Sea Customs Act have been mase applicable to any vision</w:t>
        <w:br/>
        <w:t>Of this provision. ‘The Board is constituted under section ‘Section 31</w:t>
        <w:br/>
        <w:t>eas wh import of exported cole</w:t>
        <w:br/>
        <w:br/>
        <w:t>Sectog § makes the contravention of attempts at contravention of any order</w:t>
        <w:br/>
        <w:t>% Sade flere AS pune wih tmphonment fo 2 tom woh ay</w:t>
        <w:br/>
        <w:t>‘end to one Year</w:t>
        <w:br/>
        <w:br/>
        <w:t>tn ooo x ee ca sen</w:t>
        <w:br/>
        <w:t>refs caer ae a a a A</w:t>
        <w:br/>
        <w:t>ae ee oh nase ee</w:t>
        <w:br/>
        <w:br/>
        <w:br/>
        <w:br/>
        <w:t>Page 88:</w:t>
        <w:br/>
        <w:t>'$. The Essential Commodities</w:t>
        <w:br/>
        <w:t>‘ex 1958 (10 of 1955)</w:t>
        <w:br/>
        <w:br/>
        <w:t>6. The Indian Standards ast</w:t>
        <w:br/>
        <w:t>tution "(Cerigeation Mati)</w:t>
        <w:br/>
        <w:t>‘Act, $2 (36 of 1952).</w:t>
        <w:br/>
        <w:br/>
        <w:t>&gt; paiement</w:t>
        <w:br/>
        <w:t>(6s of 1950)</w:t>
        <w:br/>
        <w:br/>
        <w:t>cy</w:t>
        <w:br/>
        <w:br/>
        <w:t>4</w:t>
        <w:br/>
        <w:br/>
        <w:t>piso he Sx Cay Ac, 8 fei, erect) of</w:t>
        <w:br/>
        <w:t>Eoin 3: be punishable with imprisonment for a term which may extend to</w:t>
        <w:br/>
        <w:t>Sac yea on wah ic or with bob</w:t>
        <w:br/>
        <w:br/>
        <w:t>(As tothe ace for punishing such offences severely, see Statev. Kumari Dirupati,</w:t>
        <w:br/>
        <w:t>‘ALR, Tpeg Bombay 6)</w:t>
        <w:br/>
        <w:br/>
        <w:t>“The section makes contravention of orders made under section 3 8 puishab</w:t>
        <w:br/>
        <w:t>VWidhimprisonment which varies Avom one. year 10 thee yees in cera</w:t>
        <w:br/>
        <w:br/>
        <w:t>TGrcumscancee and alg gives discretion othe court ro make</w:t>
        <w:br/>
        <w:t>tiene esos of he ne "Seton 3 es fone</w:t>
        <w:br/>
        <w:t>‘Serna commogiee Production, &lt;unpy</w:t>
        <w:br/>
        <w:br/>
        <w:t>“The setion provides penalty for contravention of the provisions of scion §</w:t>
        <w:br/>
        <w:t>Mani guctay Saf he het” Seston'5 probit nproper we of te andar</w:t>
        <w:br/>
        <w:t>Se chat ta i non, oy ae remit</w:t>
        <w:br/>
        <w:br/>
        <w:t>ar per i rahe reembng the</w:t>
        <w:br/>
        <w:t>‘name of the Indian Standards Institution, etc. ~</w:t>
        <w:br/>
        <w:br/>
        <w:t>Te ae tea al 18 and Sar reco or rer</w:t>
        <w:br/>
        <w:t>Tortty As Dt) 1B ad 8G and 2989) or diecton or</w:t>
        <w:br/>
        <w:t>oe pid oth macnment wich ay ete to 6</w:t>
        <w:br/>
        <w:t>smombo wits fine, Secon 3 makes oblipmtory for every ower of exiting</w:t>
        <w:br/>
        <w:t>dertabing to have kvepstered inthe prseibed mas. Section</w:t>
        <w:br/>
        <w:t>‘gece regseraen, Schon ft probit crery pewon frum etabsting</w:t>
        <w:br/>
        <w:t>Peck iSiuntal underline excep under Heehcebnued by the Cente</w:t>
        <w:br/>
        <w:t>sere stan rcs or prone or manson Rew ace</w:t>
        <w:br/>
        <w:t>‘Similar provisions ‘re contained in section 13. ™ NB a new artic</w:t>
        <w:br/>
        <w:br/>
        <w:t>Section 24A puniahes fave statements.</w:t>
        <w:br/>
        <w:br/>
        <w:br/>
        <w:br/>
        <w:t>Page 89:</w:t>
        <w:br/>
        <w:t>APPENDIX 1 (concld)</w:t>
        <w:br/>
        <w:br/>
        <w:t>o)</w:t>
        <w:br/>
        <w:br/>
        <w:t>(Development</w:t>
        <w:br/>
        <w:t>Regulation) Act, 1951 (cond)</w:t>
        <w:br/>
        <w:t>8. The Tes, Act, 1953,</w:t>
        <w:br/>
        <w:br/>
        <w:t>9 The Coir Industry Act, 1953,</w:t>
        <w:br/>
        <w:br/>
        <w:t>1, Foreign Bchange Regulation</w:t>
        <w:br/>
        <w:br/>
        <w:t>‘Section 186 gives powers tothe Central Government to cont supply,</w:t>
        <w:br/>
        <w:t>“ntbution and prices of certain articles,</w:t>
        <w:br/>
        <w:br/>
        <w:t>“The section makes the beach ofthe provision of section 18) &amp; (i) punishable</w:t>
        <w:br/>
        <w:t>Fier a oece er the Came Ack Sect revista</w:t>
        <w:br/>
        <w:t>‘bo consignment of ten shall be exported except under a ence by</w:t>
        <w:br/>
        <w:t>‘Government or the Tea Board</w:t>
        <w:br/>
        <w:br/>
        <w:t>Te sige mi conten fe porn ose 1 unl i</w:t>
        <w:br/>
        <w:t>teeta yh ni cot peodacs cep snder's hence ued by oe 08</w:t>
        <w:br/>
        <w:br/>
        <w:t>es ai ae Nace ee set oh</w:t>
        <w:br/>
        <w:t>‘behalf of the Coir Board. acne</w:t>
        <w:br/>
        <w:br/>
        <w:t>section makes a geton contaening the proving of sections 4 9 or</w:t>
        <w:br/>
        <w:t>MHS Gh eee $3 of oF ree nde, scan me tiny</w:t>
        <w:br/>
        <w:br/>
        <w:t>‘which may exend to eo Years of wit fine or with both.” Contavention</w:t>
        <w:br/>
        <w:t>‘Sf provibor of secon 19m eho porahable with fmprsonment for © term</w:t>
        <w:br/>
        <w:t>Which may extend t two Jeary oF with fine or with Cath Section 4 places</w:t>
        <w:br/>
        <w:t>Testctons on persons resident in Indi dealing nfo</w:t>
        <w:br/>
        <w:br/>
        <w:t>Sections er dia, lata etricions on persons esidet in indi from mak</w:t>
        <w:br/>
        <w:t>ing any’ payment to or forthe credit of ny person resident cutsie Ind,</w:t>
        <w:br/>
        <w:br/>
        <w:t>Section 9 emporers the Central Goverament to purchase exchange</w:t>
        <w:br/>
        <w:br/>
        <w:t>any</w:t>
        <w:br/>
        <w:t>inthe ot resident i lad at price xed by the Govern</w:t>
        <w:br/>
        <w:t>pan say pon rice</w:t>
        <w:br/>
        <w:br/>
        <w:br/>
        <w:br/>
        <w:t>Page 90:</w:t>
        <w:br/>
        <w:t>‘Section 19 empowers the Centea! Government to dizect owners of foreign ex</w:t>
        <w:br/>
        <w:br/>
        <w:t>‘change or foreign securities 9 make a return therot tothe Reserve Bank</w:t>
        <w:br/>
        <w:t>‘within such a period as may be species. The Cental Government of the</w:t>
        <w:br/>
        <w:t>Reserve Bank may also raqure any such person to furnish 1 the Goveenenent</w:t>
        <w:br/>
        <w:t>‘or the Bank any information, book o- other document as may be required by</w:t>
        <w:br/>
        <w:t>‘the order t be 90 produced oe Tarathes</w:t>
        <w:br/>
        <w:br/>
        <w:t>1, Th les eruana &amp; 9 Ses ne tht enn a yu made nr te pros</w:t>
        <w:br/>
        <w:t>pment) A "he Ace hal be punch imorscment which my exten to</w:t>
        <w:br/>
        <w:t>» ‘months, or with fine which may extend to one thousand rupees, or with both.</w:t>
        <w:br/>
        <w:br/>
        <w:t>Sections capowers the Cental Government to me rk fr regulating the</w:t>
        <w:br/>
        <w:t>‘Grotmming ase, or Sor prebbing he grat of sch ete epee</w:t>
        <w:br/>
        <w:t>Say mineral on ny ae</w:t>
        <w:br/>
        <w:br/>
        <w:t>Section 6 empowers the Central Government to make rules for the conservation &amp;</w:t>
        <w:br/>
        <w:t>‘and develpment of manera uy andy mer ala for reglang dling, to</w:t>
        <w:br/>
        <w:t>sepa pogaing and sang ool well and for Ue anion</w:t>
        <w:br/>
        <w:t>or ed suet opens, and OF lang of remedies</w:t>
        <w:br/>
        <w:t>pretnt st of of damage 19</w:t>
        <w:br/>
        <w:br/>
        <w:t>12 TheReereBankof nuh Ac, 32 The eton makes coarnton of pov of set 3a pital wih</w:t>
        <w:br/>
        <w:t>Te % Nie. which may extend tthe. amount othe Ui, hua prongs ot</w:t>
        <w:br/>
        <w:t>iitepes’ whats the vafinee commit, Secon 31</w:t>
        <w:br/>
        <w:t>Fe yr, inet din, Spe oe int</w:t>
        <w:br/>
        <w:t>nthe promis mie reagent fr tie</w:t>
        <w:br/>
        <w:br/>
        <w:t>payment oft, ak to feat on Send.</w:t>
        <w:br/>
        <w:br/>
        <w:br/>
        <w:br/>
        <w:t>Page 91:</w:t>
        <w:br/>
        <w:t>APPENDIX 1 (Concld)</w:t>
        <w:br/>
        <w:br/>
        <w:t>@ @</w:t>
        <w:br/>
        <w:br/>
        <w:t>i)</w:t>
        <w:br/>
        <w:br/>
        <w:t>B</w:t>
        <w:br/>
        <w:br/>
        <w:t>4</w:t>
        <w:br/>
        <w:br/>
        <w:t>5.</w:t>
        <w:br/>
        <w:br/>
        <w:t>Ferwars Contr (Repaton) 20</w:t>
        <w:br/>
        <w:t>Ady, 1953 7</w:t>
        <w:br/>
        <w:br/>
        <w:t>‘Mines &amp; Minerals (Reguation &amp; a1</w:t>
        <w:br/>
        <w:t>‘Developmens) Ac, 1957.</w:t>
        <w:br/>
        <w:br/>
        <w:t>Satyr Repatn) 23</w:t>
        <w:br/>
        <w:br/>
        <w:t>Tee gage ee pees omg regs</w:t>
        <w:br/>
        <w:t>SS Uae Sea a Te</w:t>
        <w:br/>
        <w:t>a gpebas se We Sip oe</w:t>
        <w:br/>
        <w:br/>
        <w:t>MOAT Sei A ms Lean</w:t>
        <w:br/>
        <w:t>jose Sa Seo ae</w:t>
        <w:br/>
        <w:br/>
        <w:t>sib sguin an met 9 prloa ati) of</w:t>
        <w:br/>
        <w:t>tc mae le ee Ry Sa</w:t>
        <w:br/>
        <w:t>SE AGE a PAN ay Sal See nal</w:t>
        <w:br/>
        <w:t>Se mee</w:t>
        <w:br/>
        <w:br/>
        <w:t>Se i nw pa mdi oy reign</w:t>
        <w:br/>
        <w:t>ig oa a oe oe</w:t>
        <w:br/>
        <w:t>See Tae tne ein</w:t>
        <w:br/>
        <w:t>‘under the Act. pos</w:t>
        <w:br/>
        <w:br/>
        <w:t>Te ena an, nr», pean cn hep. er</w:t>
        <w:br/>
        <w:t>Se a a tala a Ee Se She</w:t>
        <w:br/>
        <w:t>cng Ey Say eon a pode</w:t>
        <w:br/>
        <w:t>SERS Gen poe er oe eee</w:t>
        <w:br/>
        <w:t>Ronee LS toRieG ine art ea</w:t>
        <w:br/>
        <w:t>EERE of SRE Sk Sarl oe</w:t>
        <w:br/>
        <w:t>Se Mare SaaS ter</w:t>
        <w:br/>
        <w:br/>
        <w:br/>
        <w:br/>
        <w:t>Page 92:</w:t>
        <w:br/>
        <w:t>19 Seca 15 empowers the Central Government 1 ay shat conracte</w:t>
        <w:br/>
        <w:t>° chin bereccn members oo Teagued tack Sacenge shall Hega</w:t>
        <w:br/>
        <w:t>inert de Said nouhcation may apy. Seton 16 empowers</w:t>
        <w:br/>
        <w:br/>
        <w:t>she contncts to pete undenybte open</w:t>
        <w:br/>
        <w:br/>
        <w:t>I seca ei” Seaon ope Cemen a</w:t>
        <w:br/>
        <w:br/>
        <w:t>‘bligory on permoar in ates! tht tay be special wwe ®</w:t>
        <w:br/>
        <w:t>cence for dealing eta "</w:t>
        <w:br/>
        <w:br/>
        <w:t>19 Seaton 1p prohibits persons from being members of any sock ex</w:t>
        <w:br/>
        <w:t>recognised ene forthe purposes of assisting In, emering nt</w:t>
        <w:br/>
        <w:t>fertcming Sree ie accu</w:t>
        <w:br/>
        <w:br/>
        <w:br/>
        <w:br/>
        <w:t>Page 93:</w:t>
        <w:br/>
        <w:t>a</w:t>
        <w:br/>
        <w:t>APPENDIX 2</w:t>
        <w:br/>
        <w:br/>
        <w:t>ExrsrNa STATCTORY PROVISIONS REGARDING EVASION OR</w:t>
        <w:br/>
        <w:br/>
        <w:t>[AVOIDANCE OF TAX 09 DUTY ANDTHE CONSEQUENT PERALTY.</w:t>
        <w:br/>
        <w:br/>
        <w:t>1. The Indian Penal Code s, 177, 18, 191, 192, 198, 199</w:t>
        <w:br/>
        <w:t>ead with s: 198, Income Tax’ Act, 196 ete</w:t>
        <w:br/>
        <w:br/>
        <w:t>2 Indian Stamp Act, 1890 (2 of 1899) (Seetion 62),</w:t>
        <w:br/>
        <w:br/>
        <w:t>3. The Central Excises and Salt Act, 1944 (T of 1948</w:t>
        <w:br/>
        <w:t>(Section 9, 17 &amp; 20,</w:t>
        <w:br/>
        <w:br/>
        <w:t>4 The Estate Duty Act, 1958 (94 of 1953) Sections 50</w:t>
        <w:br/>
        <w:t>nd 60</w:t>
        <w:br/>
        <w:br/>
        <w:t>5. The Terminal Tax or. Railway Passengers Act, 1086</w:t>
        <w:br/>
        <w:t>(€ of 1980) (No provision).</w:t>
        <w:br/>
        <w:br/>
        <w:t>6 The Central Sales Tax Act 1896 (76 of 196) See-</w:t>
        <w:br/>
        <w:t>‘ons 93), 10, 1315). as</w:t>
        <w:br/>
        <w:br/>
        <w:t>1 The Wealth Tax Act, 1987 (27 of 1087) Sections 12,</w:t>
        <w:br/>
        <w:t>16,86.</w:t>
        <w:br/>
        <w:br/>
        <w:t>8. The Expenditure Tax Act, 1957 (20 of 1957) Sections</w:t>
        <w:br/>
        <w:t>16 17,3</w:t>
        <w:br/>
        <w:br/>
        <w:t>The Gitt Tax Act, 186 (18 of 1958) Sections 36, 17,</w:t>
        <w:br/>
        <w:br/>
        <w:t>20, The Income Tax Act, 1961 (48 of 1961) Sections 276,</w:t>
        <w:br/>
        <w:t>27, 278, 20,</w:t>
        <w:br/>
        <w:br/>
        <w:t>LL The Customs Act, 1962 (62 of 1962) Section 135</w:t>
        <w:br/>
        <w:t>‘Act repeals the Sea Customs Act, 1810 and the Land</w:t>
        <w:br/>
        <w:t>Customs Acs, 1824)</w:t>
        <w:br/>
        <w:br/>
        <w:t>12 Super Profits Tax Act, 1068 (14 of 1963) Sections 10,</w:t>
        <w:br/>
        <w:t>19 and 2</w:t>
        <w:br/>
        <w:br/>
        <w:t>18 The Companies (Profits) Surtax Act, 1964 (7 of 1964)</w:t>
        <w:br/>
        <w:t>Sections 8, 20,21, 22.</w:t>
        <w:br/>
        <w:br/>
        <w:t>1. Tar Inoxan Pena Cooe (45 oF 1860)</w:t>
        <w:br/>
        <w:t>‘The following sections of the Indian Penal Code are</w:t>
        <w:br/>
        <w:t>relevant fn conneeticn with evasion of taxes</w:t>
        <w:br/>
        <w:t>Section 17</w:t>
        <w:br/>
        <w:t>Seetion 181</w:t>
        <w:br/>
        <w:br/>
        <w:t>neg tn</w:t>
        <w:br/>
        <w:t>be nese</w:t>
        <w:br/>
        <w:t>con ma Bess</w:t>
        <w:br/>
        <w:t>fe] ieeisgene</w:t>
        <w:br/>
        <w:t>Sue oe</w:t>
        <w:br/>
        <w:t>Sing"</w:t>
        <w:br/>
        <w:t>ube</w:t>
        <w:br/>
        <w:br/>
        <w:br/>
        <w:br/>
        <w:t>Page 94:</w:t>
        <w:br/>
        <w:t>a</w:t>
        <w:br/>
        <w:t>APPENDIX 2 (contd)</w:t>
        <w:br/>
        <w:br/>
        <w:t>2 Tue Isptan Seantp Act, 1899 (2 oF 1899)</w:t>
        <w:br/>
        <w:br/>
        <w:t>Section 62~Penaity jor executing,</w:t>
        <w:br/>
        <w:t>duly slatped</w:t>
        <w:br/>
        <w:t>(0) Any person—</w:t>
        <w:br/>
        <w:br/>
        <w:t>(@) drawing, making, issuing, endorsing or trans-</w:t>
        <w:br/>
        <w:t>{erring or signing olherwive than tea witness, of pre=</w:t>
        <w:br/>
        <w:t>senting for acceytance or payment, or accepting, pay-</w:t>
        <w:br/>
        <w:t>ing or receiving payment of, oF In anY mariner nego</w:t>
        <w:br/>
        <w:t>tiating, any bill of exenange payable otherwise than</w:t>
        <w:br/>
        <w:t>fn demand or promissory note without the same being</w:t>
        <w:br/>
        <w:t>daly’ stamped; br</w:t>
        <w:br/>
        <w:br/>
        <w:t>() executing or signing otherwive then at a sits</w:t>
        <w:br/>
        <w:t>neasomy other iment chargeable wits daly ‘with</w:t>
        <w:br/>
        <w:t>Out the stme being duly stamped: of</w:t>
        <w:br/>
        <w:br/>
        <w:t>(©) voting or attempting to vote under any proxy</w:t>
        <w:br/>
        <w:t>rot duly stamped,</w:t>
        <w:br/>
        <w:br/>
        <w:t>shall for every such offence be punishable with fine which</w:t>
        <w:br/>
        <w:t>Sy extend 1 Svehundred rupees” Provided tat, when</w:t>
        <w:br/>
        <w:t>ny penalty hes Ween ‘paid in Teapeet of any Instrument</w:t>
        <w:br/>
        <w:t>Linder secuon $5 sect 40 or setion the amount of</w:t>
        <w:br/>
        <w:t>Schema sab allowed edyton othe ne</w:t>
        <w:br/>
        <w:t>ny) “subsequently” tis section in respect</w:t>
        <w:br/>
        <w:t>atthe same instrument upon the person who” pad och</w:t>
        <w:br/>
        <w:t>penalise</w:t>
        <w:br/>
        <w:br/>
        <w:t>(2) If sharewareant ie Sasued without being duly</w:t>
        <w:br/>
        <w:t>‘stamped, the company fesulng the same, and. iso" every</w:t>
        <w:br/>
        <w:t>fernon ios at the Ume when i ie tnued isthe managing</w:t>
        <w:br/>
        <w:t>Eirectc'or seeetary or other principal offer of the Com:</w:t>
        <w:br/>
        <w:t>pny. shall be punichably with Be which may extend %</w:t>
        <w:br/>
        <w:t>Fre bandied nipees</w:t>
        <w:br/>
        <w:br/>
        <w:t>3. Tae Crnnat Exctens ano Satz Acr, 1944 (T oF 1044)</w:t>
        <w:br/>
        <w:br/>
        <w:t>‘Seti 9Wherer cats any ofthe flowing ofes-</w:t>
        <w:br/>
        <w:t>ae</w:t>
        <w:br/>
        <w:t>(peony he payment of any duty pad der</w:t>
        <w:br/>
        <w:t>this etal for every Buch obec be porsshabic</w:t>
        <w:br/>
        <w:t>tis Stat «tm fn ny eons</w:t>
        <w:br/>
        <w:t>snot etn at Gh way cand 0</w:t>
        <w:br/>
        <w:t>Heat Wag Sea</w:t>
        <w:br/>
        <w:br/>
        <w:t>Section I7—Any owner of occupler of land or any</w:t>
        <w:br/>
        <w:t>‘agent of such owner or occupier in charge of the” man-</w:t>
        <w:br/>
        <w:t>ment of sat land, who wilfully coonives at any offence</w:t>
        <w:br/>
        <w:t>Against the provision: of this Act or of aay rules. made</w:t>
        <w:br/>
        <w:t>thereunder Shall for every such offence be punishable with</w:t>
        <w:br/>
        <w:t>‘Imprisonment. for a term which may extend {o slx months,</w:t>
        <w:br/>
        <w:t>‘of with fine which may extend to five hundred rupees, or</w:t>
        <w:br/>
        <w:t>‘wich both</w:t>
        <w:br/>
        <w:t># Law.</w:t>
        <w:br/>
        <w:br/>
        <w:t>instrument not</w:t>
        <w:br/>
        <w:br/>
        <w:br/>
        <w:br/>
        <w:t>Page 95:</w:t>
        <w:br/>
        <w:t>ve</w:t>
        <w:br/>
        <w:t>APPENDIX 2 (contd)</w:t>
        <w:br/>
        <w:br/>
        <w:t>Section 24-When any exeisable goods are carried by</w:t>
        <w:br/>
        <w:t>sea rang vesvel tie that a vessel of Uhe burden of thtee</w:t>
        <w:br/>
        <w:t>Fonuted tons and uivwards, the owner and master of such</w:t>
        <w:br/>
        <w:t>vette shail each be punishable with imprisonment for 4</w:t>
        <w:br/>
        <w:t>(ST Shay ina exdend tobe months or with fe whieh</w:t>
        <w:br/>
        <w:t>tray extend fo une thousaed rupees, or with both</w:t>
        <w:br/>
        <w:t>4. Two Esme Dore Ser, 1953 (34 oF 1955)</w:t>
        <w:br/>
        <w:br/>
        <w:t>Section $6 deals with grant of representation</w:t>
        <w:br/>
        <w:br/>
        <w:t>Section $3--Property escaping ascesement: If the Con</w:t>
        <w:br/>
        <w:t>woller—</w:t>
        <w:br/>
        <w:br/>
        <w:t>(e) has reason to Believe that by reason of the</w:t>
        <w:br/>
        <w:t>conislen ct failure on the part of the person account,</w:t>
        <w:br/>
        <w:t>Sle to sabraitan account of the estate of the deceased</w:t>
        <w:br/>
        <w:t>de scion ection ee fo dls uly tet</w:t>
        <w:br/>
        <w:t>Uitiy al material facts necesary for assessment, =n</w:t>
        <w:br/>
        <w:t>Progecly "chargeable to estate duty has escaped asses</w:t>
        <w:br/>
        <w:t>rent by reason of undervatuation of the property im</w:t>
        <w:br/>
        <w:t>Chided ie'the aecount or of omiselon to include therein</w:t>
        <w:br/>
        <w:t>{ny property whieh ought to have been included or of</w:t>
        <w:br/>
        <w:t>aisedement st too low a rate oF otherwise, of</w:t>
        <w:br/>
        <w:br/>
        <w:t>(1) is in consequence of ny. nformation in Bis</w:t>
        <w:br/>
        <w:t>pone tang ts belle nfeletanding ia ere</w:t>
        <w:br/>
        <w:br/>
        <w:t>not bsen sch emission of falure ag is referred to</w:t>
        <w:br/>
        <w:t>sm clause (a) that any property chargeable to estate</w:t>
        <w:br/>
        <w:t>uty hes escaped assessment, whether by reason</w:t>
        <w:br/>
        <w:t>lundervaiuation of the property included Yo the account</w:t>
        <w:br/>
        <w:t>ref enission to include Userein any property which</w:t>
        <w:br/>
        <w:t>‘Sught to have been irchuded, in the or Of assessment at</w:t>
        <w:br/>
        <w:t>foo low a rate or otherwise,</w:t>
        <w:br/>
        <w:br/>
        <w:t>the may at any ‘ms, subject to the provisions of section 72A;</w:t>
        <w:br/>
        <w:t>Pequire. the person occouttable to submit "an eceount</w:t>
        <w:br/>
        <w:t>‘required winder section 3 and may proceed to assess or Te-</w:t>
        <w:br/>
        <w:t>fseas Such property” as the Provisions of section 58</w:t>
        <w:br/>
        <w:t>applied thereto.</w:t>
        <w:br/>
        <w:br/>
        <w:t>Sect 62.~Penalty for dejeult or eonceatment:</w:t>
        <w:br/>
        <w:br/>
        <w:t>(0) If the Controller, the Appellate Controller or the</w:t>
        <w:br/>
        <w:t>‘Appellate. Tribunal, im the course of any proceedings under</w:t>
        <w:br/>
        <w:t>‘Hie Act, is saioied that any person—</w:t>
        <w:br/>
        <w:br/>
        <w:t>(a) has without reasonable cause failed to deliver</w:t>
        <w:br/>
        <w:t>the account of the property of the deceased under</w:t>
        <w:br/>
        <w:t>fection 39 oy section $8 or to comply with any requis</w:t>
        <w:br/>
        <w:t>tioh of the Controller under section 65 or section 89 or</w:t>
        <w:br/>
        <w:t>thas witheut reasonable cause failed to deliver or sub</w:t>
        <w:br/>
        <w:t>‘mit any of the accounts or statements required under</w:t>
        <w:br/>
        <w:t>Gby of the sections aforesaid within the time allowed</w:t>
        <w:br/>
        <w:t>fand in the manner required; oF</w:t>
        <w:br/>
        <w:br/>
        <w:br/>
        <w:br/>
        <w:t>Page 96:</w:t>
        <w:br/>
        <w:t>wo</w:t>
        <w:br/>
        <w:t>APPENDIX 2 (contd)</w:t>
        <w:br/>
        <w:br/>
        <w:t>(&amp;) has without reasonable eause falled to comply</w:t>
        <w:br/>
        <w:t>with a! notice nder subsection (2) of section Si, OF</w:t>
        <w:br/>
        <w:br/>
        <w:t>(c) has concealed the particulars of the property</w:t>
        <w:br/>
        <w:t>deceased vr deliberately furnished Inaccurate</w:t>
        <w:br/>
        <w:t>ars thereat, “or</w:t>
        <w:br/>
        <w:br/>
        <w:t>(@ being a company referred to. in section 204</w:t>
        <w:br/>
        <w:t>fails without reasonable cause, to Pay the amount of</w:t>
        <w:br/>
        <w:t>esiae duly gue {rom the company ted that section</w:t>
        <w:br/>
        <w:t>Within'the time specified in this behalf,</w:t>
        <w:br/>
        <w:br/>
        <w:t>Ihe of st may; by order im writing, direct that—such person</w:t>
        <w:br/>
        <w:t>shall poy by way of pealty—</w:t>
        <w:br/>
        <w:br/>
        <w:t>(@) in the case referred to in clause (a) or clause</w:t>
        <w:br/>
        <w:t>(2), in addition to the amount of the estate duty pay</w:t>
        <w:br/>
        <w:t>able by him; sum not exceeding twice the amount of</w:t>
        <w:br/>
        <w:t>such du</w:t>
        <w:br/>
        <w:br/>
        <w:t>(Gi in she case referred to in clause (b) or clause</w:t>
        <w:br/>
        <w:t>(c) tn addition to Uie amouat of estate duty payable</w:t>
        <w:br/>
        <w:t>by him, 2 sum not exceeding twice the amount of the</w:t>
        <w:br/>
        <w:t>(state duty, if any, which would have been avoided st</w:t>
        <w:br/>
        <w:t>‘the principal value shown in the account of such person</w:t>
        <w:br/>
        <w:t>hhag been accepted as correct.</w:t>
        <w:br/>
        <w:br/>
        <w:t>(2) No order shall be made under subsection (1) ye</w:t>
        <w:br/>
        <w:t>less the person. concerned has been. given a reason</w:t>
        <w:br/>
        <w:t>Cpportunly of being beard</w:t>
        <w:br/>
        <w:t>5. Tie Tenmmat, Tax oN Rawar Passinoens Act 1056</w:t>
        <w:br/>
        <w:br/>
        <w:t>‘(Act 69 oF 1956)</w:t>
        <w:br/>
        <w:br/>
        <w:t>‘This Act contains no provision as to evasion or avoid</w:t>
        <w:br/>
        <w:t>ance Uf Tas</w:t>
        <w:br/>
        <w:br/>
        <w:t>6. Tie Canmmat, Saris Tax Aer, 1996 (7H oF 1956)</w:t>
        <w:br/>
        <w:t>Sectwon @—Levy and collection of tax and penalties,</w:t>
        <w:br/>
        <w:br/>
        <w:t>(G) The authorities for the time being empowered 29</w:t>
        <w:br/>
        <w:t>ages, collect and enforee payment of any tax ner ‘he</w:t>
        <w:br/>
        <w:t>feneral sales tax taw ot the approprsie State shall, an</w:t>
        <w:br/>
        <w:t>fetsit of the Government “of Inia snd subject to any</w:t>
        <w:br/>
        <w:t>les made Under tig Reh dou, collet nd euorce pay</w:t>
        <w:br/>
        <w:t>ent of any tax, dncluding’ any penalty. payable by</w:t>
        <w:br/>
        <w:t>eaten under thig Actin the saa mane asthe tae om</w:t>
        <w:br/>
        <w:t>Hie SU or pathos of gon under he eral ale at</w:t>
        <w:br/>
        <w:t>law of the State is asserted, paid and collected ung. fot</w:t>
        <w:br/>
        <w:t>Ans purpose they may exerci allo any "of the powers</w:t>
        <w:br/>
        <w:t>they have Under the general sales tax law ofthe State, ond</w:t>
        <w:br/>
        <w:t>the) Revisions of ich iw. Incoding potas ela</w:t>
        <w:br/>
        <w:t>folrelurns, “appeals, reviews, revsiows refetonces, penal:</w:t>
        <w:br/>
        <w:t>tee and compotnding of eileen, ehall apply accordly</w:t>
        <w:br/>
        <w:br/>
        <w:t>‘Provided that if in anv State or part thereof there is</w:t>
        <w:br/>
        <w:t>rho general sales tax law in force, te Central Government</w:t>
        <w:br/>
        <w:br/>
        <w:br/>
        <w:br/>
        <w:t>Page 97:</w:t>
        <w:br/>
        <w:t>»</w:t>
        <w:br/>
        <w:t>APPENDIX 2 (contd)</w:t>
        <w:br/>
        <w:br/>
        <w:t>ray, by riley made in thi bebalt; make necessary prow</w:t>
        <w:br/>
        <w:t>Ravi for “ail or any of the mates apeciieg tn this Sub.</w:t>
        <w:br/>
        <w:t>Secon, and such flee may provide that a breach of any</w:t>
        <w:br/>
        <w:t>Folcshal be purlshotle with fine which may extend to five</w:t>
        <w:br/>
        <w:t>Fundred rupees: and. where the ofence ig « continuing</w:t>
        <w:br/>
        <w:t>Shease. wile a aly Ge which may extend to ty rupees</w:t>
        <w:br/>
        <w:t>for evers day daring which the ence continues.</w:t>
        <w:br/>
        <w:t>Section 10 —Ponatier:</w:t>
        <w:br/>
        <w:br/>
        <w:t>U any person—</w:t>
        <w:br/>
        <w:br/>
        <w:t>{) falls to got himself regitered as required by</w:t>
        <w:br/>
        <w:t>section Trot</w:t>
        <w:br/>
        <w:br/>
        <w:t>() being a registered dealer, falsely represents</w:t>
        <w:br/>
        <w:t>‘wen purchasing any clase of goods that goods of such</w:t>
        <w:br/>
        <w:t>{ias are covered By hia certiteate of registration; or</w:t>
        <w:br/>
        <w:br/>
        <w:t>(6) ot being a registered desler, falsely repre-</w:t>
        <w:br/>
        <w:t>sents when purchasing goods jn the Course of inter:</w:t>
        <w:br/>
        <w:t>‘State “trade or commerce that he i's tesisiered dealer,</w:t>
        <w:br/>
        <w:br/>
        <w:t>(a) after purchasing any goods for any of , the</w:t>
        <w:br/>
        <w:t>purposes speciied in clause (b) of subsection (3) of</w:t>
        <w:br/>
        <w:t>econ 8 fails without reasonable excuse, to make</w:t>
        <w:br/>
        <w:t>Use of the goods for any such purpose;</w:t>
        <w:br/>
        <w:br/>
        <w:t>(@) has in bis ‘any form prescribed for</w:t>
        <w:br/>
        <w:t>the purpose of subsection (8 of section € which bas</w:t>
        <w:br/>
        <w:t>hot "been obtained. by him oF by his principal or by</w:t>
        <w:br/>
        <w:t>his agent im secordance with the provisions "of this</w:t>
        <w:br/>
        <w:t>‘Actor ang Tules made theresnder:</w:t>
        <w:br/>
        <w:br/>
        <w:t>(f) collects any amount by way of tax in contra-</w:t>
        <w:br/>
        <w:t>‘vention of the provislons contained in s0etion 9A."</w:t>
        <w:br/>
        <w:br/>
        <w:t>Section 12—Powers to make ruler</w:t>
        <w:br/>
        <w:t>(3) In making any rule under this section the State</w:t>
        <w:br/>
        <w:t>Government may direct that breach thereot shall be</w:t>
        <w:br/>
        <w:t>Ponishable with Sine which may extend to fve hundeed</w:t>
        <w:br/>
        <w:t>fig aed ah he nc 3 ong enc, wi</w:t>
        <w:br/>
        <w:t>it daily fine whch may ex rupees for ever</w:t>
        <w:br/>
        <w:t>‘uring ‘which the afence contaue.</w:t>
        <w:br/>
        <w:t>1, Tas Weatmi-Tax Act, 1957 (£7 oF 1957)</w:t>
        <w:br/>
        <w:br/>
        <w:t>Section 17 —Weatth evoaping assessment: If the Wealth</w:t>
        <w:br/>
        <w:t>‘Tax Officer —</w:t>
        <w:br/>
        <w:br/>
        <w:t>has respon to believe that by reson</w:t>
        <w:br/>
        <w:t>Stim or {SNe on the no of the tee to nak</w:t>
        <w:br/>
        <w:br/>
        <w:br/>
        <w:t>Page 98:</w:t>
        <w:br/>
        <w:t>o</w:t>
        <w:br/>
        <w:t>APPENDIX 2 (contd)</w:t>
        <w:br/>
        <w:br/>
        <w:t>4 return of his net wealth under section 1M for any</w:t>
        <w:br/>
        <w:br/>
        <w:t>Ssessment Year of to disclose fully and waly “all</w:t>
        <w:br/>
        <w:br/>
        <w:t>Tratcrial tacts necessary "for his assessment for” that</w:t>
        <w:br/>
        <w:br/>
        <w:t>‘Year, che net wealth chargeable to tax has escaped</w:t>
        <w:br/>
        <w:br/>
        <w:t>assecoment for that Year, whether by reason of under~</w:t>
        <w:br/>
        <w:t>‘Seessment or assessment at too Tow arate or wiher-</w:t>
        <w:br/>
        <w:br/>
        <w:t>sn consequence of any Information in his</w:t>
        <w:br/>
        <w:br/>
        <w:t>posession, reason to believe, “notwithstanding "that</w:t>
        <w:br/>
        <w:br/>
        <w:t>kere has been mo such omisiion or failure ais “re</w:t>
        <w:br/>
        <w:t>fee) sn cle (that net eats chargeable 0</w:t>
        <w:br/>
        <w:t>{ix has eaeped qiesement for that year, whether &amp;</w:t>
        <w:br/>
        <w:t>feson of undersdsessment of Sacastent‘t to low &amp;</w:t>
        <w:br/>
        <w:t>{ate or otherwise he may, Sy casey falling ander clause</w:t>
        <w:br/>
        <w:t>{G) at any time within eight years and {8 cases falling</w:t>
        <w:br/>
        <w:t>ite lau Cy at any’ pe within four ears othe</w:t>
        <w:br/>
        <w:t>tod of that astessinant jar, nerve on the astessce. a</w:t>
        <w:br/>
        <w:t>‘tice. containing all or any of the requirements which</w:t>
        <w:br/>
        <w:t>may be included inn notice nder sib-eection (2) of</w:t>
        <w:br/>
        <w:t>fon fend Pa ofertas or reams ach</w:t>
        <w:br/>
        <w:t>fet wealth, ond the provisions of ths Act shal</w:t>
        <w:br/>
        <w:t>ine as muy'ter apply Sr tthe nodoe had Baued tinder</w:t>
        <w:br/>
        <w:t>that sub-section,</w:t>
        <w:br/>
        <w:br/>
        <w:t>‘Section 18-—Penatty for concealment:</w:t>
        <w:br/>
        <w:br/>
        <w:t>(2) If the Weaith-tax Offcer, Appellate Assistant Com:</w:t>
        <w:br/>
        <w:t>missioner, “Commissioner or “Appellate TYibunal ta the</w:t>
        <w:br/>
        <w:t>course of any proceedings under this Act is satistied hat</w:t>
        <w:br/>
        <w:t>any pervon</w:t>
        <w:br/>
        <w:br/>
        <w:t>(2) has without reasonable cause failed to furnish</w:t>
        <w:br/>
        <w:t>the feturn of his net wenlth which eis required. 1</w:t>
        <w:br/>
        <w:t>{lsh "tinder subsection’ (0) or subseecton (2) of</w:t>
        <w:br/>
        <w:t>fection 1 cz section iT or has without reasonable cause</w:t>
        <w:br/>
        <w:t>{alled to furish ie within the time allowed and tn the</w:t>
        <w:br/>
        <w:t>‘manner requtted: or</w:t>
        <w:br/>
        <w:t>() has with ut reasonable cause falled to comply</w:t>
        <w:br/>
        <w:t>swith @ notice under subsection (2) of subsection (2)</w:t>
        <w:br/>
        <w:t>‘of section 16; or</w:t>
        <w:br/>
        <w:t>(c) has concealed the particalas of his “asets or</w:t>
        <w:br/>
        <w:t>detiberately furmishéa inaccurate ot bis</w:t>
        <w:br/>
        <w:t>ass or debs,</w:t>
        <w:br/>
        <w:t>he or it may, by order in writing direct that such person</w:t>
        <w:br/>
        <w:t>SAH pay By way ot penaye i</w:t>
        <w:br/>
        <w:t>(0) inthe case referred to in clause (9), in addition</w:t>
        <w:br/>
        <w:t>to the amouat of wealth payable By his, Sum ‘not</w:t>
        <w:br/>
        <w:t>xepeting one-anda-alt ties the amount of Such ta,</w:t>
        <w:br/>
        <w:br/>
        <w:t>(Gi) in the case referted to in clause (6) or clause</w:t>
        <w:br/>
        <w:t>{9 ante te ant of weak “puree</w:t>
        <w:br/>
        <w:t>Shout of the tax if ange which would hans Bes</w:t>
        <w:br/>
        <w:br/>
        <w:br/>
        <w:br/>
        <w:t>Page 99:</w:t>
        <w:br/>
        <w:t>2</w:t>
        <w:br/>
        <w:t>APPENDIX,</w:t>
        <w:br/>
        <w:br/>
        <w:t>avoided ifthe net wealth returned by sch perso had</w:t>
        <w:br/>
        <w:t>een cepted us correct</w:t>
        <w:br/>
        <w:t>nl), Ne ede sal be ade der subeion (1 ee</w:t>
        <w:br/>
        <w:t>person concerned haa been given reasonable opp</w:t>
        <w:br/>
        <w:t>niyof being hoard</w:t>
        <w:br/>
        <w:t>(@) No prosecstion for an offence ander this Act shall</w:t>
        <w:br/>
        <w:t>be tues tm Tepes of the sume fact in felation 40</w:t>
        <w:br/>
        <w:t>which 2 penalty has been impomed under this section</w:t>
        <w:br/>
        <w:t>(4 The Wealth-tax OMcer shall not impose any penalt</w:t>
        <w:br/>
        <w:t>under his section without the previous approval ef the</w:t>
        <w:br/>
        <w:t>Inopeeting Astuzant Commissioner of Wealtrtax,</w:t>
        <w:br/>
        <w:t>Sestion 86 Prosecutons</w:t>
        <w:br/>
        <w:t>(1) A a person fasts without reasonahe eause—</w:t>
        <w:br/>
        <w:br/>
        <w:t>(a) to furnish th doe time any return mentioned</w:t>
        <w:br/>
        <w:t>to ston ia,</w:t>
        <w:br/>
        <w:br/>
        <w:t>(@) to prostce, of cause to be produced, on or</w:t>
        <w:br/>
        <w:t>bofote the “ate mentioned in’ any Hotice under sabe</w:t>
        <w:br/>
        <w:t>Section (2) or jubsection (4) of section 16. such</w:t>
        <w:br/>
        <w:t>‘Account, tetords and. documents ag are referred "to</w:t>
        <w:br/>
        <w:t>in the motice,</w:t>
        <w:br/>
        <w:br/>
        <w:t>(os fren within he ime sosied any</w:t>
        <w:br/>
        <w:t>satepent or information which "such person</w:t>
        <w:br/>
        <w:t>Sound to furnish to the’ Wealthtax: Omer under</w:t>
        <w:br/>
        <w:t>section</w:t>
        <w:br/>
        <w:br/>
        <w:t>he shall, on conviction belore a magistrate, be punishe</w:t>
        <w:br/>
        <w:t>ile with fine which may extend to tem rupees foF every</w:t>
        <w:br/>
        <w:t>day during which the detault continaes</w:t>
        <w:br/>
        <w:br/>
        <w:t>(2) If 4 person makes a statement ina verification</w:t>
        <w:br/>
        <w:t>meationed ip section 14 or section 23 of section 34 or 30</w:t>
        <w:br/>
        <w:t>ton 28 which is false, and which he either . knows or</w:t>
        <w:br/>
        <w:t>Belleves to be {alse, of does not belleve to be true, he</w:t>
        <w:br/>
        <w:t>shal’ be punatabie th simple inprisameal which</w:t>
        <w:br/>
        <w:t>Inay extend to one year, of wih fine which ay ex</w:t>
        <w:br/>
        <w:t>{ene thousand raees ‘of with both</w:t>
        <w:br/>
        <w:br/>
        <w:t>2) A person shall not be proceeded against for an</w:t>
        <w:br/>
        <w:t>afte ter this secon except atthe instance of the</w:t>
        <w:br/>
        <w:br/>
        <w:t>4) The Commissioner may either before or after the</w:t>
        <w:br/>
        <w:t>institution of proceedings compound any wich offence</w:t>
        <w:br/>
        <w:br/>
        <w:t>Explenation—For the of this section, "Mati:</w:t>
        <w:br/>
        <w:t>trate!" means « Presidency ate a Mageate sot</w:t>
        <w:br/>
        <w:t>the first class or a Magistrate of the second class specially</w:t>
        <w:br/>
        <w:t>fiipomered byte Gent! Government to try ete</w:t>
        <w:br/>
        <w:br/>
        <w:t>contd)</w:t>
        <w:br/>
        <w:br/>
        <w:br/>
        <w:br/>
        <w:t>Page 100:</w:t>
        <w:br/>
        <w:t>%6</w:t>
        <w:br/>
        <w:t>APPENDIX 2 (contd)</w:t>
        <w:br/>
        <w:t>@ Tue Bxreworune Tax Act, 1967 (29 oF 1961)</w:t>
        <w:br/>
        <w:t>Section 16.-Expenditure escaping assesment:</w:t>
        <w:br/>
        <w:t>If the Expendituretax Offcer—</w:t>
        <w:br/>
        <w:t>(a) has reason to believe that by reason of the</w:t>
        <w:br/>
        <w:t>comissign of failure on the part of the assess to make</w:t>
        <w:br/>
        <w:t>"return of his expenditure under section 13 foram</w:t>
        <w:br/>
        <w:t>Ssseasment year oF to digclowe fully and truly “all</w:t>
        <w:br/>
        <w:t>Imatercal facts necessary for his assesement for’ that</w:t>
        <w:br/>
        <w:t>Year, the expenditure chargeable to tax has escaped</w:t>
        <w:br/>
        <w:t>{Siedoment for that gear, whether by reason of under</w:t>
        <w:br/>
        <w:t>SSreasment of assessment at too low a rate of other</w:t>
        <w:br/>
        <w:t>(0) has in consequence of any information in his</w:t>
        <w:br/>
        <w:t>possession’ reason to believe, notwithstanding that</w:t>
        <w:br/>
        <w:t>{here has been no such omission or failure a is refer</w:t>
        <w:br/>
        <w:t>red to ia ease (a), that the expenditure. chargeable</w:t>
        <w:br/>
        <w:t>{o tax hes escaped assessment for any assessment year,</w:t>
        <w:br/>
        <w:t>Whether by reason of under-assessrnent or assessineat</w:t>
        <w:br/>
        <w:t>{too tow a rate of otherwise,</w:t>
        <w:br/>
        <w:t>the tnay, in cases falling “under clause (a) at any _ time</w:t>
        <w:br/>
        <w:t>Si ih yar andin cae fling under clase (8) at</w:t>
        <w:br/>
        <w:t>say time within four years of the end of that assessment</w:t>
        <w:br/>
        <w:t>sear, serve on the agscasoe a notice containing all oF any of</w:t>
        <w:br/>
        <w:t>‘he requirements which may be included in 8 notice under</w:t>
        <w:br/>
        <w:t>‘subsaection (2) of section 13 and may proceed to asseas ot</w:t>
        <w:br/>
        <w:t>Feausess such expenditure, and the provisions of thie Act</w:t>
        <w:br/>
        <w:t>Shalleso far ay may be, apply as ifthe notice had. issued</w:t>
        <w:br/>
        <w:t>Under that sub-section”</w:t>
        <w:br/>
        <w:br/>
        <w:t>‘Section 17,—Penatty for concealment:</w:t>
        <w:br/>
        <w:br/>
        <w:t>1 the Expenditure Tax Oficer, appellate Assistant</w:t>
        <w:br/>
        <w:t>Commissioner, Commissioner, oF apliate Tribunal im the</w:t>
        <w:br/>
        <w:t>‘course of any’ proceedings under thi Act is stished that</w:t>
        <w:br/>
        <w:br/>
        <w:t>samy person—</w:t>
        <w:br/>
        <w:t>“2) has without reasonable cause falled to furnish</w:t>
        <w:br/>
        <w:br/>
        <w:t>the teturn of his expenditure which he is required 12</w:t>
        <w:br/>
        <w:t>Eifaih under sabeecion () "oe mubascton Cot</w:t>
        <w:br/>
        <w:t>Section 13 of section 18, or has" without. reasonable</w:t>
        <w:br/>
        <w:t>‘Sau failed to furnish i within tho time allowed and</w:t>
        <w:br/>
        <w:t>{nthe manner required; oF</w:t>
        <w:br/>
        <w:br/>
        <w:t>(Gy has without resonable cause failed to com</w:t>
        <w:br/>
        <w:t>wih notice under subsection (2) oF Rub-setion</w:t>
        <w:br/>
        <w:t>otic or</w:t>
        <w:br/>
        <w:br/>
        <w:t>“G) hat concesied the partcslars of any expendi-</w:t>
        <w:br/>
        <w:t>ture ot deliberately furiabed inaccisate"parieulas</w:t>
        <w:br/>
        <w:t>thereof, be, may bY order in writing diect “that such</w:t>
        <w:br/>
        <w:t>person shail pay by way of penalty</w:t>
        <w:br/>
        <w:t>Section 52—Prosecstions</w:t>
        <w:br/>
        <w:t>(2) Ita person falls without reasonable cause—</w:t>
        <w:br/>
        <w:t>(2) to furnish in due the any return mm</w:t>
        <w:br/>
        <w:br/>
        <w:t>i ny eatoned</w:t>
        <w:br/>
        <w:br/>
        <w:t>tn</w:t>
        <w:br/>
        <w:br/>
        <w:br/>
        <w:t>Page 101:</w:t>
        <w:br/>
        <w:t>*</w:t>
        <w:br/>
        <w:t>APPENDIX 2 (contd)</w:t>
        <w:br/>
        <w:br/>
        <w:t>1b) o produce, oF cause to be produced om, or</w:t>
        <w:br/>
        <w:t>nefole ake Hite motioned im any potce under eu</w:t>
        <w:br/>
        <w:t>Geclon (of "subsection (4) of ection. 15. Sach</w:t>
        <w:br/>
        <w:t>coun, records and documents as ae referred 12</w:t>
        <w:br/>
        <w:t>inthe notice:</w:t>
        <w:br/>
        <w:br/>
        <w:t>(c) 10 furnish within the te specified any state.</w:t>
        <w:br/>
        <w:t>spent ‘ee ofertaton sich such petoon is, bound To</w:t>
        <w:br/>
        <w:t>‘ivaish' co the Expendituresax Omer under section</w:t>
        <w:br/>
        <w:t>a</w:t>
        <w:br/>
        <w:t>he shall. on conviction before a Magistrate, be punishable</w:t>
        <w:br/>
        <w:t>‘wine which may extend to ten Fopees “for every day</w:t>
        <w:br/>
        <w:t>tng eh the dealt continues.</w:t>
        <w:br/>
        <w:br/>
        <w:t>(2) Ifa person makes a statement ing verification</w:t>
        <w:br/>
        <w:t>rpeliloaed th section 1 section By ection 22, or aeetion</w:t>
        <w:br/>
        <w:t>Bf ‘wnich ts false, and which he either Knows or believes</w:t>
        <w:br/>
        <w:t>iS'be fase, or docs not believe tobe seuey he shall be</w:t>
        <w:br/>
        <w:t>Punichable sith simple imprisonment wich may extend</w:t>
        <w:br/>
        <w:t>Brome year or ith Hoe which may extend to one thousand</w:t>
        <w:br/>
        <w:t>rupees or with both</w:t>
        <w:br/>
        <w:br/>
        <w:t>(2) A person shall not be proceeded against for on</w:t>
        <w:br/>
        <w:t>ahead tien cepa he atance af the</w:t>
        <w:br/>
        <w:br/>
        <w:t>(4) The Commissioner may either before or after the</w:t>
        <w:br/>
        <w:t>snaltusion of procedings compound any such offence</w:t>
        <w:br/>
        <w:br/>
        <w:t>Explanation—For the purposes of this section “Magis</w:t>
        <w:br/>
        <w:t>trateinoane rosdeney Mapteate, a Mastrate of te</w:t>
        <w:br/>
        <w:t>fra clas, of 8 Magistrate ofthe second clase speclaly ee</w:t>
        <w:br/>
        <w:t>Eerefed by the Central Goverment ry once Ser</w:t>
        <w:br/>
        <w:br/>
        <w:t>8. Twe GurT-rax Act, 1968 (18 oF 1958)</w:t>
        <w:br/>
        <w:t>Section 16. —Gift escaping assessment:</w:t>
        <w:br/>
        <w:br/>
        <w:t>pte ty t,o gi</w:t>
        <w:br/>
        <w:t>settee rs eas</w:t>
        <w:br/>
        <w:t>Sei aine dune ce</w:t>
        <w:br/>
        <w:t>tr</w:t>
        <w:br/>
        <w:t>sper ce fy Sala SD, ce</w:t>
        <w:br/>
        <w:t>iene :</w:t>
        <w:br/>
        <w:t>Seagate sas</w:t>
        <w:br/>
        <w:t>Enis charieaatemmaces</w:t>
        <w:br/>
        <w:t>aS ey ose</w:t>
        <w:br/>
        <w:t>ellie Sir aeg ae</w:t>
        <w:br/>
        <w:br/>
        <w:br/>
        <w:t>Page 102:</w:t>
        <w:br/>
        <w:t>%</w:t>
        <w:br/>
        <w:t>APPENDIX 2 (contd)</w:t>
        <w:br/>
        <w:br/>
        <w:t>he may, in. cases. falling under clause (o) at any sime</w:t>
        <w:br/>
        <w:t>twithia sight Years and in cases falling under clause’ (O) at</w:t>
        <w:br/>
        <w:t>Thy inseewichin four yeues ofthe end of that seesomen</w:t>
        <w:br/>
        <w:t>Sear, serve the asteice otic containing all or any of</w:t>
        <w:br/>
        <w:t>ie quirements which may be included In notice urder</w:t>
        <w:br/>
        <w:t>subssedion (2) of section Id, and may proceed to assess OF</w:t>
        <w:br/>
        <w:t>Sescees any teal git" which has cacaped. sscaement,</w:t>
        <w:br/>
        <w:t>Shd‘the provisions of this Act aly to. Tors as. may be,</w:t>
        <w:br/>
        <w:t>Spply asf the notice had issued Under that sub-section.</w:t>
        <w:br/>
        <w:br/>
        <w:t>(2) Nothing containing in this setion iting the time</w:t>
        <w:br/>
        <w:t>swithin which any" proceedings for assesment or ve-ssoss-</w:t>
        <w:br/>
        <w:t>Theat may be commenced eal apply to an sseeament of</w:t>
        <w:br/>
        <w:t>‘Euettament fhe made onthe setae or any perso 2</w:t>
        <w:br/>
        <w:t>Smesuence of or to give eect to any Snding or direction</w:t>
        <w:br/>
        <w:t>Soniained in on ozser under section 22, secon 3, section</w:t>
        <w:br/>
        <w:t>HA section 26 or section 28,</w:t>
        <w:br/>
        <w:br/>
        <w:t>Section 11—Penaliy for default and Concealment</w:t>
        <w:br/>
        <w:br/>
        <w:t>(1) I the Gittstax Ofcer,, Appellate Assistant Com:</w:t>
        <w:br/>
        <w:t>rmissioner, Commissioner or Appellate ‘Tribunal in the</w:t>
        <w:br/>
        <w:t>Sourse of any proceeding ner this Act satiated that</w:t>
        <w:br/>
        <w:t>any person</w:t>
        <w:br/>
        <w:t>(@) has without reasonable cause failed to furnish</w:t>
        <w:br/>
        <w:t>the feturn which he is Fequined to furnish under sub:</w:t>
        <w:br/>
        <w:t>‘ction (2) or sub-section {2) of section 13, ‘or section</w:t>
        <w:br/>
        <w:t>tor hes without reasonable cause falled to furnish ft</w:t>
        <w:br/>
        <w:t>withia the time allowed and in the manner required:</w:t>
        <w:br/>
        <w:br/>
        <w:t>(©) has without reasonable cause faled to com</w:t>
        <w:br/>
        <w:t>with notice under subsection (2) or sub-section (4)</w:t>
        <w:br/>
        <w:t>Of section 15: oF</w:t>
        <w:br/>
        <w:br/>
        <w:t>(©) has concealed the particulars of e</w:t>
        <w:br/>
        <w:br/>
        <w:t>dslterstely Rrnahed inecrate parsealry teres</w:t>
        <w:br/>
        <w:t>ie or may, by order in writing, cee tat such person</w:t>
        <w:br/>
        <w:br/>
        <w:t>Sally by way of penalty==</w:t>
        <w:br/>
        <w:br/>
        <w:t>on, ncn cleric pn ade</w:t>
        <w:br/>
        <w:t>ion to the amount of gifctax payable by him, 2am</w:t>
        <w:br/>
        <w:br/>
        <w:t>1 heed on ahd hl ter te aroun of ch</w:t>
        <w:br/>
        <w:br/>
        <w:t>bi, a sum net exceeding. one half timer the</w:t>
        <w:br/>
        <w:t>an ie canes</w:t>
        <w:br/>
        <w:br/>
        <w:t>Soi deren Wed aia</w:t>
        <w:br/>
        <w:br/>
        <w:t>DaSeuree</w:t>
        <w:br/>
        <w:br/>
        <w:t>cng hal be made under sub-section (1) unless</w:t>
        <w:br/>
        <w:t>1 person. conce ‘been given a reasonable oppor:</w:t>
        <w:br/>
        <w:t>‘unity of being heard</w:t>
        <w:br/>
        <w:br/>
        <w:br/>
        <w:br/>
        <w:t>Page 103:</w:t>
        <w:br/>
        <w:t>96</w:t>
        <w:br/>
        <w:t>APPENDIX 2 (contd)</w:t>
        <w:br/>
        <w:t>(3) No prosevution for an offence under this Act shall</w:t>
        <w:br/>
        <w:br/>
        <w:t>bbe ingtsuted in sespect of the same facts) in. relation 10</w:t>
        <w:br/>
        <w:t>Which a penalty has been imposed under this sectloa,</w:t>
        <w:br/>
        <w:br/>
        <w:t>(4) The Gitttax Offcer shall not impose any penalty</w:t>
        <w:br/>
        <w:t>tunder this Section without the previous approval of the</w:t>
        <w:br/>
        <w:t>npecting Assistant ‘Commissioner of Gift-tax</w:t>
        <w:br/>
        <w:br/>
        <w:t>Section 38-Prosecution.</w:t>
        <w:br/>
        <w:t>(1) Ie any person fails without reasonable cause—</w:t>
        <w:br/>
        <w:br/>
        <w:t>(o) to furnish in dve time any return of gifts</w:t>
        <w:br/>
        <w:t>wena his Et,</w:t>
        <w:br/>
        <w:br/>
        <w:t>(©) to produce, of cause to. be produced, on oF</w:t>
        <w:br/>
        <w:t>betole the Bute mentioned in” any notiee under sub</w:t>
        <w:br/>
        <w:t>Section (@) of, subgection (of section. 19, ich</w:t>
        <w:br/>
        <w:t>Soom hecrd and ocument sre Telecel in</w:t>
        <w:br/>
        <w:t>the notice,</w:t>
        <w:br/>
        <w:br/>
        <w:t>(6) to fumish within the time specified any state.</w:t>
        <w:br/>
        <w:t>sneol‘dr'nformation which such perton a" bound to</w:t>
        <w:br/>
        <w:t>Rirnsh to the Gifvtax Oflcer under section Sf,</w:t>
        <w:br/>
        <w:br/>
        <w:t>he shall on conviction before a Magistrate, be punishable</w:t>
        <w:br/>
        <w:t>WWih'fne ‘which may extend to rupees. ten for every day</w:t>
        <w:br/>
        <w:t>‘Xuring which the doteult continges.</w:t>
        <w:br/>
        <w:br/>
        <w:t>(2) If a peroon makes a statement in a verification in</w:t>
        <w:br/>
        <w:t>‘any Veta Ot gifts fureisbed Under thie Att or In veri.</w:t>
        <w:br/>
        <w:t>‘von mentioned in sections 22 29 of 2 whichis fase, and</w:t>
        <w:br/>
        <w:t>sehen he eltuer knows or balicwes to be false, or does not</w:t>
        <w:br/>
        <w:t>Ialcte'fo ‘be true: he allan convieton befove w Magee</w:t>
        <w:br/>
        <w:t>Yio, Se punishable with simple impesonment which sy</w:t>
        <w:br/>
        <w:t>Shed te ane year, or with, fine "which may extend</w:t>
        <w:br/>
        <w:t>‘pect cme’ hodand or with both</w:t>
        <w:br/>
        <w:br/>
        <w:t>(5) A person shall not be proceeded, against for an</w:t>
        <w:br/>
        <w:t>cs ute ths Seton exc at the state ok ce</w:t>
        <w:br/>
        <w:br/>
        <w:t>Explanation</w:t>
        <w:br/>
        <w:t>For the purposes of this section “Magistrate” means =</w:t>
        <w:br/>
        <w:t>Presidency Hagitrate; Magistrate of the frat cls oy =</w:t>
        <w:br/>
        <w:t>‘Magistrate of the second clas apectally empowered by the</w:t>
        <w:br/>
        <w:t>Centsel Government to try offences under this Act.</w:t>
        <w:br/>
        <w:t>10, The Incouet-nax Act, 1961 (48 oF 1961)</w:t>
        <w:br/>
        <w:t>Section 276—Failure to make payments or deliver returns</w:t>
        <w:br/>
        <w:t>‘or statements or allow inspection</w:t>
        <w:br/>
        <w:t>1t a person fails without reasonable cause or excuse—</w:t>
        <w:br/>
        <w:t>(2) to grant inspection or allow copies to be taken</w:t>
        <w:br/>
        <w:t>in ascordance with the provisons of section 134;</w:t>
        <w:br/>
        <w:br/>
        <w:br/>
        <w:br/>
        <w:t>Page 104:</w:t>
        <w:br/>
        <w:t>©</w:t>
        <w:br/>
        <w:t>APPENDIX 2 (contd)</w:t>
        <w:br/>
        <w:br/>
        <w:t>(6) to unis in due time any of the returns. or</w:t>
        <w:br/>
        <w:t>snents mentioned in section 130, subsection (2) of</w:t>
        <w:br/>
        <w:t>‘Elion Tas, section 56, section 243 section "8;</w:t>
        <w:br/>
        <w:br/>
        <w:t>(6) to produce, or cause to be produced, on. or</w:t>
        <w:br/>
        <w:t>eto the Bate mattioned fo any sotce under "au</w:t>
        <w:br/>
        <w:t>Scion (0) of section 12 ston “acoounts “and doe:</w:t>
        <w:br/>
        <w:t>ents ah ace refered to in the notes:</w:t>
        <w:br/>
        <w:br/>
        <w:t>() to deduct snd pay tax as required by the pro.</w:t>
        <w:br/>
        <w:t>visions of Chapter RVEEB oF under subsection (2 of</w:t>
        <w:br/>
        <w:t>Section S86," oF</w:t>
        <w:br/>
        <w:br/>
        <w:t>(6) to furnish « certificate roquited by section 208,</w:t>
        <w:br/>
        <w:t>he shatt'be punishable with fine Which may extend to</w:t>
        <w:br/>
        <w:t>ten"rupees for every day uring” which the default</w:t>
        <w:br/>
        <w:t>continues</w:t>
        <w:br/>
        <w:t>As to pevallice imposable by Income Tax Ofcers, see</w:t>
        <w:br/>
        <w:br/>
        <w:t>Sections $id to 274 Income Tax’ Act 16h</w:t>
        <w:br/>
        <w:br/>
        <w:t>Section 27i—False statement in declaration, (Ax amended</w:t>
        <w:br/>
        <w:t>‘yy aection al of the Finance Act, 1964 Act</w:t>
        <w:br/>
        <w:t>3 of 1968):</w:t>
        <w:br/>
        <w:br/>
        <w:t>16, person makes a statement in any verification under</w:t>
        <w:br/>
        <w:t>this Act or under any rule made thereunder, or delivers a</w:t>
        <w:br/>
        <w:t>account or statement which is false, and which he either</w:t>
        <w:br/>
        <w:t>knows or believes to be false, or does not believe ta be</w:t>
        <w:br/>
        <w:t>(ue. he shali'be: punishable with rigorous Imprisonment</w:t>
        <w:br/>
        <w:t>Jor a term which may extend to two years:</w:t>
        <w:br/>
        <w:br/>
        <w:t>Provided that in the absence of, special and, adequate</w:t>
        <w:br/>
        <w:t>reasons tothe contrary to be recorded inthe judg at</w:t>
        <w:br/>
        <w:t>‘Betcur sch inpisonment sil net be for less than se</w:t>
        <w:br/>
        <w:br/>
        <w:t>Section 718—Abetment of false return, etc. (As amended</w:t>
        <w:br/>
        <w:t>by the Finance Act, 1064 section 42):</w:t>
        <w:br/>
        <w:t>1a person abets or induces fm any manner another</w:t>
        <w:br/>
        <w:t>rn {oak td delet an_Seouny siateneato</w:t>
        <w:br/>
        <w:t>ration relating to any income eto tas</w:t>
        <w:br/>
        <w:t>Shichi faite and Sich Re elther Koows tobe flee or</w:t>
        <w:br/>
        <w:t>does not believe to be tue, be shall” be punishable” with</w:t>
        <w:br/>
        <w:t>‘gorous imprisonment fora term which ray" extend’ to</w:t>
        <w:br/>
        <w:t>‘ro years</w:t>
        <w:br/>
        <w:t>‘Provided that in the absence of special and_ adequate</w:t>
        <w:br/>
        <w:t>reasons to the contrary to be recoded in the Judgment of</w:t>
        <w:br/>
        <w:t>{hele mice impesonent shal mot be fortes then al</w:t>
        <w:br/>
        <w:t>‘Section 281 Transfer to defraud revenue void</w:t>
        <w:br/>
        <w:t>Where, during the pendency gf any proceediog under</w:t>
        <w:br/>
        <w:t>this Act. any assess Greate 8 charge of or paris with te</w:t>
        <w:br/>
        <w:t>ssn yao le, orga, exchange or my ther</w:t>
        <w:br/>
        <w:t>‘ode of tracer whatsoever. of any Of his sosets in favour</w:t>
        <w:br/>
        <w:t>‘of any other person with the flantion to defraud the</w:t>
        <w:br/>
        <w:br/>
        <w:br/>
        <w:t>Page 105:</w:t>
        <w:br/>
        <w:t>*</w:t>
        <w:br/>
        <w:t>APPENDIX 2 (contd)</w:t>
        <w:br/>
        <w:br/>
        <w:t>revenue, such charge or transfer shall be vold as against</w:t>
        <w:br/>
        <w:t>Sy claim in respect of any tax of any other sum payable</w:t>
        <w:br/>
        <w:t>Bye ansesaee aa a result of the completion of he. said</w:t>
        <w:br/>
        <w:t>proceeding</w:t>
        <w:br/>
        <w:br/>
        <w:t>Provided that such charge or transfer shall not be void,</w:t>
        <w:br/>
        <w:t>it made for valuable consideration and without notice of</w:t>
        <w:br/>
        <w:t>the pendency of the preceeding under this Act</w:t>
        <w:br/>
        <w:br/>
        <w:t>1, Thue Costonts Act, 1962 (52 oF 1962)</w:t>
        <w:br/>
        <w:t>Section 185.~-Eeasion of duty or prohibitions:</w:t>
        <w:br/>
        <w:br/>
        <w:t>Without prejudice to any action thet_may be taken</w:t>
        <w:br/>
        <w:t>under this Act it any person—</w:t>
        <w:br/>
        <w:br/>
        <w:t>(@) isin relation to any goods in any way kxow.</w:t>
        <w:br/>
        <w:t>ingly concerned tm amy jreudulent evation Or attempt</w:t>
        <w:br/>
        <w:t>sr Ubction of any duty chargeable thereon or ef any</w:t>
        <w:br/>
        <w:t>frohibition for the time being imposed under this Act</w:t>
        <w:br/>
        <w:t>Er'any otter law for the time being in force with ress</w:t>
        <w:br/>
        <w:t>pect fo such goods 0°</w:t>
        <w:br/>
        <w:br/>
        <w:t>(6) acqultes possession of oF ig In any ay com</w:t>
        <w:br/>
        <w:t>econ mary. removing Sepa neon</w:t>
        <w:br/>
        <w:br/>
        <w:t>ping, concealing, selling or putchasing or in a</w:t>
        <w:br/>
        <w:t>TRE Manner desig wit any goods which be knows</w:t>
        <w:br/>
        <w:t>‘rhas reason fo believe are lable” to conse</w:t>
        <w:br/>
        <w:t>Sider section 113,</w:t>
        <w:br/>
        <w:br/>
        <w:t>be shall be punishable—</w:t>
        <w:br/>
        <w:t>(0 in the ease of an_ offence relating to any of</w:t>
        <w:br/>
        <w:t>tie goods to which sect 123 applies and the market</w:t>
        <w:br/>
        <w:t>Pri reo extn ge, a of rupees ithe</w:t>
        <w:br/>
        <w:t>Frisooment for term which may extend to five years</w:t>
        <w:br/>
        <w:t>a with Bae =</w:t>
        <w:br/>
        <w:t>Provided that in the absence of special and ade-</w:t>
        <w:br/>
        <w:t>ec soassaa tothe contrary to be recorded ip “the</w:t>
        <w:br/>
        <w:t>[Eigen Pe corsa imprsmment ball not</w:t>
        <w:br/>
        <w:t>for fess than sik months;</w:t>
        <w:br/>
        <w:br/>
        <w:t>Gi) in any other case, with imprisonment | for_@</w:t>
        <w:br/>
        <w:t>term whlch ay extend to two years, or with fine, oF</w:t>
        <w:br/>
        <w:t>‘oth Both</w:t>
        <w:br/>
        <w:br/>
        <w:t>12 Sorex Prorits Tax Acr, 1965 (14 oF 1968)</w:t>
        <w:br/>
        <w:t>Sections 10, 19, 21 and 22 may be seen.</w:t>
        <w:br/>
        <w:t>13, Tug Commanras (Portis) Sunzax Act, 1964 (7 oF 1964)</w:t>
        <w:br/>
        <w:t>Section 8-—Profits escaping assessment:</w:t>
        <w:br/>
        <w:t>1</w:t>
        <w:br/>
        <w:br/>
        <w:t>() the Income-tax Offcer has reason to believe</w:t>
        <w:br/>
        <w:t>iat by reason of the omission of failure on the part</w:t>
        <w:br/>
        <w:br/>
        <w:br/>
        <w:t>Page 106:</w:t>
        <w:br/>
        <w:t>%</w:t>
        <w:br/>
        <w:t>APPENDIX 2 (contd)</w:t>
        <w:br/>
        <w:br/>
        <w:t>of the sssessce to make 4 return under section 5 for</w:t>
        <w:br/>
        <w:t>ny ansesrgent Year of 40 disclose fully and truly all</w:t>
        <w:br/>
        <w:t>material facts. tecessaey for his assessment for sy</w:t>
        <w:br/>
        <w:t>Ssscssment gear, clargeable profits for that Year bave</w:t>
        <w:br/>
        <w:t>‘Sheapod asscuamest or have Been underassesied of</w:t>
        <w:br/>
        <w:t>‘sessed at too Tos a cate or have been made the sub~</w:t>
        <w:br/>
        <w:t>ect af sxoomsive eljed under this Act, or</w:t>
        <w:br/>
        <w:t>(b) notwithstanding thet there has been mo omis:</w:t>
        <w:br/>
        <w:t>sion‘or failure as mentioned in elacse (a) on the part</w:t>
        <w:br/>
        <w:t>Of the sisesece, the’ Iacorse-tax Officer has in conse:</w:t>
        <w:br/>
        <w:t>‘auence of information In his possession “reazon to</w:t>
        <w:br/>
        <w:t>Saliove that chargeable profits assessable for any</w:t>
        <w:br/>
        <w:t>assessinent year nave escaped assessment or have been</w:t>
        <w:br/>
        <w:t>lnder-aswessed or nesessed At too low a vate or have</w:t>
        <w:br/>
        <w:t>been the subject of excessive relief under thls Act,</w:t>
        <w:br/>
        <w:t>be may, in cases falling under clause (a) at any time, and</w:t>
        <w:br/>
        <w:t>fn cases fang under clause (b) at any ‘ime within’ four</w:t>
        <w:br/>
        <w:t>Years of the end of that. assessment year, serve on the</w:t>
        <w:br/>
        <w:t>ease a potiee containing all or any of the requirements</w:t>
        <w:br/>
        <w:t>‘which may be included ina notice Under section 3, and</w:t>
        <w:br/>
        <w:t>may proceed to asvess of re-asess the sinount chaigeubl</w:t>
        <w:br/>
        <w:t>{a surtax, “and the provisions of this Act shal, 0 fara</w:t>
        <w:br/>
        <w:t>Inay be, apply as ifthe notice were a notice issued under</w:t>
        <w:br/>
        <w:t>‘hat section</w:t>
        <w:br/>
        <w:t>Section 20 -—Feilure to deliver returns ete.</w:t>
        <w:br/>
        <w:t>If any person falls without reasonable eause to furnish</w:t>
        <w:br/>
        <w:t>in doe Rie any rien under sbetion () of Seton 8,</w:t>
        <w:br/>
        <w:t>fr to produce, or cause to be produced, any accounts. of</w:t>
        <w:br/>
        <w:t>‘Sectmente required to be produced under section 6, he</w:t>
        <w:br/>
        <w:t>Shall be punishable with fine whieh may extend to” Sve</w:t>
        <w:br/>
        <w:t>hundred Fupee: and with a further line which may ex</w:t>
        <w:br/>
        <w:t>tend" ter rupees for every day daring which the default</w:t>
        <w:br/>
        <w:t>continues.</w:t>
        <w:br/>
        <w:br/>
        <w:t>Section 21-—Palee statements:</w:t>
        <w:br/>
        <w:br/>
        <w:t>fa persan makes in any return furnished under sc.</w:t>
        <w:br/>
        <w:t>tioa 5 any statement which false, and Which be either</w:t>
        <w:br/>
        <w:t>knows or beliewes to be false, or does snot believe to be</w:t>
        <w:br/>
        <w:t>tue, he shall be, punichable with simple imprisonment</w:t>
        <w:br/>
        <w:t>Wwhin "may extend to sie months, or with fine which may</w:t>
        <w:br/>
        <w:t>‘extend {0 one thousand Fuses, or with both.</w:t>
        <w:br/>
        <w:br/>
        <w:t>Section 22—Abetment of false returns, ete.</w:t>
        <w:br/>
        <w:br/>
        <w:t>Tf a person makes or induces \n any manner another</w:t>
        <w:br/>
        <w:t>person to make and geliver any account, statement or dec-</w:t>
        <w:br/>
        <w:t>Taration relating to chargeable profits ‘liable to  surtax</w:t>
        <w:br/>
        <w:t>which i false and which be either Knows to be. false or</w:t>
        <w:br/>
        <w:t>‘Sees not believe to be trua. he shall be punishable. with</w:t>
        <w:br/>
        <w:t>imple imprionmens which, ray extend ix month, of</w:t>
        <w:br/>
        <w:br/>
        <w:t>‘may extend to one nd pees, OF</w:t>
        <w:br/>
        <w:t>with both</w:t>
        <w:br/>
        <w:br/>
        <w:br/>
        <w:br/>
        <w:t>Page 107:</w:t>
        <w:br/>
        <w:t>APPENDIX 3</w:t>
        <w:br/>
        <w:br/>
        <w:t>RNG GTTATOTORY MONISIONS FENALISING SUSE Oy rostniOw sx Pun SexvanTs (OTMEA TAY THEFT, HRIBERY,</w:t>
        <w:br/>
        <w:t>‘Musarshormiarion an eneacn oF TRUSTT. occUnAINe Ik Vantous censors) “</w:t>
        <w:br/>
        <w:br/>
        <w:t>2. The Indian Penal Code (45 of 1860) 8</w:t>
        <w:br/>
        <w:br/>
        <w:t>ine</w:t>
        <w:br/>
        <w:t>(iin</w:t>
        <w:br/>
        <w:br/>
        <w:t>Gans</w:t>
        <w:br/>
        <w:br/>
        <w:t>Offences regarding mise ef poston, ex.</w:t>
        <w:br/>
        <w:br/>
        <w:t>‘Gist ofthe Section</w:t>
        <w:br/>
        <w:br/>
        <w:t>‘TE &amp; public servant, by corrupt or illegal means oF by</w:t>
        <w:br/>
        <w:t>attri abusing hit postion ae patti srvare of</w:t>
        <w:br/>
        <w:t>tains foe himself or for any oxher'persons ay le</w:t>
        <w:br/>
        <w:t>Ble or any ether pecsary advartane, ie Thilo</w:t>
        <w:br/>
        <w:br/>
        <w:t>52)" wih” imprisonment</w:t>
        <w:br/>
        <w:br/>
        <w:t>{ora term</w:t>
        <w:br/>
        <w:t>‘shall nr be less thao ae yar, bu which may extend</w:t>
        <w:br/>
        <w:br/>
        <w:t>hres</w:t>
        <w:br/>
        <w:br/>
        <w:t>1077 Year ad sal avo be lable thine prot</w:t>
        <w:br/>
        <w:t>thet the coure may, for any speci) rons fecorded</w:t>
        <w:br/>
        <w:t>inverting, impo sentence of impraonmet af Yes</w:t>
        <w:br/>
        <w:t>‘thanone sear</w:t>
        <w:br/>
        <w:br/>
        <w:t>Public servant slawfilly engaging in trade.</w:t>
        <w:br/>
        <w:br/>
        <w:t>Public servant unlawfully buying or bidding for pro-</w:t>
        <w:br/>
        <w:t>very.</w:t>
        <w:br/>
        <w:br/>
        <w:t>Public servant dsobeyig directions of the aw wit intent</w:t>
        <w:br/>
        <w:t>1p save peta ftom punhment or propery Tose</w:t>
        <w:br/>
        <w:t>fbefture"ietable {0 impricamest eich nay</w:t>
        <w:br/>
        <w:t>tend 10 two year, of with fine or with both</w:t>
        <w:br/>
        <w:br/>
        <w:t>Pb servant framing nce ea of wring with</w:t>
        <w:br/>
        <w:t>iat to save person from punishment or plop</w:t>
        <w:br/>
        <w:t>From forfeture pent</w:t>
        <w:br/>
        <w:br/>
        <w:t>oo</w:t>
        <w:br/>
        <w:br/>
        <w:br/>
        <w:t>Page 108:</w:t>
        <w:br/>
        <w:t>13 The Indian Post Otice Act, 198</w:t>
        <w:br/>
        <w:t>1858)</w:t>
        <w:br/>
        <w:br/>
        <w:t>(600</w:t>
        <w:br/>
        <w:br/>
        <w:t>ons</w:t>
        <w:br/>
        <w:br/>
        <w:t>omy</w:t>
        <w:br/>
        <w:br/>
        <w:t>(eitaar</w:t>
        <w:br/>
        <w:br/>
        <w:t>(vipa</w:t>
        <w:br/>
        <w:br/>
        <w:t>(inaas</w:t>
        <w:br/>
        <w:br/>
        <w:t>step</w:t>
        <w:br/>
        <w:br/>
        <w:t>6</w:t>
        <w:br/>
        <w:br/>
        <w:t>Publi servant al ceeingogopay aking</w:t>
        <w:br/>
        <w:t>Tepor onder, were or cee wsch ‘he news</w:t>
        <w:br/>
        <w:t>Sree ele</w:t>
        <w:br/>
        <w:br/>
        <w:t>Wheever, having egal authority to commit persons for</w:t>
        <w:br/>
        <w:t>"lo tone ot Rep. Peru fr con</w:t>
        <w:br/>
        <w:br/>
        <w:t>aement,corruply or alcouly fons ny person</w:t>
        <w:br/>
        <w:t>{oral oc contnement ce Kees any pesto n cone:</w:t>
        <w:br/>
        <w:t>iment inthe eer ofthat shorty Rowing that in</w:t>
        <w:br/>
        <w:t>So dong i acing ontrarst f punble</w:t>
        <w:br/>
        <w:t>sth Impesonmens which may extend io seven Sears</w:t>
        <w:br/>
        <w:t>‘orth ny or wit sh</w:t>
        <w:br/>
        <w:br/>
        <w:t>‘nenional omission 02 ca the pat of public</w:t>
        <w:br/>
        <w:t>ervant ound t app</w:t>
        <w:br/>
        <w:br/>
        <w:t>Intentional omission to apprehend on the part of the</w:t>
        <w:br/>
        <w:t>‘public servant, brand’ appechend peron' under</w:t>
        <w:br/>
        <w:t>sence of lawfully corte.</w:t>
        <w:br/>
        <w:br/>
        <w:t>Omission to apprehend, or suflerance of scape on</w:t>
        <w:br/>
        <w:t>‘ot public servant, in ae nt otherene ove for</w:t>
        <w:br/>
        <w:t>fn fhe tad Penal Cose</w:t>
        <w:br/>
        <w:br/>
        <w:t>Whoever, beng an officer of the Post Oifice, cing en-</w:t>
        <w:br/>
        <w:t>‘rusted withthe delivery of acy posal aril Row</w:t>
        <w:br/>
        <w:t>Ingly demands or receives any som sf money in</w:t>
        <w:br/>
        <w:t>respect of the postage thereto which Is not chargeable</w:t>
        <w:br/>
        <w:t>‘Under this Act shall be punishable with fnpeeonment</w:t>
        <w:br/>
        <w:t>for a erm which may extend to two Jeary, an shall</w:t>
        <w:br/>
        <w:t>Alsobe punishable with Roe</w:t>
        <w:br/>
        <w:br/>
        <w:t>‘An Officer of the Post Ofice, who sends by page, of</w:t>
        <w:br/>
        <w:t>as in any mall bag, any pal arc" ypntwhich</w:t>
        <w:br/>
        <w:t>outage bat not bees paid or fchurged in che" manne</w:t>
        <w:br/>
        <w:t>Brcebed by this Ay intending aeeby to dtd</w:t>
        <w:br/>
        <w:br/>
        <w:t>wor</w:t>
        <w:br/>
        <w:br/>
        <w:br/>
        <w:t>Page 109:</w:t>
        <w:br/>
        <w:t>APPENDIX 8 (contd)</w:t>
        <w:br/>
        <w:br/>
        <w:t>‘The Indian Post Office Aes, 1898 (6 of 1858)</w:t>
        <w:br/>
        <w:br/>
        <w:t>4 fie Prison Act, 1854 (9 of 1854)</w:t>
        <w:br/>
        <w:br/>
        <w:t>ins</w:t>
        <w:br/>
        <w:br/>
        <w:t>iso</w:t>
        <w:br/>
        <w:br/>
        <w:t>42 ter part)</w:t>
        <w:br/>
        <w:br/>
        <w:t>‘he Goverament of the postage on such postal article,</w:t>
        <w:br/>
        <w:t>‘is made. punishable with iepriannment for &amp; term</w:t>
        <w:br/>
        <w:t>whigh may "extend to two Yous, and is also made</w:t>
        <w:br/>
        <w:t>‘punishable with fee</w:t>
        <w:br/>
        <w:t>Whoever, being appointed to sll postage stamps —</w:t>
        <w:br/>
        <w:t>(3 tks om oy uch fr a) tgs aor</w:t>
        <w:br/>
        <w:t>ity of postage stamps, 9 price higher than</w:t>
        <w:br/>
        <w:t>Rartiats by!any tule made ner section 6(3%a),</w:t>
        <w:br/>
        <w:t>‘Shull be punishsle "with imprisonment for</w:t>
        <w:br/>
        <w:t>{erm whith may extend to six months, of with</w:t>
        <w:br/>
        <w:t>fine which may extend t0 Rs. 200) of wth both;</w:t>
        <w:br/>
        <w:br/>
        <w:t>(©) commit breach of anyother rule ade under see</w:t>
        <w:br/>
        <w:t>ion 16 (Such. cegardng tion of rice oh</w:t>
        <w:br/>
        <w:t>Tie povage saps snd pring ie</w:t>
        <w:br/>
        <w:t>&lt;teg snd retuaneration of persons sling pote</w:t>
        <w:br/>
        <w:t>tage stamps ce etc), shall be punishable. ith</w:t>
        <w:br/>
        <w:t>fie wh nay cen wo Re 3</w:t>
        <w:br/>
        <w:br/>
        <w:t>‘An ofcer of a prison wh, contrary to any rule under</w:t>
        <w:br/>
        <w:br/>
        <w:t>Section 39 tthe Prions Act, Snowing wafers any</w:t>
        <w:br/>
        <w:br/>
        <w:t>sed ce be mde mt orev</w:t>
        <w:br/>
        <w:t>{o'be taped to any" person oot the ns ef</w:t>
        <w:br/>
        <w:t>the prison or communicates or temps 19 com</w:t>
        <w:br/>
        <w:t>tate with any person or abete in ch wn ofene,</w:t>
        <w:br/>
        <w:t>made lable to" imgrisoament for term” not cx?</w:t>
        <w:br/>
        <w:t>Sees mo oto Bem xen re</w:t>
        <w:br/>
        <w:br/>
        <w:br/>
        <w:t>Page 110:</w:t>
        <w:br/>
        <w:t>$. The Reformatory Schools Act, 1857</w:t>
        <w:br/>
        <w:br/>
        <w:t>Got 1897) Pr</w:t>
        <w:br/>
        <w:br/>
        <w:t>wr oF</w:t>
        <w:br/>
        <w:br/>
        <w:t>6, The Incume-Tax Act, 1961 (43 of 1961)</w:t>
        <w:br/>
        <w:t>8 ection 1373).</w:t>
        <w:br/>
        <w:br/>
        <w:t>7 The Gestoms At, 196 (52 0f 963), © 13640)</w:t>
        <w:br/>
        <w:br/>
        <w:t>Gi) 1366,</w:t>
        <w:br/>
        <w:br/>
        <w:t>Section 27 (ter</w:t>
        <w:br/>
        <w:br/>
        <w:t>‘Any olfcer o person incharg® of reformatory schoo}</w:t>
        <w:br/>
        <w:t>bo, contrary to ay rule made wager secon 26</w:t>
        <w:br/>
        <w:t>{his acy KovwingySllers any prone’ ace</w:t>
        <w:br/>
        <w:t>be introduced into or removed fom any reo</w:t>
        <w:br/>
        <w:t>sal tayo ay Sch commutes</w:t>
        <w:br/>
        <w:t>fr atemps to. dommmeste you</w:t>
        <w:br/>
        <w:t>‘ender ouside che its of he feformetory school</w:t>
        <w:br/>
        <w:t>‘ot abes in such offence; made lable oImpronaent</w:t>
        <w:br/>
        <w:t>{ora term aot exceeding six mosths or Wah oe aot</w:t>
        <w:br/>
        <w:t>keeling Hs. S20) OF to both</w:t>
        <w:br/>
        <w:br/>
        <w:t>Section 280 read with A publ servant who dicles ary puticulry, the</w:t>
        <w:br/>
        <w:br/>
        <w:t>sey Se a</w:t>
        <w:br/>
        <w:t>Se each oer as</w:t>
        <w:br/>
        <w:t>peter</w:t>
        <w:br/>
        <w:br/>
        <w:t>Many ee of Cet gies</w:t>
        <w:br/>
        <w:t>DSe. or or mre</w:t>
        <w:br/>
        <w:t>shol'Wauten we canes</w:t>
        <w:br/>
        <w:t>WS arma ee eer</w:t>
        <w:br/>
        <w:t>tyre gael ome et</w:t>
        <w:br/>
        <w:t>Sets Sel eh</w:t>
        <w:br/>
        <w:t>Save</w:t>
        <w:br/>
        <w:t>Saeki raer</w:t>
        <w:br/>
        <w:t>esa ies Ree woe 2</w:t>
        <w:br/>
        <w:t>Seay Sepks swag ieee</w:t>
        <w:br/>
        <w:t>See @ Eta Spe</w:t>
        <w:br/>
        <w:t>Soret ete wea</w:t>
        <w:br/>
        <w:t>wane sents epi any</w:t>
        <w:br/>
        <w:t>Sod Spe hana</w:t>
        <w:br/>
        <w:br/>
        <w:t>a</w:t>
        <w:br/>
        <w:br/>
        <w:br/>
        <w:t>Page 111:</w:t>
        <w:br/>
        <w:t>| : a :</w:t>
        <w:br/>
        <w:t>a hil pala</w:t>
        <w:br/>
        <w:br/>
        <w:t>APPENDIX 3 (consid)</w:t>
        <w:br/>
        <w:t>»</w:t>
        <w:br/>
        <w:t>«e</w:t>
        <w:br/>
        <w:t>6</w:t>
        <w:br/>
        <w:br/>
        <w:t>“Tee Customs Act, 1983 (5 of 1962)—comtd</w:t>
        <w:br/>
        <w:t>sale</w:t>
        <w:br/>
        <w:t>acon</w:t>
        <w:br/>
        <w:t>1% Thelndian Foret Ac 1997 (1601927)</w:t>
        <w:br/>
        <w:t>10, The Rectan Ae, 1948 (63 of 1548).</w:t>
        <w:br/>
        <w:br/>
        <w:br/>
        <w:t>Page 112:</w:t>
        <w:br/>
        <w:t>iH</w:t>
        <w:br/>
        <w:br/>
        <w:t>cape</w:t>
        <w:br/>
        <w:t>fy wtewmct ome</w:t>
        <w:br/>
        <w:br/>
        <w:t>5</w:t>
        <w:br/>
        <w:br/>
        <w:t>Hele</w:t>
        <w:br/>
        <w:br/>
        <w:t>Pati</w:t>
        <w:br/>
        <w:br/>
        <w:t>air</w:t>
        <w:br/>
        <w:br/>
        <w:t>alls</w:t>
        <w:br/>
        <w:t>2 of</w:t>
        <w:br/>
        <w:t>i goog</w:t>
        <w:br/>
        <w:t>i i I 5</w:t>
        <w:br/>
        <w:t>a ioe</w:t>
        <w:br/>
        <w:br/>
        <w:br/>
        <w:br/>
        <w:t>Page 113:</w:t>
        <w:br/>
        <w:t>APPENDIX 4</w:t>
        <w:br/>
        <w:br/>
        <w:t>Exusrixe svarvT0nY PROVISIONS RECAROENG OFFENCES IM THE NATURE OF</w:t>
        <w:br/>
        <w:t>oer op onTeacrs AESULTING IN DELIVERY COOBS NOT ACCORDING</w:t>
        <w:br/>
        <w:br/>
        <w:t>"To srEciTICATIONS.</w:t>
        <w:br/>
        <w:br/>
        <w:t>‘There ate no direct provisions penalsing such breaches of contract fot</w:t>
        <w:br/>
        <w:t>delivery. "Bot those may Be noted</w:t>
        <w:br/>
        <w:br/>
        <w:t>‘Section 420, Pensl Code —</w:t>
        <w:br/>
        <w:br/>
        <w:t>Rule 1246342), Defeace of</w:t>
        <w:br/>
        <w:t>nal A ts</w:t>
        <w:br/>
        <w:br/>
        <w:t>“The various enaciments relating</w:t>
        <w:br/>
        <w:t>to weights and measures (hsted</w:t>
        <w:br/>
        <w:t>fn the Second Schedule to the</w:t>
        <w:br/>
        <w:t>‘Standage of Weights and Nea-</w:t>
        <w:br/>
        <w:t>Sates Act, 1966)</w:t>
        <w:br/>
        <w:br/>
        <w:t>Seation $5 Indian _ Standards</w:t>
        <w:br/>
        <w:t>“fastetion Act, 19§2 read with</w:t>
        <w:br/>
        <w:t>‘ection 13. ‘See aso the Asti</w:t>
        <w:br/>
        <w:t>Sieur Prodtce (Grading and</w:t>
        <w:br/>
        <w:t>‘Markering) Act, 1937 and the</w:t>
        <w:br/>
        <w:t>Drugs Act, 1945.</w:t>
        <w:br/>
        <w:br/>
        <w:t>Punishes “cheating”.</w:t>
        <w:br/>
        <w:br/>
        <w:t>‘Authorises the making by the Govern=</w:t>
        <w:br/>
        <w:t>ent of an order for securing the peo-</w:t>
        <w:br/>
        <w:t>‘fusion, mumafacure, supply ot ale</w:t>
        <w:br/>
        <w:t>‘Weordhng to the peesribed standards</w:t>
        <w:br/>
        <w:t>And specicano “of any article ot</w:t>
        <w:br/>
        <w:t>‘thing which “ne Governe</w:t>
        <w:br/>
        <w:t>nent us eential to any Of the ur</w:t>
        <w:br/>
        <w:t>oes specified In Rule 12502).</w:t>
        <w:br/>
        <w:br/>
        <w:t>“These would be zelevant forthe use of</w:t>
        <w:br/>
        <w:t>aise weights OF measures,</w:t>
        <w:br/>
        <w:br/>
        <w:t>“This wou he relevant for sno falely</w:t>
        <w:br/>
        <w:t>egg MS Sadie me</w:t>
        <w:br/>
        <w:br/>
        <w:t>—_—</w:t>
        <w:br/>
        <w:t>Sn Br Lal «State AIR. 196) 8.0. 168</w:t>
        <w:br/>
        <w:br/>
        <w:br/>
        <w:t>Page 114:</w:t>
        <w:br/>
        <w:t>{$861 3000) $561 y</w:t>
        <w:br/>
        <w:t>(OE sounpeniiog Lae ORL</w:t>
        <w:br/>
        <w:br/>
        <w:br/>
        <w:br/>
        <w:t>Page 115:</w:t>
        <w:br/>
        <w:t>"The Easensial Commodicen Act, ‘Section 3()—</w:t>
        <w:br/>
        <w:br/>
        <w:br/>
        <w:br/>
        <w:t>Page 116:</w:t>
        <w:br/>
        <w:t>x class of ‘artces which have been the</w:t>
        <w:br/>
        <w:t>‘Sabjecemascer of the investigation:</w:t>
        <w:br/>
        <w:br/>
        <w:t>sath mete aah</w:t>
        <w:br/>
        <w:t>Saoies races</w:t>
        <w:br/>
        <w:t>‘be taken under the contol ofthe Govern</w:t>
        <w:br/>
        <w:t>=</w:t>
        <w:br/>
        <w:br/>
        <w:t>Serie tet tha ese</w:t>
        <w:br/>
        <w:br/>
        <w:t>Berea.</w:t>
        <w:br/>
        <w:t>la 1 the Central Government</w:t>
        <w:br/>
        <w:t>any Sede cateling woe eee a</w:t>
        <w:br/>
        <w:br/>
        <w:br/>
        <w:br/>
        <w:t>Page 117:</w:t>
        <w:br/>
        <w:t>= APPENDIX 5 (contd)</w:t>
        <w:br/>
        <w:br/>
        <w:t>3: TheTes Act, 1953(a90f 1952) 20 Section 30 of this Act closely follows the</w:t>
        <w:br/>
        <w:br/>
        <w:t>4 The Cotwa Cla Acs, 1918</w:t>
        <w:br/>
        <w:t>(23 of 1918). °</w:t>
        <w:br/>
        <w:br/>
        <w:t>Drovisions of the Indusines (Development</w:t>
        <w:br/>
        <w:t>Regulation Act s95t oF refered to</w:t>
        <w:br/>
        <w:br/>
        <w:t>i Whiet of the Aet i 1 encourage snd</w:t>
        <w:br/>
        <w:t>mmainain the soppy of doth to pore</w:t>
        <w:br/>
        <w:t>Sizes ut reeomble nce" P=</w:t>
        <w:br/>
        <w:br/>
        <w:t>42) Sections) empowers te Cate 0 ime</w:t>
        <w:br/>
        <w:br/>
        <w:t>‘ders nr whe</w:t>
        <w:br/>
        <w:t>reuirg any pea</w:t>
        <w:br/>
        <w:br/>
        <w:t>may direc ig ths prices to be</w:t>
        <w:br/>
        <w:t>Paid (othe marufacurer for standard</w:t>
        <w:br/>
        <w:t>Both</w:t>
        <w:br/>
        <w:br/>
        <w:t>90) Section 91) rs the State Govern</w:t>
        <w:br/>
        <w:br/>
        <w:t>‘Seal (@ "fe the price at which alone a</w:t>
        <w:br/>
        <w:t>Seandard cloth or any class of ssandaea</w:t>
        <w:br/>
        <w:t>4 oth shal be old to the public”</w:t>
        <w:br/>
        <w:br/>
        <w:t>(8) No penton shall well o aay 0° ofe¢ x=</w:t>
        <w:br/>
        <w:t>Spieler ate othe pool, sanded et</w:t>
        <w:br/>
        <w:br/>
        <w:t>Section, (1) prescribes i</w:t>
        <w:br/>
        <w:t>fpunshmest_ fe is preseribed</w:t>
        <w:br/>
        <w:t>Ender section 24 ofthe A</w:t>
        <w:br/>
        <w:t>oF 1958 refered to above Wit</w:t>
        <w:br/>
        <w:t>{his diference that this “Act</w:t>
        <w:br/>
        <w:t>thes ‘not prescribe. additional</w:t>
        <w:br/>
        <w:t>enaky feat com</w:t>
        <w:br/>
        <w:br/>
        <w:t>Section &amp; peecritespunishent</w:t>
        <w:br/>
        <w:t>or coatavention of secben,</w:t>
        <w:br/>
        <w:br/>
        <w:t>Sen) i Sox me</w:t>
        <w:br/>
        <w:t>seeacp mala ats</w:t>
        <w:br/>
        <w:t>Per</w:t>
        <w:br/>
        <w:t>ae</w:t>
        <w:br/>
        <w:br/>
        <w:br/>
        <w:t>Page 118:</w:t>
        <w:br/>
        <w:t>otherwise than at which price as ny be</w:t>
        <w:br/>
        <w:t>fixed by the State" Government</w:t>
        <w:br/>
        <w:br/>
        <w:t>S.Foaaleeii9e2 736 6 The Catal Goverment ay he ies Son 34 pris inn</w:t>
        <w:br/>
        <w:t>5 Butea a oe ee ened “or” Woladan weer abe at</w:t>
        <w:br/>
        <w:t>+ wie tat ltt , ‘ip the Indion market. No one can sell sections 16-17. The puniabr</w:t>
        <w:br/>
        <w:t>sae nee NS: Aine carinel iut ty etd up's he</w:t>
        <w:br/>
        <w:br/>
        <w:t>. sas hiteckat Eases</w:t>
        <w:br/>
        <w:t>45 selon 25 proves that any steals Sen 388 pretty push</w:t>
        <w:br/>
        <w:t>SOAS eh Skis dpe ee eee</w:t>
        <w:br/>
        <w:t>inclusion in the surplus pool. s{1) 1 fine upto Ra. 1,600,</w:t>
        <w:br/>
        <w:br/>
        <w:t>Sad the axcessprodice may</w:t>
        <w:br/>
        <w:t>tho ‘be ‘confiscated.</w:t>
        <w:br/>
        <w:br/>
        <w:t>‘The Central Government of State Govern</w:t>
        <w:br/>
        <w:t>"ment muy. witha view Wo prevent per</w:t>
        <w:br/>
        <w:br/>
        <w:t>on from acing pejuaicaly to “toe mair~</w:t>
        <w:br/>
        <w:br/>
        <w:t>ne ant aa et ce .</w:t>
        <w:br/>
        <w:t>ro the communis" direct that such per</w:t>
        <w:br/>
        <w:br/>
        <w:t>fon shall be dened. Section 92)</w:t>
        <w:br/>
        <w:br/>
        <w:t>‘humerates. some other competent a&gt;</w:t>
        <w:br/>
        <w:br/>
        <w:t>‘horites fo exercise sila powers</w:t>
        <w:br/>
        <w:br/>
        <w:t>{6 TheProventive Detention Act, 3X</w:t>
        <w:br/>
        <w:t>1930 (4 of 1950)</w:t>
        <w:br/>
        <w:br/>
        <w:t>2. The Rubber Act 1947 (@40f 13 Seaton 13 exngowers the Governmen to Section 133) ates that an</w:t>
        <w:br/>
        <w:br/>
        <w:t>oe x the fnecinum or siioam poses sr perna who buys or sls rub</w:t>
        <w:br/>
        <w:br/>
        <w:t>wt . yes the miximom and minimum pris tobe erat a pice which iy move</w:t>
        <w:br/>
        <w:br/>
        <w:t>‘rg inthe course ef busines of es than’ the ‘maizor price or</w:t>
        <w:br/>
        <w:br/>
        <w:t>‘Shot rte peeled the onder. {eve han the miner pice,</w:t>
        <w:br/>
        <w:br/>
        <w:t>: Sait be punishable wit fm:</w:t>
        <w:br/>
        <w:br/>
        <w:t>: prisomete for 4 team. which</w:t>
        <w:br/>
        <w:br/>
        <w:t>we! seen ay extend to ‘one year oF</w:t>
        <w:br/>
        <w:t>fith fine oF with both</w:t>
        <w:br/>
        <w:br/>
        <w:br/>
        <w:br/>
        <w:t>Page 119:</w:t>
        <w:br/>
        <w:t>APPENDIX 5 (coneld.)</w:t>
        <w:br/>
        <w:br/>
        <w:t>3 4</w:t>
        <w:br/>
        <w:br/>
        <w:t>Tie, Dre (Com)</w:t>
        <w:br/>
        <w:t>*Gootedusy</w:t>
        <w:br/>
        <w:br/>
        <w:t>Secon gcmpowes the Chis Commisioner Secon 19) “ic</w:t>
        <w:br/>
        <w:t>Tein tepect af ny rag teal” “Ss co eles be pot</w:t>
        <w:br/>
        <w:t>SSumpaceorrceinbecarpeityadenee  oPue’ ASS Shad Ye Bene</w:t>
        <w:br/>
        <w:t>spit roduc ‘he matron ganiny She wif opened at's</w:t>
        <w:br/>
        <w:t>SEAT hy'in be sce BY tem wha ye</w:t>
        <w:br/>
        <w:t>Matera sprodecer</w:t>
        <w:br/>
        <w:br/>
        <w:t>‘Section 7 requires that excess stocks</w:t>
        <w:br/>
        <w:t>should be reported &amp;o the Chief Com-</w:t>
        <w:br/>
        <w:t>‘issloner.</w:t>
        <w:br/>
        <w:br/>
        <w:t>‘Seaion 8 prohibits the refsel to sll within</w:t>
        <w:br/>
        <w:t>‘the quantity prescribed</w:t>
        <w:br/>
        <w:br/>
        <w:t>Secsion 3 empowers the State Government</w:t>
        <w:br/>
        <w:t>‘to declare any area to be contrlled aren,</w:t>
        <w:br/>
        <w:t>fix @ minimum or masseuum price of 2a!</w:t>
        <w:br/>
        <w:t>‘preane ete</w:t>
        <w:br/>
        <w:br/>
        <w:br/>
        <w:br/>
        <w:t>Page 120:</w:t>
        <w:br/>
        <w:t>0 The tam —</w:t>
        <w:br/>
        <w:t>notes nO ra pee</w:t>
        <w:br/>
        <w:br/>
        <w:t>BGreg</w:t>
        <w:br/>
        <w:br/>
        <w:br/>
        <w:br/>
        <w:t>Page 121:</w:t>
        <w:br/>
        <w:t>APPENDIX 6</w:t>
        <w:br/>
        <w:t>ustine StaTUTORY PROVISIONS RELATING TO ADULTEEATION OF</w:t>
        <w:br/>
        <w:t>‘oop AKD DaUGS</w:t>
        <w:br/>
        <w:t>1 Indian Peel Code</w:t>
        <w:br/>
        <w:t>(as of 1860)</w:t>
        <w:br/>
        <w:t>‘Section Marginal note ‘Relevant text,</w:t>
        <w:br/>
        <w:br/>
        <w:t>1272 Adulterstion of food or Whoever adulterates any article of food</w:t>
        <w:br/>
        <w:t>rink stondedl for le. or rink, s0 as to make such article</w:t>
        <w:br/>
        <w:t>Donious ss food or dink, intending</w:t>
        <w:br/>
        <w:br/>
        <w:t>{sel guch article a¢ food oF dim</w:t>
        <w:br/>
        <w:br/>
        <w:t>‘ay extend to soe montis, oF with</w:t>
        <w:br/>
        <w:t>fine wich may extend to one. thou</w:t>
        <w:br/>
        <w:t>sand rupees, oe with both.</w:t>
        <w:br/>
        <w:br/>
        <w:t>275 Sale of noxious food or Whoever sll, or fers or exposes for</w:t>
        <w:br/>
        <w:t>“ri tale fod or drinks any arte which</w:t>
        <w:br/>
        <w:br/>
        <w:t>fis Seen rendered oe” has become</w:t>
        <w:br/>
        <w:t>foxious, or im stte-unte for</w:t>
        <w:br/>
        <w:t>‘ein to Beye be same ts</w:t>
        <w:br/>
        <w:t>onus a fed or diay shall be</w:t>
        <w:br/>
        <w:t>inshes ih pane fee</w:t>
        <w:br/>
        <w:t>Ecsenpton for stm</w:t>
        <w:br/>
        <w:t>‘entendto 6 month orth fe eh</w:t>
        <w:br/>
        <w:t>nay extend to one hound ress.</w:t>
        <w:br/>
        <w:t>rita both</w:t>
        <w:br/>
        <w:br/>
        <w:t>274 Adulteration of drugs. Whoever adulterates any drug oe ma</w:t>
        <w:br/>
        <w:t>‘ical preparation in sch man</w:t>
        <w:br/>
        <w:t>Sito Teste" the oticacy or</w:t>
        <w:br/>
        <w:t>the operation of uch dure or</w:t>
        <w:br/>
        <w:t>reparation, or fo make" noes,</w:t>
        <w:br/>
        <w:t>reading ‘ot 1 shall be sold</w:t>
        <w:br/>
        <w:t>{ed for any medicinal purpore,</w:t>
        <w:br/>
        <w:t>had now dncergone</w:t>
        <w:br/>
        <w:t>Sion, shall Be. punished with</w:t>
        <w:br/>
        <w:t>rcament of "eter dose</w:t>
        <w:br/>
        <w:t>‘term which tay extend te</w:t>
        <w:br/>
        <w:t>mone wth “ae which,</w:t>
        <w:br/>
        <w:t>mend "00° ohe’thovsand raped</w:t>
        <w:br/>
        <w:t>‘rth both =</w:t>
        <w:br/>
        <w:br/>
        <w:t>m4</w:t>
        <w:br/>
        <w:br/>
        <w:br/>
        <w:br/>
        <w:t>Page 122:</w:t>
        <w:br/>
        <w:t>BJ</w:t>
        <w:br/>
        <w:t>APPENDIX 6 (contd)</w:t>
        <w:br/>
        <w:br/>
        <w:t>‘Section Marginal note Reeuat text</w:t>
        <w:br/>
        <w:br/>
        <w:t>275. Sle of adulterated drugs. Whoever, owing aay drug of me-</w:t>
        <w:br/>
        <w:t>75, Sale of adhered ‘Hea preparatin to Bave been ade</w:t>
        <w:br/>
        <w:br/>
        <w:t>trl mat menrer a ese</w:t>
        <w:br/>
        <w:t>ts ecacy to change ks operation</w:t>
        <w:br/>
        <w:t>{nde onthe eo</w:t>
        <w:br/>
        <w:t>Foe any Uopensary for medal</w:t>
        <w:br/>
        <w:t>purposes as unadulterated, or eases</w:t>
        <w:br/>
        <w:t>Eis tio mediin proee</w:t>
        <w:br/>
        <w:t>Sateraso, shal be" pnts with</w:t>
        <w:br/>
        <w:t>mpesonmear of etter description</w:t>
        <w:br/>
        <w:t>for cerm which may extend ot</w:t>
        <w:br/>
        <w:t>toms, or with fine which may ex"</w:t>
        <w:br/>
        <w:t>fend to. one. thousand rupees, oF</w:t>
        <w:br/>
        <w:t>swith Boe</w:t>
        <w:br/>
        <w:br/>
        <w:t>76 Seokdrugava dierent Wheres tsovingy sl, or ers of</w:t>
        <w:br/>
        <w:t>‘rag or Preparation. exposes forsale, or sues from a</w:t>
        <w:br/>
        <w:t>ee or Ps Seat inate,</w:t>
        <w:br/>
        <w:t>= Snyder medlel prepa, at</w:t>
        <w:br/>
        <w:t>Sie der medal reption</w:t>
        <w:br/>
        <w:t>Stall be pani ‘fonment</w:t>
        <w:br/>
        <w:t>either Sereripn fr aterm which</w:t>
        <w:br/>
        <w:t>‘Bay extend os mony or wh</w:t>
        <w:br/>
        <w:t>fine which may extend to one thou</w:t>
        <w:br/>
        <w:t>Sand rupess, o Wit both.</w:t>
        <w:br/>
        <w:br/>
        <w:t>284 Negligent conduct with Whoever, does with any poisonous</w:t>
        <w:br/>
        <w:t>feepect to polaenoursub: substance, any act ina manner so</w:t>
        <w:br/>
        <w:t>Stance fash of negligent as to. endanger</w:t>
        <w:br/>
        <w:br/>
        <w:t>shuren ifort to be Hikely To case</w:t>
        <w:br/>
        <w:t>hurt or injury to any person,</w:t>
        <w:br/>
        <w:br/>
        <w:t>cx knowingly or ty omit @</w:t>
        <w:br/>
        <w:t>kesh care wk" 2ny”poonoue</w:t>
        <w:br/>
        <w:t>Siege hi pein“</w:t>
        <w:br/>
        <w:t>ite danger fo noma ie om Sach</w:t>
        <w:br/>
        <w:t>potsogoun substance,</w:t>
        <w:br/>
        <w:br/>
        <w:t>shall be punished with imprisonment</w:t>
        <w:br/>
        <w:t>of either Uescripcion for aterm which</w:t>
        <w:br/>
        <w:t>‘may extend to six mooths, or with</w:t>
        <w:br/>
        <w:t>fine which may extend to one hoe</w:t>
        <w:br/>
        <w:t>sand rupees, or with both</w:t>
        <w:br/>
        <w:br/>
        <w:br/>
        <w:br/>
        <w:t>Page 123:</w:t>
        <w:br/>
        <w:t>ue</w:t>
        <w:br/>
        <w:t>APPENDIX 8 (contd)</w:t>
        <w:br/>
        <w:br/>
        <w:t>2. Prmnion of Fol Adstraion et</w:t>
        <w:br/>
        <w:t>"GF ‘of 1954) al</w:t>
        <w:br/>
        <w:br/>
        <w:t>Section Marginal ote Relevant text</w:t>
        <w:br/>
        <w:br/>
        <w:t>15 Penahies (a) any person—</w:t>
        <w:br/>
        <w:br/>
        <w:t>(2) Whether by himself or by</w:t>
        <w:br/>
        <w:t>(© Seon on har teal Sapo</w:t>
        <w:br/>
        <w:t>tao tala or manatees for</w:t>
        <w:br/>
        <w:br/>
        <w:t>‘by other manner interferes with</w:t>
        <w:br/>
        <w:t>et ale, oF</w:t>
        <w:br/>
        <w:t>Om =</w:t>
        <w:br/>
        <w:t>@) =x =</w:t>
        <w:br/>
        <w:t>2 sa in, ition oe pe</w:t>
        <w:br/>
        <w:t>sf whlchhe may be</w:t>
        <w:br/>
        <w:t>OS pandas</w:t>
        <w:br/>
        <w:t>© foe the fret offence » with</w:t>
        <w:br/>
        <w:br/>
        <w:br/>
        <w:br/>
        <w:t>Page 124:</w:t>
        <w:br/>
        <w:t>APPRSDIE &amp; (erat)</w:t>
        <w:br/>
        <w:t>Seco Magia ate elvan te</w:t>
        <w:br/>
        <w:t>% Pron oes ot</w:t>
        <w:br/>
        <w:t>(mua) Ceo) stich a th cay</w:t>
        <w:br/>
        <w:br/>
        <w:t>(i) for 4 third and_ subsequent</w:t>
        <w:br/>
        <w:br/>
        <w:t>‘otences, with imprieanment</w:t>
        <w:br/>
        <w:t>fir teim which may eend ©</w:t>
        <w:br/>
        <w:t>fue years and ‘with fine</w:t>
        <w:br/>
        <w:br/>
        <w:t>foot be. less than. two Years</w:t>
        <w:br/>
        <w:t>{2a steh ine shall nor be” let</w:t>
        <w:br/>
        <w:t>‘an Bes Uousand rupees</w:t>
        <w:br/>
        <w:br/>
        <w:br/>
        <w:br/>
        <w:t>Page 125:</w:t>
        <w:br/>
        <w:t>Relevant text</w:t>
        <w:br/>
        <w:br/>
        <w:t>17 Oflenees by</w:t>
        <w:br/>
        <w:t>(conta) Cormpanies</w:t>
        <w:br/>
        <w:t>(wond)</w:t>
        <w:br/>
        <w:br/>
        <w:t>18 Forfeiture of propery,</w:t>
        <w:br/>
        <w:br/>
        <w:t>‘ae the company shall be deemed</w:t>
        <w:br/>
        <w:t>‘ote pty ot theo“</w:t>
        <w:br/>
        <w:t>Bint tnd pished soteding</w:t>
        <w:br/>
        <w:br/>
        <w:t>Provided that nothing, contained</w:t>
        <w:br/>
        <w:t>ines fates, all ener</w:t>
        <w:br/>
        <w:t>fy. auch pewon liable © any</w:t>
        <w:br/>
        <w:t>FPsamene vies this Bet</w:t>
        <w:br/>
        <w:t>Five proves hat the offence, was</w:t>
        <w:br/>
        <w:br/>
        <w:t>fed without his Knowle</w:t>
        <w:br/>
        <w:t>ethane aed all de ie</w:t>
        <w:br/>
        <w:t>ence te prevent tie camamission</w:t>
        <w:br/>
        <w:t>SF euch offence.</w:t>
        <w:br/>
        <w:br/>
        <w:t>(2) Notwithstanding snything coo-</w:t>
        <w:br/>
        <w:t>‘ined In sub-section (2) where at</w:t>
        <w:br/>
        <w:t>‘offence under this Act has beet</w:t>
        <w:br/>
        <w:t>‘ommitted by a company and it is</w:t>
        <w:br/>
        <w:t>proved that the offence Beet</w:t>
        <w:br/>
        <w:t>Elmmited wich the consent oF</w:t>
        <w:br/>
        <w:t>‘connivance of, of is atinbuable</w:t>
        <w:br/>
        <w:t>to say acgiest on the par oly any</w:t>
        <w:br/>
        <w:t>dgecog, manager, "secretary oF</w:t>
        <w:br/>
        <w:t>‘ther eifcer ct the company, ch</w:t>
        <w:br/>
        <w:t>firecor, r ereaty of</w:t>
        <w:br/>
        <w:t>Ste fer sal te Tabi be</w:t>
        <w:br/>
        <w:t>Drocesded aguast and punished</w:t>
        <w:br/>
        <w:t>‘eeordingly. Explanation™—For the</w:t>
        <w:br/>
        <w:t>Dorpoter of thir secton—</w:t>
        <w:br/>
        <w:br/>
        <w:t>© “eigecte” ig ration 10</w:t>
        <w:br/>
        <w:br/>
        <w:t>‘Where any person has been conviced</w:t>
        <w:br/>
        <w:t>‘Under sac forthe contravention of</w:t>
        <w:br/>
        <w:t>ay'ot the provisions of this Act of</w:t>
        <w:br/>
        <w:t>of any rule thereunder, the ate of</w:t>
        <w:br/>
        <w:t>fod a respect of which the Coots</w:t>
        <w:br/>
        <w:t>‘znton har been commited mey Be</w:t>
        <w:br/>
        <w:t>‘Bete’ othe Coverament.</w:t>
        <w:br/>
        <w:br/>
        <w:br/>
        <w:br/>
        <w:t>Page 126:</w:t>
        <w:br/>
        <w:t>ne</w:t>
        <w:br/>
        <w:t>APPENDIX 6 (coatd.)</w:t>
        <w:br/>
        <w:br/>
        <w:t>&amp; Dogros Dogs Act 1936</w:t>
        <w:br/>
        <w:br/>
        <w:t>Section Marginal note Feevane text</w:t>
        <w:br/>
        <w:br/>
        <w:t>{6 Conwol of Cena Govern 1) No oe hal mance ny ane</w:t>
        <w:br/>
        <w:t>‘mont ever manufacture med drg ber tan</w:t>
        <w:br/>
        <w:t>Sica sans optum, sare accordance</w:t>
        <w:br/>
        <w:br/>
        <w:t>“ ‘ade under subsecuon @) aod</w:t>
        <w:br/>
        <w:br/>
        <w:t>Scot foe</w:t>
        <w:br/>
        <w:t>Be nay bo</w:t>
        <w:br/>
        <w:t>‘gared i oban under tive rues</w:t>
        <w:br/>
        <w:br/>
        <w:t>Bd</w:t>
        <w:br/>
        <w:br/>
        <w:t>16 Eshanced | punhment Wherver, haveg tern convicted of an</w:t>
        <w:br/>
        <w:t>for ‘certain fences wf oflence puniabeble under seen 10,</w:t>
        <w:br/>
        <w:t>ter previous eamision, srton By 'ecten 33, oF ses</w:t>
        <w:br/>
        <w:br/>
        <w:t>subject for every such subsequent</w:t>
        <w:br/>
        <w:t>‘fence wo. impriscamem which tay</w:t>
        <w:br/>
        <w:t>ged fr ea, hr without</w:t>
        <w:br/>
        <w:br/>
        <w:br/>
        <w:br/>
        <w:t>Page 127:</w:t>
        <w:br/>
        <w:t>APPENDIX '6 (contd.)</w:t>
        <w:br/>
        <w:t>+ Ohy der i857</w:t>
        <w:br/>
        <w:t>(3 oF 1857)</w:t>
        <w:br/>
        <w:t>Section Marginal note Relevant vex</w:t>
        <w:br/>
        <w:br/>
        <w:t>1 Confiscation of adulterated When opiam delivered by a cultivator</w:t>
        <w:br/>
        <w:t>‘piu. siento feetving offer, oF a</w:t>
        <w:br/>
        <w:t>suspected of</w:t>
        <w:br/>
        <w:br/>
        <w:t>be given to the cultestor</w:t>
        <w:br/>
        <w:br/>
        <w:t>If upon such examination the opium</w:t>
        <w:br/>
        <w:t>shale found © be so aerated</w:t>
        <w:br/>
        <w:br/>
        <w:t>“Agent the report. -</w:t>
        <w:br/>
        <w:t>‘miner may order that t be confecat=</w:t>
        <w:br/>
        <w:t>(cy and the order of the Agent sll</w:t>
        <w:br/>
        <w:t>‘be final "and not open to "question</w:t>
        <w:br/>
        <w:t>in any Court,</w:t>
        <w:br/>
        <w:br/>
        <w:t>Drves (Coneral) Act, 1950</w:t>
        <w:br/>
        <w:t>* Gee S30) ia</w:t>
        <w:br/>
        <w:t>Nove</w:t>
        <w:br/>
        <w:br/>
        <w:t>6 Point Act, 1919</w:t>
        <w:br/>
        <w:t>G2 i919)</w:t>
        <w:br/>
        <w:t>None.</w:t>
        <w:br/>
        <w:br/>
        <w:t>2. Drags det 1940</w:t>
        <w:br/>
        <w:t>G5 0F 1940)</w:t>
        <w:br/>
        <w:br/>
        <w:t>12 Power of Cental Govern (1) The Central Government may, afer</w:t>
        <w:br/>
        <w:t>‘ment tke vais” “egauhation with the Bow “and</w:t>
        <w:br/>
        <w:t>ser previoes publication by notifies</w:t>
        <w:br/>
        <w:t>tie. ihe Sil Caren mac</w:t>
        <w:br/>
        <w:t>Gri prorioe of Ge Capea</w:t>
        <w:br/>
        <w:t>Provided thit...-sod. rues.</w:t>
        <w:br/>
        <w:t>©) iho pie the seneraty</w:t>
        <w:br/>
        <w:t>‘fe foregoing power, euch</w:t>
        <w:br/>
        <w:t>oo</w:t>
        <w:br/>
        <w:t>@ax ox</w:t>
        <w:br/>
        <w:t>presi the ethos or es</w:t>
        <w:br/>
        <w:t>ages to, be employed “in</w:t>
        <w:br/>
        <w:t>eermining whether ergs of</w:t>
        <w:br/>
        <w:t>Standard quality;</w:t>
        <w:br/>
        <w:br/>
        <w:br/>
        <w:br/>
        <w:t>Page 128:</w:t>
        <w:br/>
        <w:t>- a</w:t>
        <w:br/>
        <w:t>APPENDIX 6 (Contd)</w:t>
        <w:br/>
        <w:br/>
        <w:t>Sesion al note ‘Relevant</w:t>
        <w:br/>
        <w:br/>
        <w:t>Power of Ceatal Govem- © mx</w:t>
        <w:br/>
        <w:t>(cond.) ment to make rules (contd) (6) =X</w:t>
        <w:br/>
        <w:t>© =m</w:t>
        <w:br/>
        <w:t>Qa</w:t>
        <w:br/>
        <w:t>@) a</w:t>
        <w:br/>
        <w:t>(208</w:t>
        <w:br/>
        <w:t>ox</w:t>
        <w:br/>
        <w:t>Ga</w:t>
        <w:br/>
        <w:br/>
        <w:t>Hepeegela</w:t>
        <w:br/>
        <w:br/>
        <w:t>@) preset, endions , be</w:t>
        <w:br/>
        <w:t>sr pockage of he coal:</w:t>
        <w:br/>
        <w:br/>
        <w:t>13 Offences +), Whoever contrvenes ny of</w:t>
        <w:br/>
        <w:br/>
        <w:br/>
        <w:br/>
        <w:t>Page 129:</w:t>
        <w:br/>
        <w:t>APPENDIX 6 (comtd.)</w:t>
        <w:br/>
        <w:br/>
        <w:t>SO</w:t>
        <w:br/>
        <w:t>Section Marginal note Relevant ta ~</w:t>
        <w:br/>
        <w:t>14 Confiscation + Where any. offence punishable under</w:t>
        <w:br/>
        <w:br/>
        <w:t>‘ects a Set coat the</w:t>
        <w:br/>
        <w:t>Sonsignment of the Gruge in respect</w:t>
        <w:br/>
        <w:t>St which the offence het been come</w:t>
        <w:br/>
        <w:t>‘mitted shall be Table to confsca-</w:t>
        <w:br/>
        <w:br/>
        <w:t>ton.</w:t>
        <w:br/>
        <w:t>17 Misbranded de + Forthe $fthis Chapter a drug</w:t>
        <w:br/>
        <w:t>7 = ‘hall be deemed to be micbrande</w:t>
        <w:br/>
        <w:br/>
        <w:t>(iE ie an imitation of, or aubstl-</w:t>
        <w:br/>
        <w:t>ts flr nes as mans</w:t>
        <w:br/>
        <w:t>Hcy to ceive another Grup</w:t>
        <w:br/>
        <w:t>fr beats upen it oe up it abel</w:t>
        <w:br/>
        <w:t>comune th sie of sather</w:t>
        <w:br/>
        <w:t>rawness is plan and con</w:t>
        <w:br/>
        <w:t>spisossly marked so a o revel</w:t>
        <w:br/>
        <w:t>iE true chemcrer ond ee ck</w:t>
        <w:br/>
        <w:t>of idem ith Suche</w:t>
        <w:br/>
        <w:br/>
        <w:t>(1) tie perpors to be the product of</w:t>
        <w:br/>
        <w:br/>
        <w:t>Oe ey of Uhh ie</w:t>
        <w:br/>
        <w:t>fot truly products or</w:t>
        <w:br/>
        <w:br/>
        <w:t>(6 ie ie sold o offered or ex</w:t>
        <w:br/>
        <w:t>forte under a are “wc bee</w:t>
        <w:br/>
        <w:t>Kenge "another dug Tor</w:t>
        <w:br/>
        <w:br/>
        <w:t>( ica coloured, coated, powdered</w:t>
        <w:br/>
        <w:t>fab or eis mide to appent</w:t>
        <w:br/>
        <w:t>SF beware or gremer herapeane</w:t>
        <w:br/>
        <w:t>Satu thane foal ie or</w:t>
        <w:br/>
        <w:br/>
        <w:t>if 1 not labelled inthe pres=</w:t>
        <w:br/>
        <w:t>cited manner jo</w:t>
        <w:br/>
        <w:br/>
        <w:t>ie ele oie aig</w:t>
        <w:br/>
        <w:br/>
        <w:t>‘emesis orden wich</w:t>
        <w:br/>
        <w:br/>
        <w:t>Snakes an fale claim forthe eu</w:t>
        <w:br/>
        <w:br/>
        <w:t>{e which ie fale or miakading in</w:t>
        <w:br/>
        <w:t>iy" paricue jor</w:t>
        <w:br/>
        <w:br/>
        <w:t>) ifthe label or costainer bears the</w:t>
        <w:br/>
        <w:br/>
        <w:t>fame ofan Sadia or company</w:t>
        <w:br/>
        <w:br/>
        <w:t>Parportng to be the mtfacturer</w:t>
        <w:br/>
        <w:br/>
        <w:t>fe Pradiest of the rag whlch</w:t>
        <w:br/>
        <w:t>idual oe company Is Acie</w:t>
        <w:br/>
        <w:br/>
        <w:t>08s</w:t>
        <w:br/>
        <w:br/>
        <w:br/>
        <w:br/>
        <w:t>Page 130:</w:t>
        <w:br/>
        <w:t>pay</w:t>
        <w:br/>
        <w:t>APPENDIX 6 (cond)</w:t>
        <w:br/>
        <w:br/>
        <w:t>Section Marginal note Relevant text</w:t>
        <w:br/>
        <w:br/>
        <w:t>Probibition of manufoc- Fem such date as may be fixed by the</w:t>
        <w:br/>
        <w:br/>
        <w:t>fureand sale cf certain State Goverament by ‘nticaion in</w:t>
        <w:br/>
        <w:br/>
        <w:t>russ. the OBciel “Geaete inthis ber</w:t>
        <w:br/>
        <w:t>hai, no person shall himself “or by</w:t>
        <w:br/>
        <w:t>‘ay other person on his beta</w:t>
        <w:br/>
        <w:t>(©) manufacture for sale, of sal, oF</w:t>
        <w:br/>
        <w:br/>
        <w:t>‘ack or eit for sae, oF Se</w:t>
        <w:br/>
        <w:br/>
        <w:t>(0 any dog which is not of stan</w:t>
        <w:br/>
        <w:t>° Sard quay</w:t>
        <w:br/>
        <w:t>(i) any misbeanded drugs</w:t>
        <w:br/>
        <w:br/>
        <w:t>(Gi) any patent o¢ peopietary mie</w:t>
        <w:br/>
        <w:t>ek er oped</w:t>
        <w:br/>
        <w:t>the prescribed manner" onthe</w:t>
        <w:br/>
        <w:t>ible cain ther the</w:t>
        <w:br/>
        <w:t>‘ienta contained in i</w:t>
        <w:br/>
        <w:br/>
        <w:t>(©) any drags insotzwenton of wy</w:t>
        <w:br/>
        <w:t>“ol the Prove of thir Chap”</w:t>
        <w:br/>
        <w:t>ters or any rule made he</w:t>
        <w:br/>
        <w:br/>
        <w:br/>
        <w:br/>
        <w:t>Page 131:</w:t>
        <w:br/>
        <w:t>APPENDIX 6 (coatd)</w:t>
        <w:br/>
        <w:br/>
        <w:t>‘Sectlon Marginal ote eleva text</w:t>
        <w:br/>
        <w:br/>
        <w:t>27 Penalty for manufacture, Whoever himself or by any other person</w:t>
        <w:br/>
        <w:t>‘ie. of drugs inom his behalf manufactures forsale,</w:t>
        <w:br/>
        <w:t>Scatravension Sth” sells stocks of exhibits forsale or d=</w:t>
        <w:br/>
        <w:t>Gap ‘wibtces any deus —</w:t>
        <w:br/>
        <w:br/>
        <w:t>(deemed to be misbranded under</w:t>
        <w:br/>
        <w:t>close (9h inne (0 cute</w:t>
        <w:br/>
        <w:t>ire (th cre (ce,</w:t>
        <w:br/>
        <w:t>fy shal be pon sale</w:t>
        <w:br/>
        <w:t>Tnypeiscoment fora tera</w:t>
        <w:br/>
        <w:t>Th eR se be te hone</w:t>
        <w:br/>
        <w:t>extend to three</w:t>
        <w:br/>
        <w:t>be ible to</w:t>
        <w:br/>
        <w:br/>
        <w:t>Provided ta the Court may, ony</w:t>
        <w:br/>
        <w:t>ers</w:t>
        <w:br/>
        <w:t>iment of tes than one ears</w:t>
        <w:br/>
        <w:br/>
        <w:t>(Oyethe tun nag refered 19 fn</w:t>
        <w:br/>
        <w:br/>
        <w:t>i) en ay</w:t>
        <w:br/>
        <w:br/>
        <w:t>or iy fle made hcendersal</w:t>
        <w:br/>
        <w:t>Punisbable wih</w:t>
        <w:br/>
        <w:br/>
        <w:t>‘heh may end 10 tree 9a</w:t>
        <w:br/>
        <w:br/>
        <w:t>‘or with fine, or with both</w:t>
        <w:br/>
        <w:br/>
        <w:br/>
        <w:br/>
        <w:t>Page 132:</w:t>
        <w:br/>
        <w:t>@</w:t>
        <w:br/>
        <w:t>APPENDIX 6 (contd.)</w:t>
        <w:br/>
        <w:br/>
        <w:t>Section Marginal note Relevant vet</w:t>
        <w:br/>
        <w:br/>
        <w:t>38 Fey foramen CW fing ComiadoTea</w:t>
        <w:br/>
        <w:t>‘ices Sheek. pron ane</w:t>
        <w:br/>
        <w:br/>
        <w:t>Provided thatthe Court may, for any</w:t>
        <w:br/>
        <w:t>‘special reasons to be recorded 1</w:t>
        <w:br/>
        <w:t>tring, impose sentence of leet</w:t>
        <w:br/>
        <w:t>to Yeats</w:t>
        <w:br/>
        <w:br/>
        <w:t>(©) under case (@) of sectoa 27, 6</w:t>
        <w:br/>
        <w:t>ncorvicte of tn oflence et</w:t>
        <w:br/>
        <w:t>at cause shall Be punishable</w:t>
        <w:br/>
        <w:t>‘with impriscement fort tent</w:t>
        <w:br/>
        <w:t>‘hl may exten to five yeas or</w:t>
        <w:br/>
        <w:br/>
        <w:t>‘wth fine) or with both:</w:t>
        <w:br/>
        <w:t>(2) Whoever, having been convicted</w:t>
        <w:br/>
        <w:t>cham efence undet sion 28 or sect</w:t>
        <w:br/>
        <w:br/>
        <w:t>31 Confiscation</w:t>
        <w:br/>
        <w:br/>
        <w:t>‘dug in respect af which the</w:t>
        <w:br/>
        <w:t>‘atisied, onthe pplication of an</w:t>
        <w:br/>
        <w:br/>
        <w:br/>
        <w:br/>
        <w:t>Page 133:</w:t>
        <w:br/>
        <w:t>226</w:t>
        <w:br/>
        <w:t>APPENDIX 6 (contd)</w:t>
        <w:br/>
        <w:br/>
        <w:t>Section Marginal note ‘Relevant text</w:t>
        <w:br/>
        <w:br/>
        <w:t>2 Coprzance of offences (1) No, procuion under this Chapter</w:t>
        <w:br/>
        <w:t>» (© NovPe" ite cee by Poe</w:t>
        <w:br/>
        <w:t>pur.</w:t>
        <w:br/>
        <w:br/>
        <w:t>©) No Cour iferos 0 tat oe Fre</w:t>
        <w:br/>
        <w:t>‘tthe ae cae stall ey on ence</w:t>
        <w:br/>
        <w:t>‘unihabie under ths Chapter.</w:t>
        <w:br/>
        <w:br/>
        <w:t>34 Offences by companies</w:t>
        <w:br/>
        <w:br/>
        <w:t>35. Publication of sentence</w:t>
        <w:br/>
        <w:t>pase Under this Ac.</w:t>
        <w:br/>
        <w:br/>
        <w:br/>
        <w:br/>
        <w:t>Page 134:</w:t>
        <w:br/>
        <w:t>APPENDIX</w:t>
        <w:br/>
        <w:br/>
        <w:t>SBaisrine SrATUrORY pRovisions 45 TO THEFT AKO yasAPPnoPRIATION oF PusLic ProrEInY axD Fusps</w:t>
        <w:br/>
        <w:t>The Prevention of Corrupion Aer, 1947</w:t>
        <w:br/>
        <w:br/>
        <w:t>Name ofthe Act Sexion Gis ofthe section</w:t>
        <w:br/>
        <w:t>) co) i)</w:t>
        <w:br/>
        <w:br/>
        <w:t>1. The Prevention of Corruption Section 5(8X:) provides that pubic ser</w:t>
        <w:br/>
        <w:br/>
        <w:t>‘AG 19472 1947 5 Ser cAI Eel to hove com</w:t>
        <w:br/>
        <w:t>filtel the oence or cminal misconduct</w:t>
        <w:br/>
        <w:t>ihe dihonety or fraudolenty mis:</w:t>
        <w:br/>
        <w:t>Spproprates of otherwise converts Tor</w:t>
        <w:br/>
        <w:t>1S own ‘ue any property entrusted to</w:t>
        <w:br/>
        <w:t>him or under his conte o allowing a</w:t>
        <w:br/>
        <w:t>‘ther poons0 0.30.</w:t>
        <w:br/>
        <w:br/>
        <w:br/>
        <w:br/>
        <w:t>Page 135:</w:t>
        <w:br/>
        <w:t>APPENDIX 7 (oootd,)</w:t>
        <w:br/>
        <w:br/>
        <w:t>o) @</w:t>
        <w:br/>
        <w:br/>
        <w:t>co)</w:t>
        <w:br/>
        <w:br/>
        <w:t>3)</w:t>
        <w:br/>
        <w:br/>
        <w:t>“The Prevention of Coupon Act 5)</w:t>
        <w:br/>
        <w:t>1947 (comed.) ™ “</w:t>
        <w:br/>
        <w:br/>
        <w:t>4. The Criminal Law (Amend 64</w:t>
        <w:br/>
        <w:t>ment) Act 1962,</w:t>
        <w:br/>
        <w:br/>
        <w:t>The Indion Post Ofce Ac, 39</w:t>
        <w:br/>
        <w:t>» Toe loot eas °</w:t>
        <w:br/>
        <w:t>Dine *</w:t>
        <w:br/>
        <w:br/>
        <w:t>Section 5(3) introduces presumption that</w:t>
        <w:br/>
        <w:t>‘whore an ‘accused of an pera om his</w:t>
        <w:br/>
        <w:t>‘hal i pact ot pecuniary r=</w:t>
        <w:br/>
        <w:t>sources or properly dipeoportcate to</w:t>
        <w:br/>
        <w:t>his knoin source‘ income he wil be</w:t>
        <w:br/>
        <w:t>deemed 0 be guilty of misconduct unless</w:t>
        <w:br/>
        <w:t>bbe has ‘satsiscoly explained</w:t>
        <w:br/>
        <w:br/>
        <w:t>Section 61 empowers the State Govein-</w:t>
        <w:br/>
        <w:t>‘ent to appoint special judges to ty cor-</w:t>
        <w:br/>
        <w:t>‘upton ad missppresriation cases under</w:t>
        <w:br/>
        <w:t>sections 161—165 and 164, Indien Penal</w:t>
        <w:br/>
        <w:t>Code aud section s(2) of the Prevention</w:t>
        <w:br/>
        <w:t>‘of Corruption Act, 1547</w:t>
        <w:br/>
        <w:br/>
        <w:t>Seaton sates tat ay aficer who cm</w:t>
        <w:br/>
        <w:t>si eon dahon meen</w:t>
        <w:br/>
        <w:t>Ipyonment fora cmt Ach ay ek</w:t>
        <w:br/>
        <w:t>fend seven Yeas and shall 60 be</w:t>
        <w:br/>
        <w:t>Seat ie “Poa ale</w:t>
        <w:br/>
        <w:br/>
        <w:t>in at</w:t>
        <w:br/>
        <w:br/>
        <w:t>Sesion 36 ater Ha ofc te</w:t>
        <w:br/>
        <w:t>Say postal article whole pop he ne</w:t>
        <w:br/>
        <w:t>Biegler tending Secy'</w:t>
        <w:br/>
        <w:t>aud the Government of he Fosags</w:t>
        <w:br/>
        <w:br/>
        <w:t>‘The punishonest may extend to</w:t>
        <w:br/>
        <w:t>imprisonment upto two years</w:t>
        <w:br/>
        <w:t>cor with ine oe wth bath</w:t>
        <w:br/>
        <w:br/>
        <w:t>mr</w:t>
        <w:br/>
        <w:br/>
        <w:br/>
        <w:t>Page 136:</w:t>
        <w:br/>
        <w:t>44 The Railway Stores (Uslewful —3,—_Section, 3 provides hat if any</w:t>
        <w:br/>
        <w:t>Fees)” Aas Got Toa ie ession any at ol</w:t>
        <w:br/>
        <w:t>9) stale or unawtally obtaised and cannot</w:t>
        <w:br/>
        <w:br/>
        <w:t>‘Set atid ce ca</w:t>
        <w:br/>
        <w:t>Sater Ss</w:t>
        <w:br/>
        <w:t>Sato aaron</w:t>
        <w:br/>
        <w:br/>
        <w:t>Shire</w:t>
        <w:br/>
        <w:t>sean Ace morn rae a yp he</w:t>
        <w:br/>
        <w:t>Bes: ratte ret</w:t>
        <w:br/>
        <w:t>igus wena Sy</w:t>
        <w:br/>
        <w:t>RATT</w:t>
        <w:br/>
        <w:t>sSecmarie Saas os</w:t>
        <w:br/>
        <w:br/>
        <w:t>Bewo yer</w:t>
        <w:br/>
        <w:t>6 The Ai Force Act 19 Section 368 sats that any person, si</w:t>
        <w:br/>
        <w:t>atin30- ns oe</w:t>
        <w:br/>
        <w:br/>
        <w:t>‘search of @ plunder, ‘be punished</w:t>
        <w:br/>
        <w:br/>
        <w:t>srk merbonmen ors Gop ch</w:t>
        <w:br/>
        <w:t>Thay extend tog ear 0 a</w:t>
        <w:br/>
        <w:t>[Eknent as is ethene provided in this</w:t>
        <w:br/>
        <w:t>‘Aces Te the once is concede</w:t>
        <w:br/>
        <w:t>fot inactive servic, the manitum put</w:t>
        <w:br/>
        <w:t>Iihment tha can Ge awarded seven</w:t>
        <w:br/>
        <w:t>yan</w:t>
        <w:br/>
        <w:br/>
        <w:t>Section 52 provides that any perzn subject</w:t>
        <w:br/>
        <w:t>Tothig Act wh commits any ofthe flow</w:t>
        <w:br/>
        <w:br/>
        <w:t>Ing offences, that ew 9</w:t>
        <w:br/>
        <w:t>(@ commits thett of ay property be-</w:t>
        <w:br/>
        <w:t>inning t the Goverment ort a,</w:t>
        <w:br/>
        <w:t>‘Neval or Air Force mess</w:t>
        <w:br/>
        <w:br/>
        <w:br/>
        <w:br/>
        <w:t>Page 137:</w:t>
        <w:br/>
        <w:t>APPENDIX 7 (contd)</w:t>
        <w:br/>
        <w:t>3) ® ®</w:t>
        <w:br/>
        <w:br/>
        <w:t>‘The Ait Force Act, 1950 (45 of 1950) (© dishonesty misappropriates o- cov</w:t>
        <w:br/>
        <w:t>‘emud) vets fo is own we Eny 8 ro-</w:t>
        <w:br/>
        <w:t>penyi oe</w:t>
        <w:br/>
        <w:t>© commits criminal breach of tus in</w:t>
        <w:br/>
        <w:t>‘espect of ony such property oF</w:t>
        <w:br/>
        <w:t>(© dishonesty: receives or retaing any</w:t>
        <w:br/>
        <w:t>Such property in respect which</w:t>
        <w:br/>
        <w:t>et the offences veered to above,</w:t>
        <w:br/>
        <w:t>Foowing or having reason fo believe</w:t>
        <w:br/>
        <w:t>‘punished with impriscnene</w:t>
        <w:br/>
        <w:t>en years. or such hess</w:t>
        <w:br/>
        <w:t>‘nun as ri Acts cae</w:t>
        <w:br/>
        <w:t>tienda</w:t>
        <w:br/>
        <w:br/>
        <w:t>Divo 67 Section 67 mutesan stempt wo comet</w:t>
        <w:br/>
        <w:t>Such fence punsbae foro erm wt</w:t>
        <w:br/>
        <w:t>‘nay extend tone half the ger te</w:t>
        <w:br/>
        <w:t>‘vided for that offence ‘or Sch is</w:t>
        <w:br/>
        <w:t>firimeot ae menned ath Ace</w:t>
        <w:br/>
        <w:t>it foram atempe to bet a ffs,</w:t>
        <w:br/>
        <w:t>some act shall be done wards ie</w:t>
        <w:br/>
        <w:t>{Senin of the tenes</w:t>
        <w:br/>
        <w:t>1 The Army Act 1950(46of “The Army Act contains almost sini pro-</w:t>
        <w:br/>
        <w:t>1950. Wino inthe Ale Foes Act, 1950"</w:t>
        <w:br/>
        <w:br/>
        <w:t>‘See section 36B, section 52 and section 66.</w:t>
        <w:br/>
        <w:br/>
        <w:br/>
        <w:br/>
        <w:t>Page 138:</w:t>
        <w:br/>
        <w:t>18. The Assam Riles Act,</w:t>
        <w:br/>
        <w:t>1541 (5 of 1941).</w:t>
        <w:br/>
        <w:br/>
        <w:t>‘Section 7'"Q” makes i an ofenceif a rile The paniahment may extend 10</w:t>
        <w:br/>
        <w:t>‘man plunder, destoss or damages any one Year of with fine up ¢0</w:t>
        <w:br/>
        <w:t>property of any kind. ‘Rs. 200 or with both.</w:t>
        <w:br/>
        <w:br/>
        <w:t>9. The Cental Reserve Paice 93 Section 9f provides, inter alia, that every</w:t>
        <w:br/>
        <w:t>Porce Act, 1949 (66 of 1939). ‘member of the force on acve duty, who</w:t>
        <w:br/>
        <w:t>breaks into any Rouse ot other place for</w:t>
        <w:br/>
        <w:t>‘phundet ce plunders, destioys or damages</w:t>
        <w:br/>
        <w:t>‘any Hind, shall be punishable</w:t>
        <w:br/>
        <w:br/>
        <w:t>Trasportaion for ie et</w:t>
        <w:br/>
        <w:br/>
        <w:t>1a Ste gr emer</w:t>
        <w:br/>
        <w:t>mes</w:t>
        <w:br/>
        <w:t>teeta cdnetr et</w:t>
        <w:br/>
        <w:t>‘collective i uber</w:t>
        <w:br/>
        <w:t>ao aes</w:t>
        <w:br/>
        <w:br/>
        <w:t>consider to be responsible for such ass</w:t>
        <w:br/>
        <w:t>ordi</w:t>
        <w:br/>
        <w:br/>
        <w:t>40 The Inon Forest Act 987330) Seabn 3960) provides for cin fe</w:t>
        <w:br/>
        <w:t>(sof 52). which parake of the character of</w:t>
        <w:br/>
        <w:t>‘heft and nia oa of pale prox</w:t>
        <w:br/>
        <w:br/>
        <w:t>1. ‘Toe Indian Resse Yorce 6 Senin 6 tne da ia perso beloaging</w:t>
        <w:br/>
        <w:t>wR ais of 0. sree teeny</w:t>
        <w:br/>
        <w:br/>
        <w:br/>
        <w:br/>
        <w:t>Page 139:</w:t>
        <w:br/>
        <w:t>APPENDIX 7 (contd.)</w:t>
        <w:br/>
        <w:br/>
        <w:t>©</w:t>
        <w:br/>
        <w:br/>
        <w:t>@</w:t>
        <w:br/>
        <w:br/>
        <w:t>‘The Indian Reserve Fore Act</w:t>
        <w:br/>
        <w:t>‘1888 (coned.) a“</w:t>
        <w:br/>
        <w:br/>
        <w:t>12. Adminisaton of Evacuee</w:t>
        <w:br/>
        <w:t>Propery Act, 1950.</w:t>
        <w:br/>
        <w:br/>
        <w:t>13, The Indian Eletrcicy Ac,</w:t>
        <w:br/>
        <w:t>1910 Gof 1910)</w:t>
        <w:br/>
        <w:br/>
        <w:t>4, The Indian Penal Code (45,</w:t>
        <w:br/>
        <w:t>of 880).</w:t>
        <w:br/>
        <w:br/>
        <w:t>”</w:t>
        <w:br/>
        <w:br/>
        <w:t>‘Section 32 sates that ay pers who une</w:t>
        <w:br/>
        <w:t>Taw comers thi own eS</w:t>
        <w:br/>
        <w:t>Stoner pope, ll be" pune</w:t>
        <w:br/>
        <w:t>Sith nptgonment or tem Wich ma</w:t>
        <w:br/>
        <w:t>{Bend to thre ear or wih Sn oF</w:t>
        <w:br/>
        <w:t>to</w:t>
        <w:br/>
        <w:br/>
        <w:t>for such an abstracts shall be presumed</w:t>
        <w:br/>
        <w:t>idence of such an abstraction,</w:t>
        <w:br/>
        <w:br/>
        <w:br/>
        <w:br/>
        <w:t>Page 140:</w:t>
        <w:br/>
        <w:t>ingot of cid, dcripn fo 4</w:t>
        <w:br/>
        <w:t>Sal ao be lable ine” 7 7</w:t>
        <w:br/>
        <w:br/>
        <w:t>495 Section 4os provides that whoever, entrust</w:t>
        <w:br/>
        <w:t>with property, dishonest misappeo-</w:t>
        <w:br/>
        <w:t>Brae fee Mao i</w:t>
        <w:br/>
        <w:t>{he fey tn elon of ty deton</w:t>
        <w:br/>
        <w:t>ofthe lw te, he wl be deemed t have</w:t>
        <w:br/>
        <w:br/>
        <w:t>“entusied with propery as a cach</w:t>
        <w:br/>
        <w:br/>
        <w:t>Sip or grat cpr, commis</w:t>
        <w:br/>
        <w:t>cope, Sal be pulsed Sa apr</w:t>
        <w:br/>
        <w:t>Sento er Strinin or arm</w:t>
        <w:br/>
        <w:t>Twhch may tend ossven yard</w:t>
        <w:br/>
        <w:br/>
        <w:t>also be liable to fine, seat</w:t>
        <w:br/>
        <w:br/>
        <w:t>408 Section 4o8 states that whoever, being. @</w:t>
        <w:br/>
        <w:t>‘ert of servant, entrastedin such capaci)</w:t>
        <w:br/>
        <w:t>‘wih property commis cranina breach of</w:t>
        <w:br/>
        <w:br/>
        <w:br/>
        <w:br/>
        <w:t>Page 141:</w:t>
        <w:br/>
        <w:t>APPENDIX 7 (concld.)</w:t>
        <w:br/>
        <w:br/>
        <w:t>) i) o) @</w:t>
        <w:br/>
        <w:t>"The Indian Penal Cade (4s. of rust in tespect f that property, shell be</w:t>
        <w:br/>
        <w:br/>
        <w:t>1860) (cond) ‘Bonished wath ‘imprisonment of cither</w:t>
        <w:br/>
        <w:br/>
        <w:t>499 Section 409 provides that whoever, being in</w:t>
        <w:br/>
        <w:t>“ny manner entrusted th property im hit</w:t>
        <w:br/>
        <w:t>‘apaaty of public servant ete commu</w:t>
        <w:br/>
        <w:t>‘criminal breach of trust in respect ofthat</w:t>
        <w:br/>
        <w:t>opel be pant wis imp</w:t>
        <w:br/>
        <w:t>fr imprisonment</w:t>
        <w:br/>
        <w:t>‘Sther description fore term whch may</w:t>
        <w:br/>
        <w:t>‘extend to ten years, shall so be lable</w:t>
        <w:br/>
        <w:br/>
        <w:t>i</w:t>
        <w:br/>
        <w:br/>
        <w:t>r</w:t>
        <w:br/>
        <w:br/>
        <w:t>15.The Indian ‘Telegrh Act, 25 Ifeny person intendinginter cia, tocommit Punishment may emtend 10 ime</w:t>
        <w:br/>
        <w:t>is (13 of 1885) Imuchic damages femove tampers with" pracnimeat pte thee “year,</w:t>
        <w:br/>
        <w:t>touches anf ater, machinery te~ “or with ne, ee with bod</w:t>
        <w:br/>
        <w:br/>
        <w:t>25A Section 2sA makes provion for punishment</w:t>
        <w:br/>
        <w:br/>
        <w:t>27 Sesion 27 puns afr ho, The puns eed we</w:t>
        <w:br/>
        <w:t>: Miisnment ups re yoy,</w:t>
        <w:br/>
        <w:t>Send mesos about paingtherequre’ orth fe of wd bas</w:t>
        <w:br/>
        <w:br/>
        <w:br/>
        <w:t>Page 142:</w:t>
        <w:br/>
        <w:t>33 Section 33 makes provision for appoinment</w:t>
        <w:br/>
        <w:t>‘addtional pli force in toe ates</w:t>
        <w:br/>
        <w:t>where wrengial damage to teegrph</w:t>
        <w:br/>
        <w:t>Peopery ie iy and. malicoly</w:t>
        <w:br/>
        <w:t>Sempited)‘Teerencs peda</w:t>
        <w:br/>
        <w:t>SE by the inbaeanraf such pl</w:t>
        <w:br/>
        <w:br/>
        <w:t>16, The Telegraph Wires (Unlow~ 5 Section § prowides that whosoever is in The punishment may extend</w:t>
        <w:br/>
        <w:t>ful Possesion) Act, 1950 ‘Peomsn of any quanaty of telegraph impcionment ups $ sears ©</w:t>
        <w:br/>
        <w:t>‘hres shall be punistabl, uns fe proves. with fine, or with But</w:t>
        <w:br/>
        <w:t>tht they ae a posession lawl.</w:t>
        <w:br/>
        <w:br/>
        <w:t>(74 081950).</w:t>
        <w:br/>
        <w:br/>
        <w:br/>
        <w:br/>
        <w:t>Page 143:</w:t>
        <w:br/>
        <w:t>APPENDIX 8</w:t>
        <w:br/>
        <w:br/>
        <w:t>‘arsrayo startToRY PROVISIONS RELATING TO THAFICRING 1S</w:t>
        <w:br/>
        <w:t>Wrcences, Peas, Te.</w:t>
        <w:br/>
        <w:br/>
        <w:t>“There are mo direct provisions on dhe subject of wralfichng in licensee.</w:t>
        <w:br/>
        <w:t>‘The provisions of the following enactments, however, may be noted</w:t>
        <w:br/>
        <w:br/>
        <w:t>Inissries ee. Aets 1951</w:t>
        <w:br/>
        <w:br/>
        <w:t>‘Sections 11, 11 (8) 12), 13, 18 (G) (0X8), read with section 24 which</w:t>
        <w:br/>
        <w:t>Js the general penalty section, snd secton 24A, which i the penal section er</w:t>
        <w:br/>
        <w:t>Jalve sacamant, See aso section 30 (Uy Gs A) Ds (mane),</w:t>
        <w:br/>
        <w:br/>
        <w:t>Te Imps and Expos Conrl) Contavecg, tof an order mace</w:t>
        <w:br/>
        <w:t>“AS of oun esa Se) onder" the” Act of ay condom</w:t>
        <w:br/>
        <w:t>a cistath s hich isthe fs teenee granted unr ay</w:t>
        <w:br/>
        <w:t>Fenig sc eh one ance ih</w:t>
        <w:br/>
        <w:br/>
        <w:t>TH? sh tmpracamen upto ane</w:t>
        <w:br/>
        <w:t>ae ci nar eis th The</w:t>
        <w:br/>
        <w:t>revue decreas ay to whether</w:t>
        <w:br/>
        <w:br/>
        <w:t>Feat ofcondion of icence: would</w:t>
        <w:br/>
        <w:br/>
        <w:t>Sour t'ancoferce™ are mw</w:t>
        <w:br/>
        <w:br/>
        <w:t>SECA fer he amendment. Act Ce</w:t>
        <w:br/>
        <w:br/>
        <w:t>S790), The poss a8 ho be</w:t>
        <w:br/>
        <w:br/>
        <w:t>SeedZta under" aetiom 3) teat</w:t>
        <w:br/>
        <w:br/>
        <w:t>Wine Gunoms Acre ATR</w:t>
        <w:br/>
        <w:br/>
        <w:t>1957 Son thi point</w:t>
        <w:br/>
        <w:t>‘he Fri Exchange Regaton ct 7 of 94) ston, 4 (0, sion</w:t>
        <w:br/>
        <w:br/>
        <w:t>40, mason ands contfac nation the han fab eaten.</w:t>
        <w:br/>
        <w:br/>
        <w:t>erie thy son rss si, ao PY econ</w:t>
        <w:br/>
        <w:br/>
        <w:t>33</w:t>
        <w:br/>
        <w:br/>
        <w:t>[Nore :~Sometines sh fences may fal under vetoes 420,467,457 UFC</w:t>
        <w:br/>
        <w:br/>
        <w:t>‘also, if permit books have been tampered with?, s</w:t>
        <w:br/>
        <w:br/>
        <w:t>"ALR tow Gal Ss</w:t>
        <w:br/>
        <w:t>SAI 1957 Oo 06</w:t>
        <w:br/>
        <w:t>NG) Sat of AP, Sbboiok ALR. 960</w:t>
        <w:br/>
        <w:br/>
        <w:br/>
        <w:t>Page 144:</w:t>
        <w:br/>
        <w:t>APPENDIX 9</w:t>
        <w:br/>
        <w:br/>
        <w:t>PRovISiS oF THE DEFENCE OF INDIA RULE—1962 RELEVANT OR</w:t>
        <w:br/>
        <w:t>"Auauocote TO TH OFFENCES TR GUFETION</w:t>
        <w:br/>
        <w:br/>
        <w:t>Rule Gist</w:t>
        <w:br/>
        <w:br/>
        <w:t>356) (Us Ws We (0m),), Certain “prejudicial aca</w:t>
        <w:br/>
        <w:t>(o) and (9).</w:t>
        <w:br/>
        <w:br/>
        <w:t>6 Sabocage.</w:t>
        <w:br/>
        <w:br/>
        <w:t>” Receiving of sabotage property.</w:t>
        <w:br/>
        <w:br/>
        <w:t>a Profubition of prejudicial acts, pubic</w:t>
        <w:br/>
        <w:t>‘tions and communications (ponish-</w:t>
        <w:br/>
        <w:br/>
        <w:t>‘ment imprisonment) upto Ave</w:t>
        <w:br/>
        <w:t>Yeats of fine, oF bath</w:t>
        <w:br/>
        <w:br/>
        <w:t>ns General control of industry. Under</w:t>
        <w:br/>
        <w:t>Sub-rule (0), penalty for contravention</w:t>
        <w:br/>
        <w:t>‘fan onder under th ‘pce</w:t>
        <w:br/>
        <w:t>‘ment upto thee years o fine</w:t>
        <w:br/>
        <w:t>If the contravention is made by re-</w:t>
        <w:br/>
        <w:t>‘sorting to any corrupt practice oF</w:t>
        <w:br/>
        <w:t>‘ther malafide acon er By inducing</w:t>
        <w:br/>
        <w:t>fy (person 0 abuse. his authority,</w:t>
        <w:br/>
        <w:t>then imprisoament-may” extend</w:t>
        <w:br/>
        <w:t>Seven years. Forfeiture to. Goverd-</w:t>
        <w:br/>
        <w:t>iment Of the property in. respect of</w:t>
        <w:br/>
        <w:t>‘Which an order posed under the rule</w:t>
        <w:br/>
        <w:t>ir comtavened, ir allowed Tor ithe</w:t>
        <w:br/>
        <w:t>onder 89 provides.</w:t>
        <w:br/>
        <w:br/>
        <w:t>Deen of Inia Rates</w:t>
        <w:br/>
        <w:br/>
        <w:t>126A 101367 Gold Control Rates.</w:t>
        <w:br/>
        <w:t>co Prohibition regarding coins and noses.</w:t>
        <w:br/>
        <w:t>"Thies to be read with. 13, tndan</w:t>
        <w:br/>
        <w:br/>
        <w:t>Coinage ‘Act, 1906 (3 of 1906).</w:t>
        <w:br/>
        <w:br/>
        <w:t>133 Regulation of dealings insecurity</w:t>
        <w:br/>
        <w:t>(Government ‘securities are defined</w:t>
        <w:br/>
        <w:t>tn secon 2 of the Pubic Debt At</w:t>
        <w:br/>
        <w:t>1940</w:t>
        <w:br/>
        <w:br/>
        <w:t>7</w:t>
        <w:br/>
        <w:br/>
        <w:br/>
        <w:t>Page 145:</w:t>
        <w:br/>
        <w:t>APPENDIX 19</w:t>
        <w:br/>
        <w:br/>
        <w:t>[List of Gretna Acts peneatyio_r0 Anri-SoctatOFrexceS,</w:t>
        <w:br/>
        <w:t>Orden vita OFP=NCES LisTED BY THE SaNTHANAM COMMITTEE</w:t>
        <w:br/>
        <w:br/>
        <w:t>1. Child Marriage Result Act, 1929 (19 of 1929)-</w:t>
        <w:br/>
        <w:br/>
        <w:t>3. ‘The Chren (edging of Labour) Act, 1933 (2 of 1933), and other</w:t>
        <w:br/>
        <w:t>‘Act regacding Iabocr</w:t>
        <w:br/>
        <w:br/>
        <w:t>3. The Drugs and Magle Remedies (Objectionable Advertisemens)</w:t>
        <w:br/>
        <w:t>‘Act, 1954 (21 of 1954)</w:t>
        <w:br/>
        <w:br/>
        <w:t>4 The Untouchabity (Offences) Act 1955 (22 of 1955).</w:t>
        <w:br/>
        <w:br/>
        <w:t>‘5. The Spisitous Preparations (Inter-State Trade aad Commerce) Con</w:t>
        <w:br/>
        <w:t>Urol Act 1955 (9 of 1955)</w:t>
        <w:br/>
        <w:br/>
        <w:t>6. The Prize Competitions Act, 1955 (42 of 1955).</w:t>
        <w:br/>
        <w:t>7. The Young Persons (Harmful Publications) Act, 1956 (3 of 1956).</w:t>
        <w:br/>
        <w:br/>
        <w:t>8. The Orphanages end other Charitable Homes (Supervsions and</w:t>
        <w:br/>
        <w:t>Control} Act, 1960 (10 of 1960)</w:t>
        <w:br/>
        <w:br/>
        <w:t>9. The Dowry Probiition Act, 1961 (28 of 1961).</w:t>
        <w:br/>
        <w:br/>
        <w:t>Va Sas © Bones Coban © Ga AER 1of4 Bom ib</w:t>
        <w:br/>
        <w:br/>
        <w:br/>
        <w:t>Page 146:</w:t>
        <w:br/>
        <w:t>APPENDIX 11</w:t>
        <w:br/>
        <w:br/>
        <w:t>Provisions oF THe INCOME-TAx ACT, 1961 (43.08 196t) REFEMRYD TO m4</w:t>
        <w:br/>
        <w:t>Reon of Tub Cosaurrras ox Pasvewriow OF Conner TION Pace</w:t>
        <w:br/>
        <w:t>271 (MIDDLE) AS OFFERING SCOPE FOB BVASINT</w:t>
        <w:br/>
        <w:br/>
        <w:t>Section Number</w:t>
        <w:br/>
        <w:t>()</w:t>
        <w:br/>
        <w:br/>
        <w:t>1663)</w:t>
        <w:br/>
        <w:br/>
        <w:t>44)</w:t>
        <w:br/>
        <w:br/>
        <w:t>8</w:t>
        <w:br/>
        <w:br/>
        <w:t>”</w:t>
        <w:br/>
        <w:br/>
        <w:t>Bxchudes from total income receipts of</w:t>
        <w:br/>
        <w:t>saial sed erating se (ue</w:t>
        <w:br/>
        <w:t>rising tom ‘usinese ot oc</w:t>
        <w:br/>
        <w:t>ono the remineratoe 9st</w:t>
        <w:br/>
        <w:br/>
        <w:t>‘eaployee)</w:t>
        <w:br/>
        <w:br/>
        <w:t>Excludes from total income in the case</w:t>
        <w:br/>
        <w:t>‘of non-resident Income from iotcrest</w:t>
        <w:br/>
        <w:t>Er co tod ae by the Catal</w:t>
        <w:br/>
        <w:t>Government under a loan agreement</w:t>
        <w:br/>
        <w:t>‘withthe fowernational Banke ee ot</w:t>
        <w:br/>
        <w:t>bonds similry issued by a Financial</w:t>
        <w:br/>
        <w:t>Corporation te</w:t>
        <w:br/>
        <w:br/>
        <w:t>ger du ol nce bet</w:t>
        <w:br/>
        <w:br/>
        <w:t>Provan ef ens Sh</w:t>
        <w:br/>
        <w:br/>
        <w:t>Income rom property hed for ‘che</w:t>
        <w:br/>
        <w:t>the or velit orp</w:t>
        <w:br/>
        <w:br/>
        <w:t>FExchides the application of section</w:t>
        <w:br/>
        <w:br/>
        <w:t>ess</w:t>
        <w:br/>
        <w:t>Byes tet aa</w:t>
        <w:br/>
        <w:t>Eeeience ste</w:t>
        <w:br/>
        <w:t>eee</w:t>
        <w:br/>
        <w:br/>
        <w:t>ie</w:t>
        <w:br/>
        <w:t>cao for the shor f trust ot</w:t>
        <w:br/>
        <w:t>cE</w:t>
        <w:br/>
        <w:br/>
        <w:t>Allows expendivure (ubjct to certsin</w:t>
        <w:br/>
        <w:t>io) in ot %,</w:t>
        <w:br/>
        <w:br/>
        <w:t>‘holy and ‘exlsvely for</w:t>
        <w:br/>
        <w:br/>
        <w:t>Doves ofthe Boninen or psfesion</w:t>
        <w:br/>
        <w:br/>
        <w:br/>
        <w:br/>
        <w:t>Page 147:</w:t>
        <w:br/>
        <w:t>we</w:t>
        <w:br/>
        <w:t>APPENDIX 11 (coud)</w:t>
        <w:br/>
        <w:br/>
        <w:t>2</w:t>
        <w:br/>
        <w:br/>
        <w:t>6</w:t>
        <w:br/>
        <w:br/>
        <w:t>oy</w:t>
        <w:br/>
        <w:br/>
        <w:t>fe)</w:t>
        <w:br/>
        <w:br/>
        <w:t>‘Deals with acquisition of capital asset</w:t>
        <w:br/>
        <w:t>Hise an ase we the per</w:t>
        <w:br/>
        <w:t>siring ie divecly er _ ndrecty</w:t>
        <w:br/>
        <w:t>‘Snecc wih the abject of orounce</w:t>
        <w:br/>
        <w:t>Ge redaction ofthe Habit OF the</w:t>
        <w:br/>
        <w:t>owt inde section 45 Section 45</w:t>
        <w:br/>
        <w:t>provide for change of come-tax OF</w:t>
        <w:br/>
        <w:t>itl ai</w:t>
        <w:br/>
        <w:br/>
        <w:t>Provides thar all income—arising by</w:t>
        <w:br/>
        <w:t>Virtue of 4 transfer whether revo</w:t>
        <w:br/>
        <w:t>‘able or nes, shall'be chargeable to</w:t>
        <w:br/>
        <w:t>income athe tanserars Mcee</w:t>
        <w:br/>
        <w:t>were there ono tanster Qf he eset</w:t>
        <w:br/>
        <w:t>eee amine of sie"</w:t>
        <w:br/>
        <w:br/>
        <w:t>oe a ny mdied</w:t>
        <w:br/>
        <w:t>SAS</w:t>
        <w:br/>
        <w:t>Epes</w:t>
        <w:br/>
        <w:br/>
        <w:t>Pps sea the ince of</w:t>
        <w:br/>
        <w:br/>
        <w:t>Deals with cach credits.</w:t>
        <w:br/>
        <w:t>Deals with unexplained investments.</w:t>
        <w:br/>
        <w:t>‘Deals with fsses in apeculation busines,</w:t>
        <w:br/>
        <w:t>‘Deals with loses under capital gins.</w:t>
        <w:br/>
        <w:br/>
        <w:t>Contin. special provisions. relating to</w:t>
        <w:br/>
        <w:t>‘roldange of tak, manly i relat 1</w:t>
        <w:br/>
        <w:t>‘oncresidens and in ration to sale</w:t>
        <w:br/>
        <w:t>Gr purchase tock of secutiies, sad</w:t>
        <w:br/>
        <w:t>fther wanrecons invelving secure</w:t>
        <w:br/>
        <w:br/>
        <w:t>Desle</w:t>
        <w:br/>
        <w:br/>
        <w:t>super tax on undistributed</w:t>
        <w:br/>
        <w:br/>
        <w:br/>
        <w:br/>
        <w:t>Page 148:</w:t>
        <w:br/>
        <w:t>APPENDIX 12</w:t>
        <w:br/>
        <w:br/>
        <w:t>“Suntacane op cxnranw roness 48 10 Tax BYASion FIC, DISCUSSED 1X TE</w:t>
        <w:br/>
        <w:br/>
        <w:t>Ruvons or Incone-tax vvesTioarion Coassion, 1049 FRESIDED OVER</w:t>
        <w:br/>
        <w:t>‘nv Sin VARDACHARIAR</w:t>
        <w:br/>
        <w:br/>
        <w:t>‘Tye Income-tax Investigation Commission, constituted under the</w:t>
        <w:br/>
        <w:t>‘Taxation on Income (Investigation Commission) Act (90 of 1047);</w:t>
        <w:br/>
        <w:t>was required to investigate and report on all matters relating to taxo-</w:t>
        <w:br/>
        <w:t>son on income, with particilar reference to the extent to which the</w:t>
        <w:br/>
        <w:t>existing Taw etc. Was adequate to prevent the evasion thereof. Ques-</w:t>
        <w:br/>
        <w:t>tions 33 to's of the Questionnaire tasued by the Commission (pages</w:t>
        <w:br/>
        <w:t>3 and 950 of the Report) pecially” daalt with certain matters</w:t>
        <w:br/>
        <w:t>Concerning evasion, In its Report the Commission dealt with evasion</w:t>
        <w:br/>
        <w:t>nd avoldence at various places, ‘The important points are sum-</w:t>
        <w:br/>
        <w:t>imarised below:</w:t>
        <w:br/>
        <w:br/>
        <w:t>Page of the Repore Gee</w:t>
        <w:br/>
        <w:br/>
        <w:t>7. &lt;5 Digtinesion between avvidmce and</w:t>
        <w:br/>
        <w:br/>
        <w:t>79 1083 (pueagropho 181 10 183) Avoidance and evasion.</w:t>
        <w:br/>
        <w:t>See also pags 24, pares 47, 86, Under-statement, of income on, re=</w:t>
        <w:br/>
        <w:br/>
        <w:t>Sad 193, Tues described a one ofthe principal</w:t>
        <w:br/>
        <w:t>TEyS of retin ander</w:t>
        <w:br/>
        <w:br/>
        <w:t>‘Pages 103 1 105, pars. 231 1 296 Tacome-t offences</w:t>
        <w:br/>
        <w:br/>
        <w:br/>
        <w:br/>
        <w:t>Page 149:</w:t>
        <w:br/>
        <w:t>APPENDIX 13,</w:t>
        <w:br/>
        <w:br/>
        <w:t>Poms as 10 EVASON ax AVOIDANCE DISCUSSED 1TH REFORT OF THE</w:t>
        <w:br/>
        <w:t>“Tarxaiom Eoin COMMISSION (1953-54)</w:t>
        <w:br/>
        <w:br/>
        <w:t>) o)</w:t>
        <w:br/>
        <w:br/>
        <w:t>Vol pages 189 and 190, Evasion iz. deliberse distortion of</w:t>
        <w:br/>
        <w:t>ares? ko cate a pence fhe lie the iy ocved</w:t>
        <w:br/>
        <w:t>Etision on thesubjec)s ast0 and avoidance fe. a0 araogi</w:t>
        <w:br/>
        <w:t>{ncometax a Atfigs before the ibility</w:t>
        <w:br/>
        <w:br/>
        <w:t>so an to prevent ts occurrence ot</w:t>
        <w:br/>
        <w:t>To reduce the incidence of the ta</w:t>
        <w:br/>
        <w:t>Ihave ben ‘lactase</w:t>
        <w:br/>
        <w:br/>
        <w:t>a ch ce te</w:t>
        <w:br/>
        <w:t>Sid a eee</w:t>
        <w:br/>
        <w:t>eed ad rey a</w:t>
        <w:br/>
        <w:t>Zee eh</w:t>
        <w:br/>
        <w:t>epee Se an le</w:t>
        <w:br/>
        <w:t>tie as</w:t>
        <w:br/>
        <w:t>0 eta ona, ses</w:t>
        <w:br/>
        <w:t>© eer noe” ‘esessees. (he.</w:t>
        <w:br/>
        <w:t>Sah ne ans</w:t>
        <w:br/>
        <w:t>Sarre cmt</w:t>
        <w:br/>
        <w:t>ieg ¢ Se</w:t>
        <w:br/>
        <w:t>Serete tS Soe</w:t>
        <w:br/>
        <w:t>es</w:t>
        <w:br/>
        <w:t>O eect ences</w:t>
        <w:br/>
        <w:t>oc nos ace</w:t>
        <w:br/>
        <w:t>Seo ft</w:t>
        <w:br/>
        <w:t>Sets Beat</w:t>
        <w:br/>
        <w:t>© Gon sd atin of</w:t>
        <w:br/>
        <w:t>Spats sete</w:t>
        <w:br/>
        <w:t>SSSR</w:t>
        <w:br/>
        <w:br/>
        <w:t>ua</w:t>
        <w:br/>
        <w:br/>
        <w:br/>
        <w:t>Page 150:</w:t>
        <w:br/>
        <w:t>3.</w:t>
        <w:br/>
        <w:t>APPENDIX 13 (evntd)</w:t>
        <w:br/>
        <w:br/>
        <w:t>© @</w:t>
        <w:br/>
        <w:br/>
        <w:t>, Vol Hy pags 189 and 190, (i). Special arangements for dealing</w:t>
        <w:br/>
        <w:t>Ped? swt “Cace of subwemtah eve</w:t>
        <w:br/>
        <w:br/>
        <w:t>iy legal prions or enorcing ‘back</w:t>
        <w:br/>
        <w:t>OT ree ecto 34 a ae</w:t>
        <w:br/>
        <w:t>ie pubic cone as 8 remedy for</w:t>
        <w:br/>
        <w:t>(0) prover teppeenatin In income:</w:t>
        <w:br/>
        <w:t>Seige</w:t>
        <w:br/>
        <w:t>oa</w:t>
        <w:br/>
        <w:t>En</w:t>
        <w:br/>
        <w:br/>
        <w:t>it enforcement of collections;</w:t>
        <w:br/>
        <w:br/>
        <w:t>(cif) soluntary disclosure of conceal</w:t>
        <w:br/>
        <w:t>Report, Vol, pase 202, paras 36 Recommendations were made to</w:t>
        <w:br/>
        <w:t>‘iso neomeoe) ‘ree the maim iat of pealy</w:t>
        <w:br/>
        <w:br/>
        <w:t>that’ presectone under see $f</w:t>
        <w:br/>
        <w:t>Od 580¢ the Incomestan Act 1983</w:t>
        <w:br/>
        <w:t>were seldom resorted in achal</w:t>
        <w:br/>
        <w:t>Proce</w:t>
        <w:br/>
        <w:br/>
        <w:t>Report Vol. I, page 320, para. 11 Certsin recommendations were made</w:t>
        <w:br/>
        <w:br/>
        <w:t>“FEastoms duties} ‘sto the law reuting Wo" enue</w:t>
        <w:br/>
        <w:br/>
        <w:t>“slice</w:t>
        <w:br/>
        <w:t>Report, Vol: If, pages 353-361, Sumnmarises the vaious recommenda:</w:t>
        <w:br/>
        <w:t>Pars. Lao 197 tions relating t9 evasia and wld</w:t>
        <w:br/>
        <w:t>dance." Mont of these concern of</w:t>
        <w:br/>
        <w:t>‘ingtratve matters CF topics</w:t>
        <w:br/>
        <w:t>Report, Vol. Ih pages 7273.74 Dincetes the reatons for evasion and</w:t>
        <w:br/>
        <w:t>Paras. 19,2530, Tans)” Svoudance of ales See ad</w:t>
        <w:br/>
        <w:br/>
        <w:t>meg oee ey &amp;</w:t>
        <w:br/>
        <w:t>Sno hee Mee</w:t>
        <w:br/>
        <w:t>a</w:t>
        <w:br/>
        <w:t>Soy nie ee</w:t>
        <w:br/>
        <w:t>ale Sigil ack</w:t>
        <w:br/>
        <w:t>Foc ie</w:t>
        <w:br/>
        <w:t>6) Mean fou: aie</w:t>
        <w:br/>
        <w:t>Los em</w:t>
        <w:br/>
        <w:t>slg Baath tee</w:t>
        <w:br/>
        <w:t>ele ara</w:t>
        <w:br/>
        <w:br/>
        <w:br/>
        <w:br/>
        <w:t>Page 151:</w:t>
        <w:br/>
        <w:t>mt .</w:t>
        <w:br/>
        <w:t>APPENDIX 13 (©oneld.)</w:t>
        <w:br/>
        <w:br/>
        <w:t>o @</w:t>
        <w:br/>
        <w:br/>
        <w:t>a. 19 3,20 ea Fim) Se ct cine i</w:t>
        <w:br/>
        <w:t>impor and sles ty" manufec:</w:t>
        <w:br/>
        <w:t>er ace ees</w:t>
        <w:br/>
        <w:t>Sania</w:t>
        <w:br/>
        <w:t>Sree cee</w:t>
        <w:br/>
        <w:t>tte ee</w:t>
        <w:br/>
        <w:t>2</w:t>
        <w:br/>
        <w:br/>
        <w:t>(@) Carrying on business without re-</w:t>
        <w:br/>
        <w:t>‘satrtionsspliting up</w:t>
        <w:br/>
        <w:t>Sovthae the urnower may</w:t>
        <w:br/>
        <w:t>be below ‘the taxatie mits</w:t>
        <w:br/>
        <w:t>Changing place of business, name</w:t>
        <w:br/>
        <w:t>ot rms “ete, When assessment</w:t>
        <w:br/>
        <w:t>Becomet due) “or "disappearing</w:t>
        <w:br/>
        <w:br/>
        <w:t>from the</w:t>
        <w:br/>
        <w:t>of the parucalar State.</w:t>
        <w:br/>
        <w:br/>
        <w:t>‘Report, Vol. ITT, page 99, para 12 Observes that sigce stamp duty it</w:t>
        <w:br/>
        <w:t>‘Geamp aves, Tevled on he instrument, ii Uheore=</w:t>
        <w:br/>
        <w:t>‘clly ‘possible that the party may</w:t>
        <w:br/>
        <w:br/>
        <w:br/>
        <w:br/>
        <w:t>Page 152:</w:t>
        <w:br/>
        <w:t>APPENDIX 14</w:t>
        <w:br/>
        <w:br/>
        <w:t>Sengny or rons save Inna Tas Ray”</w:t>
        <w:br/>
        <w:t>Sin Kanon Deru of Econo Sorat, Man</w:t>
        <w:br/>
        <w:t>J or France, Covaneser or Tne (1850)</w:t>
        <w:br/>
        <w:br/>
        <w:t>One of the problems dealt with in the Report of Mr.</w:t>
        <w:br/>
        <w:t>Kaldor was the probiem of tax evasion, ‘The matter” was</w:t>
        <w:br/>
        <w:t>alt with at pages 103 wo U18 of Nis Report, The possible</w:t>
        <w:br/>
        <w:t>rumedies, considered by him are summarised bel</w:t>
        <w:br/>
        <w:br/>
        <w:t>(bis proposals or resubmicion of = single</w:t>
        <w:br/>
        <w:t>sonal ta, wits aummer of dierent taxes which were</w:t>
        <w:br/>
        <w:t>‘ound to reduce the Sacentive to evade’</w:t>
        <w:br/>
        <w:br/>
        <w:t>(Page 106, para, 189 ofthe Report).</w:t>
        <w:br/>
        <w:br/>
        <w:t>(Gi) Proposal for the submission of «_comprehen~</w:t>
        <w:br/>
        <w:t>Emepayer "and the invoduclon ef'a reporting aystem</w:t>
        <w:br/>
        <w:t>{Sxrpayer "and the i :</w:t>
        <w:br/>
        <w:br/>
        <w:t>fn all capital trancactons by means of tax vobchere</w:t>
        <w:br/>
        <w:br/>
        <w:t>(Page 108, para. 194 of the Report).</w:t>
        <w:br/>
        <w:br/>
        <w:t>di) Compulory auditing of sccounts of tax-</w:t>
        <w:br/>
        <w:t>payets whase Income exceeds certain minima,</w:t>
        <w:br/>
        <w:br/>
        <w:t>¢Page 1, pre the Repo),</w:t>
        <w:br/>
        <w:t>(io) Stati and egg of uns</w:t>
        <w:br/>
        <w:t>(Page 1, pare he Repo).</w:t>
        <w:br/>
        <w:br/>
        <w:t>Mr. lors Bop</w:t>
        <w:br/>
        <w:t>(0) Seruting of ascot by the Depatoent</w:t>
        <w:br/>
        <w:t>(Page 12, par of the Report</w:t>
        <w:br/>
        <w:t>(oi) Previn hough deere</w:t>
        <w:br/>
        <w:br/>
        <w:t>1 pa 2 of he Rear.</w:t>
        <w:br/>
        <w:br/>
        <w:t>ca BERETS ERE ante</w:t>
        <w:br/>
        <w:t>(Page 11 par 380 te Rap.</w:t>
        <w:br/>
        <w:br/>
        <w:t>(oi) ot haring ad tain</w:t>
        <w:br/>
        <w:br/>
        <w:t>$eeets, NS to 120, paragraphs 208 to 218 of the</w:t>
        <w:br/>
        <w:br/>
        <w:t>APPENDIX 1s,</w:t>
        <w:br/>
        <w:t>‘Tax evasion rmosecrons 1g LOA roR—Exmcts aout</w:t>
        <w:br/>
        <w:t>‘Hevowr oe tus, Doct Tees rns Eager</w:t>
        <w:br/>
        <w:t>Canaan 08032),</w:t>
        <w:br/>
        <w:t>(Pages 150 and 160-170, para. 712 apd 183, 7.60</w:t>
        <w:br/>
        <w:t>“7.2 One reason</w:t>
        <w:br/>
        <w:t>4s eal (obo that in acial prac 9 Geog Seana</w:t>
        <w:br/>
        <w:t>tent like imprisonment ts bag meted oot tre ea</w:t>
        <w:br/>
        <w:br/>
        <w:t>ry</w:t>
        <w:br/>
        <w:br/>
        <w:br/>
        <w:t>Page 153:</w:t>
        <w:br/>
        <w:t>us</w:t>
        <w:br/>
        <w:t>APPENDIX 15 (contd)</w:t>
        <w:br/>
        <w:br/>
        <w:t>sehen, they ae caught. Though the direct taxes Acts pro:</w:t>
        <w:br/>
        <w:t>‘ide for prosscation and imprisonment in eases of conceok-</w:t>
        <w:br/>
        <w:t>nent and fale ratements tm declarations, the Department</w:t>
        <w:br/>
        <w:t>acy ding the last 10 years. got even» single "person</w:t>
        <w:br/>
        <w:t>Convicted for evasion. Tt is seen that prior to 1889, rome:</w:t>
        <w:br/>
        <w:t>tuna. were being freely resorted to i suitable eases, We</w:t>
        <w:br/>
        <w:t>fect ther unless ta" brought "home ta the potential (ax</w:t>
        <w:br/>
        <w:t>vader, that stlerpts af conceelment will no coly nee pay</w:t>
        <w:br/>
        <w:t>ihe actually land firs in jal there could be na effective</w:t>
        <w:br/>
        <w:t>heck against evasion. At preset, a tow evader even if</w:t>
        <w:br/>
        <w:t>‘caught Baw only to pay the lax sought fo be eveded and. 8</w:t>
        <w:br/>
        <w:t>Derceniage there ‘ae penalty” ‘Phough "the Masia</w:t>
        <w:br/>
        <w:t>Penaity eviabie i 180 percent of the' tax sought fo be</w:t>
        <w:br/>
        <w:t>Evaded such high penaly is rarey levied: Even the mode:</w:t>
        <w:br/>
        <w:t>Fate penalties levied by the aasasing oflcers are reduced to</w:t>
        <w:br/>
        <w:t>Fominal sums by appellate suthorites- ‘Both these facars,</w:t>
        <w:br/>
        <w:t>the non-zesort to pregecution and the non-levy of deterrent</w:t>
        <w:br/>
        <w:t>‘enaiies have, no doubt, encouraged the grow of evasion,</w:t>
        <w:br/>
        <w:br/>
        <w:t>7.63. We have suggested in para. 7.80 that in the matter</w:t>
        <w:br/>
        <w:t>of levying penalties "a ditington should be" made ‘be:</w:t>
        <w:br/>
        <w:t>ween the’ diferent hinds of defaults and offences, and</w:t>
        <w:br/>
        <w:t>{hat the penalties leveble shouldbe specied ine detailed</w:t>
        <w:br/>
        <w:t>schedule in ou cinema doen thet fe</w:t>
        <w:br/>
        <w:t>Trade in the matter of requiring approval of</w:t>
        <w:br/>
        <w:t>Thspecting Assistant Commianoner for letting penalties,</w:t>
        <w:br/>
        <w:t>and such. approval should be obligatory only “bt eaves Gf</w:t>
        <w:br/>
        <w:t>Tore ‘serious ‘offences, where the quanta of penalties levi:</w:t>
        <w:br/>
        <w:t>ste. are heavier. Further, the Inspecting AtsstantCom-</w:t>
        <w:br/>
        <w:t>inition should be atatatony required to give» bestng</w:t>
        <w:br/>
        <w:t>to the tasetven before according his sppsoval ty the love</w:t>
        <w:br/>
        <w:t>of pnt isu ctr In ode Yo ald nds Io</w:t>
        <w:br/>
        <w:br/>
        <w:t>lays in the Analisaion of panaity proceedings, we ae</w:t>
        <w:br/>
        <w:t>sctnimend "at hg lew ahold be Biehded 0 ore</w:t>
        <w:br/>
        <w:t>‘quire ‘such proceedings to be completed within one year</w:t>
        <w:br/>
        <w:t>OF the passing of the relevant sesentment order’ oF of the</w:t>
        <w:br/>
        <w:t>Sppellate order of the. Appell</w:t>
        <w:br/>
        <w:br/>
        <w:t>“1.64. Section 81 of the Incometax Act and the corres-</w:t>
        <w:br/>
        <w:t>‘ponding sections of the other dinect taxes Acts provide for</w:t>
        <w:br/>
        <w:t>the prosecution of « person who falls, without, Teasonsbie</w:t>
        <w:br/>
        <w:t>‘ase or excuse, to deduct taxes at source and pay them t9</w:t>
        <w:br/>
        <w:t>the Government or to furnish such certificates, returns</w:t>
        <w:br/>
        <w:t>bor statements, ot to allow inspections as required under the</w:t>
        <w:br/>
        <w:t>Acts” He is punishable. on conviction before 8 magistrate,</w:t>
        <w:br/>
        <w:t>with tne whleh'may extend to Ra. 10 for every day of dee</w:t>
        <w:br/>
        <w:t>‘fault. “Under Section 52 of the Income-tax Act i's pecson</w:t>
        <w:br/>
        <w:t>tats fle sateent in the vere contained nthe</w:t>
        <w:br/>
        <w:t>‘elurn of income, turn of dividends, application for</w:t>
        <w:br/>
        <w:t>Fegistration, | sppeals, etc, he is ble, op conviction</w:t>
        <w:br/>
        <w:t>‘before a Magistrate, with’simple| ft which may</w:t>
        <w:br/>
        <w:t>‘extend to six montis or with fine which may extend "to</w:t>
        <w:br/>
        <w:br/>
        <w:br/>
        <w:t>Page 154:</w:t>
        <w:br/>
        <w:t>5</w:t>
        <w:br/>
        <w:br/>
        <w:t>no</w:t>
        <w:br/>
        <w:br/>
        <w:t>us</w:t>
        <w:br/>
        <w:t>APPENDIX 15 (coneld)</w:t>
        <w:br/>
        <w:br/>
        <w:t>Ts, 1460 both, The petiod of npesoament, prescribed</w:t>
        <w:br/>
        <w:t>Piheotng® cvect txes'Aete for such fences, iy however,</w:t>
        <w:br/>
        <w:t>APPENDIX 16</w:t>
        <w:br/>
        <w:t>Exrmacrs ros riz Cena Cobe of nr Huwcantan</w:t>
        <w:br/>
        <w:t>omar Renensre 12</w:t>
        <w:br/>
        <w:br/>
        <w:t>Section 126</w:t>
        <w:br/>
        <w:t>() Whoever castes considerable prejudice by his ete</w:t>
        <w:br/>
        <w:t>vats da the prowine of Na offee service or public charge</w:t>
        <w:br/>
        <w:t>Il Endrin whe eel eo</w:t>
        <w:br/>
        <w:t>thiol of the Hungarias People's Republi o docs 20 by</w:t>
        <w:br/>
        <w:t>Srmion vhs duty oy by not dmg pope, sal bn</w:t>
        <w:br/>
        <w:t>fruniated Wii loa of ubeety rangiaa fea ve Co twelve</w:t>
        <w:br/>
        <w:t>(2) Punishment shall be los of berty ranging, from</w:t>
        <w:br/>
        <w:t>ten aan teen years oF athe ENE</w:t>
        <w:br/>
        <w:t>vauda)  else has ausd prtslanly grave pre</w:t>
        <w:br/>
        <w:t>jae,</w:t>
        <w:br/>
        <w:t>(1) the erime hasbeen commited fn times of wat.</w:t>
        <w:br/>
        <w:t>(2) Whoever carries out a preparatory act for sabotage,</w:t>
        <w:br/>
        <w:t>shall be punished wth Jou "of Hbery eenging rom at</w:t>
        <w:br/>
        <w:t>‘onthe t ve sears and in pes of war with Hus of bert</w:t>
        <w:br/>
        <w:t>Fanging ram two year to igh Years</w:t>
        <w:br/>
        <w:br/>
        <w:t>Section 125,</w:t>
        <w:br/>
        <w:br/>
        <w:t>1) Whoover destroys, renders useless or damages, @ Denson,</w:t>
        <w:br/>
        <w:br/>
        <w:t>ral Mer arcate is, dae</w:t>
        <w:br/>
        <w:t>ee en ai :</w:t>
        <w:br/>
        <w:t>structure, -stode of products produce, war material oF</w:t>
        <w:br/>
        <w:t>eeetinigcmat kilieen</w:t>
        <w:br/>
        <w:br/>
        <w:t>Sas 8 wth the gt of weakening the sat, sock or</w:t>
        <w:br/>
        <w:t>feconomie ‘order of the Hi</w:t>
        <w:br/>
        <w:br/>
        <w:t>be ri tows of berey ranging trom Ave year 10</w:t>
        <w:br/>
        <w:t>twelve years,</w:t>
        <w:br/>
        <w:br/>
        <w:t>(2) Punishment shall be loss of Hberty ranging from</w:t>
        <w:br/>
        <w:t>ten Sears to Aiteen years ot deathy it</w:t>
        <w:br/>
        <w:br/>
        <w:t>{) the crime has caused particularly grave pre-</w:t>
        <w:br/>
        <w:br/>
        <w:t>(®) the crime has been committed in a manner</w:t>
        <w:br/>
        <w:t>ceusing public danger oF</w:t>
        <w:br/>
        <w:t>() ja timec of wae</w:t>
        <w:br/>
        <w:t>(3), Whoever carries out a preparatory act for destruc.</w:t>
        <w:br/>
        <w:t>tion, thall be punished with lass "of liberty ranging from</w:t>
        <w:br/>
        <w:t>Sx'months to five years and in times of "war ‘ot</w:t>
        <w:br/>
        <w:t>Tiberty’ ranging from two years to ight yours.</w:t>
        <w:br/>
        <w:br/>
        <w:br/>
        <w:br/>
        <w:t>Page 155:</w:t>
        <w:br/>
        <w:t>ates of</w:t>
        <w:br/>
        <w:t>Sc</w:t>
        <w:br/>
        <w:br/>
        <w:t>inde</w:t>
        <w:br/>
        <w:br/>
        <w:t>ate io</w:t>
        <w:br/>
        <w:t>co</w:t>
        <w:br/>
        <w:br/>
        <w:t>8</w:t>
        <w:br/>
        <w:br/>
        <w:t>APPENDIX 16 (contd)</w:t>
        <w:br/>
        <w:br/>
        <w:t>Section Wt</w:t>
        <w:br/>
        <w:t>[An ofcial person who infringes his oflcial duty, ee</w:t>
        <w:br/>
        <w:br/>
        <w:t>cook eee ee auge ha aa poston. in any” way $0</w:t>
        <w:br/>
        <w:br/>
        <w:t>{Soft tae unleaeesS io rotre tir Ee</w:t>
        <w:br/>
        <w:br/>
        <w:t>iSwtet scvantge for hime or for another shall</w:t>
        <w:br/>
        <w:br/>
        <w:t>Ponithed with ies of uberty not exceeding three years. onetime</w:t>
        <w:br/>
        <w:t>Section 152</w:t>
        <w:br/>
        <w:br/>
        <w:t>pYoc demand oso el</w:t>
        <w:br/>
        <w:t>igi eye</w:t>
        <w:br/>
        <w:t>an i ee af</w:t>
        <w:br/>
        <w:t>(ey hs leet et el oe</w:t>
        <w:br/>
        <w:t>ct Se a!</w:t>
        <w:br/>
        <w:br/>
        <w:t>(b) when coinmitting the act or using. is influence</w:t>
        <w:br/>
        <w:t>has pretended to be an aflcal person. balan</w:t>
        <w:br/>
        <w:br/>
        <w:t>i</w:t>
        <w:br/>
        <w:t>Bi</w:t>
        <w:br/>
        <w:br/>
        <w:t>(2) Pan‘shment shal be los of liberty ranging from two</w:t>
        <w:br/>
        <w:t>yeats to eght yeu ifthe ‘erime has’ been "committed</w:t>
        <w:br/>
        <w:br/>
        <w:t>profession</w:t>
        <w:br/>
        <w:br/>
        <w:t>Section 196</w:t>
        <w:br/>
        <w:t>(0, Waoever makes oe sores with the_ aim of puting</w:t>
        <w:br/>
        <w:t>snes Gauulaen avails fr general consumption Inuront</w:t>
        <w:br/>
        <w:t>Wiheatn, shall be punished With Toss of Nberty no exceed: Ra</w:t>
        <w:br/>
        <w:t>{ng one eer a</w:t>
        <w:br/>
        <w:t>(2) Whoever pute oto circulation the article defined in</w:t>
        <w:br/>
        <w:t>vers bal nihed Sih ae ety ie eect</w:t>
        <w:br/>
        <w:t>Thee years</w:t>
        <w:br/>
        <w:t>(3) Whoever commie by negligence the crime defined in</w:t>
        <w:br/>
        <w:t>pact ysl be punted with los of liberty “or corte.</w:t>
        <w:br/>
        <w:t>Tiomaitedueatonal work not exceeding one Year</w:t>
        <w:br/>
        <w:t>Section 198</w:t>
        <w:br/>
        <w:t>(1) Whoever mates, procures, keeps oF pul ato cule</w:t>
        <w:br/>
        <w:t>tot Tag Sule er pthlogl tape y ang</w:t>
        <w:br/>
        <w:t>Wot evaling the pescipton of the authorities, shall be</w:t>
        <w:br/>
        <w:t>uahed wih toss of Hetty no exceeding one Year</w:t>
        <w:br/>
        <w:br/>
        <w:t>(2) Punishmers shall be loss of, liberty not exceeding</w:t>
        <w:br/>
        <w:t>three years, if the crime was committed</w:t>
        <w:br/>
        <w:br/>
        <w:t>(4) profeseionally,</w:t>
        <w:br/>
        <w:t>() by a reciaivist, or</w:t>
        <w:br/>
        <w:t>(c) in stlminal partnersbip.</w:t>
        <w:br/>
        <w:br/>
        <w:br/>
        <w:br/>
        <w:t>Page 156:</w:t>
        <w:br/>
        <w:t>of, Sei</w:t>
        <w:br/>
        <w:br/>
        <w:t>oy</w:t>
        <w:br/>
        <w:br/>
        <w:t>APPENDIX 16 (contd)</w:t>
        <w:br/>
        <w:t>Section 224</w:t>
        <w:br/>
        <w:t>(4) Whoever Intrnges his daty based on Taw or ona ds: U</w:t>
        <w:br/>
        <w:t>pos a nee a tata tay lees 0 Sea</w:t>
        <w:br/>
        <w:t>Rre‘production, usitzation circulation, declaration, putting Gaitae</w:t>
        <w:br/>
        <w:t>ae reesei eecping an sisee or bundling. ef brute OF Sonny.</w:t>
        <w:br/>
        <w:t>proce and oy doing so causes considerable economic pre-</w:t>
        <w:br/>
        <w:t>Janice shall be punished with lon of liberty not exceeding</w:t>
        <w:br/>
        <w:t>thre yen.</w:t>
        <w:br/>
        <w:t>(2) Punishaven: shall be fos of Nberty ranging from six</w:t>
        <w:br/>
        <w:br/>
        <w:t>Bye”, months to ve years ifthe crime</w:t>
        <w:br/>
        <w:br/>
        <w:t>eae hate</w:t>
        <w:br/>
        <w:br/>
        <w:t>iia</w:t>
        <w:br/>
        <w:br/>
        <w:t>(c) was committed by a reeidivist,</w:t>
        <w:br/>
        <w:br/>
        <w:t>(in vespect of « considerable quantity of products</w:t>
        <w:br/>
        <w:t>cxypiniue oof procs and preduce of Senidrabe</w:t>
        <w:br/>
        <w:br/>
        <w:t>(3) Punishment shall be los of iberty ranging trom two</w:t>
        <w:br/>
        <w:t>ots to bt yes he intent of te peoples economy</w:t>
        <w:br/>
        <w:t>Were gravely peyusived by the era</w:t>
        <w:br/>
        <w:br/>
        <w:t>(4) Whocver committed the erime by negtigence shall be</w:t>
        <w:br/>
        <w:t>punthod wits fine al te intron of the popes oc.</w:t>
        <w:br/>
        <w:t>omy were gravely prejudiced sith Hoss of iberty or excres</w:t>
        <w:br/>
        <w:t>tlonal-edseatfonal work aot exceeding ene Year</w:t>
        <w:br/>
        <w:br/>
        <w:t>Section 225</w:t>
        <w:br/>
        <w:br/>
        <w:t>() A.worker, authorized to take dispositions indepen- Wout</w:t>
        <w:br/>
        <w:t>leet, og state organ, social organization or cooperative, Buin,</w:t>
        <w:br/>
        <w:t>Who gravely’ or systematically infringes the requirements</w:t>
        <w:br/>
        <w:t>of rational economy, displays an economic activity involving</w:t>
        <w:br/>
        <w:t>omaiderabie waste of toney, material, power or labour,</w:t>
        <w:br/>
        <w:br/>
        <w:t>Shali be puniched with loss of Uberty not exceeding three</w:t>
        <w:br/>
        <w:br/>
        <w:t>(2) Punishment shall be lose of Hbesty ranging from two</w:t>
        <w:br/>
        <w:t>years to eight years it the intereats of the people's econcmy</w:t>
        <w:br/>
        <w:t>Were gravely prejudiced by the crime.</w:t>
        <w:br/>
        <w:br/>
        <w:t>(3) Whoever commits the etline by negligence, shall be</w:t>
        <w:br/>
        <w:t>punished ‘with loss of liberty or cotrectional-educational</w:t>
        <w:br/>
        <w:t>Work riot exceeding one year ahd. if the interests of the</w:t>
        <w:br/>
        <w:t>people's econamy were gravely prejudiced. with loss of</w:t>
        <w:br/>
        <w:t>Fiberty not excecding three Years</w:t>
        <w:br/>
        <w:br/>
        <w:t>Section 228</w:t>
        <w:br/>
        <w:br/>
        <w:t>(0 Whoever misleads the competent organ of the peo- sts cating</w:t>
        <w:br/>
        <w:t>ples economy by sopplving untrue data, Sncealing data, eee</w:t>
        <w:br/>
        <w:t>Erin any other manner, in order to obtain the granting of ty</w:t>
        <w:br/>
        <w:t>‘th 'Investewent or cred or the approval of the economic Rey,</w:t>
        <w:br/>
        <w:t>Bisons noone the aisbaion of fed and ccuatng</w:t>
        <w:br/>
        <w:br/>
        <w:t>andthe og of rice saben of the</w:t>
        <w:br/>
        <w:br/>
        <w:t>foreign exchange authority, hed ot</w:t>
        <w:br/>
        <w:br/>
        <w:t>Hibrfy not exceeding tures sears. Pnnes SHH se</w:t>
        <w:br/>
        <w:br/>
        <w:br/>
        <w:br/>
        <w:t>Page 157:</w:t>
        <w:br/>
        <w:t>Mina of</w:t>
        <w:br/>
        <w:br/>
        <w:t>130</w:t>
        <w:br/>
        <w:br/>
        <w:t>APPENDIX 16 (contd)</w:t>
        <w:br/>
        <w:br/>
        <w:t>(2) Posishment shall be Joss of liberty ranging from six</w:t>
        <w:br/>
        <w:t>snotths to tive years if considerable economic prejudice was</w:t>
        <w:br/>
        <w:t>‘Caused by the erne</w:t>
        <w:br/>
        <w:br/>
        <w:t>(@) Punishment shall be loss of liberty ranging from two</w:t>
        <w:br/>
        <w:t>vvenrs to eight veats if the interests of the people's economy</w:t>
        <w:br/>
        <w:t>ove gravely prejodised by the crime,</w:t>
        <w:br/>
        <w:br/>
        <w:t>Section 227</w:t>
        <w:br/>
        <w:br/>
        <w:t>(1) Whoever misleads the organ entitled to. carry, out</w:t>
        <w:br/>
        <w:t>econstnie control of to collect aconomic data by supplying</w:t>
        <w:br/>
        <w:t>Shtrue data on the ragnagement, by concealing data or in</w:t>
        <w:br/>
        <w:t>ny other way, or refuses to comply with the obligatory</w:t>
        <w:br/>
        <w:t>Supply of data or of report, systematically fails to oep the</w:t>
        <w:br/>
        <w:t>Presehibed accounts shd regosters or presents in them’ the</w:t>
        <w:br/>
        <w:t>Brecctibed dota systematically fasiied, or attempts in any</w:t>
        <w:br/>
        <w:t>thee way to frustrate control, shall be punished. with Toss</w:t>
        <w:br/>
        <w:t>Of liberty or correctionaleducational work not. exceeding</w:t>
        <w:br/>
        <w:br/>
        <w:t>(2) The same punishment shall be inflicted on</w:t>
        <w:br/>
        <w:t>wha takes s hostife measure. against a worker for</w:t>
        <w:br/>
        <w:t>Supplied correct data to the organ mentioned in pars. (D)</w:t>
        <w:br/>
        <w:br/>
        <w:t>Section 228</w:t>
        <w:br/>
        <w:br/>
        <w:t>(2) Whoever sends sbroad or publishes in Hungary</w:t>
        <w:br/>
        <w:t>vethout the permlsion prescribed Uy lw 2h vention,</w:t>
        <w:br/>
        <w:t>Uther, exploftablo. teehaical idea, shall be punished with</w:t>
        <w:br/>
        <w:t>fatter” mo exceeding “three years Hf no. raver</w:t>
        <w:br/>
        <w:br/>
        <w:t>(@) Punishment shall be loss of liberty ranging from</w:t>
        <w:br/>
        <w:t>‘wo. pears to eight years, ifthe Interests” of the people's</w:t>
        <w:br/>
        <w:t>‘econoiny were gravely prejudiced by the erime,</w:t>
        <w:br/>
        <w:br/>
        <w:t>Section 229</w:t>
        <w:br/>
        <w:br/>
        <w:t>kl} Lost ot iberty nat exceeding one year shall be n-</w:t>
        <w:br/>
        <w:br/>
        <w:t>person who infringes or evades a duty or prohibition</w:t>
        <w:br/>
        <w:t>cea easton cn tas esas ntes,</w:t>
        <w:br/>
        <w:t>‘honey circulation and en‘investment and renewals bj—</w:t>
        <w:br/>
        <w:t>(a) granting diectly oF indiectly an unautho-</w:t>
        <w:br/>
        <w:t>sieed Sito akong tee of ch ee</w:t>
        <w:br/>
        <w:t>(©) sing for another purpose a credit granted</w:t>
        <w:br/>
        <w:t>{or a eit purpose or the fonds granted for a def</w:t>
        <w:br/>
        <w:t>ite investment oF</w:t>
        <w:br/>
        <w:br/>
        <w:t>(cy realising an investment without permission,</w:t>
        <w:br/>
        <w:t>an javestment "Gr tenewal with fds froma not</w:t>
        <w:br/>
        <w:t>Shited source or a renewal with funds fo be used Zor</w:t>
        <w:br/>
        <w:t>‘hother purpose,</w:t>
        <w:br/>
        <w:br/>
        <w:br/>
        <w:br/>
        <w:t>Page 158:</w:t>
        <w:br/>
        <w:t>a</w:t>
        <w:br/>
        <w:t>APPENDIX 16 (contd)</w:t>
        <w:br/>
        <w:br/>
        <w:t>(a) diverting totally or partly the cover of he</w:t>
        <w:br/>
        <w:t>cred, preventing ealotcement of the secures of the</w:t>
        <w:br/>
        <w:t>creat’ Qien, mortgage, statutory priory €o_satisfac-</w:t>
        <w:br/>
        <w:t>EE asignment, snireyahip, ee) or frustrating in</w:t>
        <w:br/>
        <w:t>‘nother way tatisfaction of the creditor” from: the</w:t>
        <w:br/>
        <w:br/>
        <w:t>@)_stranging that wages he pald nat to the debit</w:t>
        <w:br/>
        <w:t>ot wl wage tnd, or tat Sone oer fazgent thas</w:t>
        <w:br/>
        <w:t>Wages be made to the debit of the wage func.</w:t>
        <w:br/>
        <w:br/>
        <w:t>1) Panlehment shall be loss of liberty not exceeding</w:t>
        <w:br/>
        <w:t>three yeafs it inieetisineoived in the arden. of invest:</w:t>
        <w:br/>
        <w:t>fests and netaeyoonomy were gravely prejudiced "By</w:t>
        <w:br/>
        <w:t>the crime</w:t>
        <w:br/>
        <w:br/>
        <w:t>Section 299</w:t>
        <w:br/>
        <w:br/>
        <w:t>(dA worker i a managerat postion or ie Rigi</w:t>
        <w:br/>
        <w:t>tor Gualty" contre of am infustil of commensal ‘enter: Set</w:t>
        <w:br/>
        <w:t>spat, who actin ich manner that a fod</w:t>
        <w:br/>
        <w:br/>
        <w:t>‘rales of bad quality be put into circulation be way.</w:t>
        <w:br/>
        <w:t>alsity’ product of does not prevent the</w:t>
        <w:br/>
        <w:t>ig cation och produc ane</w:t>
        <w:br/>
        <w:t>‘Shilged 30 to do by Bs sphere of activity, shall be puns</w:t>
        <w:br/>
        <w:t>sw los of erty not'exemedng one esr to graver</w:t>
        <w:br/>
        <w:t>‘rime was commit</w:t>
        <w:br/>
        <w:br/>
        <w:t>2) Punishment. shall be loss of Kerty nat_ exceeding</w:t>
        <w:br/>
        <w:t>‘ree yeare, I the exime was “committed in Tespect of</w:t>
        <w:br/>
        <w:br/>
        <w:t>fe quanlity of Industrial products or industrial</w:t>
        <w:br/>
        <w:t>Droducts of considerable valve.</w:t>
        <w:br/>
        <w:br/>
        <w:t>@) Punisnment shall be loss of Liberty ranging from</w:t>
        <w:br/>
        <w:t>ssc months Yo five years, If the interests of peoples eeonomy</w:t>
        <w:br/>
        <w:t>Were gravely prejaiced oy the crime:</w:t>
        <w:br/>
        <w:br/>
        <w:t>4) Whoever commits sucha crime by negligence,</w:t>
        <w:br/>
        <w:t>shall be punished in the eae defined fn pars.) with Ions</w:t>
        <w:br/>
        <w:t>ot tery or eorrectiona-edvcatonal work not xcedl</w:t>
        <w:br/>
        <w:t>Se year and inthe ease defined in par.) wit tos</w:t>
        <w:br/>
        <w:t>‘testy nat exceeding thee 3</w:t>
        <w:br/>
        <w:br/>
        <w:t>a z Section 251</w:t>
        <w:br/>
        <w:br/>
        <w:t>(2) hares noes tel ng oho fang at</w:t>
        <w:br/>
        <w:t>of the qualty of incusteal produc shal Be punised wit</w:t>
        <w:br/>
        <w:t>loss of iverty or correctionsi-edueaional work not exceed Stay"</w:t>
        <w:br/>
        <w:t>ing oe yeas, n'a tonsequonce, «considerable ‘qussity pen</w:t>
        <w:br/>
        <w:t>cof industrial products or industrial products of consider: Se eat.</w:t>
        <w:br/>
        <w:t>hav ep, in ofl nda</w:t>
        <w:br/>
        <w:br/>
        <w:t>her quality category than lab down by a standard</w:t>
        <w:br/>
        <w:t>the Hungarian “Poop Repubie or by atother bhaiag</w:t>
        <w:br/>
        <w:t>recripton</w:t>
        <w:br/>
        <w:br/>
        <w:t>2) Punishment shall be los of Mberty not excending</w:t>
        <w:br/>
        <w:t>sae yea ifthe taterete of the peoples wre</w:t>
        <w:br/>
        <w:t>gravely ptejudiced by the crime, people's economy</w:t>
        <w:br/>
        <w:t># bw</w:t>
        <w:br/>
        <w:br/>
        <w:t>;</w:t>
        <w:br/>
        <w:br/>
        <w:br/>
        <w:br/>
        <w:t>Page 159:</w:t>
        <w:br/>
        <w:t>182</w:t>
        <w:br/>
        <w:br/>
        <w:t>APPENDIX 16 (conta)</w:t>
        <w:br/>
        <w:t>Section 232</w:t>
        <w:br/>
        <w:br/>
        <w:t>Sees (2) An industrial product, for which quality require:</w:t>
        <w:br/>
        <w:t>SEES, weld ane txed by a Stendard of the “Hungarian, People’s</w:t>
        <w:br/>
        <w:t>soir tat</w:t>
        <w:br/>
        <w:t>Uh an on oe a</w:t>
        <w:br/>
        <w:t>vy Lhandard bt the Hungarian People's Republic, t shall</w:t>
        <w:br/>
        <w:t>eRe Gy erento aaa</w:t>
        <w:br/>
        <w:t>seh bore seme crtcea a oe</w:t>
        <w:br/>
        <w:t>Scere</w:t>
        <w:br/>
        <w:t>duc fy fe not on the basis ofthe standard of the Hungs-</w:t>
        <w:br/>
        <w:t>ate i eden Cer</w:t>
        <w:br/>
        <w:t>fi taal tens maria nea</w:t>
        <w:br/>
        <w:t>Se SR REN alte te</w:t>
        <w:br/>
        <w:t>Span</w:t>
        <w:br/>
        <w:t>sein ase cea a2</w:t>
        <w:br/>
        <w:br/>
        <w:t>paragra</w:t>
        <w:br/>
        <w:t>Fetal bad avolity, which -canaot be used for ts</w:t>
        <w:br/>
        <w:t>sees usenet considerably reduced.</w:t>
        <w:br/>
        <w:t>Section 238</w:t>
        <w:br/>
        <w:t>ate x (3) Whoever attests in a quality certificate or inane</w:t>
        <w:br/>
        <w:t>SEES ound? document guaranteeing. quality untrue data on the</w:t>
        <w:br/>
        <w:br/>
        <w:t>‘satis? “ality of products or produce, shall be punished with las</w:t>
        <w:br/>
        <w:br/>
        <w:t>SPiinsity fot exceeding three years.</w:t>
        <w:br/>
        <w:br/>
        <w:t>(2) Whoever commits the exime by negligence shall be</w:t>
        <w:br/>
        <w:t>ponte tt a ees ‘or cavrectonat edueaiosl</w:t>
        <w:br/>
        <w:t>Work not exceeding one year.</w:t>
        <w:br/>
        <w:br/>
        <w:t>Section 234</w:t>
        <w:br/>
        <w:br/>
        <w:t>hoover puts into crclation products or produce with i. 56</w:t>
        <w:br/>
        <w:t>gual ate sandr mark of the Tears with whieh (al</w:t>
        <w:br/>
        <w:t>‘Or pode ocr not comply or pts Into t=</w:t>
        <w:br/>
        <w:t>are eee ta be gat inte creation Ee product ot Ses</w:t>
        <w:br/>
        <w:t>frtet dt cf the ma ft real nda, TH</w:t>
        <w:br/>
        <w:t>ft with that of another, shall be punished with loss of</w:t>
        <w:br/>
        <w:t>berg Nbr cosectionatcducatonal” work not exceeding</w:t>
        <w:br/>
        <w:t>foe yer, ino aver crime wes eommlid</w:t>
        <w:br/>
        <w:t>Section 295</w:t>
        <w:br/>
        <w:br/>
        <w:t>(2) Whoever asks, demands or scents an_ advantage</w:t>
        <w:br/>
        <w:t>to Skin Rap etl wh ike</w:t>
        <w:br/>
        <w:t>SEONRe punished wit tow of bers nt ‘hoewting tires</w:t>
        <w:br/>
        <w:t>con</w:t>
        <w:br/>
        <w:br/>
        <w:t>VE</w:t>
        <w:br/>
        <w:br/>
        <w:t>i</w:t>
        <w:br/>
        <w:br/>
        <w:br/>
        <w:br/>
        <w:t>Page 160:</w:t>
        <w:br/>
        <w:t>1s</w:t>
        <w:br/>
        <w:t>APPENDIX 16 (contd)</w:t>
        <w:br/>
        <w:t>@) Punishment shall be loss of Uberty ranging from</w:t>
        <w:br/>
        <w:t>six months to five years If</w:t>
        <w:br/>
        <w:t>() the perpetrator is a recidivist;</w:t>
        <w:br/>
        <w:t>(2) considerable economic prejudice was caused</w:t>
        <w:br/>
        <w:t>by the crime.</w:t>
        <w:br/>
        <w:br/>
        <w:t>() the provistons of section 184 shall also. be.</w:t>
        <w:br/>
        <w:t>applied to bribery.</w:t>
        <w:br/>
        <w:t>Section 236</w:t>
        <w:br/>
        <w:t>(2) Whoever— Secu,</w:t>
        <w:br/>
        <w:t>() carried on commercial activity or maintaine</w:t>
        <w:br/>
        <w:br/>
        <w:t>‘on industrial enterpfse without a proper Ticene,</w:t>
        <w:br/>
        <w:t>(0) carried on unjustied intermediate trade with</w:t>
        <w:br/>
        <w:t>goods or peculates with them fn any manner leading</w:t>
        <w:br/>
        <w:t>Wo protteering,</w:t>
        <w:br/>
        <w:t>‘shall be punished with los oftberty not exceeding three</w:t>
        <w:br/>
        <w:t>sears, :</w:t>
        <w:br/>
        <w:t>(2) Punishment shall e Toss of erty ranging from</w:t>
        <w:br/>
        <w:t>six Sith fo yen spectotion wae comrade</w:t>
        <w:br/>
        <w:t>(@) protesslonally,</w:t>
        <w:br/>
        <w:t>(@) by a recidivist,</w:t>
        <w:br/>
        <w:t>(6) Sn eriminal perinership,</w:t>
        <w:br/>
        <w:t>(2) In respect of a considerable quantity of goods</w:t>
        <w:br/>
        <w:t>cor of goods of Considerable value,</w:t>
        <w:br/>
        <w:t>{) was camouflaged to give the impression that</w:t>
        <w:br/>
        <w:t>the Gonoine acts tread by Ie bad eon acted</w:t>
        <w:br/>
        <w:t>Ups sate enterprise, other sate economic organ 9</w:t>
        <w:br/>
        <w:t>cooperoive. within the sope of is regular activity.</w:t>
        <w:br/>
        <w:t>) Pusishroent. shall be los of erty ranging from</w:t>
        <w:br/>
        <w:t>toot te ht yeu if eines of te Foniey</w:t>
        <w:br/>
        <w:t>IN RE cave HE crn is. fale user pore pumice</w:t>
        <w:br/>
        <w:t>ent shall be los af liberty ranging from five yuaey #0</w:t>
        <w:br/>
        <w:t>fifteen years</w:t>
        <w:br/>
        <w:t>(4) Tn the ceses defined in para (2) and</w:t>
        <w:br/>
        <w:t>cation of property may ea be applied a8</w:t>
        <w:br/>
        <w:t>anishment "onda recivit. mat also be</w:t>
        <w:br/>
        <w:t>Expulsion” trom certain placer of Yhe county.</w:t>
        <w:br/>
        <w:t>Section 287</w:t>
        <w:br/>
        <w:t>(2) Whoever carries on foreign teading activity with: Ureuhorad</w:t>
        <w:br/>
        <w:t>cout “being propeciy authorized 9010 do shall be Punished fas me</w:t>
        <w:br/>
        <w:t>With ios of Tiber not exeweding three pears me</w:t>
        <w:br/>
        <w:t>2) Punishment shall be lowe of liberty ranging trom</w:t>
        <w:br/>
        <w:t>two. years to eight Yeats it thy interests of the, People’s</w:t>
        <w:br/>
        <w:t>sonomy were gravely préjudieed Dy the crime,</w:t>
        <w:br/>
        <w:br/>
        <w:t>43) cons.</w:t>
        <w:br/>
        <w:t>ements</w:t>
        <w:br/>
        <w:t>hed wit</w:t>
        <w:br/>
        <w:br/>
        <w:br/>
        <w:br/>
        <w:t>Page 161:</w:t>
        <w:br/>
        <w:t>188</w:t>
        <w:br/>
        <w:br/>
        <w:t>APPENDIX 16 (contd)</w:t>
        <w:br/>
        <w:br/>
        <w:t>(2) Whoever commits. the crime by negligence shall</w:t>
        <w:br/>
        <w:t>bee unishied wah a fine and, if the interests of the people's</w:t>
        <w:br/>
        <w:t>Sconomy were gravely” projudieed, with toss of liberty of</w:t>
        <w:br/>
        <w:t>Sorrectinaleducational ‘otk not exceeding one yeu.</w:t>
        <w:br/>
        <w:br/>
        <w:t>Section 238</w:t>
        <w:br/>
        <w:br/>
        <w:t>0) Whaeer</w:t>
        <w:br/>
        <w:t>gesagt or erty fr gods a</w:t>
        <w:br/>
        <w:t>(epg o ee an ye at</w:t>
        <w:br/>
        <w:br/>
        <w:t>ea ee gen</w:t>
        <w:br/>
        <w:t>eee it Se %</w:t>
        <w:br/>
        <w:br/>
        <w:t>stl psbet ih ow they at excentng tee</w:t>
        <w:br/>
        <w:br/>
        <w:t>sah iz</w:t>
        <w:br/>
        <w:br/>
        <w:t>2) Punhgent ta of ery ang, tom REP</w:t>
        <w:br/>
        <w:t>sx Setar sal ae tbe ca tom Oe</w:t>
        <w:br/>
        <w:t>(o prt,</w:t>
        <w:br/>
        <w:t>(bye wt</w:t>
        <w:br/>
        <w:t>(0 in mia parr,</w:t>
        <w:br/>
        <w:t>(3 inecmen ef comterble quantity o pds</w:t>
        <w:br/>
        <w:t>‘or goods of considerable value, * ¥</w:t>
        <w:br/>
        <w:t>Gy Punter sal be oma ery rng tm</w:t>
        <w:br/>
        <w:t>owe fans cal plo of tery meee tt</w:t>
        <w:br/>
        <w:br/>
        <w:t>My Senge pt By he Se</w:t>
        <w:br/>
        <w:br/>
        <w:t>(0 tn ee talng uncer. pre zaph (2) nd)</w:t>
        <w:br/>
        <w:t>ee ae</w:t>
        <w:br/>
        <w:br/>
        <w:t>Sana pelea ating cd</w:t>
        <w:br/>
        <w:br/>
        <w:t>onan amet emesis Se</w:t>
        <w:br/>
        <w:br/>
        <w:t>aoe Seat</w:t>
        <w:br/>
        <w:br/>
        <w:t>5) A perm cormiting the rine by nghgene shal</w:t>
        <w:br/>
        <w:t>te Snub ahs Bae by pete</w:t>
        <w:br/>
        <w:br/>
        <w:t>(6, The set os perm, who dot not exe he gi</w:t>
        <w:br/>
        <w:t>ing UY Maho Sana Be</w:t>
        <w:br/>
        <w:t>meray dana</w:t>
        <w:br/>
        <w:br/>
        <w:t>Section 289</w:t>
        <w:br/>
        <w:t>vy futur Stand te cuts cee trade</w:t>
        <w:br/>
        <w:t>alse weighing," counting by injuring the qual</w:t>
        <w:br/>
        <w:t>fac shall be punished wil ny of libery not ‘enostiog</w:t>
        <w:br/>
        <w:br/>
        <w:t>ne Year</w:t>
        <w:br/>
        <w:t>2) Punishment shall be los of liberty not exceeding</w:t>
        <w:br/>
        <w:t>three years, ifthe crime was committed</w:t>
        <w:br/>
        <w:t>(6) profesional,</w:t>
        <w:br/>
        <w:t>() by » resdiviet or</w:t>
        <w:br/>
        <w:t>{6) if the crime involved considerable Tos to the</w:t>
        <w:br/>
        <w:br/>
        <w:br/>
        <w:t>Page 162:</w:t>
        <w:br/>
        <w:t>135</w:t>
        <w:br/>
        <w:t>APPENDIX 16 (contd)</w:t>
        <w:br/>
        <w:br/>
        <w:t>‘Section 200</w:t>
        <w:br/>
        <w:t>(2) Whoever, to the prejudice of publie supplies sine to</w:t>
        <w:br/>
        <w:t>(a) destroys, makes useless, hides, conceals or MH</w:t>
        <w:br/>
        <w:br/>
        <w:t>utiliser the stock of products or ‘ania</w:t>
        <w:br/>
        <w:br/>
        <w:t>epic « peohibido by law or By vioiaiing the “rules</w:t>
        <w:br/>
        <w:t>of proper economy.</w:t>
        <w:br/>
        <w:t>(0) stores, in felation to his requirements an</w:t>
        <w:br/>
        <w:t>excelsveantity of products oF and there=</w:t>
        <w:br/>
        <w:t>Ep'Senies iculls for others im dbisining ther.</w:t>
        <w:br/>
        <w:t>(2) obtains by misleading conduct a. Heence for</w:t>
        <w:br/>
        <w:t>the dSquiitions putting nto irculation or transport of</w:t>
        <w:br/>
        <w:t>‘produce or prod ot speculates with such licence,</w:t>
        <w:br/>
        <w:t>stall be punished with los of iberty not exceeding. three</w:t>
        <w:br/>
        <w:t>years</w:t>
        <w:br/>
        <w:br/>
        <w:t>(2) Punishment aball be loss of erty ranging from</w:t>
        <w:br/>
        <w:t>six months to Bve years, Af the erie was coma</w:t>
        <w:br/>
        <w:br/>
        <w:t>(@) by a recaivist,</w:t>
        <w:br/>
        <w:br/>
        <w:t>(©) in respect of a considerable quantity oF prom</w:t>
        <w:br/>
        <w:t>ducts produce oF products of produce of consles</w:t>
        <w:br/>
        <w:t>able vatee</w:t>
        <w:br/>
        <w:br/>
        <w:t>(2) In the cases falling under para (2) confcation, of</w:t>
        <w:br/>
        <w:t>property” may is Depplnd x upplementary panic</w:t>
        <w:br/>
        <w:t>(1) Whoever comnts the erie by negligence shall be</w:t>
        <w:br/>
        <w:t>punished wite 8 fine bynes</w:t>
        <w:br/>
        <w:t>Section 241 ear foe</w:t>
        <w:br/>
        <w:t>(2) Whoever — Es</w:t>
        <w:br/>
        <w:br/>
        <w:t>(a) countertelts oF forges money in current tender</w:t>
        <w:br/>
        <w:t>{or the purpowe of putting 8 into ercuation,</w:t>
        <w:br/>
        <w:br/>
        <w:t>() acquires money counterfeited or forged by an-</w:t>
        <w:br/>
        <w:t>thet for putting fine creation, Ore</w:t>
        <w:br/>
        <w:br/>
        <w:t>(6) pute into circulation fase or forged money,</w:t>
        <w:br/>
        <w:br/>
        <w:t>shall be punished with los of iberty ranging from wo</w:t>
        <w:br/>
        <w:t>‘Years to ight Yours</w:t>
        <w:br/>
        <w:br/>
        <w:t>(2) Punishment shall be los of hberty ranging trom</w:t>
        <w:br/>
        <w:t>five Jers to twelve four f rotey forging wan cob ted</w:t>
        <w:br/>
        <w:br/>
        <w:t>{) in criminal pertnerthip,</w:t>
        <w:br/>
        <w:br/>
        <w:t>() in respect of e greet quantity of money or</w:t>
        <w:br/>
        <w:t>money of great va “of money</w:t>
        <w:br/>
        <w:br/>
        <w:t>(2)Punisent shall be lo of Uberty ranging trom ste</w:t>
        <w:br/>
        <w:t>sponta to five year if coins were Counleteted oF if he</w:t>
        <w:br/>
        <w:t>Kor ae hia eed bey tee</w:t>
        <w:br/>
        <w:br/>
        <w:br/>
        <w:br/>
        <w:t>Page 163:</w:t>
        <w:br/>
        <w:t>tribe,</w:t>
        <w:br/>
        <w:br/>
        <w:t>a</w:t>
        <w:br/>
        <w:br/>
        <w:t>186</w:t>
        <w:br/>
        <w:br/>
        <w:t>APPENDIX 18 (contd)</w:t>
        <w:br/>
        <w:br/>
        <w:t>4) Fox money forging, comuctin of property may</w:t>
        <w:br/>
        <w:t>anode Eile S Splementary punishes</w:t>
        <w:br/>
        <w:br/>
        <w:t>Secon 22</w:t>
        <w:br/>
        <w:br/>
        <w:t>1) Un the caw fang under clause (2), pra),</w:t>
        <w:br/>
        <w:t>seein 3t'the perpetrator had lawfuly acquired te flee</w:t>
        <w:br/>
        <w:t>Sethe ate Riba tt hs genuine, thd</w:t>
        <w:br/>
        <w:t>Seiten "copia tht the money fas fae</w:t>
        <w:br/>
        <w:t>ivedPurantgnt al be sof erty or correctional</w:t>
        <w:br/>
        <w:t>Eig tota won nt exceating one Fae</w:t>
        <w:br/>
        <w:br/>
        <w:t>(2) Pansat sal be uo Mery n_ecnaing</w:t>
        <w:br/>
        <w:t>tind) ORI Sie an “tommiied a eet tt</w:t>
        <w:br/>
        <w:t>ERE Ghat of money or money of rest vale</w:t>
        <w:br/>
        <w:br/>
        <w:t>Section 268</w:t>
        <w:br/>
        <w:br/>
        <w:t>Wow cries out ap act of preparation fe money</w:t>
        <w:br/>
        <w:br/>
        <w:t>toc tal be puna what ery or nee</w:t>
        <w:br/>
        <w:t>Sectan 24</w:t>
        <w:br/>
        <w:br/>
        <w:t>(a) or se appieaton of eton 41 such aeration</w:t>
        <w:br/>
        <w:t>ag say writen om tesston, tha hou hae</w:t>
        <w:br/>
        <w:t>heptane fase in Setetin shal Be conc</w:t>
        <w:br/>
        <w:t>ee ctlereting of mony in ection,</w:t>
        <w:br/>
        <w:br/>
        <w:t>‘pletion on removal of «mati serving tg show that</w:t>
        <w:br/>
        <w:t>Beacon redaction for the Precour metal</w:t>
        <w:br/>
        <w:t>ont fame Seal lo be eoadeed forging</w:t>
        <w:br/>
        <w:br/>
        <w:t>(2) tn pplying sone 24 248 money hall mean</w:t>
        <w:br/>
        <w:t>rn or paper sey and bank nto</w:t>
        <w:br/>
        <w:br/>
        <w:t>(@) Secures saund by the State and other bearer’</w:t>
        <w:br/>
        <w:t>sect hice i in poneralcalaion"sal be judged a</w:t>
        <w:br/>
        <w:t>Sao way taper money.</w:t>
        <w:br/>
        <w:br/>
        <w:t>(4) Foreign and securities shall be granted the</w:t>
        <w:br/>
        <w:t>same protection, as Hungarian money and securities,</w:t>
        <w:br/>
        <w:t>Section 245</w:t>
        <w:br/>
        <w:br/>
        <w:t>(2) Whoever counterfeits or forges stamps with the alm</w:t>
        <w:br/>
        <w:t>‘of putting them into. circulation or for use, or acquires</w:t>
        <w:br/>
        <w:t>Stamps counterfeited oF forged by another person for the</w:t>
        <w:br/>
        <w:t>sane purpose, shall be punished with loss of liberty not</w:t>
        <w:br/>
        <w:t>txeweding three ears.</w:t>
        <w:br/>
        <w:br/>
        <w:t>(2) The same punishment shall be inficed on a person</w:t>
        <w:br/>
        <w:t>who puts Into clreulation er uses false, forged ur already</w:t>
        <w:br/>
        <w:t>Used Stamps 25 genuine or unused ones.</w:t>
        <w:br/>
        <w:br/>
        <w:t>(2) Punishment shall be los of Mberty ranging trom six</w:t>
        <w:br/>
        <w:t>months to five years if stamp forging was com</w:t>
        <w:br/>
        <w:br/>
        <w:t>a) in criminal partnership,</w:t>
        <w:br/>
        <w:br/>
        <w:br/>
        <w:br/>
        <w:t>Page 164:</w:t>
        <w:br/>
        <w:t>ry</w:t>
        <w:br/>
        <w:t>APPENDIX 16 (conid)</w:t>
        <w:br/>
        <w:t>(®) in respect of a great quantity of stampa or</w:t>
        <w:br/>
        <w:t>stamps of great valve.</w:t>
        <w:br/>
        <w:br/>
        <w:t>(4) Punishment shall be loss of liberty not exceeding</w:t>
        <w:br/>
        <w:t>‘one year, ff the quantity or value of the stamps utilized oF</w:t>
        <w:br/>
        <w:t>{put into clrculaticn is not considerable.</w:t>
        <w:br/>
        <w:br/>
        <w:t>Section 248</w:t>
        <w:br/>
        <w:br/>
        <w:t>(2), In applying eection 245 the word stamps shall Samp</w:t>
        <w:br/>
        <w:br/>
        <w:t>comprise</w:t>
        <w:br/>
        <w:br/>
        <w:t>6) stamps intended for postal or financial use,</w:t>
        <w:br/>
        <w:t>whi? ate meircution, wntatrawn from creation,</w:t>
        <w:br/>
        <w:t>Shick Jer put nto circulation,</w:t>
        <w:br/>
        <w:br/>
        <w:t>b) atarmp. nication, withdrawn fom ies</w:t>
        <w:br/>
        <w:t>tates og got et pat inte ican, Intended for Woe</w:t>
        <w:br/>
        <w:t>trcny Bela of activity of the pest postal meter</w:t>
        <w:br/>
        <w:t>Stneliation impresons, specal abd ether everpeins</w:t>
        <w:br/>
        <w:t>{ntsnationa Tess coupons. peat. seeips farther</w:t>
        <w:br/>
        <w:t>IeRaenption onan plied by the pos fo connec:</w:t>
        <w:br/>
        <w:t>oh with Postage,</w:t>
        <w:br/>
        <w:br/>
        <w:t>tate adininistration prints under striet con-</w:t>
        <w:br/>
        <w:t>erat, Sofia stamp imprestions snd without sich</w:t>
        <w:br/>
        <w:t>Iinpresios</w:t>
        <w:br/>
        <w:br/>
        <w:t>(Gia maha or sal, serving for tation,</w:t>
        <w:br/>
        <w:t>to plive'the nature ad cntert of rma, scnpiane,</w:t>
        <w:br/>
        <w:t>‘quality or quantity of material, or applied by a finan</w:t>
        <w:br/>
        <w:t>at chery or organ,</w:t>
        <w:br/>
        <w:br/>
        <w:t>vse a seed by the os of wee</w:t>
        <w:br/>
        <w:t>ST ensuring Sevier ahd fof maring the volume ct</w:t>
        <w:br/>
        <w:t>tins</w:t>
        <w:br/>
        <w:br/>
        <w:t>‘of stamps for collection. ~</w:t>
        <w:br/>
        <w:t>oy es feel ce ne rte</w:t>
        <w:br/>
        <w:t>Aion ae Hangoran lamps</w:t>
        <w:br/>
        <w:br/>
        <w:t>(1), Whoever infringes or evades a duty or prohibition Cry</w:t>
        <w:br/>
        <w:t>defined in statutory provisions on foreign exchange contre fete</w:t>
        <w:br/>
        <w:br/>
        <w:t>find'in statutory prowsions regulating possession tnd. it~</w:t>
        <w:br/>
        <w:t>Sulaion of precious ets aati zade from Previous Sous</w:t>
        <w:br/>
        <w:t>pea af pied win fiery not excseing</w:t>
        <w:br/>
        <w:t>ee Years.</w:t>
        <w:br/>
        <w:t>(@) Punishment shall be loss of Uberty ranging from</w:t>
        <w:br/>
        <w:t>six Months to ive years, ifthe crime was comm</w:t>
        <w:br/>
        <w:t>(@) professionally,</w:t>
        <w:br/>
        <w:t>(©) by e recdivist,</w:t>
        <w:br/>
        <w:t>(©) in connection with considerable value,</w:t>
        <w:br/>
        <w:br/>
        <w:br/>
        <w:t>Page 165:</w:t>
        <w:br/>
        <w:t>a8</w:t>
        <w:br/>
        <w:t>APPENDIX 16 (contd)</w:t>
        <w:br/>
        <w:br/>
        <w:t>3) Punishment shall be lo of tert, ranging from</w:t>
        <w:br/>
        <w:t>two Years te phn yearhs dE orsign exchange" contra}</w:t>
        <w:br/>
        <w:t>Inerdots were gively prejudiced by the crime</w:t>
        <w:br/>
        <w:br/>
        <w:t>2) tm the case falling under paragraphs (2) and (3)</w:t>
        <w:br/>
        <w:t>confiscation of property and expulian from cerain parts</w:t>
        <w:br/>
        <w:t>SPiie"Cotny Pty Sho"te applied ae mopplemesary</w:t>
        <w:br/>
        <w:t>punishment</w:t>
        <w:br/>
        <w:br/>
        <w:t>(S) Whoever commis the crime by nostigene in, con-</w:t>
        <w:br/>
        <w:t>neclion with considerable Yalve shall be punished with 8</w:t>
        <w:br/>
        <w:t>Tine</w:t>
        <w:br/>
        <w:br/>
        <w:t>Section 248</w:t>
        <w:br/>
        <w:t>(0) Whoever —</w:t>
        <w:br/>
        <w:br/>
        <w:t>(a) presents untaly or conceals before the author</w:t>
        <w:br/>
        <w:t>sity @ fe "Gdate) of importance in. Severmising is</w:t>
        <w:br/>
        <w:br/>
        <w:t>Fiabuity to tee and thereby or by any other {ype of</w:t>
        <w:br/>
        <w:t>conduct reduces</w:t>
        <w:br/>
        <w:br/>
        <w:t>Tema, (2) by deceiving the authority takes advantage of</w:t>
        <w:br/>
        <w:t>exemption frum. taxation or tax allowance, #2 which</w:t>
        <w:br/>
        <w:t>he ts not entiied,</w:t>
        <w:br/>
        <w:br/>
        <w:t>i?</w:t>
        <w:br/>
        <w:br/>
        <w:t>(0 the abomce ofthe cnition ed by aw</w:t>
        <w:br/>
        <w:t>ox wihoat oie peranion ier tom faland</w:t>
        <w:br/>
        <w:t>fletaue contol 8 pedduct or produce fesafved oie</w:t>
        <w:br/>
        <w:t>Ex pecuuary prof’ prodaet ox produte. diverted Uy</w:t>
        <w:br/>
        <w:t>or peciaiary prods prada x pra. diesied bp</w:t>
        <w:br/>
        <w:t>nother shall be punished with Loss of liberty not</w:t>
        <w:br/>
        <w:t>Siedlog thes yole</w:t>
        <w:br/>
        <w:br/>
        <w:t>©) Punishment of the crime shall be oss of erty</w:t>
        <w:br/>
        <w:t>rangi fr ox mons tbe yeas, eonmited</w:t>
        <w:br/>
        <w:br/>
        <w:t>plying this section, it shall be deemed to sn=</w:t>
        <w:br/>
        <w:br/>
        <w:t>On</w:t>
        <w:br/>
        <w:t>Sactn 208</w:t>
        <w:br/>
        <w:br/>
        <w:t>See Seabe wpe Ge cre de</w:t>
        <w:br/>
        <w:t>seem coll STE etc ey</w:t>
        <w:br/>
        <w:t>aD eae, ty</w:t>
        <w:br/>
        <w:br/>
        <w:t>eee</w:t>
        <w:br/>
        <w:br/>
        <w:t>Oy sare x promi pm</w:t>
        <w:br/>
        <w:br/>
        <w:t>sled dutiatle goods or co-operates with’ “the same</w:t>
        <w:br/>
        <w:br/>
        <w:t>rig smutied goods) shall be punished with toss of</w:t>
        <w:br/>
        <w:t>Tay ee cnkecing three yous h Tom of</w:t>
        <w:br/>
        <w:br/>
        <w:t>(2) Punishment shall be loss of liberty ranging from</w:t>
        <w:br/>
        <w:t>six months te Bou v4are it the perpetrator ta reid,</w:t>
        <w:br/>
        <w:br/>
        <w:br/>
        <w:br/>
        <w:t>Page 166:</w:t>
        <w:br/>
        <w:t>159</w:t>
        <w:br/>
        <w:br/>
        <w:t>APPENDIX 16 (conte)</w:t>
        <w:br/>
        <w:t>Section 250</w:t>
        <w:br/>
        <w:br/>
        <w:t>UW) In caces of infringement of daice in connection Coxon.</w:t>
        <w:br/>
        <w:t>vith cen speciation proftesing crises Felting to</w:t>
        <w:br/>
        <w:t>mili supplies. Granes wislaing foreign exchange copa</w:t>
        <w:br/>
        <w:t>Ein of ta frst as defined in clause (2), para (), section</w:t>
        <w:br/>
        <w:t>2%, money. om athersbjeclr with vwhich” the xiwe was</w:t>
        <w:br/>
        <w:t>foriatted and belonging to the perpetrator, thal be cone</w:t>
        <w:br/>
        <w:t>Secated.</w:t>
        <w:br/>
        <w:br/>
        <w:t>12) Contsstion may shoe spolied, ifthe money. or</w:t>
        <w:br/>
        <w:t>‘othe? object f= not the property or the perpetral</w:t>
        <w:br/>
        <w:t>the proprietor had previcusly known dhat the crime. would</w:t>
        <w:br/>
        <w:t>be cominitied.</w:t>
        <w:br/>
        <w:br/>
        <w:t>(), In cases of a customs duty crime the goods in r05-</w:t>
        <w:br/>
        <w:t>‘pect of which the eriee was committed shall be confseated;</w:t>
        <w:br/>
        <w:t>[foods being the property of s state organ or of 8 co-upert=</w:t>
        <w:br/>
        <w:t>five cannot be</w:t>
        <w:br/>
        <w:br/>
        <w:t>(O18 the money oe other obj, in eset of which</w:t>
        <w:br/>
        <w:t>cherie ay Comite cent be Conbacste, te Fee:</w:t>
        <w:br/>
        <w:t>ESP ORM BCR ged ic ay the Wee a the ES</w:t>
        <w:br/>
        <w:t>thie onnseate</w:t>
        <w:br/>
        <w:br/>
        <w:t>(©) he Court may ami contcin of the olin</w:t>
        <w:br/>
        <w:t>en fbn perpen spo the valor sue onto</w:t>
        <w:br/>
        <w:br/>
        <w:t>At that would mean for the. perpetrator sn ineguiabts</w:t>
        <w:br/>
        <w:t>Prejudice not in proportion wily the nature of the crame</w:t>
        <w:br/>
        <w:t>Section 251</w:t>
        <w:br/>
        <w:br/>
        <w:t>Comin! ocedings forthe crimes ensmeraied below Irma</w:t>
        <w:br/>
        <w:t>Sete e's statutory provision’ inffingetnent ot tics</w:t>
        <w:br/>
        <w:t>Ta sat inion ot date in</w:t>
        <w:br/>
        <w:t>onnection “with the economy (eecen 23), wast</w:t>
        <w:br/>
        <w:t>insbandry (Getion 225), islending the —organg of the</w:t>
        <w:br/>
        <w:t>beople's economy (eection 226), “obstructing. econome</w:t>
        <w:br/>
        <w:t>Exntrot" Sad" collection of ecomdinke data akcion 2),</w:t>
        <w:br/>
        <w:t>Ise of invention. (cectlon 28), crimes Infringing disc</w:t>
        <w:br/>
        <w:t>ime in investment and Enanee (seetion 225). puting into</w:t>
        <w:br/>
        <w:t>Exretation and industrial product of bad quaiity( secuons</w:t>
        <w:br/>
        <w:t>$0 to 22) anautoriend foreign ‘trade, sctvity. (ection</w:t>
        <w:br/>
        <w:t>Bi as ead (etn 28)" sates dy cme</w:t>
        <w:br/>
        <w:br/>
        <w:t>sen</w:t>
        <w:br/>
        <w:t>ted oe Gate fey ae</w:t>
        <w:br/>
        <w:t>Sen ee ema</w:t>
        <w:br/>
        <w:br/>
        <w:br/>
        <w:br/>
        <w:t>Page 167:</w:t>
        <w:br/>
        <w:t>rete</w:t>
        <w:br/>
        <w:br/>
        <w:t>bsnl</w:t>
        <w:br/>
        <w:br/>
        <w:t>vas</w:t>
        <w:br/>
        <w:br/>
        <w:t>Matron</w:t>
        <w:br/>
        <w:br/>
        <w:t>i</w:t>
        <w:br/>
        <w:br/>
        <w:t>10</w:t>
        <w:br/>
        <w:t>APPENDIX 16 (cont)</w:t>
        <w:br/>
        <w:t>Section 291</w:t>
        <w:br/>
        <w:t>Whoever removes. the property of snother with an un</w:t>
        <w:br/>
        <w:t>towhal ment come 2 thee</w:t>
        <w:br/>
        <w:t>Section 282</w:t>
        <w:br/>
        <w:t>Whoever unlawfully appropriates, the property af</w:t>
        <w:br/>
        <w:t>anottentectrusted to Hin of tispons oan Ei were his</w:t>
        <w:br/>
        <w:t>‘Soom am embersiement.</w:t>
        <w:br/>
        <w:t>Section 288</w:t>
        <w:br/>
        <w:t>Whoever for unlawful gain induces or Keeps another</w:t>
        <w:br/>
        <w:t>sy “itera Nena atte facts and cases thereby</w:t>
        <w:br/>
        <w:t>Dresudice commits</w:t>
        <w:br/>
        <w:br/>
        <w:t>Section 294</w:t>
        <w:br/>
        <w:t>Whoever being entrusted with the management of</w:t>
        <w:br/>
        <w:t>anothers property cause, vslating bis duty under such @</w:t>
        <w:br/>
        <w:t>Ecmmiaion, damaged in ach property, commits a malver=</w:t>
        <w:br/>
        <w:t>Saten</w:t>
        <w:br/>
        <w:t>Section 298</w:t>
        <w:br/>
        <w:t>li diower commit tet, qmbslrent, ted or</w:t>
        <w:br/>
        <w:t>malversaton to ce of soval property shal</w:t>
        <w:br/>
        <w:t>Mins with lo of liberty ranging from sor months t0</w:t>
        <w:br/>
        <w:t>we yoars</w:t>
        <w:br/>
        <w:t>2) Panishment_shall be las of liberty ranging from</w:t>
        <w:br/>
        <w:t>towol pears to eh yours if the erime wae soma</w:t>
        <w:br/>
        <w:t>(2) by a recdvist,</w:t>
        <w:br/>
        <w:t>(0) in criminal partnership,</w:t>
        <w:br/>
        <w:t>(6) in a place where It caused publle danger.</w:t>
        <w:br/>
        <w:br/>
        <w:t>Punishment shall be—</w:t>
        <w:br/>
        <w:t>(@) oes of berty ranging from five years to</w:t>
        <w:br/>
        <w:br/>
        <w:t>tovelte years particlaiy rave prejudice wae cnt</w:t>
        <w:br/>
        <w:br/>
        <w:t>By the Crimes</w:t>
        <w:br/>
        <w:br/>
        <w:t>aru i be, ranging from tem yous</w:t>
        <w:br/>
        <w:br/>
        <w:t>teeth bs ie sGnrited Sinn partes</w:t>
        <w:br/>
        <w:br/>
        <w:t>eon</w:t>
        <w:br/>
        <w:t>Wo es en pa he</w:t>
        <w:br/>
        <w:t>ea tee et ere ey</w:t>
        <w:br/>
        <w:t>aoe</w:t>
        <w:br/>
        <w:br/>
        <w:br/>
        <w:br/>
        <w:t>Page 168:</w:t>
        <w:br/>
        <w:t>1</w:t>
        <w:br/>
        <w:t>APPENDIX 16 (coneld)</w:t>
        <w:br/>
        <w:br/>
        <w:t>exe ths rit ont</w:t>
        <w:br/>
        <w:t>we Sh</w:t>
        <w:br/>
        <w:t>sec _</w:t>
        <w:br/>
        <w:br/>
        <w:t>0 may, nt mpg es</w:t>
        <w:br/>
        <w:t>a ps ins ew ee</w:t>
        <w:br/>
        <w:t>ie an eee</w:t>
        <w:br/>
        <w:t>Stara mia</w:t>
        <w:br/>
        <w:br/>
        <w:t>1, Ren sn gy meee</w:t>
        <w:br/>
        <w:br/>
        <w:t>@) Whoever manages the property of another by virtue</w:t>
        <w:br/>
        <w:t>of an offcial commission or approval (guardian, curator)</w:t>
        <w:br/>
        <w:t>dnd hile” doing intinges ig ty” by "bepligence,</w:t>
        <w:br/>
        <w:t>thereby’ causing. Toss In the value of the property, shall</w:t>
        <w:br/>
        <w:t>be’ punished with loss of lberty or correctional-eduestional</w:t>
        <w:br/>
        <w:t>‘Work not exceeding one Year.</w:t>
        <w:br/>
        <w:t>APPENDIX 17</w:t>
        <w:br/>
        <w:t>Exmuacr or ceevaIx secrious op uz Prat. Coor oF Norway</w:t>
        <w:br/>
        <w:br/>
        <w:t>(Nomwaca Pac, Cone’ 8) suacins ye</w:t>
        <w:br/>
        <w:t>‘Aster Stans or Fonts Pr Cones”</w:t>
        <w:br/>
        <w:br/>
        <w:t>88. Anybody who, in time of war, fails to full » con-</w:t>
        <w:br/>
        <w:t>tract reliting tothe supplies or the. transport. of the</w:t>
        <w:br/>
        <w:t>iy forces of a ratier “of irsportance truley or</w:t>
        <w:br/>
        <w:t>{lvl defence, oi accessory thereto, shall. be pushed” by</w:t>
        <w:br/>
        <w:t>Imprisonment up te ten years If tho act has caused heavy</w:t>
        <w:br/>
        <w:t>dlamage tothe defence of te countey or the death or serous</w:t>
        <w:br/>
        <w:t>Injury to body or health of another, maximum of life</w:t>
        <w:br/>
        <w:t>Imprisonment may be ips.</w:t>
        <w:br/>
        <w:t>1 tn brah ef contra reat tom aig the</w:t>
        <w:br/>
        <w:t>trator ine oF falling or ime</w:t>
        <w:br/>
        <w:t>Prltonment up to six months: *</w:t>
        <w:br/>
        <w:t>Anybody who commits such an act agnngt a state allod</w:t>
        <w:br/>
        <w:t>swith Norway, or at wat wity common eneny, shall be</w:t>
        <w:br/>
        <w:t>‘Smiley punished (12-1519</w:t>
        <w:br/>
        <w:br/>
        <w:t>128. 1 civil servant misuses his ofice to violate some-</w:t>
        <w:br/>
        <w:t>ody’s rights by undertaking or omitting an offclal act,</w:t>
        <w:br/>
        <w:t>the shail ‘be punished by fines or lost of office or ‘by:</w:t>
        <w:br/>
        <w:t>imprisonment’ up to one year</w:t>
        <w:br/>
        <w:br/>
        <w:t>If he has acted for the purpose of obtaining an untav.</w:t>
        <w:br/>
        <w:t>ful gain for himself or anther, or If the felony has pure</w:t>
        <w:br/>
        <w:t>posely'" caused "serious injury’ ‘or t Violation of Tight,</w:t>
        <w:br/>
        <w:t>Imprizonment-up to five years may be imposed</w:t>
        <w:br/>
        <w:br/>
        <w:t>fog eyo We aay is eo. Aber = Wie</w:t>
        <w:br/>
        <w:t>‘Sher cal in Redon Tbe Gime Pee Ups nee ae</w:t>
        <w:br/>
        <w:br/>
        <w:br/>
        <w:br/>
        <w:t>Page 169:</w:t>
        <w:br/>
        <w:t>182</w:t>
        <w:br/>
        <w:t>APPENDIX 17 (contd)</w:t>
        <w:br/>
        <w:br/>
        <w:t>155, Anybody who by bresch of assumed obligations or</w:t>
        <w:br/>
        <w:t>by spreading of false rumours, brings about famine ot</w:t>
        <w:br/>
        <w:t>stareity of necessities, or is accessory” thereto, shall be</w:t>
        <w:br/>
        <w:t>panshed by imprisonment up to elght years.</w:t>
        <w:br/>
        <w:br/>
        <w:t>73, Anybody who spreads incorrect or misleading</w:t>
        <w:br/>
        <w:t>information in order to. influence te prices of goods,</w:t>
        <w:br/>
        <w:t>securities or other ebjects, or is accessory thereto. shall be</w:t>
        <w:br/>
        <w:br/>
        <w:t>punished by imprisonment up to four years. Fines may</w:t>
        <w:br/>
        <w:t>1 imposed together with Lmprisonrment. Under extreme</w:t>
        <w:br/>
        <w:t>Ty extenuating circumstances, fines alone may be Imposed</w:t>
        <w:br/>
        <w:t>Gini</w:t>
        <w:br/>
        <w:br/>
        <w:t>APPENDIX 18</w:t>
        <w:br/>
        <w:t>Exmuens ov centasx aberions ov nur Anomerasa Prat COO</w:t>
        <w:br/>
        <w:br/>
        <w:t>“cos FAOM THE TRANSLATION PUBLISHED THE</w:t>
        <w:br/>
        <w:t>Senne ‘or Fontan Penal Cooes (1063).</w:t>
        <w:br/>
        <w:br/>
        <w:t>242. Any public oficial who illegally omits, retuses to</w:t>
        <w:br/>
        <w:t>do of delays any act of his office, shall be punshed by 2</w:t>
        <w:br/>
        <w:t>fine from one hundred to ene thousand pesos end. special</w:t>
        <w:br/>
        <w:t>‘Tngalieation from ne menth 9 obe Year</w:t>
        <w:br/>
        <w:br/>
        <w:t>‘00, Jlling from six months {© two years shall be</w:t>
        <w:br/>
        <w:t>smmponed on</w:t>
        <w:br/>
        <w:br/>
        <w:t>1, enytody soho causes. the price of any, merchandise</w:t>
        <w:br/>
        <w:t>woe "do lowest bon! of security tebe raed. oF</w:t>
        <w:br/>
        <w:t>towered, by means of flee news, ftious nagoBations, or</w:t>
        <w:br/>
        <w:t>UpSoiniotnce or: coliton among! the propel holders</w:t>
        <w:br/>
        <w:t>of any merchandise or product, wath the purpose to sell it</w:t>
        <w:br/>
        <w:t>onty Yor fired price</w:t>
        <w:br/>
        <w:br/>
        <w:t>2 anybody who, disguising or concealing true facts or</w:t>
        <w:br/>
        <w:t>circumstances, or eemauvely ataling or seggeting false</w:t>
        <w:br/>
        <w:t>{acts or excumstances, afters any bond or securty of any</w:t>
        <w:br/>
        <w:t>Corporation or 300</w:t>
        <w:br/>
        <w:br/>
        <w:t>3. any founder, president, manager, or receiver of any</w:t>
        <w:br/>
        <w:t>‘corporation or co-operative or any other commercial estab.</w:t>
        <w:br/>
        <w:t>lishment, who publishes or authorizes a false or Incomplete</w:t>
        <w:br/>
        <w:t>Salange Gr report regardless of the. purpre he had to</w:t>
        <w:br/>
        <w:t>pablish i</w:t>
        <w:br/>
        <w:br/>
        <w:t>APPENDIX 19</w:t>
        <w:br/>
        <w:br/>
        <w:t>Eyotze Law RELATING 70 SPREADING FALSE RUMOURS 0</w:t>
        <w:br/>
        <w:br/>
        <w:t>[Ax common law, every practice ot device By act conse</w:t>
        <w:br/>
        <w:t>pasty sone ot news to enhance the price of ects OF</w:t>
        <w:br/>
        <w:t>[ier inerchandise was held to be vnlawful. ‘Theve prac</w:t>
        <w:br/>
        <w:t>A i der, “fivetaiing™ (practi, romance</w:t>
        <w:br/>
        <w:t>ices) including. ingrosing buying” Up ‘oon</w:t>
        <w:br/>
        <w:t>Reo) for earatng te aelling monopoly prices and</w:t>
        <w:br/>
        <w:br/>
        <w:br/>
        <w:br/>
        <w:t>Page 170:</w:t>
        <w:br/>
        <w:t>1</w:t>
        <w:br/>
        <w:t>APPENDIX 19 (contd)</w:t>
        <w:br/>
        <w:br/>
        <w:t>nar offences. Spreading false rumours was aio one</w:t>
        <w:br/>
        <w:t>Ckunple of mosh practices, The bare ingroming of a whole</w:t>
        <w:br/>
        <w:t>Scam In order to sell at an regaonable price Was</w:t>
        <w:br/>
        <w:t>ipo an cflence” By'a statute of 1040 the several offences</w:t>
        <w:br/>
        <w:t>‘Sf badgering (busing up corn, ete, and carrying them</w:t>
        <w:br/>
        <w:t>isewhere for reeale),ingrosting, forestlling and "egtat.</w:t>
        <w:br/>
        <w:t>{ing were abollshed.- But section 4 of that Act preserved</w:t>
        <w:br/>
        <w:t>Ihe Common lav offence of spreading alae tumoaty to</w:t>
        <w:br/>
        <w:t>thance or thate the prices of Vendible commosities. “The</w:t>
        <w:br/>
        <w:t>Sceton ip quoted below —</w:t>
        <w:br/>
        <w:br/>
        <w:t>“Nothing n this Act contained shall be construed</w:t>
        <w:br/>
        <w:t>to agli the one o mowing tad anduently</w:t>
        <w:br/>
        <w:t>Spreading or conspiring to spread ‘ary false Tamout,</w:t>
        <w:br/>
        <w:t>Sith intent to enhance ce deety the price of any goods</w:t>
        <w:br/>
        <w:t>Gr'merchandise, or to the oflence of preventing,</w:t>
        <w:br/>
        <w:t>Endeavauring so prevent, by force er threats, any</w:t>
        <w:br/>
        <w:t>lade, wares merchandie Doing bxouBht nF</w:t>
        <w:br/>
        <w:t>fr or ‘market. but that every such ofence may’ be</w:t>
        <w:br/>
        <w:br/>
        <w:t>Uried, and punished a if this</w:t>
        <w:br/>
        <w:br/>
        <w:t>ot had not</w:t>
        <w:br/>
        <w:br/>
        <w:t>APPENDIX 20</w:t>
        <w:br/>
        <w:t>Poston ar ENLSH LAW RRZARDING CERTADN OFFENCES</w:t>
        <w:br/>
        <w:br/>
        <w:t>Bribery and corruption —It is a misdemeanor at com</w:t>
        <w:br/>
        <w:t>mon law for an officer Who has a. duty to do. something</w:t>
        <w:br/>
        <w:t>Inwhich the public are interested, lo tecelve a Eelbe</w:t>
        <w:br/>
        <w:t>either to act in a manner contrary to his duty or to show:</w:t>
        <w:br/>
        <w:t>favour in the discharge of bis functions! ‘The offence Is</w:t>
        <w:br/>
        <w:t>punshable by fine and imorisonment. whether the bribe</w:t>
        <w:br/>
        <w:t>[reccepted or not ‘The matter is now provided “for in</w:t>
        <w:br/>
        <w:t>_gteaier detall by several enactments, including —</w:t>
        <w:br/>
        <w:t>() The Public Bodies Corrupt Practices Act, 1889</w:t>
        <w:br/>
        <w:t>(82 ana 88'Vie, e 3)</w:t>
        <w:br/>
        <w:t>(4) The. Prevention of Corruption Act, 1906</w:t>
        <w:br/>
        <w:t>(6 Baw. 30)</w:t>
        <w:br/>
        <w:t>(il) The Prevention of Corruption Act, 1916</w:t>
        <w:br/>
        <w:t>87 Geo. 5 6 wb.</w:t>
        <w:br/>
        <w:t>(0) Section 9, Customs and Excise Act, 1952</w:t>
        <w:br/>
        <w:t>(13 &amp; 16 Geo" 6, © 44).</w:t>
        <w:br/>
        <w:t>(0) Section 125(2Y, Local Government Act, 1933</w:t>
        <w:br/>
        <w:t>(23 &amp; Geos, 6.51)</w:t>
        <w:br/>
        <w:t>(vi) Sections 171 and 99, Representation of the</w:t>
        <w:br/>
        <w:t>People Act 19H (12.13 &amp; 14 Geo. 6, € 68)</w:t>
        <w:br/>
        <w:br/>
        <w:t>“sal om Cine Gs) Vol 3: page</w:t>
        <w:br/>
        <w:t>‘wenalng sepgin ee, Ace ot Cotapirey Acts 1944 (7B</w:t>
        <w:br/>
        <w:t>“teow epee</w:t>
        <w:br/>
        <w:br/>
        <w:t>‘Hd (983, pa. 383.</w:t>
        <w:br/>
        <w:br/>
        <w:t>‘eld (pa), fn 343, 348 B09 a 353.</w:t>
        <w:br/>
        <w:br/>
        <w:br/>
        <w:br/>
        <w:t>Page 171:</w:t>
        <w:br/>
        <w:t>164</w:t>
        <w:br/>
        <w:t>APPENDIX 20 (contd)</w:t>
        <w:br/>
        <w:br/>
        <w:t>Conspiracy.—A person may be convicted of “criminal</w:t>
        <w:br/>
        <w:t>conspiracy” even where the act conspired to be committed</w:t>
        <w:br/>
        <w:t>‘Would not He's ofence If committed by 2 single person.</w:t>
        <w:br/>
        <w:t>Tess foom this point of view that the offence of chiminal</w:t>
        <w:br/>
        <w:t>cepted definition of conopiray te Mat given BY Tastice</w:t>
        <w:br/>
        <w:t>‘Wilfes"oa behalf of all the Judges, is one case namely,</w:t>
        <w:br/>
        <w:t>lin agreement of {ofo or more to\S0/an inlaw act on 83</w:t>
        <w:br/>
        <w:t>do ablawtal act by: unlawful meane! The caselaw thas</w:t>
        <w:br/>
        <w:t>his"aswsoped on thin subject ‘has Brought ot the wide</w:t>
        <w:br/>
        <w:t>scope of this ofence. OF interest for the present Purpose</w:t>
        <w:br/>
        <w:t>Sre'the tollowing conepiracies held to be crminal</w:t>
        <w:br/>
        <w:br/>
        <w:t>(i) conspiracy t0 injure the public health, as</w:t>
        <w:br/>
        <w:t>selling Unwhotesome Load ”</w:t>
        <w:br/>
        <w:br/>
        <w:t>Gi) conspiracy to combine to violate the provisions</w:t>
        <w:br/>
        <w:t>of « Statute e salary rule ete, where the voltion</w:t>
        <w:br/>
        <w:t>Sf Such statute or statutory. rule would be a</w:t>
        <w:br/>
        <w:t>dlemeanour at common law criminally punishable</w:t>
        <w:br/>
        <w:t>Some specified manner.</w:t>
        <w:br/>
        <w:br/>
        <w:t>(Gs) conmpiracy to do acts contrary to the public</w:t>
        <w:br/>
        <w:t>rors Thevistest ‘ease ‘on the subject is that of</w:t>
        <w:br/>
        <w:t>Sha!</w:t>
        <w:br/>
        <w:br/>
        <w:t>‘Conspiracy to cheat and detrand.—It is stated, that it is</w:t>
        <w:br/>
        <w:t>really etimial 10 conspte to commit fraids in trade’ or</w:t>
        <w:br/>
        <w:t>Pile chews whether te fm cea, ne by</w:t>
        <w:br/>
        <w:t>{or civil remedies at law or in equity or would be crim</w:t>
        <w:br/>
        <w:t>nally punisheble. Examples of this conapirecy are combi.</w:t>
        <w:br/>
        <w:t>ition of bankers or ofeers of companies to deceive and</w:t>
        <w:br/>
        <w:t>Aelrand their shareholders by. publishing fale balance:</w:t>
        <w:br/>
        <w:t>Sheets. or by concealing the foselvency of the bank and</w:t>
        <w:br/>
        <w:t>fgrecments to take part sm deceptive schemes in order Wo</w:t>
        <w:br/>
        <w:t>"alse the price of sacks and share above thelr trae value,</w:t>
        <w:br/>
        <w:t>‘ot to False the price of commodities by tious sale</w:t>
        <w:br/>
        <w:br/>
        <w:t>Conspiracy to prevent, obstract, pervert or detent</w:t>
        <w:br/>
        <w:t>ustce This tals Under three class.</w:t>
        <w:br/>
        <w:br/>
        <w:t>(i) conspiracy to make fale accusations of cimes</w:t>
        <w:br/>
        <w:t>or founded iil claims;</w:t>
        <w:br/>
        <w:br/>
        <w:t>(i) conspiracy to threaten to make false nccusa-</w:t>
        <w:br/>
        <w:t>tiont or claims ahd</w:t>
        <w:br/>
        <w:br/>
        <w:t>Sais 6 Re Kaw Reps (GS, 9 FL. 9s 37.</w:t>
        <w:br/>
        <w:t>*Seedhcasn in Rael on Came 99 Va pe 313 a4 215</w:t>
        <w:br/>
        <w:t>‘Rulon Coie (958 Vol 3, Page TOR.</w:t>
        <w:br/>
        <w:t>anal om ee 99 Vl. 3 ae Band Ac 4</w:t>
        <w:br/>
        <w:t>"Show Dior of Pate Proacaon (960) 4 LR.</w:t>
        <w:br/>
        <w:br/>
        <w:t>cme lating LoD ns</w:t>
        <w:br/>
        <w:br/>
        <w:t>past ein Re oe 98 2 pe 7</w:t>
        <w:br/>
        <w:t>"Sen sho Arco (962), pr ges,</w:t>
        <w:br/>
        <w:br/>
        <w:br/>
        <w:br/>
        <w:t>Page 172:</w:t>
        <w:br/>
        <w:t>10s</w:t>
        <w:br/>
        <w:t>APPENDIX 20 (conte)</w:t>
        <w:br/>
        <w:br/>
        <w:t>(Gi) conspiracy to interfere with @ fair tial of</w:t>
        <w:br/>
        <w:t>pending proceedings!</w:t>
        <w:br/>
        <w:t>tical interest is recent case where the ale</w:t>
        <w:br/>
        <w:t>connatacy ‘by cerala polite afters to fake remand to</w:t>
        <w:br/>
        <w:t>hinder prosecutione by Rot bringing the offenders before</w:t>
        <w:br/>
        <w:t>the: courts or by warning petoonaé concerned of intended</w:t>
        <w:br/>
        <w:br/>
        <w:t>Conspiracy or combination affecting trade,Theve have</w:t>
        <w:br/>
        <w:t>fcc the stectaatter of legialaton artculaiy tela</w:t>
        <w:br/>
        <w:t>ton’ to. trade disputes. Subject to" such legittation, 2</w:t>
        <w:br/>
        <w:t>Criminal conspiracy in restraint of trade which has been</w:t>
        <w:br/>
        <w:t>‘detined as an agreement between two or more persons to</w:t>
        <w:br/>
        <w:t>ddo or procure (0 be done aay unlawful act In cestraint of</w:t>
        <w:br/>
        <w:t>trade (65° wstence, threats, fd, oF coersion!) is puntsh-</w:t>
        <w:br/>
        <w:br/>
        <w:t>How far combinations to monopolise or divert trade</w:t>
        <w:br/>
        <w:t>would’ fall “within. thia “definition a moot question.</w:t>
        <w:br/>
        <w:t>Criminal ions do. not seem to have been ‘onder</w:t>
        <w:br/>
        <w:t>talken in England in respect of goch combinations a¢ being</w:t>
        <w:br/>
        <w:t>‘conspiracies in restraint of trade</w:t>
        <w:br/>
        <w:br/>
        <w:t>Cheating —This is an offence at common law In mani</w:t>
        <w:br/>
        <w:t>cares "It ls unnecessary to enumerate. the vorious sats:</w:t>
        <w:br/>
        <w:t>orien, “Akin to this offence ie an offence of obtaining</w:t>
        <w:br/>
        <w:t>{fools by false pictences governed by section 32 of the</w:t>
        <w:br/>
        <w:t>Esrceny’Aet, 1916" (Gand 7 Geo. 3c.)</w:t>
        <w:br/>
        <w:br/>
        <w:t>Conspiracy.—See above</w:t>
        <w:br/>
        <w:br/>
        <w:t>Embezalement.—See section 17 of the Lascony Act, 19108</w:t>
        <w:br/>
        <w:t>{930d Geo" 6 50.Ther are several eter spetal ACs</w:t>
        <w:br/>
        <w:br/>
        <w:t>False pretences Seo under cheating</w:t>
        <w:br/>
        <w:t>eet st commen law = mateneanor fo sll</w:t>
        <w:br/>
        <w:t>(ood oF drink ‘with the knowledge, that it ie dangerous</w:t>
        <w:br/>
        <w:t>oF unt for human consumption” "The Law onthe</w:t>
        <w:br/>
        <w:t>Subject is now’ contalned in Food and Drugs Act, 1083</w:t>
        <w:br/>
        <w:t>GES Ene Bch, 1, which consolidates the previous Acts</w:t>
        <w:br/>
        <w:t>Rust oo Gines Oogth WoL a, pe te</w:t>
        <w:br/>
        <w:t>anlar (gh Cin Rope Ragas 2 hed in</w:t>
        <w:br/>
        <w:br/>
        <w:t>‘tae on Cre (98, Vl 3s 08 19 0</w:t>
        <w:br/>
        <w:br/>
        <w:t>“Rast on Geo. VoL 3 eo.</w:t>
        <w:br/>
        <w:br/>
        <w:t>‘Ratt Crime (3, VOL 3 ate 178</w:t>
        <w:br/>
        <w:br/>
        <w:t>‘snl oo Came (ee, Vol. Dae 13 1 14k</w:t>
        <w:br/>
        <w:t>agasRane 00 ene 958, Va 2 age 6+ ARABS G96 pn</w:t>
        <w:br/>
        <w:br/>
        <w:t>“At (962, pa 170</w:t>
        <w:br/>
        <w:t>‘Arched (98), br 335</w:t>
        <w:br/>
        <w:br/>
        <w:br/>
        <w:t>Page 173:</w:t>
        <w:br/>
        <w:t>166</w:t>
        <w:br/>
        <w:t>APPENDIX 20 (conta)</w:t>
        <w:br/>
        <w:br/>
        <w:t>of 1096, 195) and 1954 and certain other enactments, Sec-</w:t>
        <w:br/>
        <w:t>Hons 1 to 12 of the Act are mainly of interest ag dealing</w:t>
        <w:br/>
        <w:t>veith afferces committed in the preparation and sale of</w:t>
        <w:br/>
        <w:t>Injurious inod and adulterated drugs falsity in libel and</w:t>
        <w:br/>
        <w:t>‘advertising In food and drugs and sale of goods unit for</w:t>
        <w:br/>
        <w:t>‘human consumption. (The common law ofence is classied</w:t>
        <w:br/>
        <w:t>either as s public nuisance or az a common law cheting)*</w:t>
        <w:br/>
        <w:br/>
        <w:t>conigined in section 3 of the Forgery Act 1913" ‘There are</w:t>
        <w:br/>
        <w:br/>
        <w:t>SEALS Gea hace et ek</w:t>
        <w:br/>
        <w:t>encore eo (ar tan ie</w:t>
        <w:br/>
        <w:br/>
        <w:t>me Phy cams aa a</w:t>
        <w:br/>
        <w:br/>
        <w:t>Site has Sates Se</w:t>
        <w:br/>
        <w:br/>
        <w:t>SORA Mecca rane ee</w:t>
        <w:br/>
        <w:br/>
        <w:t>y SRS ESTAS EIS 1</w:t>
        <w:br/>
        <w:br/>
        <w:t>Profteering.—See Prices of Goods Act (199%) section 1,</w:t>
        <w:br/>
        <w:t>Birr Soe and Servicer CPrice Contéop Act oat &amp; 8</w:t>
        <w:br/>
        <w:br/>
        <w:t>ele miathit—The oence of conspiracy to onmit</w:t>
        <w:br/>
        <w:t>Scdeetod tha many tte oath angel OB</w:t>
        <w:br/>
        <w:t>umole eaeulated to cause widespread alarm: and balding</w:t>
        <w:br/>
        <w:t>Rema on Gn Gh Ya 3s pe Hd, aR</w:t>
        <w:br/>
        <w:t>"arcld 63)</w:t>
        <w:br/>
        <w:br/>
        <w:t>“Rona on Gree (998. Va a 46.</w:t>
        <w:br/>
        <w:br/>
        <w:t>‘Ras on Crime (99, VoL 16</w:t>
        <w:br/>
        <w:br/>
        <w:t>‘Runt on Came (950 Va a</w:t>
        <w:br/>
        <w:br/>
        <w:t>Arco 9) pre 38 ae 34</w:t>
        <w:br/>
        <w:br/>
        <w:t>"Aric (96) a 34</w:t>
        <w:br/>
        <w:br/>
        <w:t>“Arce (96), pm,</w:t>
        <w:br/>
        <w:br/>
        <w:br/>
        <w:br/>
        <w:t>Page 174:</w:t>
        <w:br/>
        <w:t>ry</w:t>
        <w:br/>
        <w:t>APPENDIX 20 (contd)</w:t>
        <w:br/>
        <w:t>fective airaid sheers aid making to the plice false</w:t>
        <w:br/>
        <w:t>statements concerning Unaginay ees, {2 atta</w:t>
        <w:br/>
        <w:t>affence of pobiic mischiet</w:t>
        <w:br/>
        <w:t>Jn the case of Newlond it was held that thes offences</w:t>
        <w:br/>
        <w:t>ete Pat the law of conipnracy. tte aes oma</w:t>
        <w:br/>
        <w:t>By Se'fnaividasl and notin conjunction ‘with others then</w:t>
        <w:br/>
        <w:t>iP ndctable only if iis an offence in Wart a common</w:t>
        <w:br/>
        <w:t>daw or'by statute</w:t>
        <w:br/>
        <w:br/>
        <w:t>sever “ws Daag</w:t>
        <w:br/>
        <w:t>Sie ung in he Prev</w:t>
        <w:br/>
        <w:t>peor ata ta Gi Bere</w:t>
        <w:br/>
        <w:t>id anc ne tay 2 Gant</w:t>
        <w:br/>
        <w:t>BOG ch sot eh ina tate</w:t>
        <w:br/>
        <w:t>Seta ht rt</w:t>
        <w:br/>
        <w:t>Sagat he Stns nce At</w:t>
        <w:br/>
        <w:br/>
        <w:t>‘Tax—As various enactments relating to taxation con</w:t>
        <w:br/>
        <w:t>{ain penal provisions, it woulg aot be possible to summarise</w:t>
        <w:br/>
        <w:t>them here: But ‘part from statute, the making of false</w:t>
        <w:br/>
        <w:t>slatements relating to income-tax with intent 16 deftaud</w:t>
        <w:br/>
        <w:br/>
        <w:t>misdemeanour's¥." Section 5" of the Perjury Act, 1S</w:t>
        <w:br/>
        <w:t>(142.Ge0.5.6.6) “which 1s Quoted. below, is “algo of</w:t>
        <w:br/>
        <w:t>interest:</w:t>
        <w:br/>
        <w:br/>
        <w:t>False statutory declarations and other false</w:t>
        <w:br/>
        <w:t>statements without cath If any person ‘eowingly sind</w:t>
        <w:br/>
        <w:t>willy makes (otherwise than on oath) a statement</w:t>
        <w:br/>
        <w:t>false in a' material parteslar, and fhe statements</w:t>
        <w:br/>
        <w:t>made</w:t>
        <w:br/>
        <w:t>(a) sn o statutory declaration: or</w:t>
        <w:br/>
        <w:t>(b) sn an abstract, account, balance sheet, bole,</w:t>
        <w:br/>
        <w:t>serial, Geclsration “entry, eatimate, inventory, OEM 3</w:t>
        <w:br/>
        <w:t>B'Ssthoused of reine to age ates: ee</w:t>
        <w:br/>
        <w:t>fsa ore ‘make, attest, or verity,</w:t>
        <w:br/>
        <w:t>by any public general Act of Parlament forte</w:t>
        <w:br/>
        <w:t>tine belngn forces or</w:t>
        <w:br/>
        <w:t>Pal pre</w:t>
        <w:br/>
        <w:t>Ry. Neal Giga) 3 AER. 1969 (CCA)</w:t>
        <w:br/>
        <w:t>‘See Repo Stare ptig (a2, Cd. $599 aml (941) Ana of</w:t>
        <w:br/>
        <w:t>‘grins Aco of Pocat and Soca Secs Wt uy Gee ae</w:t>
        <w:br/>
        <w:br/>
        <w:t>‘Set Arched Cn) par. 8341348</w:t>
        <w:br/>
        <w:t>IR.» Hae (940 1 RERR8H4 (990 3 QB. 53. dn,</w:t>
        <w:br/>
        <w:t>‘Acct a6), para 3547</w:t>
        <w:br/>
        <w:t>‘ilbury sel Ba, Vol 3 ea 70, pe 14</w:t>
        <w:br/>
        <w:br/>
        <w:t>47M. of Law—i2</w:t>
        <w:br/>
        <w:br/>
        <w:br/>
        <w:t>Page 175:</w:t>
        <w:br/>
        <w:t>Ey</w:t>
        <w:br/>
        <w:t>aerENDik 20 oma</w:t>
        <w:br/>
        <w:t>(on my al detrton ot at</w:t>
        <w:br/>
        <w:t>sda an ea</w:t>
        <w:br/>
        <w:t>SEN sat it Ro Pint</w:t>
        <w:br/>
        <w:t>Brat ne! Sr"</w:t>
        <w:br/>
        <w:t>ve a uy stencil be Une</w:t>
        <w:br/>
        <w:t>ea i go em at ae</w:t>
        <w:br/>
        <w:t>Shc Mea! Feri ng ae or</w:t>
        <w:br/>
        <w:t>Pi Bok Sas Sea a</w:t>
        <w:br/>
        <w:t>teat nh oy a aa Apa</w:t>
        <w:br/>
        <w:t>scans ne teatats OP</w:t>
        <w:br/>
        <w:t>sea Sa he wit sca WO, es</w:t>
        <w:br/>
        <w:t>Arai</w:t>
        <w:br/>
        <w:t>Toe pv the amet, et UK</w:t>
        <w:br/>
        <w:t>sete te i</w:t>
        <w:br/>
        <w:t>Sea ree a et a</w:t>
        <w:br/>
        <w:t>‘pelea i</w:t>
        <w:br/>
        <w:t>re fawng srl matin ae open tan</w:t>
        <w:br/>
        <w:t>oo atenag Sivonen</w:t>
        <w:br/>
        <w:t>Gif somo nk der te en</w:t>
        <w:br/>
        <w:t>pee</w:t>
        <w:br/>
        <w:t>‘in ener ann ear At, otion</w:t>
        <w:br/>
        <w:t>sen be ease Se I pale</w:t>
        <w:br/>
        <w:t>1) eet Sinn acon 0</w:t>
        <w:br/>
        <w:t>Brine lise Saati ca eile</w:t>
        <w:br/>
        <w:t>BUS Sel eta by Ao Set</w:t>
        <w:br/>
        <w:t>Msn Oe une egy Ac DH</w:t>
        <w:br/>
        <w:t>ce!</w:t>
        <w:br/>
        <w:t>(cay t rat</w:t>
        <w:br/>
        <w:t>i a te sorting oe</w:t>
        <w:br/>
        <w:t>eRe, thera pe pee nme</w:t>
        <w:br/>
        <w:t>Bertier 4 tardona® &amp; Reais</w:t>
        <w:br/>
        <w:t>eS flee hea aod es</w:t>
        <w:br/>
        <w:t>te Path</w:t>
        <w:br/>
        <w:t>Gn non of haat Ae 0 en</w:t>
        <w:br/>
        <w:t>wali ties ada ane</w:t>
        <w:br/>
        <w:t>ar aaa ogee ete apts</w:t>
        <w:br/>
        <w:t>eects Shen waaay</w:t>
        <w:br/>
        <w:t>Sr elec tah usa fhe</w:t>
        <w:br/>
        <w:t>SRP each Mca Se ops Sot</w:t>
        <w:br/>
        <w:t>TR. HoodeBars (0943) K. B. 455 (1943) ¥ ALR. 665. .</w:t>
        <w:br/>
        <w:t>Fie eS een ae</w:t>
        <w:br/>
        <w:t>Trae a</w:t>
        <w:br/>
        <w:t>“Hist Eas</w:t>
        <w:br/>
        <w:t>aa es et</w:t>
        <w:br/>
        <w:t>SESS en ete</w:t>
        <w:br/>
        <w:br/>
        <w:br/>
        <w:br/>
        <w:t>Page 176:</w:t>
        <w:br/>
        <w:t>18</w:t>
        <w:br/>
        <w:t>APPENDIX 2 (exncld.)</w:t>
        <w:br/>
        <w:t>2 years or ine up to £10008. Consent of the Attorney</w:t>
        <w:br/>
        <w:t>General is required for prosecution under this provision.</w:t>
        <w:br/>
        <w:t>‘There sno general, provision creating the offence of</w:t>
        <w:br/>
        <w:t>‘evading of avoidance of ox.</w:t>
        <w:br/>
        <w:br/>
        <w:t>APPENDIX 21</w:t>
        <w:br/>
        <w:t>Ecowontic cates 1 cEeramn PASTERV-ECROPEAN COUNTRIER</w:t>
        <w:br/>
        <w:t>Apart from Russia and Hungary, provisions relating to</w:t>
        <w:br/>
        <w:t>sonomic umes exist in certain other countries of Eastern</w:t>
        <w:br/>
        <w:t>Eirope:  A'briet summary of the important provisions it</w:t>
        <w:br/>
        <w:t>en below.</w:t>
        <w:br/>
        <w:t>Atbanie</w:t>
        <w:br/>
        <w:t>‘The Criminal Code, 1952 of Albania! contains Chapters</w:t>
        <w:br/>
        <w:t>dealing with penalties for toot. waste, misose "and thee</w:t>
        <w:br/>
        <w:t>{gma of destruction “of Government ‘or. socal "property</w:t>
        <w:br/>
        <w:t>(Chapter 2)" te wel ‘ag detailed provisions relating ©</w:t>
        <w:br/>
        <w:t>Sconamic crimes (Chapter 3)</w:t>
        <w:br/>
        <w:t>uct, Supa gripes soclade comes industria pro</w:t>
        <w:br/>
        <w:t>lucton snd mint the monopole ofl:</w:t>
        <w:br/>
        <w:t>‘against regulations of ternal fade and again ‘Snancial</w:t>
        <w:br/>
        <w:t>tegataionsy evasion of taxen and faire toiver age</w:t>
        <w:br/>
        <w:t>cata! quotas. Crain hmpbreane fates 3:0</w:t>
        <w:br/>
        <w:t>sll DEM Pevalty le permsible for economic</w:t>
        <w:br/>
        <w:t>(2) Confiscation of property ie mandatory in</w:t>
        <w:br/>
        <w:t>economic erimes, “exeepting In 3) enses." (Under</w:t>
        <w:br/>
        <w:t>‘Article 25, "cetain objects ike furnitare, foodstus</w:t>
        <w:br/>
        <w:t>‘ae not conscatod)</w:t>
        <w:br/>
        <w:t>(6), The procecaton can tranafer cases relating to</w:t>
        <w:br/>
        <w:t>sonal ere to miley courts</w:t>
        <w:br/>
        <w:br/>
        <w:t>ply</w:t>
        <w:br/>
        <w:t>ae at ha oy</w:t>
        <w:br/>
        <w:t>ee pean fae te</w:t>
        <w:br/>
        <w:t>fulfilment of the economic assignments, or in ‘any:</w:t>
        <w:br/>
        <w:t>eat ae et</w:t>
        <w:br/>
        <w:br/>
        <w:t>"See. 8G. Goverment Lew nthe Soret Union pas ps</w:t>
        <w:br/>
        <w:br/>
        <w:br/>
        <w:br/>
        <w:t>Page 177:</w:t>
        <w:br/>
        <w:t>»</w:t>
        <w:br/>
        <w:t>rar ont</w:t>
        <w:br/>
        <w:br/>
        <w:t>asin sateemtap oe mt ae</w:t>
        <w:br/>
        <w:t>nat istour “ifthe sot ha Yeon ‘commited. nin</w:t>
        <w:br/>
        <w:t>Lame he" punhment shall be confinemest trom</w:t>
        <w:br/>
        <w:t>ieee</w:t>
        <w:br/>
        <w:t>snd la a</w:t>
        <w:br/>
        <w:t>coteaarme mire ata,</w:t>
        <w:br/>
        <w:t>SPS Se atk</w:t>
        <w:br/>
        <w:t>SheeaR</w:t>
        <w:br/>
        <w:br/>
        <w:t>cen ie Mier wn act, soe</w:t>
        <w:br/>
        <w:t>softies pacer ae</w:t>
        <w:br/>
        <w:t>ee eet</w:t>
        <w:br/>
        <w:br/>
        <w:t>ct 21th ie peso</w:t>
        <w:br/>
        <w:t>ue al sta itt era</w:t>
        <w:br/>
        <w:t>SSUES Biniled By onintmane up toe</w:t>
        <w:br/>
        <w:t>Sees des ee</w:t>
        <w:br/>
        <w:br/>
        <w:t>Czechoslovakia</w:t>
        <w:br/>
        <w:br/>
        <w:t>Sections 86, 135 and 196 of the Criminal Code for Courts</w:t>
        <w:br/>
        <w:t>(as amended in 1956) are quoted below:</w:t>
        <w:br/>
        <w:br/>
        <w:t>“as, (1) Whoever, tals to docharge or wats;</w:t>
        <w:br/>
        <w:t>‘ox evades the duty rofession, occupation. ar</w:t>
        <w:br/>
        <w:t>Scrvice oF sommite anyother act from” hostility</w:t>
        <w:br/>
        <w:t>toward the People's Democratic order with the inten.</w:t>
        <w:br/>
        <w:br/>
        <w:t>(a) of frustrating or obstructing the carving</w:t>
        <w:br/>
        <w:t>ut oe accorplchmes "ofthe Govtmnvent</w:t>
        <w:br/>
        <w:t>{fr fhe development o¢ the natioonl "ecoesmy</w:t>
        <w:br/>
        <w:br/>
        <w:t>(b) of eausing serious disturbance in the sctl-</w:t>
        <w:br/>
        <w:t>ity of a publie authority or other ageat, netional-</w:t>
        <w:br/>
        <w:t>led enterprise, people's co-peratives or any other</w:t>
        <w:br/>
        <w:t>organization ofthe’ socialist sector ‘shall. be</w:t>
        <w:br/>
        <w:t>Punished by confinement for from 3 to 10 years.</w:t>
        <w:br/>
        <w:br/>
        <w:t>Sega) acer, eign, tore</w:t>
        <w:br/>
        <w:t>Some mars uate</w:t>
        <w:br/>
        <w:t>Seong cl at nh</w:t>
        <w:br/>
        <w:t>Eieus Sateen sana &amp;</w:t>
        <w:br/>
        <w:t>Bina Be cater tee wa daee</w:t>
        <w:br/>
        <w:t>Bae</w:t>
        <w:br/>
        <w:br/>
        <w:br/>
        <w:br/>
        <w:t>Page 178:</w:t>
        <w:br/>
        <w:t>m</w:t>
        <w:br/>
        <w:t>APPENDIX. 2 (contd)</w:t>
        <w:br/>
        <w:br/>
        <w:t>exceed 1 year and by fine o (under aggravating etrcum:</w:t>
        <w:br/>
        <w:t>Stan ef thaaomect for from 9 ton fo 9 Jeet sad</w:t>
        <w:br/>
        <w:t>Sy Bre</w:t>
        <w:br/>
        <w:br/>
        <w:t>Stl 1981 « rate busines. os other peraca</w:t>
        <w:br/>
        <w:t>‘who ie eeponsiole fr the management ‘</w:t>
        <w:br/>
        <w:t>nic-“even through negligence“. “dicharge" an oblige</w:t>
        <w:br/>
        <w:t>tion resuluing.ffor the uniform economie pian or</w:t>
        <w:br/>
        <w:t>Fequived publle deliveries” ot public. works, he, shall be</w:t>
        <w:br/>
        <w:t>Duntahed "by confinement not (exceed 6 months’</w:t>
        <w:br/>
        <w:br/>
        <w:t>Poland!</w:t>
        <w:br/>
        <w:br/>
        <w:t>‘Beooomie crimes in Poland are dealt with inthe “Sell</w:t>
        <w:br/>
        <w:br/>
        <w:t>Cciminal Code” of 1045, Chapter IIT (Acticles S945) and</w:t>
        <w:br/>
        <w:br/>
        <w:t>ther special laws. A brief suramary of important provi</w:t>
        <w:br/>
        <w:t>Sng i given below:</w:t>
        <w:br/>
        <w:br/>
        <w:t>o @</w:t>
        <w:br/>
        <w:br/>
        <w:t>Anicle 39</w:t>
        <w:br/>
        <w:br/>
        <w:t>iy. of an individ own work</w:t>
        <w:br/>
        <w:t>Srthat of subordinate eroonch ot</w:t>
        <w:br/>
        <w:t>fe deren. of du ether</w:t>
        <w:br/>
        <w:t>thine proper cae ofthe, webaleal</w:t>
        <w:br/>
        <w:t>Saunt the emer</w:t>
        <w:br/>
        <w:t>fa itera or ‘produced</w:t>
        <w:br/>
        <w:t>oF aig dectng of ue</w:t>
        <w:br/>
        <w:t>Dent oa tage of row mae</w:t>
        <w:br/>
        <w:t>Tee pod. "Panickment up te 1S</w:t>
        <w:br/>
        <w:t>Yeu? lmpiscme).</w:t>
        <w:br/>
        <w:t>Under, the amendment of Dece of</w:t>
        <w:br/>
        <w:br/>
        <w:t>ih Marty 23 (pena fo Mate</w:t>
        <w:br/>
        <w:t>Seg af Gon of else</w:t>
        <w:br/>
        <w:br/>
        <w:t>tion of of inferior quay</w:t>
        <w:br/>
        <w:br/>
        <w:t>Anicle 40 ++ Diverting 19. free marke of goods</w:t>
        <w:br/>
        <w:t>‘assigned Tor” distribution  “chrough</w:t>
        <w:br/>
        <w:t>‘Government stores. (Punishment ep</w:t>
        <w:br/>
        <w:t>ois" Years" imprisonment)</w:t>
        <w:br/>
        <w:br/>
        <w:t>eee em Therefic, he we</w:t>
        <w:br/>
        <w:t>rater be caine ts EE Seve</w:t>
        <w:br/>
        <w:br/>
        <w:t>‘Sonate! fom metal ‘</w:t>
        <w:br/>
        <w:t>= 46, Goverment Law ee, in Snail</w:t>
        <w:br/>
        <w:br/>
        <w:br/>
        <w:br/>
        <w:t>Page 179:</w:t>
        <w:br/>
        <w:t>m</w:t>
        <w:br/>
        <w:t>APPENDIX. 21 (oontd)</w:t>
        <w:br/>
        <w:br/>
        <w:t>wo @</w:t>
        <w:br/>
        <w:t>sino wns by lee</w:t>
        <w:br/>
        <w:t>SSIS er fine Pmt</w:t>
        <w:br/>
        <w:t>Sent ap 10g yea mpionmen.</w:t>
        <w:br/>
        <w:t>ike 4 &lt;5 Ofecer gui te pnd dis</w:t>
        <w:br/>
        <w:t>were ica, pa nether conte</w:t>
        <w:br/>
        <w:t>See's tc witout ae</w:t>
        <w:br/>
        <w:t>Xe, ‘femihnn vp 1s Ye</w:t>
        <w:br/>
        <w:br/>
        <w:t>‘pete.</w:t>
        <w:br/>
        <w:br/>
        <w:t>Arvile 42</w:t>
        <w:br/>
        <w:br/>
        <w:t>Decree of March 4, 1953</w:t>
        <w:br/>
        <w:br/>
        <w:t>ae Pre ot Det “Se gy ot ie</w:t>
        <w:br/>
        <w:br/>
        <w:t>ln Say cea on</w:t>
        <w:br/>
        <w:t>lates, wee</w:t>
        <w:br/>
        <w:t>of selling them for profit Pies</w:t>
        <w:br/>
        <w:t>fe Ree</w:t>
        <w:br/>
        <w:t>Sete a nga</w:t>
        <w:br/>
        <w:t>=</w:t>
        <w:br/>
        <w:br/>
        <w:t>AS pei</w:t>
        <w:br/>
        <w:br/>
        <w:t>ction fal ae Se Fae ‘ose sped at</w:t>
        <w:br/>
        <w:t>‘FaonCeiag op oc bang ponte cast of i sal eds Sa us</w:t>
        <w:br/>
        <w:br/>
        <w:br/>
        <w:br/>
        <w:t>Page 180:</w:t>
        <w:br/>
        <w:t>mm</w:t>
        <w:br/>
        <w:t>APPENDIX -21 (cont)</w:t>
        <w:br/>
        <w:br/>
        <w:t>o e</w:t>
        <w:br/>
        <w:br/>
        <w:t>‘Two decrees of March 4, 1983, Under Article 1 seton 1 of the Bat</w:t>
        <w:br/>
        <w:t>“Concerning scenginering ofthe Decree, stealing, appropriating, b-</w:t>
        <w:br/>
        <w:t>frocccton’ Qf stkilist Property taming witout intent fo. pay OF</w:t>
        <w:br/>
        <w:t>Endconccrng te prowtion of anyway seang socialist goods is</w:t>
        <w:br/>
        <w:t>Snot propsey apace peay— puhable by tmprvonment op £0</w:t>
        <w:br/>
        <w:t>Heth bofhanesial ny the De yeas. On 8. second conection,</w:t>
        <w:br/>
        <w:t>(gee of December 33, 19 fraprsonment up to 10, Years can</w:t>
        <w:br/>
        <w:br/>
        <w:t>ps ema” see</w:t>
        <w:br/>
        <w:t>‘Sggravating circumstances, the</w:t>
        <w:br/>
        <w:t>SP ‘open ania</w:t>
        <w:br/>
        <w:t>‘mprgonmen up toto. Yeu</w:t>
        <w:br/>
        <w:t>hd ne less tans ears, det</w:t>
        <w:br/>
        <w:t>et 3 i eae tas aed</w:t>
        <w:br/>
        <w:t>Iaoe damage tothe ezanomsc</w:t>
        <w:br/>
        <w:t>{erst or the defence of the State,</w:t>
        <w:br/>
        <w:t>the punigiment cannot be less aa,</w:t>
        <w:br/>
        <w:t>SS years improoament and even im</w:t>
        <w:br/>
        <w:t>Sullonment for fe can be warded.</w:t>
        <w:br/>
        <w:br/>
        <w:t>Decree of March 28, 1952 Offences aginst foreign currency regu</w:t>
        <w:br/>
        <w:t>Iations ean be punished with pelson-</w:t>
        <w:br/>
        <w:t>meat up to 13 Years oF even for ife,</w:t>
        <w:br/>
        <w:t>find there are provatons for # mink</w:t>
        <w:br/>
        <w:t>‘mum sentence of 3 oF 5 year ie</w:t>
        <w:br/>
        <w:br/>
        <w:t>prisonent</w:t>
        <w:br/>
        <w:br/>
        <w:t>Arie 85, Rel Ce of Ab of pve (This hus xen now</w:t>
        <w:br/>
        <w:t>widely. ferpreted at covering. "DOt</w:t>
        <w:br/>
        <w:t>Soe of onc tas she</w:t>
        <w:br/>
        <w:t>negligence and</w:t>
        <w:br/>
        <w:t>ret)</w:t>
        <w:br/>
        <w:br/>
        <w:t>For seversi offences, including many economic erimes, “Summat</w:t>
        <w:br/>
        <w:t>Criminal Proceedings" are permissible under the Polish law,</w:t>
        <w:br/>
        <w:t>{iree offences include erimes committed to the detriment of the State,</w:t>
        <w:br/>
        <w:t>ue authorities" imsitutioy of &amp; Babli Chara co-operates,</w:t>
        <w:br/>
        <w:t>Gnterprises owned, "or managed te oF public a</w:t>
        <w:br/>
        <w:t>Serre eredy Sea eine endanger the caotome intrees ok</w:t>
        <w:br/>
        <w:t>the People's Republic cr expoto it to considerable losses, For these</w:t>
        <w:br/>
        <w:t>offences, death bentence or imprisonment for life can be awarded,</w:t>
        <w:br/>
        <w:br/>
        <w:t>"respec of the punsbnent preven the state relating 1</w:t>
        <w:br/>
        <w:t>fe particular exkme!</w:t>
        <w:br/>
        <w:br/>
        <w:t>TeLERSGS Oomrmen Taw ee Soe a ew er Bom</w:t>
        <w:br/>
        <w:t>See Noenber 16 196 Gta 19g) on smamaey padi</w:t>
        <w:br/>
        <w:br/>
        <w:br/>
        <w:t>Page 181:</w:t>
        <w:br/>
        <w:t>1</w:t>
        <w:br/>
        <w:t>APPENDIX 21 (contd)</w:t>
        <w:br/>
        <w:t>Rumania</w:t>
        <w:br/>
        <w:t>‘Tae main articles in the Criminal Code of Rumania</w:t>
        <w:br/>
        <w:t>relating to economic crimes are articles 288, 242 and 305 of</w:t>
        <w:br/>
        <w:t>fhe Clminal Code (No. 82%). “Economic ‘crimes are re-</w:t>
        <w:br/>
        <w:br/>
        <w:t>lated under the title of “Offences ‘the Beonomie</w:t>
        <w:br/>
        <w:t>lated nd ieee subtiie af “ofences afectng the</w:t>
        <w:br/>
        <w:t>public administration”</w:t>
        <w:br/>
        <w:br/>
        <w:t>‘The main economle crimes are</w:t>
        <w:br/>
        <w:br/>
        <w:t>(@) violations of regulations regarding production</w:t>
        <w:br/>
        <w:t>ana Sea cae eee ane Pe</w:t>
        <w:br/>
        <w:br/>
        <w:t>() distribution of products, which do not meat</w:t>
        <w:br/>
        <w:t>mandatory rues of standardization</w:t>
        <w:br/>
        <w:br/>
        <w:t>(6) establishing Setltious co-operative;</w:t>
        <w:br/>
        <w:br/>
        <w:t>(4) fasta to. obverve, lege provisions with</w:t>
        <w:br/>
        <w:t>int (Cesta? ee without erin “ntent ot</w:t>
        <w:br/>
        <w:t>epigence:</w:t>
        <w:br/>
        <w:br/>
        <w:t>(©) nomabservance of legel_provisons regarding</w:t>
        <w:br/>
        <w:t>state ‘manopaes of foreign commerce,</w:t>
        <w:br/>
        <w:br/>
        <w:t>() failure 10 pay tazes in time;</w:t>
        <w:br/>
        <w:br/>
        <w:t>(@) evasion of tax;</w:t>
        <w:br/>
        <w:br/>
        <w:t>() public oficer_guity, of careless, lack or</w:t>
        <w:br/>
        <w:t>laxity in"the of big service, thus</w:t>
        <w:br/>
        <w:t>delay oF ‘nthe fulliment of the</w:t>
        <w:br/>
        <w:t>‘Soronle plan, disturbance (o the proper functioning</w:t>
        <w:br/>
        <w:t>Si olectteoeganinaton or damage "ceectie pre</w:t>
        <w:br/>
        <w:br/>
        <w:t>iy on to" the general interes hidene</w:t>
        <w:br/>
        <w:t>Tarte 202);</w:t>
        <w:br/>
        <w:br/>
        <w:t>(@) failure to deliver agricultural goods reserved</w:t>
        <w:br/>
        <w:t>tor Government stores</w:t>
        <w:br/>
        <w:br/>
        <w:t>6) hoording of goods;</w:t>
        <w:br/>
        <w:br/>
        <w:t>(8) breach of collective labour contracts;</w:t>
        <w:br/>
        <w:br/>
        <w:t>(1) infringement of regulations concerning ration</w:t>
        <w:br/>
        <w:br/>
        <w:t>sen (pcemlateting curency and bende, (ute</w:t>
        <w:br/>
        <w:t>‘unishment upto 29 yesrs' imprisonment can</w:t>
        <w:br/>
        <w:t>‘be awarded for counterfeiting; and ifthe act has caused</w:t>
        <w:br/>
        <w:t>tr would have caused considerable damage to the Anan-</w:t>
        <w:br/>
        <w:t>al “system, total confiscation of property cam be</w:t>
        <w:br/>
        <w:br/>
        <w:t>(#) Article 536, contains detailed provisions for</w:t>
        <w:br/>
        <w:t>‘Property</w:t>
        <w:br/>
        <w:br/>
        <w:br/>
        <w:br/>
        <w:t>Page 182:</w:t>
        <w:br/>
        <w:t>vs</w:t>
        <w:br/>
        <w:t>APPENDIX 21 (coneld.)</w:t>
        <w:br/>
        <w:br/>
        <w:t>‘Yugosavia</w:t>
        <w:br/>
        <w:br/>
        <w:t>tu Yagoslavie the Criminal Code of 851, stctons 213</w:t>
        <w:br/>
        <w:t>to Hs (ERoninal Oiences again the National Economy)</w:t>
        <w:br/>
        <w:t>Gea “with "cconomie erimes: ‘Tho ieportant. provisions</w:t>
        <w:br/>
        <w:br/>
        <w:t>~ (a) sellers giving special favours to individual</w:t>
        <w:br/>
        <w:t>vuyett Geen 2)"</w:t>
        <w:br/>
        <w:br/>
        <w:t>(6) barter (section 229);</w:t>
        <w:br/>
        <w:br/>
        <w:t>() allure to ful the contractual duty of delivery</w:t>
        <w:br/>
        <w:t>oa Seley of reduce Goverment ection</w:t>
        <w:br/>
        <w:br/>
        <w:t>Hi</w:t>
        <w:br/>
        <w:br/>
        <w:t>(2) owner of land failing to cultivate the lend ot</w:t>
        <w:br/>
        <w:t>redusing hs ivertoce (ccetou 238);</w:t>
        <w:br/>
        <w:br/>
        <w:t>(¢) members of agricultural cooperatives opposing</w:t>
        <w:br/>
        <w:t>the Ses Gement ofthe afeles ofthe cooperatives (oe</w:t>
        <w:br/>
        <w:t>Hon 340)</w:t>
        <w:br/>
        <w:br/>
        <w:t>() stegaty carrying on a trade aa a profesional</w:t>
        <w:br/>
        <w:t>acilee, or legally ‘purchasing or barter</w:t>
        <w:br/>
        <w:t>Bese Sadan ta ich tobllden ot</w:t>
        <w:br/>
        <w:t>imited oe ceping such goods or arcs for</w:t>
        <w:br/>
        <w:t>commefce or producing ot rods the produc:</w:t>
        <w:br/>
        <w:t>tion ar proceting of which i foraidden ection 220)</w:t>
        <w:br/>
        <w:br/>
        <w:t>(Confiscation of the goods cam alzo be ordored),</w:t>
        <w:br/>
        <w:br/>
        <w:t>APPERDIR</w:t>
        <w:br/>
        <w:t>1 Bane PE tee</w:t>
        <w:br/>
        <w:t>Skee</w:t>
        <w:br/>
        <w:t>Thee ea el po a en pion Ss</w:t>
        <w:br/>
        <w:t>‘201 of the internal Revenue Cove of the United States of [2s</w:t>
        <w:br/>
        <w:t>petal tral Soe ate Ged ge</w:t>
        <w:br/>
        <w:t>een eceae =</w:t>
        <w:br/>
        <w:t>See ee ey atengs i ty</w:t>
        <w:br/>
        <w:t>manner to eoadd or defeat any tae inpooed by ths Seo"</w:t>
        <w:br/>
        <w:t>oer ed</w:t>
        <w:br/>
        <w:t>Finan tn Eee ot man</w:t>
        <w:br/>
        <w:t>soho id on rt</w:t>
        <w:br/>
        <w:t>SER Sere eee</w:t>
        <w:br/>
        <w:br/>
        <w:br/>
        <w:br/>
        <w:t>Page 183:</w:t>
        <w:br/>
        <w:t>18</w:t>
        <w:br/>
        <w:t>APPENDIX 2 (contd)</w:t>
        <w:br/>
        <w:br/>
        <w:t>‘There is another section dealing with wilt fllure to</w:t>
        <w:br/>
        <w:t>fe rewura, but we are not concefwed. with tht section</w:t>
        <w:br/>
        <w:t>ere!</w:t>
        <w:br/>
        <w:br/>
        <w:t>‘This, section has replaced. section 145 (8) of the To-</w:t>
        <w:br/>
        <w:t>ternal Revenue Code, 100, which in iis turn had replaced</w:t>
        <w:br/>
        <w:t>sel fb), even, Ae. ik) "The ll section was</w:t>
        <w:br/>
        <w:t>Tegarded as tone of a aystor of sanctions wt</w:t>
        <w:br/>
        <w:t>SAL o clon wate ote aig prompt</w:t>
        <w:br/>
        <w:br/>
        <w:t>Yontright fulfiment of every duty” under the Income</w:t>
        <w:br/>
        <w:br/>
        <w:t>me law The. important words in the section are</w:t>
        <w:br/>
        <w:br/>
        <w:t>‘Sil stent ian mdr eae or deft any</w:t>
        <w:br/>
        <w:br/>
        <w:t>we consttutional valisity of the action (with refe-</w:t>
        <w:br/>
        <w:br/>
        <w:t>Fence {othe due process clause) appears to. have” been</w:t>
        <w:br/>
        <w:t>‘pbelt</w:t>
        <w:br/>
        <w:br/>
        <w:t>Prosecutions under the section have been instituted</w:t>
        <w:br/>
        <w:br/>
        <w:t>‘hainiy im the following situations (if the requisite</w:t>
        <w:br/>
        <w:br/>
        <w:t>Intent i proved):</w:t>
        <w:br/>
        <w:br/>
        <w:t>() substantial understatement of income;</w:t>
        <w:br/>
        <w:t>(®) substantial overstatement of deductions;</w:t>
        <w:br/>
        <w:br/>
        <w:t>sol terete cron of ty by « evading font</w:t>
        <w:br/>
        <w:t>incomestancs of spouses (where the spouse or spouses</w:t>
        <w:br/>
        <w:t>charged are parsyto the fd)</w:t>
        <w:br/>
        <w:t>rayA) VE A Acontantsparipating in tx</w:t>
        <w:br/>
        <w:t>(@) officials of corporations attempting evasion of</w:t>
        <w:br/>
        <w:t>the ‘St payable by the corporation coneerbed</w:t>
        <w:br/>
        <w:br/>
        <w:t>() fadae clans to exemption</w:t>
        <w:br/>
        <w:br/>
        <w:t>org, Wil are fl vu aly fri ofa, aA</w:t>
        <w:br/>
        <w:t>apposed te hie pay ayes ca, me orate</w:t>
        <w:br/>
        <w:br/>
        <w:t>‘on’s eur teguved unser setoriy of seslon Gots‘ ot saci St,</w:t>
        <w:br/>
        <w:t>ti The “time or'"tane negated” By fa i</w:t>
        <w:br/>
        <w:t>act ‘hulk addition co ike’ pesabien“prowted by</w:t>
        <w:br/>
        <w:t>Sirens Ss SS a a</w:t>
        <w:br/>
        <w:t>“with the Costs of prosecution.” inal</w:t>
        <w:br/>
        <w:br/>
        <w:t>Spin 6 Unled Ses (949, 307 U.S. 42,27</w:t>
        <w:br/>
        <w:t># US. % Shibmen 139 Fad 4 or dei a9) 315 UL,</w:t>
        <w:br/>
        <w:br/>
        <w:t>HE</w:t>
        <w:br/>
        <w:br/>
        <w:t>“Attn ot a tn, Ta pe ba</w:t>
        <w:br/>
        <w:t>gyoahiehse: ot ala oro Bg)</w:t>
        <w:br/>
        <w:t>Tnterenal Revenue Cade. ad aa</w:t>
        <w:br/>
        <w:br/>
        <w:br/>
        <w:br/>
        <w:t>Page 184:</w:t>
        <w:br/>
        <w:t>ro</w:t>
        <w:br/>
        <w:br/>
        <w:t>APPENDIX. 22 (conta)</w:t>
        <w:br/>
        <w:br/>
        <w:t>fe may fst take up the word “wilful” io the section.</w:t>
        <w:br/>
        <w:br/>
        <w:t>malt yeinttes proot beyond reasonable doubt of &amp; specific</w:t>
        <w:br/>
        <w:br/>
        <w:t>Bis cot to efade or defeat the” tax or its payment. A</w:t>
        <w:br/>
        <w:br/>
        <w:t>Bana Ade elit In » parscular Tegal position would take</w:t>
        <w:br/>
        <w:t>Seow the cae out of waful”</w:t>
        <w:br/>
        <w:br/>
        <w:t>‘The intent, must</w:t>
        <w:br/>
        <w:t>Intention to perform</w:t>
        <w:br/>
        <w:t>fori it presumed or inferred</w:t>
        <w:br/>
        <w:t>Incorrect cr understated tax retura. The</w:t>
        <w:br/>
        <w:t>maceration known 10 exist, ax dati from genuine</w:t>
        <w:br/>
        <w:t>snag of wh ase ec</w:t>
        <w:br/>
        <w:t>Tegomething more than “intentional requires an</w:t>
        <w:br/>
        <w:t>el mote awl want of Janet Hoe</w:t>
        <w:br/>
        <w:t>fake tin ith ate complete defences to</w:t>
        <w:br/>
        <w:t>ties eeton tr evasan, And negligence can never amount</w:t>
        <w:br/>
        <w:t>Bo wifulness</w:t>
        <w:br/>
        <w:t>But since Intention can never be gathered by direct</w:t>
        <w:br/>
        <w:t>‘evidence al relevant cireumstanees are taken into account,</w:t>
        <w:br/>
        <w:t>Sleluting the background and education of the accused, the</w:t>
        <w:br/>
        <w:t>ge of the sta ivoled his profemonal experince</w:t>
        <w:br/>
        <w:br/>
        <w:t>§</w:t>
        <w:br/>
        <w:br/>
        <w:t>‘Mere possession of large amounts of unaccounted ees</w:t>
        <w:br/>
        <w:t>while I fray be some evidence, does not always establish</w:t>
        <w:br/>
        <w:t>The taxabliy of the amounts involved". It haa been</w:t>
        <w:br/>
        <w:t>by the Supreme Court thet an "afrmstive act” is req</w:t>
        <w:br/>
        <w:t>In proof of “wiful evasion”. This, ts stated, ts iy</w:t>
        <w:br/>
        <w:t>from the word “attempt”</w:t>
        <w:br/>
        <w:br/>
        <w:t>Many of the “‘affrmative” acts have been enumerated Armaire</w:t>
        <w:br/>
        <w:t>tye" Gated stat” Supreme Gout inthe on</w:t>
        <w:br/>
        <w:t>ough the Court tek cate to aber</w:t>
        <w:br/>
        <w:br/>
        <w:t>=</w:t>
        <w:br/>
        <w:t>4</w:t>
        <w:br/>
        <w:t>3</w:t>
        <w:br/>
        <w:br/>
        <w:t>7 ed Sn Se 98 al dee)</w:t>
        <w:br/>
        <w:t>Topas US.) US ot</w:t>
        <w:br/>
        <w:t>cal PRLS PBL Oat mom om</w:t>
        <w:br/>
        <w:br/>
        <w:br/>
        <w:t>Page 185:</w:t>
        <w:br/>
        <w:t>setae:</w:t>
        <w:br/>
        <w:br/>
        <w:t>118</w:t>
        <w:br/>
        <w:t>APPENDIX. 22 (contd)</w:t>
        <w:br/>
        <w:br/>
        <w:t>books or records concealment of stets ar covering up</w:t>
        <w:br/>
        <w:t>sources of income, handling of one's affalrs to av</w:t>
        <w:br/>
        <w:t>faking the recorcs Usual 49 transactions ef the Ind,</w:t>
        <w:br/>
        <w:t>nd any conduct, the likely effect of which would be</w:t>
        <w:br/>
        <w:t>{to mislead or conceal; Tf the tax-evasion motive plays</w:t>
        <w:br/>
        <w:t>‘any part ij such conduct the offence may be made</w:t>
        <w:br/>
        <w:br/>
        <w:t>Besides the enumeration given in the Siler cate, the</w:t>
        <w:br/>
        <w:t>fenowing have been tsed'as Evidence of wife intent to</w:t>
        <w:br/>
        <w:t>(a) use of large amounts of currency?</w:t>
        <w:br/>
        <w:t>(®) 8 much visited safety deposit box:</w:t>
        <w:br/>
        <w:t>(©) purchase of property in the names of others;*</w:t>
        <w:br/>
        <w:t>(@) bank accounts in fictitious names;</w:t>
        <w:br/>
        <w:t>(©) diversion of funds from business; and</w:t>
        <w:br/>
        <w:br/>
        <w:t>) tlle to keep books and records coupled</w:t>
        <w:br/>
        <w:t>swith tnd setae Fee</w:t>
        <w:br/>
        <w:br/>
        <w:t>Since the lusative ist glven inthe Spies case does</w:t>
        <w:br/>
        <w:t>not say anything sbout fing false income-tax return, the</w:t>
        <w:br/>
        <w:t>‘Question has been raised whether that would amount to</w:t>
        <w:br/>
        <w:t>tempt to evade tax. The question. seems to have been</w:t>
        <w:br/>
        <w:t>rawered i the aifirmallye by Appellate Courts The</w:t>
        <w:br/>
        <w:br/>
        <w:t>re Court has also held, that the postive act of wil-</w:t>
        <w:br/>
        <w:t>fully filing a false claim in order to defeat the tax supports</w:t>
        <w:br/>
        <w:br/>
        <w:t>re tnder this section’. The. however,</w:t>
        <w:br/>
        <w:t>Sannot be regarded ns absolutely sett</w:t>
        <w:br/>
        <w:br/>
        <w:t>Mere understatement of income does not an</w:t>
        <w:br/>
        <w:t>Interonce of willuiness, etc, buta consistent pattern of</w:t>
        <w:br/>
        <w:t>lunder-reporting large amounts of income may suppert It.</w:t>
        <w:br/>
        <w:br/>
        <w:t>[As regards the expression “attempt” to evade tax, it has</w:t>
        <w:br/>
        <w:t>ben delded” tha the stlomge ned not consist of conduct</w:t>
        <w:br/>
        <w:t>ns ould nave cunt i's more serous che Mut</w:t>
        <w:br/>
        <w:t>for some imposibley ee. epecution ‘ca only be</w:t>
        <w:br/>
        <w:t>for the attempt. The aitempt soll an independent</w:t>
        <w:br/>
        <w:t>rime, Nothing is added to ile criminality by sneces or</w:t>
        <w:br/>
        <w:t>‘Sonauimation</w:t>
        <w:br/>
        <w:br/>
        <w:t>r + Uriel Sau, Coa) 94 F 3d 97; ea a</w:t>
        <w:br/>
        <w:t>we SSS coon</w:t>
        <w:br/>
        <w:t>ss</w:t>
        <w:br/>
        <w:br/>
        <w:t>std v. U.S 4938) Sb US. ta 137 &amp; 19</w:t>
        <w:br/>
        <w:t>cAchit nied Sais, (93) 998 U3. 37</w:t>
        <w:br/>
        <w:t>Hated. US. 0950) 38 US. ra.</w:t>
        <w:br/>
        <w:br/>
        <w:t>Spr ¥ Uniad Sit ins) 317 US. 0</w:t>
        <w:br/>
        <w:br/>
        <w:br/>
        <w:br/>
        <w:t>Page 186:</w:t>
        <w:br/>
        <w:t>1</w:t>
        <w:br/>
        <w:br/>
        <w:t>APPENDIX. 2 (cota)</w:t>
        <w:br/>
        <w:t>‘Though both the words “evade” and “defeat” have beeo “E* ce</w:t>
        <w:br/>
        <w:t>tesod, and they are divided by the conjunction "or" the two</w:t>
        <w:br/>
        <w:t>Sr‘ tsuaiy treated synonymous, and indicate Cheating</w:t>
        <w:br/>
        <w:t>fn sae by any devine Te mut be added thet en attempt</w:t>
        <w:br/>
        <w:t>{© defeat the raven of tes by gbatracting the proses</w:t>
        <w:br/>
        <w:t>{Se tliction ase een rosered as vaso</w:t>
        <w:br/>
        <w:br/>
        <w:t>Fllure t pay tax by itself, however, i not “evasion”</w:t>
        <w:br/>
        <w:t>Sinalary, mere failure fo fle return would not ord- Fate w</w:t>
        <w:br/>
        <w:t>naniiy amount Wo an offence: ander this Section” ip the Me</w:t>
        <w:br/>
        <w:t>Ipere psle Nolet oth wasn of ng seta</w:t>
        <w:br/>
        <w:t>oor tot fall der section 1201. Prior failure is, however,</w:t>
        <w:br/>
        <w:t>Sehelimel regarded os erence of an altempt to evade</w:t>
        <w:br/>
        <w:t>‘hou the postion on this point fe sot very clear Co</w:t>
        <w:br/>
        <w:t>‘unl ston 7 se intend to eee enforce</w:t>
        <w:br/>
        <w:t>ment of the substantive ofthe tax law, and se-</w:t>
        <w:br/>
        <w:t>Een ns oe ntndad rey to svt te foramen</w:t>
        <w:br/>
        <w:t>ot Ter administrative provisions,</w:t>
        <w:br/>
        <w:br/>
        <w:t>Provecuriens under section 7201 are mestly in reapect of Taxes</w:t>
        <w:br/>
        <w:t>sncome-tax. but prosecutions have been instituted {OF tle</w:t>
        <w:br/>
        <w:t>aitempied evasion of the following taxes, namely, excess</w:t>
        <w:br/>
        <w:t>profit tax, social security’ taxes, estate duller, admiasion</w:t>
        <w:br/>
        <w:t>Eases, ete</w:t>
        <w:br/>
        <w:br/>
        <w:t>‘The limitation period for prosecution is six years from</w:t>
        <w:br/>
        <w:t>the date of the wilful tempt. Ordinarily, the fling of the</w:t>
        <w:br/>
        <w:t>false return is the made of evasion charged, and the Ume</w:t>
        <w:br/>
        <w:t>therofore runs from the date of the Fetur</w:t>
        <w:br/>
        <w:br/>
        <w:t>While penallies for making false or fraudulent returns</w:t>
        <w:br/>
        <w:t>with intent to defeat ot evade tax” have been there In</w:t>
        <w:br/>
        <w:t>American law since the Sat Income-tax Law pasged on</w:t>
        <w:br/>
        <w:t>Sth August, 1801. the two World Wars focussed "attention</w:t>
        <w:br/>
        <w:t>fon the need for an efficient machinery for investigating ta</w:t>
        <w:br/>
        <w:t>frauds "“The Tntelligence Bureau of the Internal Revenue</w:t>
        <w:br/>
        <w:t>was “formed in 1918" In 1904. wilfully attempted. tax</w:t>
        <w:br/>
        <w:t>‘asion was changed from m mlademeanout tot felony</w:t>
        <w:br/>
        <w:t>‘The discovery of Fackets in’ business and operations, tn</w:t>
        <w:br/>
        <w:t>Dlack-market after the Second World War led to increased</w:t>
        <w:br/>
        <w:t>activities in prosecition of offenders for tay evasion also,</w:t>
        <w:br/>
        <w:t>Jn recent yes. the fvenigating afl of the Tnteroal</w:t>
        <w:br/>
        <w:t>Revenue Service has been strengthened</w:t>
        <w:br/>
        <w:br/>
        <w:t>[A prosecution for evasion of tax is not ordinary Inst Fescipe</w:t>
        <w:br/>
        <w:t>tuted, unless (i) there In proof that the taxpayer Is</w:t>
        <w:br/>
        <w:br/>
        <w:t>Und Sie © Ran, sag Fea ad 55, ets led</w:t>
        <w:br/>
        <w:t>990 Us. Teal a8</w:t>
        <w:br/>
        <w:t>ety 0 pay 28 oF He een a owe ll der se 7285,</w:t>
        <w:br/>
        <w:br/>
        <w:t>*Shia'¥. US. G94) 387 US a</w:t>
        <w:br/>
        <w:t>‘Secon 691 of he Iara! Rave Ge</w:t>
        <w:br/>
        <w:br/>
        <w:br/>
        <w:br/>
        <w:t>Page 187:</w:t>
        <w:br/>
        <w:t>smn</w:t>
        <w:br/>
        <w:t>‘aoe.</w:t>
        <w:br/>
        <w:br/>
        <w:t>APPENDIX 2 (contd)</w:t>
        <w:br/>
        <w:br/>
        <w:t>uty beyond reasonable doubt, and (i) there</w:t>
        <w:br/>
        <w:t>Mie probability of securing a conviction. “Civil” penal</w:t>
        <w:br/>
        <w:t>ties charging extra fax can also be imposed, and in oak</w:t>
        <w:br/>
        <w:t>cases only the civil peaalty is applied. The distinction</w:t>
        <w:br/>
        <w:t>fetween civil and eriminal” fraud. may depend on the</w:t>
        <w:br/>
        <w:t>agrancy of the fence, the avellable evidence and the</w:t>
        <w:br/>
        <w:t>Government's burden of proot.</w:t>
        <w:br/>
        <w:t>Administrative Machinery</w:t>
        <w:br/>
        <w:t>‘The Internal Revenue Service (an Agency of the</w:t>
        <w:br/>
        <w:t>‘Treasury Department) collect the taxes ‘by the</w:t>
        <w:br/>
        <w:t>Thtcrnal Revenue Code. Is headquarters are in Washing.</w:t>
        <w:br/>
        <w:t>Yon and it has 9 regional offces, 64 district ofces and</w:t>
        <w:br/>
        <w:t>‘over 1200 subsaices</w:t>
        <w:br/>
        <w:t>So far as the question of investigation of frauds</w:t>
        <w:br/>
        <w:t>‘concerned, its hierarchy i a8 follows! —</w:t>
        <w:br/>
        <w:t>(4) Notional office at Washington Intelligence</w:t>
        <w:br/>
        <w:br/>
        <w:t>Division</w:t>
        <w:br/>
        <w:t>(@) Tax Fraud Branch;</w:t>
        <w:br/>
        <w:br/>
        <w:t>() Special Investigations Branch</w:t>
        <w:br/>
        <w:t>(2) Offce of the Chief Conse</w:t>
        <w:br/>
        <w:t>‘Assistant Chief Counsel (Baforcement.</w:t>
        <w:br/>
        <w:t>(©) Ofice of the Regional Commissioner</w:t>
        <w:br/>
        <w:t>Regional Commissioner.</w:t>
        <w:br/>
        <w:t>Regional Counsel.</w:t>
        <w:br/>
        <w:t>(Chief Counse’s Ofc).</w:t>
        <w:br/>
        <w:t>‘Arsiatant Regional Commissioner (atellc</w:t>
        <w:br/>
        <w:t>‘eenee)</w:t>
        <w:br/>
        <w:t>(District Directors Offce—</w:t>
        <w:br/>
        <w:t>(@) District Director;</w:t>
        <w:br/>
        <w:t>b) Assistant District Director, Tntellgence</w:t>
        <w:br/>
        <w:t>Divisio</w:t>
        <w:br/>
        <w:t>(@) Tax Praud Branch;</w:t>
        <w:br/>
        <w:t>{@) Special Investigation Branch</w:t>
        <w:br/>
        <w:t>Criminal cases relating to tax evasion are investigated</w:t>
        <w:br/>
        <w:t>ty the offers of he Inernal Revenue Service, satiny</w:t>
        <w:br/>
        <w:t>et by she Ehfercement Divito of the, Regal Counsel</w:t>
        <w:br/>
        <w:t>Snd peonecated by the Tax Divison of the Department ot</w:t>
        <w:br/>
        <w:t>‘Foslee: "That Department has a full edged Criminal Tax</w:t>
        <w:br/>
        <w:t>Section, having several Attorneys</w:t>
        <w:br/>
        <w:t>eck, Fadl Te Sam of Unie Sims Gash Pa</w:t>
        <w:br/>
        <w:t>* Cro, Poel Tat Sytem 0S. (959. om 16</w:t>
        <w:br/>
        <w:t>+ nad einen ge in Godt Feder Ts Sen</w:t>
        <w:br/>
        <w:t>ashen tonne te</w:t>
        <w:br/>
        <w:br/>
        <w:br/>
        <w:br/>
        <w:t>Page 188:</w:t>
        <w:br/>
        <w:t>18</w:t>
        <w:br/>
        <w:br/>
        <w:t>APPENDIX 22 (contd)</w:t>
        <w:br/>
        <w:br/>
        <w:t>In each district, there isa District Director uf Internat</w:t>
        <w:br/>
        <w:t>Revense, controlled by the "Assistant Regionel Commi</w:t>
        <w:br/>
        <w:t>fone ntcligene, “Ordnaniy apeating te Di</w:t>
        <w:br/>
        <w:t>Director, acung through the Chie, Intelligence Divison,</w:t>
        <w:br/>
        <w:t>{ein chirge of investigation of criminal violations of the</w:t>
        <w:br/>
        <w:t>Revenue laws. Special ofiera of the. Intelligence Div</w:t>
        <w:br/>
        <w:t>sion (called “Special Agents") investigate cases of frauds</w:t>
        <w:br/>
        <w:t>ind the Distt Diteetor, with the concurrence of the</w:t>
        <w:br/>
        <w:t>Chief, Tnteligence Division, Tecommends prosecution and</w:t>
        <w:br/>
        <w:t>fends’ the recommendations ‘ty the ~Assstant Regional</w:t>
        <w:br/>
        <w:t>Gommissioncr {latelligence). “Te the latter’ agrees with</w:t>
        <w:br/>
        <w:t>the eptmenatong he caamit th pars te</w:t>
        <w:br/>
        <w:br/>
        <w:t>ional Counsel and he case ig assigned fo the latter</w:t>
        <w:br/>
        <w:t>‘fice to an Attemney in the Enforcement Division. who</w:t>
        <w:br/>
        <w:t>Sec eee the dene howe gt Byes</w:t>
        <w:br/>
        <w:t>feasonable doubt and a ressonable ity of eonvie:</w:t>
        <w:br/>
        <w:t>tien, "He ten senda the ease to the Crim'nal Tex Section</w:t>
        <w:br/>
        <w:t>of the Department of Justice</w:t>
        <w:br/>
        <w:br/>
        <w:t>Important cases ere scrutinised by the Chief Counsel,</w:t>
        <w:br/>
        <w:t>wnforcement E'vision at Washington.</w:t>
        <w:br/>
        <w:t>‘The Tax Dis'sion of the Department of Justice, through</w:t>
        <w:br/>
        <w:t>ite Criminal Tax section, is the final authority to decide</w:t>
        <w:br/>
        <w:t>Whether to proceed with the proseculien oF not" Its</w:t>
        <w:br/>
        <w:t>Stiomeys sre! higsly spacialised in tax frauds work. It's</w:t>
        <w:br/>
        <w:t>tuscpayer asks fer discustion al &amp; conference, the request</w:t>
        <w:br/>
        <w:t>is granted” The object of this conference is not settle</w:t>
        <w:br/>
        <w:t>el: iuended to ave the cpa an oppertalty</w:t>
        <w:br/>
        <w:t>to "explain’ suspicious  eicumstances.  Tax-payers are</w:t>
        <w:br/>
        <w:t>allowed fo appear through Counsel in sch conferences,</w:t>
        <w:br/>
        <w:br/>
        <w:t>Actus] prosceution is conducted by a United States</w:t>
        <w:br/>
        <w:t>Attorney’</w:t>
        <w:br/>
        <w:br/>
        <w:t>‘Where there is no intent to defeat a tax, a compromise</w:t>
        <w:br/>
        <w:t>right be entered into; otherwise ir hat entered into. The</w:t>
        <w:br/>
        <w:t>Givil liabilty tg discusted only after the criminal case 1s</w:t>
        <w:br/>
        <w:t>Sispoge of, unless the court directs otherwise,” The judi</w:t>
        <w:br/>
        <w:t>laf determination of the amount of the proposed cv</w:t>
        <w:br/>
        <w:t>Tiability is supptied to the tax payer, but seltiement of</w:t>
        <w:br/>
        <w:t>the civil liability is not discussed until the penal case 1s</w:t>
        <w:br/>
        <w:t>decided”. “This course is adopted in order to render fate</w:t>
        <w:br/>
        <w:t>“any altempt to offer to pay the civil tax Hablity and get</w:t>
        <w:br/>
        <w:br/>
        <w:t>i erimina? cove dropped. Mls also believed, that since</w:t>
        <w:br/>
        <w:br/>
        <w:t>pecatag ae po a dep</w:t>
        <w:br/>
        <w:t>Rpt ob tal ar</w:t>
        <w:br/>
        <w:br/>
        <w:t>ime slose to the date of the</w:t>
        <w:br/>
        <w:br/>
        <w:t>Tax Fact (igh VOL &amp; Porwaph a5)</w:t>
        <w:br/>
        <w:br/>
        <w:t>Chae, Resa Tex Price, (959) VAL 4 ara 155</w:t>
        <w:br/>
        <w:t>Caney, Hee Ta Poi (158, Vo. Ban 15</w:t>
        <w:br/>
        <w:br/>
        <w:br/>
        <w:br/>
        <w:t>Page 189:</w:t>
        <w:br/>
        <w:t>ie</w:t>
        <w:br/>
        <w:br/>
        <w:t>APPENDIX 21. (coneld)</w:t>
        <w:br/>
        <w:t>oer ‘Apt from section 7201 of the Internal Revenue Code,</w:t>
        <w:br/>
        <w:t>ot. then are certain other ageing in the Internal Reven</w:t>
        <w:br/>
        <w:br/>
        <w:t>GSE thick deal wt wilful failure to collect ee, tax oF</w:t>
        <w:br/>
        <w:t>foe a return or to pay tax or te keep records ete</w:t>
        <w:br/>
        <w:t>Further, section 28? (false claims for refund), section</w:t>
        <w:br/>
        <w:t>ani (conspiracy to dettaud), section 101 (false statement)</w:t>
        <w:br/>
        <w:t>ana Sto lt” (gerurg) a the Gmina! Cade,</w:t>
        <w:br/>
        <w:t>ig) can also be tused for punishing various types of</w:t>
        <w:br/>
        <w:t>Giescee reting to tae Tes Bot, however, necessary 10</w:t>
        <w:br/>
        <w:br/>
        <w:t>‘quote them here</w:t>
        <w:br/>
        <w:br/>
        <w:t>APPENDIX 23</w:t>
        <w:br/>
        <w:t>se Pay Cine san ee Prevention OF Connor,</w:t>
        <w:br/>
        <w:t>eae</w:t>
        <w:br/>
        <w:br/>
        <w:t>‘he Prevention of Coupon At, 197 crests only</w:t>
        <w:br/>
        <w:t>ort ey mln sacs</w:t>
        <w:br/>
        <w:t>SNES neste St he nin copes of he</w:t>
        <w:br/>
        <w:t>seen cena metey 2) i mtaet chies</w:t>
        <w:br/>
        <w:t>Fee el publ ooo with ao esenale</w:t>
        <w:br/>
        <w:t>eee etre ane ise</w:t>
        <w:br/>
        <w:t>ea oh Pt acted ae potion 10 ve</w:t>
        <w:br/>
        <w:t>HDR a toalD ve bad ine money to acaure</w:t>
        <w:br/>
        <w:t>see ete Sat they suid hee got thee resources</w:t>
        <w:br/>
        <w:t>Senha me at hho te us le dow,</w:t>
        <w:br/>
        <w:t>See eet Wat the Goverment ore pecs</w:t>
        <w:br/>
        <w:t>Sas ace ett avert sean old bere</w:t>
        <w:br/>
        <w:t>so tems tal oat be acrunte far as te</w:t>
        <w:br/>
        <w:t>Bae eT rere t pentane ‘Ro pike scot</w:t>
        <w:br/>
        <w:t>see met Tiere woreda ihe, way ot</w:t>
        <w:br/>
        <w:t>See ee nee ter Duinte he money by Sropt</w:t>
        <w:br/>
        <w:t>Widclect ‘and pissn thers wo od “ananaged &amp; evade</w:t>
        <w:br/>
        <w:br/>
        <w:t>ieee at Sanaged</w:t>
        <w:br/>
        <w:br/>
        <w:t>detection in that way" ved</w:t>
        <w:br/>
        <w:br/>
        <w:t>"The propa for enacting the Act_arote out of the</w:t>
        <w:br/>
        <w:t>rect tndat ‘andes "Commit ‘</w:t>
        <w:br/>
        <w:t>BSE", hy ate telat</w:t>
        <w:br/>
        <w:t>real tniten ch dette vetting ibrbesy ted</w:t>
        <w:br/>
        <w:t>casa rhe Brgveih Cavemen at Bergh ered</w:t>
        <w:br/>
        <w:t>Serle «ste Comet Goverment Sid</w:t>
        <w:br/>
        <w:t>ila</w:t>
        <w:br/>
        <w:br/>
        <w:t>"The recommendation was, that new offence shout</w:t>
        <w:br/>
        <w:t>ve aS oe” dat alee”</w:t>
        <w:br/>
        <w:t>teat! &lt;P ct Peat be shoal be Seed</w:t>
        <w:br/>
        <w:t>Binigy'a wt cae ae‘nfeal misconse ee leat</w:t>
        <w:br/>
        <w:br/>
        <w:t>ord oi, vg, Fins Sear, Come :</w:t>
        <w:br/>
        <w:br/>
        <w:t>nt ER RES SS wha</w:t>
        <w:br/>
        <w:br/>
        <w:t>one</w:t>
        <w:br/>
        <w:t>of Me, Pores, Comal of Same Debs, agh Febru</w:t>
        <w:br/>
        <w:t>ser WET Ne pt oe al</w:t>
        <w:br/>
        <w:br/>
        <w:br/>
        <w:t>Page 190:</w:t>
        <w:br/>
        <w:t>13</w:t>
        <w:br/>
        <w:t>APPENDIX 23 (contd)</w:t>
        <w:br/>
        <w:br/>
        <w:t>pe td rove a he tn wi nly a</w:t>
        <w:br/>
        <w:t>Reg SPR ad's a</w:t>
        <w:br/>
        <w:t>int ait ete a eee</w:t>
        <w:br/>
        <w:br/>
        <w:t>i ince an</w:t>
        <w:br/>
        <w:t>Shs Sen mena ieee Sam</w:t>
        <w:br/>
        <w:t>SUP ch Liat ae tui ee pela</w:t>
        <w:br/>
        <w:t>Beetles cane Oh serpy ae Coa</w:t>
        <w:br/>
        <w:t>Sen ie Che pale Se at</w:t>
        <w:br/>
        <w:t>shay tue Maul, wale ha Sy</w:t>
        <w:br/>
        <w:t>PSE SS GP hl Se bls ed</w:t>
        <w:br/>
        <w:t>SST REL “Ghat</w:t>
        <w:br/>
        <w:t>:</w:t>
        <w:br/>
        <w:br/>
        <w:t>2 socally</w:t>
        <w:br/>
        <w:t>‘Schl’ measure conceived inthe public interest it 29 By</w:t>
        <w:br/>
        <w:t>a prevetingcorupin smng pc sean “and</w:t>
        <w:br/>
        <w:t>‘heFéame time, harassment of the honest aivong them</w:t>
        <w:br/>
        <w:br/>
        <w:t>‘Though four classes of misconduct are mentioned im</w:t>
        <w:br/>
        <w:t>section 8(B Co) (2), apparently a chasge merely under</w:t>
        <w:br/>
        <w:t>section 5(2) Would Sufi</w:t>
        <w:br/>
        <w:br/>
        <w:t>‘The Ingredients of the offence are described in section</w:t>
        <w:br/>
        <w:t>‘9(D, and the penal provision le in section 5(2</w:t>
        <w:br/>
        <w:br/>
        <w:t>It would be useful to note the points of dliference</w:t>
        <w:br/>
        <w:t>between ‘the Indian Penal ‘Code and The Prevention ete,</w:t>
        <w:br/>
        <w:t>‘Act, The laiter Act contains various special rules of</w:t>
        <w:br/>
        <w:t>‘illence, investization nd procedure’ which show " how</w:t>
        <w:br/>
        <w:t>the provisions of the Act differ from the Indian Penal</w:t>
        <w:br/>
        <w:t>ode." The mos: important provision of tho Act te section,</w:t>
        <w:br/>
        <w:t>5G), under which possession of pecuniary resources OF</w:t>
        <w:br/>
        <w:t>broperty disproportionate to the known aources of Ineome</w:t>
        <w:br/>
        <w:t>falses a rebuttable presumption that the accused pulley</w:t>
        <w:br/>
        <w:t>of “criminal misconduct™. Another presumption it that</w:t>
        <w:br/>
        <w:t>fnacted In section 4 about motive, ete.</w:t>
        <w:br/>
        <w:br/>
        <w:t>Thea</w:t>
        <w:br/>
        <w:br/>
        <w:t>+ Me Nonsaman vy, Sic of Kea (1969 2 Cem, LJ. 186,</w:t>
        <w:br/>
        <w:t>Compaen Sagh ¥. Se of Pid, ALR. tas SC a</w:t>
        <w:br/>
        <w:t>(Se. a of Bik, ht) 2 Cine Le Fura) 65,</w:t>
        <w:br/>
        <w:br/>
        <w:t>Scie Siac v. Sie of Peay ALR 3964 S.C 44</w:t>
        <w:br/>
        <w:br/>
        <w:t>1 See Site of Maher. Vaomatin, ALR. 1998 SC 6</w:t>
        <w:br/>
        <w:br/>
        <w:t>"tate PS, Aromat, ALR. 190 Mad. 37 Racers Dy</w:t>
        <w:br/>
        <w:t>8 Laws,</w:t>
        <w:br/>
        <w:br/>
        <w:br/>
        <w:br/>
        <w:t>Page 191:</w:t>
        <w:br/>
        <w:t>ry</w:t>
        <w:br/>
        <w:t>APPENDIX 23 (contd)</w:t>
        <w:br/>
        <w:br/>
        <w:t>[As to section 411) of the Prevention ete, Act, it may:</w:t>
        <w:br/>
        <w:t>be pointed out that the presumption Under that is" oblit</w:t>
        <w:br/>
        <w:br/>
        <w:t>meget</w:t>
        <w:br/>
        <w:t>‘The points of difference at to substantive provisions</w:t>
        <w:br/>
        <w:t>are analjeed below.</w:t>
        <w:br/>
        <w:br/>
        <w:t>Crane No. 1</w:t>
        <w:br/>
        <w:t>(Odiaining gratifcation)</w:t>
        <w:br/>
        <w:br/>
        <w:t>Sestn Gy dian Penal Secon 5 ()@), Preven</w:t>
        <w:br/>
        <w:br/>
        <w:t>Offence can be commined by Offence can be commited only</w:t>
        <w:br/>
        <w:t>‘person whois or expects fo BY publi servant.</w:t>
        <w:br/>
        <w:t>be public servant.</w:t>
        <w:br/>
        <w:t>‘An isolated sct is enough. . There anust be habitual accepe=</w:t>
        <w:br/>
        <w:t>sce, ee, of grtiction</w:t>
        <w:br/>
        <w:t>“The punishment is imprison- The punishment ie impeisoament</w:t>
        <w:br/>
        <w:t>Rep yD 3 yes or fine upto 7 Years, and a Rae</w:t>
        <w:br/>
        <w:t>shall “not be less than “one</w:t>
        <w:br/>
        <w:t>ear in the absence of special</w:t>
        <w:br/>
        <w:t>Feasons to the contrary.</w:t>
        <w:br/>
        <w:t>Seaton 5 (2). AS. regards fine,</w:t>
        <w:br/>
        <w:t>he court must ake fs</w:t>
        <w:br/>
        <w:t>fonsideration the" various</w:t>
        <w:br/>
        <w:t>factors mentioned in Section:</w:t>
        <w:br/>
        <w:t>sted),</w:t>
        <w:br/>
        <w:t>Crane No. 2</w:t>
        <w:br/>
        <w:t>(Obtaining eatuable thing without consideration)</w:t>
        <w:br/>
        <w:br/>
        <w:t>Section 165, Tadian Peasl Section 5 (XB), Prevention,</w:t>
        <w:br/>
        <w:t>‘Code 1 Act.</w:t>
        <w:br/>
        <w:br/>
        <w:t>‘mote ac is enough There fst be ail</w:t>
        <w:br/>
        <w:t>‘ice ety of any sal</w:t>
        <w:br/>
        <w:t>thing Stout comsidration,</w:t>
        <w:br/>
        <w:br/>
        <w:t>Punuhment ie imptonment Phiment_ ie impritcament</w:t>
        <w:br/>
        <w:t>See ven genes Mame leprin</w:t>
        <w:br/>
        <w:t>ae Hpac alee</w:t>
        <w:br/>
        <w:t>en aie at</w:t>
        <w:br/>
        <w:t>Sot plat eaiet</w:t>
        <w:br/>
        <w:t>Regnrdng fos, ded</w:t>
        <w:br/>
        <w:t>na</w:t>
        <w:br/>
        <w:br/>
        <w:t>Diamar Dai v. Sate of Makeshrs ALR. 9 SE 78</w:t>
        <w:br/>
        <w:t>4 Sic of rar v. Mabon Bal, ALR. 1964 Gua 36.</w:t>
        <w:br/>
        <w:t>20S HOO ene See Ram Krtne Sale ALR 1946</w:t>
        <w:br/>
        <w:br/>
        <w:br/>
        <w:br/>
        <w:t>Page 192:</w:t>
        <w:br/>
        <w:t>1s</w:t>
        <w:br/>
        <w:t>APPENDIX 23 (contd)</w:t>
        <w:br/>
        <w:br/>
        <w:t>Sexton go, Hin Penal Seoton (1X) Prevention,</w:t>
        <w:br/>
        <w:t>‘take aoe.</w:t>
        <w:br/>
        <w:br/>
        <w:t>“There mura be dshonae ise Te is enoueh if there i</w:t>
        <w:br/>
        <w:t>“peeprition o cameron hose" of fraudulent</w:t>
        <w:br/>
        <w:t>Pen ae ot use or die" minoppropition! cr oeetie</w:t>
        <w:br/>
        <w:t>oti voli of let, Convent for OW Wet</w:t>
        <w:br/>
        <w:t>Ender secson 223-</w:t>
        <w:br/>
        <w:br/>
        <w:t>ding use oF spol, “Tis bs not neces</w:t>
        <w:br/>
        <w:br/>
        <w:t>Refit bein la, of 9 °</w:t>
        <w:br/>
        <w:br/>
        <w:t>‘Deco of wo egal soa"</w:t>
        <w:br/>
        <w:br/>
        <w:t>seapacrme teat, Sacto, 1</w:t>
        <w:br/>
        <w:t>seek poeta</w:t>
        <w:br/>
        <w:t>EReamees</w:t>
        <w:br/>
        <w:br/>
        <w:t>SASS Seren bee ern</w:t>
        <w:br/>
        <w:t>~ — sien $0)</w:t>
        <w:br/>
        <w:t>oon oes me ee</w:t>
        <w:br/>
        <w:t>eat me oe</w:t>
        <w:br/>
        <w:t>mm 208</w:t>
        <w:br/>
        <w:br/>
        <w:t>TG. Om Proish y Saw y ORAL wa SC. age</w:t>
        <w:br/>
        <w:t>+ Lead one ees abe Cover, Ama La</w:t>
        <w:br/>
        <w:br/>
        <w:br/>
        <w:t>Page 193:</w:t>
        <w:br/>
        <w:t>188</w:t>
        <w:br/>
        <w:t>APPENDIX 28 (contd.)</w:t>
        <w:br/>
        <w:br/>
        <w:t>No provision ig Indian Sexton (1X6) Prevention,</w:t>
        <w:br/>
        <w:t>ema Cae eR</w:t>
        <w:br/>
        <w:br/>
        <w:t>Paes ce,</w:t>
        <w:br/>
        <w:t>=,</w:t>
        <w:br/>
        <w:t>5 gene</w:t>
        <w:br/>
        <w:t>Saaeite a rct</w:t>
        <w:br/>
        <w:t>Soar om</w:t>
        <w:br/>
        <w:t>= eae me</w:t>
        <w:br/>
        <w:t>ack</w:t>
        <w:br/>
        <w:t>‘@ third party*.</w:t>
        <w:br/>
        <w:t>voy fe a ein</w:t>
        <w:br/>
        <w:t>‘Cog St eee</w:t>
        <w:br/>
        <w:t>Oe Eat</w:t>
        <w:br/>
        <w:br/>
        <w:t>“Te clawe hasbeen Interpreted inthe under-mentioned</w:t>
        <w:br/>
        <w:t>top " ingredients, fst,</w:t>
        <w:br/>
        <w:t>ron gop, Son the aunt he Sed aioe” TRE</w:t>
        <w:br/>
        <w:br/>
        <w:t>Reams doped afe described fo</w:t>
        <w:br/>
        <w:t>(0 carrupt or</w:t>
        <w:br/>
        <w:t>{4 ‘lega means, ot</w:t>
        <w:br/>
        <w:t>(Gi) ctherwive abusing hit posilon as puble</w:t>
        <w:br/>
        <w:br/>
        <w:t>‘he expression abuse of postion is not defined, but</w:t>
        <w:br/>
        <w:t>“etshonesy" it te Been Hela? simpli in “the word</w:t>
        <w:br/>
        <w:t>[As regarsthe end tobe obtained, itis provided that</w:t>
        <w:br/>
        <w:t>‘the publle servant iiust have obtained .</w:t>
        <w:br/>
        <w:t>(e) for himset, oF</w:t>
        <w:br/>
        <w:t>(b) for any other person, a valusble thing oF</w:t>
        <w:br/>
        <w:t>pecuniary advantage</w:t>
        <w:br/>
        <w:t>tle not necessary that the public servant must do</w:t>
        <w:br/>
        <w:t>something’ connect with his Baty</w:t>
        <w:br/>
        <w:t>* Mele Al. Te San ATR 95 Ao GH Maal</w:t>
        <w:br/>
        <w:t>380 Newame” Noni Star of Ks) 3 Ge ie</w:t>
        <w:br/>
        <w:br/>
        <w:t>+ Bhagwan Soba. Sat of Pa ALR. 1960. SOW.</w:t>
        <w:br/>
        <w:t>IM. Noayono Se of Kral (63) 3 Gr LS. 86 (8)</w:t>
        <w:br/>
        <w:t>* Dhancior ©. Dall Admini ALI. 1968 8.0.9</w:t>
        <w:br/>
        <w:t>Tete KV. doamny, ALR. 1 AP. 25</w:t>
        <w:br/>
        <w:br/>
        <w:br/>
        <w:br/>
        <w:t>Page 194:</w:t>
        <w:br/>
        <w:t>wr</w:t>
        <w:br/>
        <w:br/>
        <w:t>APPENDIX 28 (concld)</w:t>
        <w:br/>
        <w:t>Section 30) (0 i he wide antag to come</w:t>
        <w:br/>
        <w:t>(a) almost all acta which would be offences under</w:t>
        <w:br/>
        <w:t>section 5(1) (a). to. (e), or the relevant Section of</w:t>
        <w:br/>
        <w:t>the Indian Penal Code, and</w:t>
        <w:br/>
        <w:t>(6) many acts which would not be offences under</w:t>
        <w:br/>
        <w:t>section 3 (a) 10 (e)</w:t>
        <w:br/>
        <w:br/>
        <w:t>APPENDIX 26</w:t>
        <w:br/>
        <w:t>SorranoAs@ coons 4x cuEATNS</w:t>
        <w:br/>
        <w:br/>
        <w:t>‘The point for coosideration is whether, where 9 perso</w:t>
        <w:br/>
        <w:t>has supped goods of inferior quality, or goods which are</w:t>
        <w:br/>
        <w:t>not ‘orpecication, or of hese quantity Uae</w:t>
        <w:br/>
        <w:t>Bipulsted his set comes within ‘tbe ssope of accion 450,</w:t>
        <w:br/>
        <w:t>indian Penal Code.</w:t>
        <w:br/>
        <w:br/>
        <w:t>(), There is only one reported Indian cate so which</w:t>
        <w:br/>
        <w:t>the ner seems Save Seon rasly ea wit he</w:t>
        <w:br/>
        <w:t>fc were these, ‘The accused, contracted to "Seliver to</w:t>
        <w:br/>
        <w:t>‘au’ Brothers 280 “dokras" of fully good, machioegoned</w:t>
        <w:br/>
        <w:t>Fag Inmet it otra te end ere</w:t>
        <w:br/>
        <w:t>a3 “Sabres”</w:t>
        <w:br/>
        <w:br/>
        <w:t>a “runbih, “ato the middle’ of the</w:t>
        <w:br/>
        <w:t>Seal bl i rd hed wi faced god Ganed</w:t>
        <w:br/>
        <w:t>fotion) “The admisture of inferior stad wes</w:t>
        <w:br/>
        <w:br/>
        <w:t>ie ioe Pee ig om ces gent</w:t>
        <w:br/>
        <w:t>{0 found in dokrae Tt war Hel, that the seseeg ay</w:t>
        <w:br/>
        <w:t>ally (othe etlence ot cheating under section 10 ot the</w:t>
        <w:br/>
        <w:t>Benal Code, t</w:t>
        <w:br/>
        <w:br/>
        <w:t>{@ Of course, the general rule i that » mere breach</w:t>
        <w:br/>
        <w:t>of Sontvact "cant give Tie to'9 “criminal</w:t>
        <w:br/>
        <w:t>‘The dntncion between ase of mere breachaf Sone</w:t>
        <w:br/>
        <w:t>and one of cheating depends uper the intention ‘of the</w:t>
        <w:br/>
        <w:t>tay be judged Systane 2 at i eet</w:t>
        <w:br/>
        <w:t>maybe Subecquent sts, but the el</w:t>
        <w:br/>
        <w:t>fect not the sole criterion of thi intention” Where</w:t>
        <w:br/>
        <w:t>there iso clear and onclusts evidence af the creed</w:t>
        <w:br/>
        <w:t>intention ot the accused atthe time the offence is aid 00</w:t>
        <w:br/>
        <w:t>aver been commited and where the parr matt a 3</w:t>
        <w:br/>
        <w:t>semedy im @ ceil court. the</w:t>
        <w:br/>
        <w:t>tnatier should ot te allowed to be fought fe the ermal</w:t>
        <w:br/>
        <w:t>(@) As has been hela,</w:t>
        <w:br/>
        <w:t>feof cate</w:t>
        <w:br/>
        <w:br/>
        <w:t>‘Rha Aen See), he LR nw Tala wm</w:t>
        <w:br/>
        <w:br/>
        <w:t>Sis, SRL, ia</w:t>
        <w:br/>
        <w:br/>
        <w:t>* Sosa mp (36) 39 Ge LJ. ora</w:t>
        <w:br/>
        <w:t>nu SRE a OE LL, 9 uae Hah Cor</w:t>
        <w:br/>
        <w:br/>
        <w:t>‘See AER 1999 Teper</w:t>
        <w:br/>
        <w:br/>
        <w:t>BEE PME ow met</w:t>
        <w:br/>
        <w:br/>
        <w:t>“Ba a MA. eat». Ep, ALR. 1907 Mad 44</w:t>
        <w:br/>
        <w:br/>
        <w:t>the representation can be implied</w:t>
        <w:br/>
        <w:br/>
        <w:br/>
        <w:br/>
        <w:t>Page 195:</w:t>
        <w:br/>
        <w:t>18</w:t>
        <w:br/>
        <w:t>APPENDIX 25</w:t>
        <w:br/>
        <w:br/>
        <w:t>Sone Provisions oF Heo Law REGARDING WON PRICES</w:t>
        <w:br/>
        <w:t>"utp ADULTERATION</w:t>
        <w:br/>
        <w:br/>
        <w:t>Provisions penalising adulteration and high prices</w:t>
        <w:br/>
        <w:br/>
        <w:t>were Fnovn to ancient Hindu law-givers, By ws</w:t>
        <w:br/>
        <w:t>Eine She may refer to certain texts of “Yajnavalley</w:t>
        <w:br/>
        <w:br/>
        <w:t>ate wiht</w:t>
        <w:br/>
        <w:br/>
        <w:t>Te tec ont hrf a ale)</w:t>
        <w:br/>
        <w:t>veri i ee, oe ‘hae</w:t>
        <w:br/>
        <w:t>Si ntl he woe te</w:t>
        <w:br/>
        <w:t>Sh</w:t>
        <w:br/>
        <w:br/>
        <w:t>‘Aéaiteration</w:t>
        <w:br/>
        <w:br/>
        <w:t>He who adulterates with interior (article) vendihle</w:t>
        <w:br/>
        <w:t>ones ail Sait perfumes; sor, course sagar and. the</w:t>
        <w:br/>
        <w:t>TiS hal bo aad fo pay sbcten’ pana.</w:t>
        <w:br/>
        <w:br/>
        <w:t>When (oy some operation) inferior earth, hide, gem,</w:t>
        <w:br/>
        <w:t>yan oad asks or cloth te made. (co appeat to be</w:t>
        <w:br/>
        <w:t>2AM eperoe Hing the Ane i eght-told of the (comme</w:t>
        <w:br/>
        <w:t>Ry) fo be wed</w:t>
        <w:br/>
        <w:br/>
        <w:t>Poiming of</w:t>
        <w:br/>
        <w:br/>
        <w:t>Hl who pledges or sells a seated casket (fraudulent)</w:t>
        <w:br/>
        <w:t>ubttiited "fot superior casket shewn) of the, cgunter-</w:t>
        <w:br/>
        <w:t>subeate’ (C25 “yee shall be ned (in the following</w:t>
        <w:br/>
        <w:br/>
        <w:t>“«cwen the value of the thing plied on the buyer, oF</w:t>
        <w:br/>
        <w:t>a pidge’) Teas than a pana, the fine ie Atty" (ownas)</w:t>
        <w:br/>
        <w:t>Gea s ane one hundred (pana), (when) to, panos</w:t>
        <w:br/>
        <w:t>{oe SRdnteed tpamss) when the valve is higher, (he fine</w:t>
        <w:br/>
        <w:t>45)" hisher</w:t>
        <w:br/>
        <w:br/>
        <w:t>Prices</w:t>
        <w:br/>
        <w:br/>
        <w:t>For those knowing whether (the price set by, tem)</w:t>
        <w:br/>
        <w:t>fs higher or lower Gham the maxiouin rates fied by the</w:t>
        <w:br/>
        <w:t>Himifnite in, fing a. price 90 heavy for, Karus</w:t>
        <w:br/>
        <w:t>eeSPemen) aed Siplits (artisans) the fine ls the highest.</w:t>
        <w:br/>
        <w:br/>
        <w:t>For those traders who conspire to obstruct (the sale</w:t>
        <w:br/>
        <w:t>of &amp; commodity by demanding it), or selling t at an im</w:t>
        <w:br/>
        <w:t>Sroper price the highest fine is laid down,</w:t>
        <w:br/>
        <w:br/>
        <w:t>‘The sale or purchase (of articles) should every day Be</w:t>
        <w:br/>
        <w:t>sade te rales xed by the King, the profit derived tn</w:t>
        <w:br/>
        <w:br/>
        <w:t>tobe) propitious for traders</w:t>
        <w:br/>
        <w:t>Taian Law (953 PE 3S</w:t>
        <w:br/>
        <w:br/>
        <w:br/>
        <w:br/>
        <w:t>Page 196:</w:t>
        <w:br/>
        <w:t>we</w:t>
        <w:br/>
        <w:t>APPENDIX 25 (coneld)</w:t>
        <w:br/>
        <w:br/>
        <w:t>‘A trader shall make Ave per cent ax profit on common</w:t>
        <w:br/>
        <w:t>say SS Re ue den, ge he</w:t>
        <w:br/>
        <w:br/>
        <w:t>eign, lt the purchase and se take place immediately,</w:t>
        <w:br/>
        <w:t>{Ge'eR te anne day a that of the purchase).</w:t>
        <w:br/>
        <w:br/>
        <w:t>‘The rates should be 20 fixed (by the king) as to_ be</w:t>
        <w:br/>
        <w:t>ssavantageous both 0 the buyer sad the Sellar after ade</w:t>
        <w:br/>
        <w:t>ig ine Con) value of he comenody, he exper</w:t>
        <w:br/>
        <w:br/>
        <w:t>APPENDIX 28</w:t>
        <w:br/>
        <w:t>Foos ApciteeTi08 Lawaor sow COUNTRIES</w:t>
        <w:br/>
        <w:t>‘A list of the laws relating to adulteration of food (ood</w:t>
        <w:br/>
        <w:br/>
        <w:t>lalstion) in some of the countties of the world is given</w:t>
        <w:br/>
        <w:t>dow</w:t>
        <w:br/>
        <w:t>Australia</w:t>
        <w:br/>
        <w:t>Tn Australis each State has its own Pure Food Act.</w:t>
        <w:br/>
        <w:t>‘But dniformity is sacred after the creation of the Na</w:t>
        <w:br/>
        <w:t>‘ional “Health end "Medical Research Council “which</w:t>
        <w:br/>
        <w:t>‘males recommendations fow uniformity in</w:t>
        <w:br/>
        <w:br/>
        <w:t>‘Burma</w:t>
        <w:br/>
        <w:t>Food and Drugs Act, 1928 is the main law.</w:t>
        <w:br/>
        <w:br/>
        <w:t>Canada</w:t>
        <w:br/>
        <w:t>‘The present law ia Canada regarding pure food is con</w:t>
        <w:br/>
        <w:t>taineal th the Food and Drugs Act, 1983, which is a federal</w:t>
        <w:br/>
        <w:br/>
        <w:t>ats!" Depattnent of Maal wee</w:t>
        <w:br/>
        <w:t>‘Bre is reonatle for the administration of the act</w:t>
        <w:br/>
        <w:t>titoush” "the Food and Drags ‘Diretorate. The Directo:</w:t>
        <w:br/>
        <w:t>‘ied is hears ease alae</w:t>
        <w:br/>
        <w:t>tie “an regio ‘ tren</w:t>
        <w:br/>
        <w:t>ies Mavoltng a eaar brain cond priiy Ie</w:t>
        <w:br/>
        <w:t>fiona 10 ete_and rd plo to mere trade and</w:t>
        <w:br/>
        <w:t>other economie violations ¥ “</w:t>
        <w:br/>
        <w:br/>
        <w:t>‘Th validly of the Act</w:t>
        <w:br/>
        <w:br/>
        <w:t>ah eon aphelt</w:t>
        <w:br/>
        <w:br/>
        <w:t>od Pa Eas (anh hoe ie 3 Sap,</w:t>
        <w:br/>
        <w:t>: gh Mog el See 9)</w:t>
        <w:br/>
        <w:t>"Sep "Pure Fond an Pare Food — .</w:t>
        <w:br/>
        <w:t>. Legon—edint by Aon (Ba</w:t>
        <w:br/>
        <w:t>rigniad Sing Co ¥. Las (580 1 DLR. 7</w:t>
        <w:br/>
        <w:br/>
        <w:t>"Ror Ni</w:t>
        <w:br/>
        <w:br/>
        <w:br/>
        <w:t>Page 197:</w:t>
        <w:br/>
        <w:t>0</w:t>
        <w:br/>
        <w:t>APPENDIX 26 (contd)</w:t>
        <w:br/>
        <w:t>Denmark</w:t>
        <w:br/>
        <w:br/>
        <w:t>As far back as 22nd October, 1781, an Order concerning</w:t>
        <w:br/>
        <w:t>tn Admiiazaton othe Pie rected “hat the Come</w:t>
        <w:br/>
        <w:t>Imssoner of Police should not permit the offering for sal</w:t>
        <w:br/>
        <w:t>UT Sood or beverages that "were tainted or unwhotesome</w:t>
        <w:br/>
        <w:t>‘of might. cmase sickness Later Ordinances and Reguls</w:t>
        <w:br/>
        <w:t>tions “covered certain aspects of purity of food. On Ist</w:t>
        <w:br/>
        <w:t>May, 1860,'2 Milk Control Order was issued. Fit law</w:t>
        <w:br/>
        <w:t>tn the examination of food was passed on th April, 891</w:t>
        <w:br/>
        <w:t>fp 1910" an Act for the examination of Tood was</w:t>
        <w:br/>
        <w:br/>
        <w:t>ie a aes ae a</w:t>
        <w:br/>
        <w:t>are. ay</w:t>
        <w:br/>
        <w:t>Enforcement of fobd Taws is by the local heslth autho-</w:t>
        <w:br/>
        <w:br/>
        <w:t>sie the Toeal Buble Beaty medil offer, he pale,</w:t>
        <w:br/>
        <w:t>the customs, the National Veterinary Service etc, and the</w:t>
        <w:br/>
        <w:t>National, Control, Board for Dairy Products The National</w:t>
        <w:br/>
        <w:t>Health Service deals with the subject. A. National Food</w:t>
        <w:br/>
        <w:t>Institute woe established under an Aci of Sth June, 1980,</w:t>
        <w:br/>
        <w:t>‘The institute “sto look after the work of We Vanious</w:t>
        <w:br/>
        <w:t>Inborstories snd also have 'a Central Laboratory for food</w:t>
        <w:br/>
        <w:t>fontral and_an independent labouratory for food toxico</w:t>
        <w:br/>
        <w:t>logical research</w:t>
        <w:br/>
        <w:t>Bngland</w:t>
        <w:br/>
        <w:br/>
        <w:t>aha,</w:t>
        <w:br/>
        <w:t>Het Ae ea iad i</w:t>
        <w:br/>
        <w:t>acct</w:t>
        <w:br/>
        <w:br/>
        <w:t>by the</w:t>
        <w:br/>
        <w:t>panies of London who: te</w:t>
        <w:br/>
        <w:t>Roms’ or legalation to check nuts</w:t>
        <w:br/>
        <w:br/>
        <w:t>1 Bangland, the Food and Drugs Act, 1985 (4 Elis 26</w:t>
        <w:br/>
        <w:t>16) ts the mala Act dealing with edulteration of food and</w:t>
        <w:br/>
        <w:br/>
        <w:br/>
        <w:br/>
        <w:t>Page 198:</w:t>
        <w:br/>
        <w:t>1</w:t>
        <w:br/>
        <w:t>APPENDIX 26 (conte)</w:t>
        <w:br/>
        <w:br/>
        <w:t>drug. ‘The general penal sections are sections 106 and 10?</w:t>
        <w:br/>
        <w:t>ne thes ‘Ket Mrore are cena epslal punishments</w:t>
        <w:br/>
        <w:t>rovided for in secions 303, 18).SU), 230). Oy</w:t>
        <w:br/>
        <w:br/>
        <w:t>‘G), 8200), BG), STD. Wh, 88, 66, 2), 10008) and</w:t>
        <w:br/>
        <w:t>YO4Us 8)” Gettin ana pani are provided</w:t>
        <w:br/>
        <w:t>for in ‘sections 8(3). 122), 68(9), and Schedule fl parse</w:t>
        <w:br/>
        <w:t>raph 8</w:t>
        <w:br/>
        <w:br/>
        <w:t>(There are separate Acts for Scotland ete)</w:t>
        <w:br/>
        <w:br/>
        <w:t>Duties of admiring an efi the Act ae</w:t>
        <w:br/>
        <w:t>trun She oat oof and Brae bata te he</w:t>
        <w:br/>
        <w:t>Eintion Cale tne city of bee ie Coulis st</w:t>
        <w:br/>
        <w:t>trans rer forpogh in uban dae! an She eouney</w:t>
        <w:br/>
        <w:t>eumtle Eek Toe andaree ther ae to point 2</w:t>
        <w:br/>
        <w:t>SRY Suter snipe the ep 2 e</w:t>
        <w:br/>
        <w:t>Rie sah of pe</w:t>
        <w:br/>
        <w:t>‘Satie ie” Anite Sf Agreate na Pe ey</w:t>
        <w:br/>
        <w:t>Re ee one ai ed</w:t>
        <w:br/>
        <w:t>Bestar didelte tret as, ne ra</w:t>
        <w:br/>
        <w:br/>
        <w:t>resin ie ait per ing‘ ceer te ene</w:t>
        <w:br/>
        <w:t>Roatan Sin Pat ae tated eae</w:t>
        <w:br/>
        <w:t>fest, “Phe Bue” Ansa sae ett al ace Some</w:t>
        <w:br/>
        <w:t>Bhs Hones aad gees et eta Saas</w:t>
        <w:br/>
        <w:t>evs “Shving the St of te ena Se</w:t>
        <w:br/>
        <w:t>feenhcs aeas hy Helis aa he, eee</w:t>
        <w:br/>
        <w:t>Cortese showing that Se Stop doc? nor sa seh</w:t>
        <w:br/>
        <w:t>Pubic” heatn "amelie (unde Sues tS hs</w:t>
        <w:br/>
        <w:t>Etmoling‘ofer Wy acl) tay he ai nae</w:t>
        <w:br/>
        <w:t>caplanauon coral may be couidered blere'e Pinar</w:t>
        <w:br/>
        <w:t>Seer terete Tees att</w:t>
        <w:br/>
        <w:t>et are</w:t>
        <w:br/>
        <w:br/>
        <w:t>“The decision to take proosedings usually ies with the</w:t>
        <w:br/>
        <w:t>public health commitice or the Medical Sacer of health</w:t>
        <w:br/>
        <w:t>Et the local" authorty On the reqUest_ of = party, the</w:t>
        <w:br/>
        <w:t>Sour may cate the Fetatad par of the sinc p be</w:t>
        <w:br/>
        <w:t>Sent 10 the. Government Chemist Yor soalyals and his</w:t>
        <w:br/>
        <w:t>ertieate ean be used In evidence.</w:t>
        <w:br/>
        <w:t>Besides the Act of 1966, the Therapeutic Substances</w:t>
        <w:br/>
        <w:br/>
        <w:t>‘Act 1855 iselso ‘Interest.</w:t>
        <w:br/>
        <w:br/>
        <w:t>France</w:t>
        <w:br/>
        <w:t>tos Ti Sn rane he laf st Auge, 108</w:t>
        <w:br/>
        <w:t>for the prevention of fraudslent pra pose</w:t>
        <w:br/>
        <w:t>‘af ahis lbw is 40 check frauds. perpetrated im connect</w:t>
        <w:br/>
        <w:br/>
        <w:t>li deception or” attempt a</w:t>
        <w:br/>
        <w:t>‘eceotion intended to mislead the Enger ag to essentials.</w:t>
        <w:br/>
        <w:t>{tiny provides for checkin adlieraton of fonds drinks</w:t>
        <w:br/>
        <w:t>tnd “Gly te As car ak the yar iy Ge eat</w:t>
        <w:br/>
        <w:t>rawn up bythe ea ‘ot Pars containing ree</w:t>
        <w:br/>
        <w:t>{ions apelieable xo producers and desiere of fosde “The</w:t>
        <w:br/>
        <w:br/>
        <w:br/>
        <w:br/>
        <w:t>Page 199:</w:t>
        <w:br/>
        <w:t>APPENDIX 26 (contd)</w:t>
        <w:br/>
        <w:br/>
        <w:t>Code was approved by Provost Etienne Boileau, Addi-</w:t>
        <w:br/>
        <w:t>‘Gon of unauthoried seeds injurious to tye hunun body 10</w:t>
        <w:br/>
        <w:t>Spices ftom the East was also prohibited. Fines,</w:t>
        <w:br/>
        <w:br/>
        <w:t>a, whipping, pillorying of a vendor of rotten mgs and</w:t>
        <w:br/>
        <w:t>oF the seller of Sdulterated butter was ordered.” A</w:t>
        <w:br/>
        <w:br/>
        <w:t>‘no sold watered mill was to have @ funnel placed tn is</w:t>
        <w:br/>
        <w:t>theoot and the watered mle was to be poured down unl</w:t>
        <w:br/>
        <w:t>2 doctor or a barber declared’ that the man coUld not</w:t>
        <w:br/>
        <w:t>Eualiow any more without danger,</w:t>
        <w:br/>
        <w:br/>
        <w:t>Articles 428, 318 and 478 of the French Penal Code of</w:t>
        <w:br/>
        <w:t>100" contein somewhat seanty provisions regarding adulr</w:t>
        <w:br/>
        <w:t>{cation But, towards the middle of 19th Century, adul</w:t>
        <w:br/>
        <w:t>iat and flleation of. ood becene teredaingty</w:t>
        <w:br/>
        <w:t>Ireguem, a5 fraudulent operators learnt 10 exploit</w:t>
        <w:br/>
        <w:t>{oily the progress made by chemist” to cover their Une</w:t>
        <w:br/>
        <w:t>Iswiul Meliniies Numerous International congresses on</w:t>
        <w:br/>
        <w:t>public tealth, medicine ete discussed the question of</w:t>
        <w:br/>
        <w:br/>
        <w:t>‘lteration. of fopastae. Ultimately ta 105 fe was</w:t>
        <w:br/>
        <w:t>Geedes to intensity and centralise the controls of foods,</w:t>
        <w:br/>
        <w:t>‘whieh had been lft for long to the mercies of snaiictent</w:t>
        <w:br/>
        <w:t>V*skiled municipal fe</w:t>
        <w:br/>
        <w:br/>
        <w:t>Enlogcrment of the la ig ail under the charg of</w:t>
        <w:br/>
        <w:t>th ech Aciies Bron ot uy of Sane</w:t>
        <w:br/>
        <w:t>Cultuse hose Inspectors carry out inpection re</w:t>
        <w:br/>
        <w:t>Specited” contingents whose juriedietion.Is‘nation-wide.</w:t>
        <w:br/>
        <w:t>‘They exercise special and very strict control over certain</w:t>
        <w:br/>
        <w:br/>
        <w:t>oducts such ay fruits and vegetables for export, wines</w:t>
        <w:br/>
        <w:t>Four textiles etc. Laboratory service is exteneive. com</w:t>
        <w:br/>
        <w:t>Sting of three Government Taboratories and. about 100</w:t>
        <w:br/>
        <w:t>Giher approved ‘sboratories, the latter” doing par-time</w:t>
        <w:br/>
        <w:t>‘work for prevention of fraud. "There are cpecialived labo.</w:t>
        <w:br/>
        <w:br/>
        <w:t>ities for daity prosilts, wines, fertilizers, seeds, ee</w:t>
        <w:br/>
        <w:t>‘The Inspection branch has 270 effcials and 110 agents, snd</w:t>
        <w:br/>
        <w:t>aout 260 scentibe personnel. in addition, tn Pare, the</w:t>
        <w:br/>
        <w:t>Botice Department fas the Inspection Corps (10 persons)</w:t>
        <w:br/>
        <w:t>3 theres the Paris Municipal Laboratory (3 persona)</w:t>
        <w:br/>
        <w:t>Errol oy pedicng and dre i exceed by the phar</w:t>
        <w:br/>
        <w:t>racy inspectors, military supplies are checked by special</w:t>
        <w:br/>
        <w:t>aff, wholesomenees of water l checked by departmental</w:t>
        <w:br/>
        <w:t>Inspectors of public health and 30 on.</w:t>
        <w:br/>
        <w:br/>
        <w:t>“the perfects are sesponsible for transmitting to the</w:t>
        <w:br/>
        <w:t>able Bocecatr es ctning reports of ol ohs and</w:t>
        <w:br/>
        <w:t>‘ical laboratory resus indicating frauds, adulteration, OF</w:t>
        <w:br/>
        <w:t>S'biech of regulation. ‘The Publie Prosecutor may—</w:t>
        <w:br/>
        <w:br/>
        <w:t>(0 Be the matter, i thore ts no offence; oF</w:t>
        <w:br/>
        <w:t>ii) place it before the court, if the evidence is</w:t>
        <w:br/>
        <w:t>(Gi) send it t0 the Examining Magistrate if further</w:t>
        <w:br/>
        <w:br/>
        <w:t>Information Is necessary or it the party concerned</w:t>
        <w:br/>
        <w:br/>
        <w:t>claims the right to submit expert counterevidens,</w:t>
        <w:br/>
        <w:br/>
        <w:br/>
        <w:br/>
        <w:t>Page 200:</w:t>
        <w:br/>
        <w:t>198</w:t>
        <w:br/>
        <w:br/>
        <w:t>APPENDIX 26 (contd)</w:t>
        <w:br/>
        <w:t>Fraud and adulteration sre punishable.with imprison.</w:t>
        <w:br/>
        <w:t>ment (three months, to 2 years)” or by fines. Where</w:t>
        <w:br/>
        <w:t>‘hulteration ig injurious go healt, imprisonment is</w:t>
        <w:br/>
        <w:t>mendstory</w:t>
        <w:br/>
        <w:br/>
        <w:t>Germany</w:t>
        <w:br/>
        <w:br/>
        <w:t>1m the Fedral Republic of Germany, the Food Act of</w:t>
        <w:br/>
        <w:t>927" and the Colour "Act of 1887 are the two main laws;</w:t>
        <w:br/>
        <w:t>the former has been, extensively amended by the Food Act</w:t>
        <w:br/>
        <w:t>‘Gf 2lst December, 1958. Various cules (called Ordinances)</w:t>
        <w:br/>
        <w:t>tise the two Acts deol with mattors of detall.Apart from</w:t>
        <w:br/>
        <w:t>tite Federal Health Department, the Gorman Research</w:t>
        <w:br/>
        <w:t>‘ASecaton (rough a Food AdatWe Commissions) “and</w:t>
        <w:br/>
        <w:t>the Federation of Food Yaw and Food Science do, useful</w:t>
        <w:br/>
        <w:t>Work in preparation of relevant legislation. "The German</w:t>
        <w:br/>
        <w:t>Research Association has done considerable work on Food</w:t>
        <w:br/>
        <w:t>Culouring and food preservatives, The Federation for Food</w:t>
        <w:br/>
        <w:t>Eaw and Pood Science consists of members of major, food</w:t>
        <w:br/>
        <w:t>producing and food trading ‘corporations, “and ‘holds a</w:t>
        <w:br/>
        <w:t>"redialary"” position between the “stringent demands” of</w:t>
        <w:br/>
        <w:t>the Government and the Interests of the food Industry.</w:t>
        <w:br/>
        <w:br/>
        <w:t>‘Amn 8, mn 4 gen ¢</w:t>
        <w:br/>
        <w:t>oa aase Seat</w:t>
        <w:br/>
        <w:t>‘maximum permissible amount, *</w:t>
        <w:br/>
        <w:br/>
        <w:t>Der tenet yh Ft</w:t>
        <w:br/>
        <w:t>Doha nae meer aie</w:t>
        <w:br/>
        <w:t>Saran ne amaranth Mate</w:t>
        <w:br/>
        <w:br/>
        <w:t>In addition to the Prevention of Food Adulteration Act,</w:t>
        <w:br/>
        <w:t>1054" ceference may be made to the Agricultural Products</w:t>
        <w:br/>
        <w:t>(Grading and Marketing) Act, 1697. The Fruit, Products</w:t>
        <w:br/>
        <w:t>der of 1965 and Vegetable Gil Products Control “Onder</w:t>
        <w:br/>
        <w:t>‘leo regulate the concerned products,</w:t>
        <w:br/>
        <w:br/>
        <w:t>Jepon</w:t>
        <w:br/>
        <w:t>Main ase Farm, Products Inspection Law, Agile</w:t>
        <w:br/>
        <w:br/>
        <w:t>wrt lant Ene ad Expat tanec Ln ae or</w:t>
        <w:br/>
        <w:br/>
        <w:t>IGEN FOS ARE SRS a Sk</w:t>
        <w:br/>
        <w:br/>
        <w:t>site tt Peed ion ssn</w:t>
        <w:br/>
        <w:br/>
        <w:t>Site il Ss Weta igSatene ae BY she</w:t>
        <w:br/>
        <w:br/>
        <w:br/>
        <w:br/>
        <w:t>Page 201:</w:t>
        <w:br/>
        <w:t>10%</w:t>
        <w:br/>
        <w:t>APPENDIX 28 (coneld)</w:t>
        <w:br/>
        <w:br/>
        <w:t>Korea</w:t>
        <w:br/>
        <w:t>Food Sanitation Law (20th January, 1962), is the main</w:t>
        <w:br/>
        <w:t>sw. woe</w:t>
        <w:br/>
        <w:br/>
        <w:t>Sale of Food and Drugs Ordinance, 1982 is the main</w:t>
        <w:br/>
        <w:t>law,</w:t>
        <w:br/>
        <w:t>‘APPENDIX 27</w:t>
        <w:br/>
        <w:t>[Basie PRINCIFLES FOR PURE FOOD LAWS.</w:t>
        <w:br/>
        <w:t>‘The two main objectives of food legislation are—</w:t>
        <w:br/>
        <w:t>(0) to check adulteration; and.</w:t>
        <w:br/>
        <w:t>(i) to prevent frauds.</w:t>
        <w:br/>
        <w:t>tn the minds of the public, “pure food” means food that</w:t>
        <w:br/>
        <w:t>fs wholesome sod free from aaythiog that is in any way</w:t>
        <w:br/>
        <w:t>hrf fo eat and fe rom tbe agin or uaa</w:t>
        <w:br/>
        <w:t>{Hon of anything which might impair "wholesomeness, and</w:t>
        <w:br/>
        <w:t>Frsen fie poli a org and foal makes</w:t>
        <w:br/>
        <w:t>‘conauimer hee to be safeguarded against dangers to his</w:t>
        <w:br/>
        <w:t>Tesh ac well ae agua commercial Pads</w:t>
        <w:br/>
        <w:t>Foods are by tele very nature products of many differ~</w:t>
        <w:br/>
        <w:t>cairarede companion ata ges of uty end ar</w:t>
        <w:br/>
        <w:t>et, with respect 1 Gansportation</w:t>
        <w:br/>
        <w:t>aieihiion, "to many dierent nateonal, Tygenie and</w:t>
        <w:br/>
        <w:br/>
        <w:t>otpreguets</w:t>
        <w:br/>
        <w:t>In modem times, the minimum standards below which</w:t>
        <w:br/>
        <w:br/>
        <w:t>grade standards are important in festuring the produce of</w:t>
        <w:br/>
        <w:br/>
        <w:t>‘Fennary and thon gaining a Teputeton for i</w:t>
        <w:br/>
        <w:br/>
        <w:t>acTMIRU fom lawn deat with (Death feeds</w:t>
        <w:br/>
        <w:t>‘At the Regical Seminar on Food Lagilatin® the</w:t>
        <w:br/>
        <w:br/>
        <w:t>mportint requirements for facitating enforcement "were</w:t>
        <w:br/>
        <w:br/>
        <w:t>this decertbed—</w:t>
        <w:br/>
        <w:br/>
        <w:t>(a) definitions of such Key words as food, label,</w:t>
        <w:br/>
        <w:t>advectizement, adulteration, sale, package, misoranding,</w:t>
        <w:br/>
        <w:t>Worvanty and uneanitary eSoditions, ety’ rather that</w:t>
        <w:br/>
        <w:t>feizgh the eommon or dictonary edning of Fuca</w:t>
        <w:br/>
        <w:br/>
        <w:t>____@) procedures for sampling and analyses</w:t>
        <w:br/>
        <w:t>EA, Revol Smit ox ona et Reper</w:t>
        <w:br/>
        <w:t>i. page 7</w:t>
        <w:br/>
        <w:t>"PAL, Regn Semiarca Fos we, Repo, 963) ef</w:t>
        <w:br/>
        <w:br/>
        <w:br/>
        <w:br/>
        <w:t>Page 202:</w:t>
        <w:br/>
        <w:t>APPENDIX 27 (conta)</w:t>
        <w:br/>
        <w:t>(© powers of inspection and the procedures to be</w:t>
        <w:br/>
        <w:t>(2) penalties;</w:t>
        <w:br/>
        <w:t>{e) warranties and guarantees;</w:t>
        <w:br/>
        <w:t>() prohibition of the importation of articles not</w:t>
        <w:br/>
        <w:t>complyig with the fa</w:t>
        <w:br/>
        <w:br/>
        <w:t>‘The Seminar recommended * that each country should</w:t>
        <w:br/>
        <w:t>have sate "lew on the ‘basis of base principles</w:t>
        <w:br/>
        <w:t>Civen ‘in “its ‘Report, ‘that, maxionm "and. tinimum</w:t>
        <w:br/>
        <w:t>Einalues be prtscribed’ depending oh the” nature</w:t>
        <w:br/>
        <w:t>Eng gravity’ of the offence that detailed "standards</w:t>
        <w:br/>
        <w:t>Boe ew eaditional “snd processed foods ‘ay "be</w:t>
        <w:br/>
        <w:t>prescited, and that each Goverument should set up</w:t>
        <w:br/>
        <w:t>E"Gatulory Co-ordinating Committee on Food Control</w:t>
        <w:br/>
        <w:t>onsisting of representatives of "the various Government</w:t>
        <w:br/>
        <w:t>epartmentsreaponse for the many azpees of food lez</w:t>
        <w:br/>
        <w:t>Tavlos Caprcultare, Industry, ‘Trade, Heath ete) and. of</w:t>
        <w:br/>
        <w:t>‘fade and’ manufacturing iniereds” ‘The Seminar abo</w:t>
        <w:br/>
        <w:t>$Hresed the need for immediate steps establishing appro.</w:t>
        <w:br/>
        <w:t>rine teating programmes for the Held sta, Incoratry</w:t>
        <w:br/>
        <w:t>‘ehniians and other personnel</w:t>
        <w:br/>
        <w:br/>
        <w:t>‘As regards enforcement, Its recommendations may be</w:t>
        <w:br/>
        <w:t>quoted in deta</w:t>
        <w:br/>
        <w:br/>
        <w:t>“G Governments should pay attention to, the enforce:</w:t>
        <w:br/>
        <w:t>soent of food legiaation im Places wheze fod ls produssd</w:t>
        <w:br/>
        <w:t>‘Gr manufactured inorder to ensure at the source that food</w:t>
        <w:br/>
        <w:t>{Sot exposed to health bazards or subjected To adulterse</w:t>
        <w:br/>
        <w:t>tion’ ae fraud</w:t>
        <w:br/>
        <w:br/>
        <w:t>"2 Governments should take steps at an early date to set</w:t>
        <w:br/>
        <w:t>vp scout hie marten ogee, ag</w:t>
        <w:br/>
        <w:t>necessary we action so ato be able to progressively</w:t>
        <w:br/>
        <w:t>frase and quality-mare according to well-defined standards</w:t>
        <w:br/>
        <w:t>‘HlSmpottant food articles produced or manufactured in the</w:t>
        <w:br/>
        <w:t>Sountey for sale or distabution, and thus facie the</w:t>
        <w:br/>
        <w:t>Shorserent of food laws and make them effective</w:t>
        <w:br/>
        <w:br/>
        <w:t>{In view of the important ole ofthe consumers. and</w:t>
        <w:br/>
        <w:t>‘ontumery” association fy the enforcement of {00d egisa</w:t>
        <w:br/>
        <w:t>Son: Goveraments provide for the education of consumers</w:t>
        <w:br/>
        <w:t>{int 'of these involved in the hang of food, nd assist</w:t>
        <w:br/>
        <w:t>Consumers” sasociatons ia becoming squainte] with the</w:t>
        <w:br/>
        <w:t>{od legislation snd contol meastes.</w:t>
        <w:br/>
        <w:br/>
        <w:t>5. Governments Koop the Le Research Branch,</w:t>
        <w:br/>
        <w:t>raloCBlenigutors Hones fale rulriy informed. of</w:t>
        <w:br/>
        <w:t>ny new fo08 loghlation enacted or roles framed there:</w:t>
        <w:br/>
        <w:t>Snde‘or any amendments to eristing igws or repslations</w:t>
        <w:br/>
        <w:t>{ind supply, when possible, English oe, French eanslations</w:t>
        <w:br/>
        <w:t>‘ofthe text. “This would enable the FA. to act a8 the</w:t>
        <w:br/>
        <w:br/>
        <w:t>"FAO. Raginal Sonar ow Font, oe Repars (iy Pa</w:t>
        <w:br/>
        <w:br/>
        <w:t>sul OR Seu os Rk, Rep, pT,</w:t>
        <w:br/>
        <w:br/>
        <w:br/>
        <w:br/>
        <w:t>Page 203:</w:t>
        <w:br/>
        <w:t>a8</w:t>
        <w:br/>
        <w:br/>
        <w:t>APPENDIX 27 (coneld)</w:t>
        <w:br/>
        <w:t>Centra! body forthe exchange of information on fod leg</w:t>
        <w:br/>
        <w:t>{ieion between the countries inthe Region with the ald</w:t>
        <w:br/>
        <w:t>Gi promoting ferther improvement and harmonisation “of</w:t>
        <w:br/>
        <w:t>hele food lesltion”</w:t>
        <w:br/>
        <w:br/>
        <w:t>‘The variety and complexity of food Tegislation jusity</w:t>
        <w:br/>
        <w:t>nese obvervatons’—</w:t>
        <w:br/>
        <w:br/>
        <w:t>‘Sound fond legislation must depend upon know-</w:t>
        <w:br/>
        <w:t>ledge in several diferent elds"</w:t>
        <w:br/>
        <w:br/>
        <w:t>OF these fields, three are of outstanding importance—</w:t>
        <w:br/>
        <w:t>the agricultural and veterinary sciences concerned with</w:t>
        <w:br/>
        <w:t>‘Sw material, she chemical aclonces concerned with</w:t>
        <w:br/>
        <w:t>Fancy measures. and the Bologeal sciences concerDed ith</w:t>
        <w:br/>
        <w:t>the eects of food</w:t>
        <w:br/>
        <w:br/>
        <w:t>Tt should be realised, that “the price of pure food</w:t>
        <w:br/>
        <w:t>‘tera vigilante onthe part ofthe Food Chemist in Indust</w:t>
        <w:br/>
        <w:t>fy and the Pube Anaigat™</w:t>
        <w:br/>
        <w:br/>
        <w:t>"APPENDIX 2</w:t>
        <w:br/>
        <w:t>Provisions mm TAswasta (AUSERALIA) REGARDING sre</w:t>
        <w:br/>
        <w:t>Socials RTC, OFFENCES</w:t>
        <w:br/>
        <w:br/>
        <w:t>aon and, woidance of (Samp Duin Ae 199</w:t>
        <w:br/>
        <w:t>ie ty Ey Sede 3 econ</w:t>
        <w:br/>
        <w:t>= FG, S and Gh</w:t>
        <w:br/>
        <w:br/>
        <w:t>(2) Deceased Persons’. Estates</w:t>
        <w:br/>
        <w:t>Darien Act, 1931"</w:t>
        <w:br/>
        <w:t>Section 38.</w:t>
        <w:br/>
        <w:t>and snd Tacome Textion</w:t>
        <w:br/>
        <w:t>1910.</w:t>
        <w:br/>
        <w:t>Sections 195, 197 and 198</w:t>
        <w:br/>
        <w:t>(Beracts attached).</w:t>
        <w:br/>
        <w:t>‘Adukeration of foodsttls Public. Health Act, 1962.</w:t>
        <w:br/>
        <w:br/>
        <w:t>‘and drugs ‘Secsions 96,19 98, and. 100</w:t>
        <w:br/>
        <w:t>(oe copied)</w:t>
        <w:br/>
        <w:br/>
        <w:t>‘Theft, ex Sections 226 to 234 Criminal</w:t>
        <w:br/>
        <w:t>“Code Act 1924</w:t>
        <w:br/>
        <w:br/>
        <w:t>Misuse of thele postion by Criminal Code Act, 1924</w:t>
        <w:br/>
        <w:t>(Public servants sh making of Sections 83 87, 100" 205,</w:t>
        <w:br/>
        <w:t>Somracts and disposal af 365.266 and 297</w:t>
        <w:br/>
        <w:br/>
        <w:t>Bamis, rogers we of (Esa auch,</w:t>
        <w:br/>
        <w:t>licences and. permits end</w:t>
        <w:br/>
        <w:br/>
        <w:t>mila other matter.</w:t>
        <w:br/>
        <w:br/>
        <w:t>YA. Fraver in Pure Pood aod Pore Pood Laws” (Edited by Amo®)</w:t>
        <w:br/>
        <w:t>[Bene 9 “Pate Fed apt Pore Food Lam. (ied by</w:t>
        <w:br/>
        <w:t>Aosh 5,8 2 ss</w:t>
        <w:br/>
        <w:br/>
        <w:br/>
        <w:br/>
        <w:t>Page 204:</w:t>
        <w:br/>
        <w:t>wt</w:t>
        <w:br/>
        <w:t>APPENDIX 2 (contd)</w:t>
        <w:br/>
        <w:br/>
        <w:t>(Copy of sections 195,197 and 188 from the Lanct and Tucome</w:t>
        <w:br/>
        <w:t>On tio et Ta</w:t>
        <w:br/>
        <w:br/>
        <w:t>"185, (2) Any person who eee</w:t>
        <w:br/>
        <w:br/>
        <w:t>a) fais or negleets to duly furnish any return ot</w:t>
        <w:br/>
        <w:br/>
        <w:t>teuotmation, orto eomply with any requirement Of Ihe</w:t>
        <w:br/>
        <w:t>Commissioner as and when tequited by this Act, or BY</w:t>
        <w:br/>
        <w:t>the Comminiones</w:t>
        <w:br/>
        <w:br/>
        <w:t>(@) without just cause shown Be im, refuses ot</w:t>
        <w:br/>
        <w:t>neglects to duly attend and give evidence when requ.</w:t>
        <w:br/>
        <w:t>€2 by the Commissioner or any office duly authorised</w:t>
        <w:br/>
        <w:t>no a uly na iy apewer any gue put</w:t>
        <w:br/>
        <w:t>{) him or to produce any Book or papers requit</w:t>
        <w:br/>
        <w:t>thm by the Contmissioner or any sueh offcer,</w:t>
        <w:br/>
        <w:br/>
        <w:t>(onthe or degra seta, which i fle in</w:t>
        <w:br/>
        <w:t>any Datieular, oe. maker any false answer, whet</w:t>
        <w:br/>
        <w:t>‘erbAly or in walang: or</w:t>
        <w:br/>
        <w:br/>
        <w:t>(4) ds 0° assists any other person in any manner</w:t>
        <w:br/>
        <w:t>whatsoever to commit an offence agenat paragraph (@)</w:t>
        <w:br/>
        <w:t>of this subsection, eee</w:t>
        <w:br/>
        <w:br/>
        <w:t>shall be guilty of an offence</w:t>
        <w:br/>
        <w:br/>
        <w:t>Penalty. —Not less than two pounds nor more than one</w:t>
        <w:br/>
        <w:t>Ihundred pounds.</w:t>
        <w:br/>
        <w:br/>
        <w:t>(2 &amp; prosecution in respect of am offence against para</w:t>
        <w:br/>
        <w:t>aphe (ah, (oF (a) of subsection (I) of thls setion may</w:t>
        <w:br/>
        <w:t>‘fommenced at any time.</w:t>
        <w:br/>
        <w:br/>
        <w:t>(2) Any person who, after conviction for an offence</w:t>
        <w:br/>
        <w:t>against this section, continues #0 fall to comply with the</w:t>
        <w:br/>
        <w:t>requirements of this Act, oF of the Commissioner, in respect</w:t>
        <w:br/>
        <w:t>‘of which te was convicted, shal be guiley of an fence and</w:t>
        <w:br/>
        <w:t>Putishable os provided In section oe hundred and ninety</w:t>
        <w:br/>
        <w:br/>
        <w:t>(4) shall be defence to 2 prosecution for an offence</w:t>
        <w:br/>
        <w:t>against paragraph (©) of subvsecion (i) of this seston i</w:t>
        <w:br/>
        <w:t>fhe deteaant proves thatthe. tlve particlars were hoes</w:t>
        <w:br/>
        <w:t>grrthe fale thtement wes made, through "moron ot</w:t>
        <w:br/>
        <w:br/>
        <w:t>ita esr cae aet ae tne</w:t>
        <w:br/>
        <w:t>Sad ie erty om, ee</w:t>
        <w:br/>
        <w:br/>
        <w:t>TER heen ree a eed</w:t>
        <w:br/>
        <w:t>Saree AML APE eka are</w:t>
        <w:br/>
        <w:t>Soa realy</w:t>
        <w:br/>
        <w:br/>
        <w:br/>
        <w:br/>
        <w:t>Page 205:</w:t>
        <w:br/>
        <w:t>rotting</w:t>
        <w:br/>
        <w:br/>
        <w:t>Exzaion by</w:t>
        <w:br/>
        <w:t>Paste</w:t>
        <w:br/>
        <w:t>Bre</w:t>
        <w:br/>
        <w:br/>
        <w:t>98</w:t>
        <w:br/>
        <w:br/>
        <w:t>APPENDIX 28 (contd)</w:t>
        <w:br/>
        <w:br/>
        <w:t>198. Any person who, by any wilful act detault, o</w:t>
        <w:br/>
        <w:t>negiest, or Uy any “fraud. art, or contrivance whatever,</w:t>
        <w:br/>
        <w:t>ltovda or qltempes to avoid, assesament or taxation, shall</w:t>
        <w:br/>
        <w:t>‘be guilty of an offence</w:t>
        <w:br/>
        <w:br/>
        <w:t>Penalty.—Not less than fifty pounds nor more than five</w:t>
        <w:br/>
        <w:t>hundveg pounds, and in addition an amount not exceeding</w:t>
        <w:br/>
        <w:t>double the amount of tax payment whereot he has avoided</w:t>
        <w:br/>
        <w:t>or attempted to avoid”</w:t>
        <w:br/>
        <w:br/>
        <w:t>Copy of sections 83 t0 87, 10, 115, 258, 265 and 287 of the</w:t>
        <w:br/>
        <w:t>Griminal Code Act, 1924</w:t>
        <w:br/>
        <w:t>“3, Any person who—</w:t>
        <w:br/>
        <w:br/>
        <w:t>() being a public officer, corruptly splicit, re</w:t>
        <w:br/>
        <w:t>ceives, of obtaine, of agrees to feusive or obtain, any</w:t>
        <w:br/>
        <w:t>property of benef of any ind for himself or any other</w:t>
        <w:br/>
        <w:t>Berton bn account of anything done or omitted, o¢ to</w:t>
        <w:br/>
        <w:t>be done or emitted: by him in or about the discharge</w:t>
        <w:br/>
        <w:t>0f thr ates of is offs; or</w:t>
        <w:br/>
        <w:br/>
        <w:t>(8) corruptly gives. confers, or procures, oF</w:t>
        <w:br/>
        <w:t>rag oo fg, anf Ge pare of tet</w:t>
        <w:br/>
        <w:t>to procire, to, upon, or for any’ public offcer, or any</w:t>
        <w:br/>
        <w:t>‘tter person, any property or bemelit of any ind “om</w:t>
        <w:br/>
        <w:t>‘fecount of anything done or omitted, or to be done oF</w:t>
        <w:br/>
        <w:t>‘mitted. by such oficer in or about the discharge of</w:t>
        <w:br/>
        <w:t>the duties of his fie,</w:t>
        <w:br/>
        <w:br/>
        <w:t>fs guilty of a crime</w:t>
        <w:br/>
        <w:t>Charge:—</w:t>
        <w:br/>
        <w:br/>
        <w:t>Under (2): Offciat corruption.</w:t>
        <w:br/>
        <w:br/>
        <w:t>Under (b) Bribery of a public offees</w:t>
        <w:br/>
        <w:br/>
        <w:t>‘Tasmania</w:t>
        <w:br/>
        <w:br/>
        <w:t>24, (2) Any public officer who, under colour of office and</w:t>
        <w:br/>
        <w:t>ctheriese than in good faith, demands, takes, or accepts</w:t>
        <w:br/>
        <w:t>from any person tor the performance of his duty’ as such</w:t>
        <w:br/>
        <w:t>cimce any reward bevond na proper PAY and emoluments,</w:t>
        <w:br/>
        <w:t>iuilty of serie</w:t>
        <w:br/>
        <w:br/>
        <w:t>Chorge:—Extortion as a public oficer</w:t>
        <w:br/>
        <w:br/>
        <w:t>(2) Any public officer who, in the exercise or under</w:t>
        <w:br/>
        <w:t>colour of exercising his office. wilfully and unlawfully ine</w:t>
        <w:br/>
        <w:t>fics 'upon any person any Bodily harm, imprisonment, or</w:t>
        <w:br/>
        <w:br/>
        <w:t>‘ther injury ts fully of a edene</w:t>
        <w:br/>
        <w:br/>
        <w:t>‘Charge:—Oporession</w:t>
        <w:br/>
        <w:t>85. (1) Any public officer who Knowingly holds,</w:t>
        <w:br/>
        <w:t>diet indirectly, any personal foterest in any cate</w:t>
        <w:br/>
        <w:br/>
        <w:t>{tact made ‘by or on behalf of the Government of this</w:t>
        <w:br/>
        <w:br/>
        <w:t>‘Suate"cocerting’ any public matter s guilty of « eras</w:t>
        <w:br/>
        <w:br/>
        <w:br/>
        <w:br/>
        <w:t>Page 206:</w:t>
        <w:br/>
        <w:t>ve</w:t>
        <w:br/>
        <w:t>APPENDIX 28 (contd)</w:t>
        <w:br/>
        <w:t>CCherge™ Being Interested in a contract as a public</w:t>
        <w:br/>
        <w:t>oficee *</w:t>
        <w:br/>
        <w:br/>
        <w:t>(2)_A person i¢ vot deemed to be interested in. any</w:t>
        <w:br/>
        <w:t>such contract ae aforesaid because he is a shareholder In</w:t>
        <w:br/>
        <w:t>company of more. than twenty” members Which is 2</w:t>
        <w:br/>
        <w:t>party thereto, antes he is a vector of euch company.</w:t>
        <w:br/>
        <w:t>8h Any person appointed (0 act ag 2 valsator or afb</w:t>
        <w:br/>
        <w:t>ator to determine the valve of aay land, oF af any im</w:t>
        <w:br/>
        <w:t>ay done to any property who=</w:t>
        <w:br/>
        <w:t>(c) having to his knowledge any substantial in-</w:t>
        <w:br/>
        <w:t>teret'in uch property acts 30 such valuator or able</w:t>
        <w:br/>
        <w:t>{ator "elt diaeosing the fact tat he holds” such</w:t>
        <w:br/>
        <w:t>Interest to the person appointing hin of</w:t>
        <w:br/>
        <w:t>(9) nets corruptly oF dishonesty as such valuator</w:t>
        <w:br/>
        <w:t>or arbitrator,</w:t>
        <w:br/>
        <w:t>41 guilty of a crime</w:t>
        <w:br/>
        <w:t>Charge:—Dishonest dealing as 2 valuator of ae an arble</w:t>
        <w:br/>
        <w:br/>
        <w:t>inand</w:t>
        <w:br/>
        <w:br/>
        <w:t>ater</w:t>
        <w:br/>
        <w:br/>
        <w:t>87 Where by any statute any person is authorised or Fie</w:t>
        <w:br/>
        <w:t>required to certify to any fact, an¥ such person who gives</w:t>
        <w:br/>
        <w:br/>
        <w:t>a ceriifeate “which to” his’ Knowledge is false in’ any Sis.</w:t>
        <w:br/>
        <w:t>‘material particular fe guilty of a crime.</w:t>
        <w:br/>
        <w:br/>
        <w:t>Charge:—Giving a false certificate,</w:t>
        <w:br/>
        <w:br/>
        <w:t>110. Any public oficer who discloses (except to some Dick</w:t>
        <w:br/>
        <w:t>person to whom he i authorised to publish or communi: 2°.,</w:t>
        <w:br/>
        <w:t>fate. the dame). any fact whieh comes to his possesion,</w:t>
        <w:br/>
        <w:t>bbe virtue of his office and which i le his duty” to. Keep</w:t>
        <w:br/>
        <w:br/>
        <w:t>i guilty ofa erie</w:t>
        <w:br/>
        <w:br/>
        <w:t>Charge: —Disslosing oficial secrets,</w:t>
        <w:br/>
        <w:br/>
        <w:t>aril Sena $85 he uy a sits ont</w:t>
        <w:br/>
        <w:br/>
        <w:t>(2) No person shall be proseuted under this section °*</w:t>
        <w:br/>
        <w:t>‘without the consent im weithg of the Attorney-General,</w:t>
        <w:br/>
        <w:br/>
        <w:t>Charge:—Omitting to perform duty as a public officer</w:t>
        <w:br/>
        <w:br/>
        <w:t>Poa Any public offcer charged ih the AiR, CO Tate</w:t>
        <w:br/>
        <w:br/>
        <w:t>oat anager fay fart of the pun oy</w:t>
        <w:br/>
        <w:t>"EEC retum of any obey or fropty Sea bis</w:t>
        <w:br/>
        <w:t>Cote to ha" of of Shae af tty</w:t>
        <w:br/>
        <w:t>Vowean rider hi conto ly 9 ne,</w:t>
        <w:br/>
        <w:br/>
        <w:t>Jharge:—Falsely accounting as a public offcer.</w:t>
        <w:br/>
        <w:br/>
        <w:br/>
        <w:t>Page 207:</w:t>
        <w:br/>
        <w:t>sere,</w:t>
        <w:br/>
        <w:t>SS.</w:t>
        <w:br/>
        <w:br/>
        <w:t>avg</w:t>
        <w:br/>
        <w:br/>
        <w:t>. mm</w:t>
        <w:br/>
        <w:t>APPENDIX 28 (contd)</w:t>
        <w:br/>
        <w:t>286, (2) Any person who</w:t>
        <w:br/>
        <w:br/>
        <w:t>9) ooerpty aves on azees to ge, or oert to</w:t>
        <w:br/>
        <w:t>sas agent" 10 ang her pera on his baka ae</w:t>
        <w:br/>
        <w:br/>
        <w:t>@) boing an agent corruptly sollte, receives,</w:t>
        <w:br/>
        <w:t>obtains, or aevees (0 for Bimbelf or any persen</w:t>
        <w:br/>
        <w:t>‘other than his principal,</w:t>
        <w:br/>
        <w:br/>
        <w:t>ny gift or considerstion as an inducement or reward for</w:t>
        <w:br/>
        <w:t>doing e= forbearing to do, or for having done or Torborne</w:t>
        <w:br/>
        <w:t>to do, any act in releion to the principals affiss or bust</w:t>
        <w:br/>
        <w:t>hess, o* fon shoving or forbenting to show favour or dix</w:t>
        <w:br/>
        <w:t>{rec eny pero in eison So Oe same, 8 gy</w:t>
        <w:br/>
        <w:br/>
        <w:t>Charge: —Corruption tn relation to business,</w:t>
        <w:br/>
        <w:br/>
        <w:t>(2) Any person who knowingly gives to an</w:t>
        <w:br/>
        <w:t>‘any agent who keowingly "secelves fe uses with Intent 80</w:t>
        <w:br/>
        <w:t>ecelve his Deinerpal, any zecelpt, account, or other do-</w:t>
        <w:br/>
        <w:t>‘ciment in rcapeet of which hls principal Is invested “or</w:t>
        <w:br/>
        <w:t>Which relates to any dasling, transaction, or matter in</w:t>
        <w:br/>
        <w:t>‘hich is peizelpal i interested, and which contains any</w:t>
        <w:br/>
        <w:t>Statemert” Which is false or erroneous, or defective in any</w:t>
        <w:br/>
        <w:t>material particular, is guilty of «erie,</w:t>
        <w:br/>
        <w:br/>
        <w:t>Charge:—Corruptly using a falee document,</w:t>
        <w:br/>
        <w:t>(@) For the purposes of this seetion—</w:t>
        <w:br/>
        <w:br/>
        <w:t>eg for anor, set ‘iy Seton ang” nde</w:t>
        <w:br/>
        <w:t>the" Grota or unde® any eorpocston ot publ: bal</w:t>
        <w:br/>
        <w:t>() “consideration” reeans any kind of valuable</w:t>
        <w:br/>
        <w:br/>
        <w:t>consideration</w:t>
        <w:br/>
        <w:t>(©) “principal” includes any employer</w:t>
        <w:br/>
        <w:br/>
        <w:t>(@) Im any proceedings under this accion, where itis</w:t>
        <w:br/>
        <w:br/>
        <w:t>eed, at ay tion has been solicited or re</w:t>
        <w:br/>
        <w:br/>
        <w:t>crt having Basse elstona’ uk ty iat</w:t>
        <w:br/>
        <w:t>ny pero singe relations</w:t>
        <w:br/>
        <w:br/>
        <w:t>Pay bares of roving tha guch consideration Was</w:t>
        <w:br/>
        <w:t>‘rece piven, or offered ia contravention</w:t>
        <w:br/>
        <w:t>Sf the provisos af is Sectin shall "be on he Sec</w:t>
        <w:br/>
        <w:t>Jn tay’ uch proceedinge av aforesaid st shall be n ceteuce</w:t>
        <w:br/>
        <w:br/>
        <w:t>{0 prove athe quidetion Was lit ‘ee</w:t>
        <w:br/>
        <w:t>0, of ofered with the principals Rnowlodge, cod Gist _f</w:t>
        <w:br/>
        <w:br/>
        <w:t>ware ofall ate talento the traction.</w:t>
        <w:br/>
        <w:t>207. (1) Any parson who conwpires with another!</w:t>
        <w:br/>
        <w:br/>
        <w:t>{ol ay pean, whther 2 bee fH</w:t>
        <w:br/>
        <w:t>sy Sev aia he Stor</w:t>
        <w:br/>
        <w:br/>
        <w:t>soar union icuteces cd</w:t>
        <w:br/>
        <w:t>{ated te this Siete, would constitute suirder;</w:t>
        <w:br/>
        <w:br/>
        <w:br/>
        <w:t>Page 208:</w:t>
        <w:br/>
        <w:t>om</w:t>
        <w:br/>
        <w:br/>
        <w:t>APPENDIX 2! (concld)</w:t>
        <w:br/>
        <w:br/>
        <w:t>(6) obetruet, prevent pervert, or defeat the</w:t>
        <w:br/>
        <w:t>ge gotete of atc, ke ainon sft ate</w:t>
        <w:br/>
        <w:t>Sthedier "such tose te foe efocce es his state</w:t>
        <w:br/>
        <w:br/>
        <w:t>orale</w:t>
        <w:br/>
        <w:t>(@) to commit any exime;</w:t>
        <w:br/>
        <w:t>(@) 0 chest or defraud the public, or any parti</w:t>
        <w:br/>
        <w:t>‘ular pervon or elas of persons,</w:t>
        <w:br/>
        <w:t>(© to extort, by any mears, eny propecty what</w:t>
        <w:br/>
        <w:t>ever from say petsoa;</w:t>
        <w:br/>
        <w:t>to inlet by any vnlawhw means any Injury</w:t>
        <w:br/>
        <w:t>og tata agen thn plea tny parce arte</w:t>
        <w:br/>
        <w:t>Shee of persons;</w:t>
        <w:br/>
        <w:t>4) to facilitate te seduetion of a woman;</w:t>
        <w:br/>
        <w:t>(1) t0 do any act snwolving, nd’ known, tobe</w:t>
        <w:br/>
        <w:t>kayo invlve, publie michel or</w:t>
        <w:br/>
        <w:t>© to so ny act without lavfat festieation ot</w:t>
        <w:br/>
        <w:t>cexcube wl intext thetehy to injure ay perm</w:t>
        <w:br/>
        <w:t>18 gusty of w ere</w:t>
        <w:br/>
        <w:t>Cherge:—Conspiracy,</w:t>
        <w:br/>
        <w:t>(2) A husband and wife are not criminally responsible</w:t>
        <w:br/>
        <w:t>for any conspiracy betwee themaeivey only.</w:t>
        <w:br/>
        <w:t>(2) Noting in this section shall affect the provisions</w:t>
        <w:br/>
        <w:t>pf the Trades Uniots Act. 1809, or of the Cosapracy’ cod</w:t>
        <w:br/>
        <w:t>Preicetin of Property Ack 16682</w:t>
        <w:br/>
        <w:br/>
        <w:t>APPENDIX 29</w:t>
        <w:br/>
        <w:t>CCavamny Laws a8 0 a0eiAL AS. oprences</w:t>
        <w:br/>
        <w:t>(1) Beonomie Crimes</w:t>
        <w:br/>
        <w:t>{2 Reine Statutes of Canada, 852, Ch. 514, Tae</w:t>
        <w:br/>
        <w:t>‘Combines Investigation Act. a</w:t>
        <w:br/>
        <w:t>(2) Bvasion of Pesen</w:t>
        <w:br/>
        <w:t>{® Reviend Statutes of Cana 1852, Ch. $5, ‘Tho</w:t>
        <w:br/>
        <w:t>Customs Act. Canady 1852, Ch. 28</w:t>
        <w:br/>
        <w:t>(i) Beviaed Statutes of Canada, 182, Ch,</w:t>
        <w:br/>
        <w:t>cust Til 4A OF Ct 12, 8 the</w:t>
        <w:br/>
        <w:t>(i) Revised Stat 9,</w:t>
        <w:br/>
        <w:t>alt tes of Canste, 1969, Ch, $9, The</w:t>
        <w:br/>
        <w:t>(0) Revised Statutes of Canada, 1958, Ch.</w:t>
        <w:br/>
        <w:t>‘Tneome-tax Act. 1085 “</w:t>
        <w:br/>
        <w:t>©) Misuse of potion by public servonte</w:t>
        <w:br/>
        <w:t>© Cansdisn Criminal Code—Sections °~ 0%</w:t>
        <w:br/>
        <w:t>(esizatsstached)</w:t>
        <w:br/>
        <w:br/>
        <w:br/>
        <w:br/>
        <w:t>Page 209:</w:t>
        <w:br/>
        <w:t>a</w:t>
        <w:br/>
        <w:t>APPENDIX 29 (contd)</w:t>
        <w:br/>
        <w:br/>
        <w:t>() Delivery of sebsstendard goods</w:t>
        <w:br/>
        <w:t>(® Cauadlan Crimiral Code—seciton 25. ube</w:t>
        <w:br/>
        <w:t>section (36), sections 360.363, (exact attaches)</w:t>
        <w:br/>
        <w:t>©) Profiteering ete.</w:t>
        <w:br/>
        <w:t>[Not cognizable as offences in Canada</w:t>
        <w:br/>
        <w:t>(6) Adutteration of food ere.</w:t>
        <w:br/>
        <w:t>(@) Revisod Statutes of Canada 1982, Ch. 128, Food</w:t>
        <w:br/>
        <w:t>Drugs Act.</w:t>
        <w:br/>
        <w:t>(i) Revisod Statutes of Canada, 1982, Ch. 126,</w:t>
        <w:br/>
        <w:t>ralt, Vegelables and Honey Act</w:t>
        <w:br/>
        <w:t>(iu) Mevined Statutes of Czada, 1952, Ch, 17%,</w:t>
        <w:br/>
        <w:t>‘The Meat and Canned Goods Aet.</w:t>
        <w:br/>
        <w:br/>
        <w:t>(taese Statutes deal with the prowsasing. pacha</w:t>
        <w:br/>
        <w:t>fosjecion snd contol of sanitary "concitogs ar well 36</w:t>
        <w:br/>
        <w:t>Dulity of the products concemes).</w:t>
        <w:br/>
        <w:br/>
        <w:t>Theft,</w:t>
        <w:br/>
        <w:br/>
        <w:t>Canadian Criminel Codeeection 269,280, 28,</w:t>
        <w:br/>
        <w:t>(6) Trogteking in teences, ete</w:t>
        <w:br/>
        <w:br/>
        <w:t>No specifc provision exits except general _provi-</w:t>
        <w:br/>
        <w:t>sions tao misuse of potion by publi servent</w:t>
        <w:br/>
        <w:br/>
        <w:t>Bxrmacrs row Caton Craiat Cove, 1985</w:t>
        <w:br/>
        <w:t>Sections 93-108</w:t>
        <w:br/>
        <w:br/>
        <w:t>fm Pe,</w:t>
        <w:br/>
        <w:t>“eee men atin ha</w:t>
        <w:br/>
        <w:t>oxide ise aR anal ay</w:t>
        <w:br/>
        <w:t>its ke</w:t>
        <w:br/>
        <w:t>) coorenmen mane</w:t>
        <w:br/>
        <w:t>6) he Govern tC,</w:t>
        <w:br/>
        <w:t>ty the Goreme Paso</w:t>
        <w:br/>
        <w:t>iy Meche a Cand</w:t>
        <w:br/>
        <w:t>ci a peor,” OE Conse</w:t>
        <w:br/>
        <w:t>(© “Jct poeting” men 4 posing</w:t>
        <w:br/>
        <w:t>sees etry Sen a ot</w:t>
        <w:br/>
        <w:t>sol i ee</w:t>
        <w:br/>
        <w:t>(i ets he Sen Bes of Conpone</w:t>
        <w:br/>
        <w:t>or clans Sass @ Breas, Sees</w:t>
        <w:br/>
        <w:t>9f Seed oe hi pte en a</w:t>
        <w:br/>
        <w:t>So Sas a Se</w:t>
        <w:br/>
        <w:t>= or</w:t>
        <w:br/>
        <w:t>ed</w:t>
        <w:br/>
        <w:t>‘or (tii) before o court, judge, justice, magistrate</w:t>
        <w:br/>
        <w:t>et</w:t>
        <w:br/>
        <w:br/>
        <w:br/>
        <w:br/>
        <w:t>Page 210:</w:t>
        <w:br/>
        <w:t>2</w:t>
        <w:br/>
        <w:br/>
        <w:t>AerEND 29 (cont</w:t>
        <w:br/>
        <w:t>(oy ee cere, ot</w:t>
        <w:br/>
        <w:t>i te PN AT ao</w:t>
        <w:br/>
        <w:br/>
        <w:t>va a cee eet</w:t>
        <w:br/>
        <w:br/>
        <w:t>ae</w:t>
        <w:br/>
        <w:t>ore Re Tee</w:t>
        <w:br/>
        <w:t>SS poke</w:t>
        <w:br/>
        <w:br/>
        <w:t>fc</w:t>
        <w:br/>
        <w:t>on</w:t>
        <w:br/>
        <w:br/>
        <w:t>a pe</w:t>
        <w:br/>
        <w:br/>
        <w:t>(©) “OM!” means a penn who</w:t>
        <w:br/>
        <w:t>(0 holds an offer, or</w:t>
        <w:br/>
        <w:t>sng) © appointed wo dacherge x ple ay:</w:t>
        <w:br/>
        <w:t>“rieness” meane 2. perton who ves evidence</w:t>
        <w:br/>
        <w:t>coral ae sath or by aS hw uc proccss</w:t>
        <w:br/>
        <w:t>ig, whether oF ot he lserapetet fo be « ‘witness,</w:t>
        <w:br/>
        <w:t>Sind ulelods chil of tender gees who in evidence</w:t>
        <w:br/>
        <w:t>dies not pve under ony became fn the" opinion</w:t>
        <w:br/>
        <w:t>tie perm prending the shi docs onde</w:t>
        <w:br/>
        <w:t>4) Brey of Juda Ofer</w:t>
        <w:br/>
        <w:br/>
        <w:t>(0) rng he oro» dl ice orig</w:t>
        <w:br/>
        <w:t>peur a minarets, tat</w:t>
        <w:br/>
        <w:t>et</w:t>
        <w:br/>
        <w:t>Go net St,</w:t>
        <w:br/>
        <w:t>Oh Tres o mee</w:t>
        <w:br/>
        <w:t>ty cg ose ny mon,</w:t>
        <w:br/>
        <w:t>qatelent eeaeae ah te</w:t>
        <w:br/>
        <w:t>ia WPS tn Seed we</w:t>
        <w:br/>
        <w:t>Si pt</w:t>
        <w:br/>
        <w:t>$2. Foge ser corey ie vt al</w:t>
        <w:br/>
        <w:t>aplcme i sealer 2 eames</w:t>
        <w:br/>
        <w:t>‘Sderton, ‘tice. phe oe enplayment Ye erect et</w:t>
        <w:br/>
        <w:t>Seatac AEST Eas ota</w:t>
        <w:br/>
        <w:t>iit Sa cect tenis” Sect</w:t>
        <w:br/>
        <w:br/>
        <w:t>penen</w:t>
        <w:br/>
        <w:br/>
        <w:t>4s guilty of an indictable offence and is Kable to imprisce</w:t>
        <w:br/>
        <w:br/>
        <w:t>tit ie Sotieen yas "</w:t>
        <w:br/>
        <w:t>(@) Consent of Attorney Gener No procapQt?</w:t>
        <w:br/>
        <w:t>ou a ern rhe lacs jl ace,</w:t>
        <w:br/>
        <w:br/>
        <w:t>‘ied al this meen what the consent ==</w:t>
        <w:br/>
        <w:br/>
        <w:t>the alitmey Gencnt ot Coimde :</w:t>
        <w:br/>
        <w:br/>
        <w:br/>
        <w:br/>
        <w:t>Page 211:</w:t>
        <w:br/>
        <w:t>208</w:t>
        <w:br/>
        <w:t>APPENDIX 29 (contd)</w:t>
        <w:br/>
        <w:br/>
        <w:t>1M, Every one who</w:t>
        <w:br/>
        <w:t>(a) Bribery of Officereteing a) justice, police</w:t>
        <w:br/>
        <w:t>com@usoner,” poles dicer, pute er, tier</w:t>
        <w:br/>
        <w:t>era juvenile court, or being cmplosed im the adzninise</w:t>
        <w:br/>
        <w:t>{hatidn of criminal law, corruptly</w:t>
        <w:br/>
        <w:t>(accepts or obteins,</w:t>
        <w:br/>
        <w:t>(id) agreea to accept, oF</w:t>
        <w:br/>
        <w:t>(Gi) attempts to obteia, for himself or any</w:t>
        <w:br/>
        <w:t>‘other parton any money, valuable” consideration,</w:t>
        <w:br/>
        <w:t>fice, pace or employment with sntent</w:t>
        <w:br/>
        <w:t>{) to nartee with the admininteton of</w:t>
        <w:br/>
        <w:t>HG) to proce or fit the exmiaion of</w:t>
        <w:br/>
        <w:t>(eto protect from detection or punishment</w:t>
        <w:br/>
        <w:t>a petson Who has committed or whe Nnvende t0</w:t>
        <w:br/>
        <w:t>fommit an offence: oF</w:t>
        <w:br/>
        <w:t>amen idee of er, eomruty, 2</w:t>
        <w:br/>
        <w:t>ined in “@) any mosey, valuable con</w:t>
        <w:br/>
        <w:t>aration, cs So emplrinest i ent Sat</w:t>
        <w:br/>
        <w:t>"on ‘anythian mentioned in sub-par</w:t>
        <w:br/>
        <w:t>raph i), (0) or Ca) of paragraph (a)</w:t>
        <w:br/>
        <w:t>4s gully of an indictable ofence and 1s Lable to imprismos</w:t>
        <w:br/>
        <w:t>BR te Toarlecn genre</w:t>
        <w:br/>
        <w:t>102. (1) Frauds upon the Government Every one com</w:t>
        <w:br/>
        <w:t>smite an offence who</w:t>
        <w:br/>
        <w:t>(@) Offer or gift to fence oficial—directly oF</w:t>
        <w:br/>
        <w:t>naively</w:t>
        <w:br/>
        <w:br/>
        <w:t>() ives, offers, or agrees tp give or offer to</w:t>
        <w:br/>
        <w:t>‘an official or 30 any’ member of ‘his family, or 10</w:t>
        <w:br/>
        <w:t>‘ny one for the benefit of an oftcial, cr</w:t>
        <w:br/>
        <w:br/>
        <w:t>6) being an official, demands, accepts or</w:t>
        <w:br/>
        <w:t>offers ox meres amp tom ny pera for hie</w:t>
        <w:br/>
        <w:t>elf or another perso ‘reward, udvantage</w:t>
        <w:br/>
        <w:t>fr benefit of shy kind ‘ap consideration for oo</w:t>
        <w:br/>
        <w:br/>
        <w:t>{Gi the tranactor of bunoess_with oF</w:t>
        <w:br/>
        <w:br/>
        <w:t>sate nies ring fhe governs at</w:t>
        <w:br/>
        <w:br/>
        <w:t>"er Majesty or ony bene</w:t>
        <w:br/>
        <w:br/>
        <w:t>dt se es rapture ot aed fs</w:t>
        <w:br/>
        <w:br/>
        <w:t>‘hither er ot fact, the ota able</w:t>
        <w:br/>
        <w:br/>
        <w:t>fS couernt vender eile” erences</w:t>
        <w:br/>
        <w:br/>
        <w:t>oF Sor omit Coda what fe propese’, as the ease</w:t>
        <w:br/>
        <w:t>tay be;</w:t>
        <w:br/>
        <w:br/>
        <w:t>a8 Gising racerd or comin 10 oil with</w:t>
        <w:br/>
        <w:br/>
        <w:t>ving dealings of any pet with the:</w:t>
        <w:br/>
        <w:br/>
        <w:br/>
        <w:br/>
        <w:t>Page 212:</w:t>
        <w:br/>
        <w:t>5</w:t>
        <w:br/>
        <w:t>APPENDIX 29 (contd)</w:t>
        <w:br/>
        <w:br/>
        <w:t>avernment, pays 2 commision or feward ta or cox</w:t>
        <w:br/>
        <w:t>ran aovanfage os beset ot at Kn upon at) em.</w:t>
        <w:br/>
        <w:t>ployer, orocal ofthe government with which ie</w:t>
        <w:br/>
        <w:t>ofan umber oye ay ot</w:t>
        <w:br/>
        <w:t>for the benelt of the employes or oii, wi 4</w:t>
        <w:br/>
        <w:t>to thove dealings, unfeus ho bas the consent fn walng</w:t>
        <w:br/>
        <w:t>i the head ofthe braneh of government with whic be</w:t>
        <w:br/>
        <w:t>Aoalt the proot of which Hex upon hus)</w:t>
        <w:br/>
        <w:br/>
        <w:t>©) Acceptance of Commision oF Gift without</w:t>
        <w:br/>
        <w:t>conatat “being an cell eetyee of the overt</w:t>
        <w:br/>
        <w:t>ent. demands, accepts or offers of agrees. to “accept</w:t>
        <w:br/>
        <w:t>From’ a ‘person who has dealings with the govern:</w:t>
        <w:br/>
        <w:t>‘ent a commission, reward, advanage "or beneé! af</w:t>
        <w:br/>
        <w:t>{ny kind divectiy or indirectly, by himself or thecugh</w:t>
        <w:br/>
        <w:t>ienber ot his Fatty or trcugh any one (la bene</w:t>
        <w:br/>
        <w:t>AL 'les he hs the coment nwsng cf tee head of</w:t>
        <w:br/>
        <w:t>the braneh of government Gat employs ‘Kim or of</w:t>
        <w:br/>
        <w:br/>
        <w:t>ich he is on oficial the proct af Which es "upon</w:t>
        <w:br/>
        <w:t>(@), Compensation for prucuring settlement of</w:t>
        <w:br/>
        <w:t>lain etechawing oF tengo Tesendh</w:t>
        <w:br/>
        <w:t>‘with te government. of with a Sainister "Of he gow</w:t>
        <w:br/>
        <w:br/>
        <w:t>(G4) or (iw) of paragraph (a),</w:t>
        <w:br/>
        <w:t>sd SURES tH om na</w:t>
        <w:br/>
        <w:t>toffee se</w:t>
        <w:br/>
        <w:t>nah F</w:t>
        <w:br/>
        <w:t>‘ment oF an offici ha</w:t>
        <w:br/>
        <w:t>ota Ries</w:t>
        <w:br/>
        <w:t>1) mig nett po</w:t>
        <w:br/>
        <w:t>sin 5 gant Pees, kang</w:t>
        <w:br/>
        <w:t>OR theo, sng</w:t>
        <w:br/>
        <w:t>val Sc a, grrr</w:t>
        <w:br/>
        <w:t>crm ae ae Saar</w:t>
        <w:br/>
        <w:t>that perso 2,centtd Svaiage obese 4</w:t>
        <w:br/>
        <w:t>tender of that perton, or -"</w:t>
        <w:br/>
        <w:br/>
        <w:br/>
        <w:br/>
        <w:t>Page 213:</w:t>
        <w:br/>
        <w:t>x</w:t>
        <w:br/>
        <w:t>ARPENDDE a (xt)</w:t>
        <w:br/>
        <w:br/>
        <w:t>(09 demands, soopt or ages te sc 0</w:t>
        <w:br/>
        <w:t>nal Somer es ee</w:t>
        <w:br/>
        <w:t>set, eet ag, aa ceed</w:t>
        <w:br/>
        <w:t>Se</w:t>
        <w:br/>
        <w:br/>
        <w:t>(o,Conrastor tering te macion_und—Brery</w:t>
        <w:br/>
        <w:t>coe Somer magi ie, een, I Ba</w:t>
        <w:br/>
        <w:t>eed ee gene 9 as ta</w:t>
        <w:br/>
        <w:t>Sols crs he oer ee ot</w:t>
        <w:br/>
        <w:t>Sao ann a De</w:t>
        <w:br/>
        <w:t>ety ese SL ate</w:t>
        <w:br/>
        <w:br/>
        <w:t>sr ne arpa af prepatng te eatin of «</w:t>
        <w:br/>
        <w:t>cand re ers te le</w:t>
        <w:br/>
        <w:t>atts each</w:t>
        <w:br/>
        <w:t>oh in ean oy wc tnany wa</w:t>
        <w:br/>
        <w:br/>
        <w:t>ROR ee tents</w:t>
        <w:br/>
        <w:br/>
        <w:t>See eee cn</w:t>
        <w:br/>
        <w:br/>
        <w:t>segue</w:t>
        <w:br/>
        <w:br/>
        <w:t>Gs fucument very ope whe, exuats wn fence</w:t>
        <w:br/>
        <w:t>ond? Ranh Se ote, ci es</w:t>
        <w:br/>
        <w:t>a ton a</w:t>
        <w:br/>
        <w:br/>
        <w:t>Min beck of Trt op Pubic Oftcer—Bvery ofa</w:t>
        <w:br/>
        <w:t>win te ath he a of i ghee</w:t>
        <w:br/>
        <w:t>sina, econ vi be aie phe gi ome</w:t>
        <w:br/>
        <w:t>fey ee or Ga eae</w:t>
        <w:br/>
        <w:t>Fe ssa rete al eld tas ote</w:t>
        <w:br/>
        <w:t>Pecans east Sa roa</w:t>
        <w:br/>
        <w:br/>
        <w:t>term rut Cana Grn one</w:t>
        <w:br/>
        <w:br/>
        <w:t>Socn 3) one mou 300358</w:t>
        <w:br/>
        <w:br/>
        <w:t>2.99 create euar" cafes tag ene promaty</w:t>
        <w:br/>
        <w:t>snk ce NS ee ate, Sabie</w:t>
        <w:br/>
        <w:t>Oa et ee ae</w:t>
        <w:br/>
        <w:t>SAGs ae</w:t>
        <w:br/>
        <w:br/>
        <w:t>360_ (2) Applying ar removing marks without autho</w:t>
        <w:br/>
        <w:t>neater,</w:t>
        <w:br/>
        <w:br/>
        <w:t>(c) witout tal oui, tae pro of which</w:t>
        <w:br/>
        <w:t>tn tt ra pee, he ett ce</w:t>
        <w:br/>
        <w:t>{by wih tte wo gna the property eft</w:t>
        <w:br/>
        <w:t>aunty aie teeta te Mate ie</w:t>
        <w:br/>
        <w:t>terates, in whole oF im part, a distinguishing mark,</w:t>
        <w:br/>
        <w:t>ta palgad ts ndcaa nda sad ln babe apa</w:t>
        <w:br/>
        <w:t>‘stl, shana</w:t>
        <w:br/>
        <w:t>wi ec eum le reer one</w:t>
        <w:br/>
        <w:t>irene ics i</w:t>
        <w:br/>
        <w:t>Saran eel eth, he ooo eh Det apn</w:t>
        <w:br/>
        <w:t>sr Rea tae hada ele a</w:t>
        <w:br/>
        <w:br/>
        <w:br/>
        <w:br/>
        <w:t>Page 214:</w:t>
        <w:br/>
        <w:t>m</w:t>
        <w:br/>
        <w:t>APPENDIX 29 (contd)</w:t>
        <w:br/>
        <w:br/>
        <w:t>(2) an indictable otfence and is lable to imprisom</w:t>
        <w:br/>
        <w:t>mest for two Years, oF</w:t>
        <w:br/>
        <w:br/>
        <w:t>(@) en offence punishable on summary conviction</w:t>
        <w:br/>
        <w:br/>
        <w:t>(3) “Distingsishing mark"—For the pusposes of this</w:t>
        <w:br/>
        <w:t>section, “distinguishing mark” means a distinguishing ari</w:t>
        <w:br/>
        <w:t>that fe appropriates (or uae cx public stores pursuant to</w:t>
        <w:br/>
        <w:t>soetien S38,</w:t>
        <w:br/>
        <w:br/>
        <w:t>361, (1) Seliing defective stores to Her Majerty—very</w:t>
        <w:br/>
        <w:t>ne who Knowingly’ ells or delivers defective stores to Her</w:t>
        <w:br/>
        <w:t>Majesey o¢ cominite fraud ia connection with the sale, ia</w:t>
        <w:br/>
        <w:t>for delivery of stares to Her Majesty or the manufacture of</w:t>
        <w:br/>
        <w:t>Stores for Her Majex is guilty of sm indictable oflenes snd</w:t>
        <w:br/>
        <w:t>IiSbie w imprisonment for fourteen "years.</w:t>
        <w:br/>
        <w:br/>
        <w:t>(2) Ofences by oficers end employees of corporations —</w:t>
        <w:br/>
        <w:t>‘Byezy one who being director offcer, agent or employee</w:t>
        <w:br/>
        <w:t>of a corporation that commits, bY fang, an offence ‘under</w:t>
        <w:br/>
        <w:t>Subrectlon (1,</w:t>
        <w:br/>
        <w:t>(a) knowingly takes part in the fraud, or</w:t>
        <w:br/>
        <w:t>(8) lows cr has reason to suspect that the fraud</w:t>
        <w:br/>
        <w:t>‘being committed or has heen oF is about to be com</w:t>
        <w:br/>
        <w:t>‘mitted and does not infotm the teupansibie government</w:t>
        <w:br/>
        <w:t>cra epartenr thereof, cf Her Majesty,</w:t>
        <w:br/>
        <w:br/>
        <w:t>Js guilty of an indictable offence and is able to imprison.</w:t>
        <w:br/>
        <w:t>‘ment for fourteen eats</w:t>
        <w:br/>
        <w:br/>
        <w:t>362. Unlatcful vse of mllitary uniforms or certigeates—</w:t>
        <w:br/>
        <w:t>Every one who withott lawésl’ mothoriy, the proot of</w:t>
        <w:br/>
        <w:t>hich Hes pea faim,</w:t>
        <w:br/>
        <w:br/>
        <w:t>(@) wears a uniform of the Cansdian Forces of sny</w:t>
        <w:br/>
        <w:t>other naval army or ale forge or a uniform at fs =</w:t>
        <w:br/>
        <w:t>Sila to tho sniform of any ef those forces teat it Ie</w:t>
        <w:br/>
        <w:t>Iikely to be mistaken therefor.</w:t>
        <w:br/>
        <w:br/>
        <w:t>Siken Lac Gtr fn ococon a ek</w:t>
        <w:br/>
        <w:t>eee del tale eer age</w:t>
        <w:br/>
        <w:t>‘Sie ay toh kp ithe, chee</w:t>
        <w:br/>
        <w:t>decoration or order, ==</w:t>
        <w:br/>
        <w:br/>
        <w:t>hs ui putin a great of crt,</w:t>
        <w:br/>
        <w:t>consialtg toma, crite ot ergs,</w:t>
        <w:br/>
        <w:t>Be ct ie ney ee</w:t>
        <w:br/>
        <w:t>Sar tee a a a ea dae</w:t>
        <w:br/>
        <w:t>Sat hime “2</w:t>
        <w:br/>
        <w:br/>
        <w:t>(hs a ta a sino nl</w:t>
        <w:br/>
        <w:t>ox «Sata : mnie oe</w:t>
        <w:br/>
        <w:t>Sent eine a tee ot</w:t>
        <w:br/>
        <w:br/>
        <w:t>" y</w:t>
        <w:br/>
        <w:br/>
        <w:t>Sts</w:t>
        <w:br/>
        <w:br/>
        <w:br/>
        <w:br/>
        <w:t>Page 215:</w:t>
        <w:br/>
        <w:t>8</w:t>
        <w:br/>
        <w:br/>
        <w:t>APPENDIX 29 (coneld)</w:t>
        <w:br/>
        <w:t>fren a othe boa the Canaan Foe or</w:t>
        <w:br/>
        <w:t>Eny ether naval, aray or as fore, that coQiaine any</w:t>
        <w:br/>
        <w:t>Sterstion taf aot verted by the nia of the otcet</w:t>
        <w:br/>
        <w:t>Tawny cutbovise,</w:t>
        <w:br/>
        <w:t>ts gully ofan eflenee punisable on raxmaryexevcton</w:t>
        <w:br/>
        <w:t>38. (2) Miltary stores —Bvery ope who buys, receives</w:t>
        <w:br/>
        <w:t>7 detains stom a member of the Canadimn  Feroes ot a</w:t>
        <w:br/>
        <w:t>Ear op ebence bt eae sg tone es oy</w:t>
        <w:br/>
        <w:t>‘iltary Sores tnat are owes by Her Majerty or for whic</w:t>
        <w:br/>
        <w:t>ihe meters deaties or abseice without Teave ig aoa:</w:t>
        <w:br/>
        <w:t>able to Her Majeny Is gully of</w:t>
        <w:br/>
        <w:t>(2) an indictable ofence and is lable to imprison</w:t>
        <w:br/>
        <w:t>ment for five years, ce</w:t>
        <w:br/>
        <w:t>() en oitence punishable oa rummary conviction.</w:t>
        <w:br/>
        <w:br/>
        <w:t>(2) Brception—No person shall be convicted of an</w:t>
        <w:br/>
        <w:t>cflence wader this section where he erable that he dd</w:t>
        <w:br/>
        <w:t>fot knew and kad ao reawon to suspect tha: the military</w:t>
        <w:br/>
        <w:t>Stores im “vespect ‘of sthich the offence seas commited</w:t>
        <w:br/>
        <w:t>‘were owned by Her Majesty or were, melitsry ‘stores for</w:t>
        <w:br/>
        <w:t>which the member, deserier cr ebsentee without leave was</w:t>
        <w:br/>
        <w:t>secountable to Her Majesty.</w:t>
        <w:br/>
        <w:br/>
        <w:t>APPENDIX 30</w:t>
        <w:br/>
        <w:t>Constimicy 20 comnts Pomc sascnr—IxcLiss ta,</w:t>
        <w:br/>
        <w:t>1. A brief discussion of the offence of conspiracy ae</w:t>
        <w:br/>
        <w:t>mown to Engith law appeats to be useful, first, because</w:t>
        <w:br/>
        <w:t>{hasbeen used often te leh = ongpracy fo deta, ond</w:t>
        <w:br/>
        <w:t>secondly, because Its wide scove fr illuastated ‘by certain</w:t>
        <w:br/>
        <w:t>recen: decisions</w:t>
        <w:br/>
        <w:t>2. The following statersen: In ong text-book’ seems to</w:t>
        <w:br/>
        <w:t>sm up the law acatly =</w:t>
        <w:br/>
        <w:t>“Am sgreoment by two or more pettone;—</w:t>
        <w:br/>
        <w:t>(2) Yo cocamit a exis; oF</w:t>
        <w:br/>
        <w:t>(2) Subject to possible qualifications mentioned</w:t>
        <w:br/>
        <w:t>4n the explanation! fo commit any other unlawful</w:t>
        <w:br/>
        <w:t>(9) To do ary ect which ts (a) Immoral or</w:t>
        <w:br/>
        <w:t>(@) tends to the BUBIS miei</w:t>
        <w:br/>
        <w:t>‘5.9 common law misdemeanour punisheble with</w:t>
        <w:br/>
        <w:t>and Seuprleonment™</w:t>
        <w:br/>
        <w:t>Se Shaw DAF (60S AER 4 Goin a WOR by OL)</w:t>
        <w:br/>
        <w:t>eneerices cies</w:t>
        <w:br/>
        <w:br/>
        <w:t>Segue ene te,</w:t>
        <w:br/>
        <w:t>eet ee</w:t>
        <w:br/>
        <w:br/>
        <w:br/>
        <w:br/>
        <w:t>Page 216:</w:t>
        <w:br/>
        <w:t>APPENDIX 30 (contd)</w:t>
        <w:br/>
        <w:br/>
        <w:t>2. The cffnce covers not only a consplracy to commit &amp;</w:t>
        <w:br/>
        <w:t>breachs ef statute, bit sho an agteement to contravene</w:t>
        <w:br/>
        <w:t>Taw, whether staat iso,</w:t>
        <w:br/>
        <w:br/>
        <w:t>4. That the offence has not become obsolete, willbe</w:t>
        <w:br/>
        <w:t>hewn by the charges of conspiracy framed in connection</w:t>
        <w:br/>
        <w:t>‘SiGs Uae recent Great sais Hobbery!, and the charges of</w:t>
        <w:br/>
        <w:t>“onspiracy to pervert ike cogtee of justlce” fran agolnst</w:t>
        <w:br/>
        <w:t>Devective Sergeant Chalisnst (inorfoand ta be insane end</w:t>
        <w:br/>
        <w:t>{SAGE Jp oleae), andthe cyselow relating to conspiracy 19</w:t>
        <w:br/>
        <w:t>commnit summary ofence.</w:t>
        <w:br/>
        <w:br/>
        <w:t>4, Certain speces of the offence of consptacy in erimi-</w:t>
        <w:br/>
        <w:t>nal as, have become" coniroversiats Of these, the cone</w:t>
        <w:br/>
        <w:t>egies te sable corl and oct a pub</w:t>
        <w:br/>
        <w:br/>
        <w:t>ie mischief ie on.</w:t>
        <w:br/>
        <w:t>‘The recep! decision of the House of Lords leaves no</w:t>
        <w:br/>
        <w:t>doubt tbat the law recognises sch a conspiracy!"</w:t>
        <w:br/>
        <w:t>@ Scme important nstatce, ef conspizacy to defraud?</w:t>
        <w:br/>
        <w:t>ay be noted Agreements to do the following: things</w:t>
        <w:br/>
        <w:t>fie, Bren Tarde ae puknatie e9 conspiracy to Or</w:t>
        <w:br/>
        <w:br/>
        <w:t>arr nye eh Kat Pa</w:t>
        <w:br/>
        <w:t>sper ES ERs a AE</w:t>
        <w:br/>
        <w:br/>
        <w:t>“See se Ry Siry (Apu) 44a (COA) ant Kale</w:t>
        <w:br/>
        <w:t>uy eES Taps pam eta 2? CY</w:t>
        <w:br/>
        <w:br/>
        <w:t>‘See Rv id (4960, 8 WLR 6 oy ak AY.</w:t>
        <w:br/>
        <w:br/>
        <w:t>Sey Far Seneioe, 980 7 Cane La, 8, Noe</w:t>
        <w:br/>
        <w:t>noensiaen! ion</w:t>
        <w:br/>
        <w:br/>
        <w:t>Diag, Toounrt Seven Lid (1963) 3 AER. 170;</w:t>
        <w:br/>
        <w:t>ages Wit ae ERY ~</w:t>
        <w:br/>
        <w:br/>
        <w:t>-2e dco here Wily, iin Lam, ‘The Geen</w:t>
        <w:br/>
        <w:t>Pa pst Gage 5</w:t>
        <w:br/>
        <w:t>ME etme Sgn, ae Mi Cs) ay LOR</w:t>
        <w:br/>
        <w:br/>
        <w:t>"Shou ¥ DIAM, (tn) 14 ABR, 0 2. Tok,</w:t>
        <w:br/>
        <w:t>ciel ey ts i She Ske</w:t>
        <w:br/>
        <w:t>one 0909 7</w:t>
        <w:br/>
        <w:br/>
        <w:t>saa Ce. Tog, “Oma Cage Pi Me</w:t>
        <w:br/>
        <w:t>can Se</w:t>
        <w:br/>
        <w:br/>
        <w:t>‘ota es eva: ae</w:t>
        <w:br/>
        <w:br/>
        <w:t>(0) Rev Read (09) 32 Ag, Rep 187 (EAD.</w:t>
        <w:br/>
        <w:br/>
        <w:t>(Rand of Take ¥. Qowe (9 AC tai ssp 4 ALE</w:t>
        <w:br/>
        <w:t>neg AT Es Die Ny a EL</w:t>
        <w:br/>
        <w:br/>
        <w:t>"ae cal cue we Sturn PABBE Michie” 1988) 4°</w:t>
        <w:br/>
        <w:t>552</w:t>
        <w:br/>
        <w:br/>
        <w:t xml:space="preserve"> Haary,geB, VoL 1, pay #94 ene a),</w:t>
        <w:br/>
        <w:br/>
        <w:t>ot</w:t>
        <w:br/>
        <w:br/>
        <w:br/>
        <w:br/>
        <w:t>Page 217:</w:t>
        <w:br/>
        <w:t>20</w:t>
        <w:br/>
        <w:br/>
        <w:t>APPENDIX 9 (cond)</w:t>
        <w:br/>
        <w:br/>
        <w:t>(0 a sa abe dh co «pt</w:t>
        <w:br/>
        <w:t>oun As i Ei</w:t>
        <w:br/>
        <w:br/>
        <w:t>(e) oiete ane,» fn bance sec,</w:t>
        <w:br/>
        <w:t>the SE PS baer? ASMP ese</w:t>
        <w:br/>
        <w:t>Seas EDoes He ae Wack</w:t>
        <w:br/>
        <w:t>=</w:t>
        <w:br/>
        <w:br/>
        <w:t>‘ci i ino ¢,fln elt aneng oven</w:t>
        <w:br/>
        <w:t>chy Se a Sale, MEARE te Bp</w:t>
        <w:br/>
        <w:t>Sa ir 2 Tia</w:t>
        <w:br/>
        <w:br/>
        <w:t>Coy to ae aa pe fate aeons,</w:t>
        <w:br/>
        <w:t>Sea ARN Ss aaa</w:t>
        <w:br/>
        <w:br/>
        <w:t>(Ot deeds rear y sain song</w:t>
        <w:br/>
        <w:t>sea Seti ty ase nt oc</w:t>
        <w:br/>
        <w:br/>
        <w:t>1 Ta ctor nw ence goa cn be ed</w:t>
        <w:br/>
        <w:br/>
        <w:t>het apie od sri, ve Aun the</w:t>
        <w:br/>
        <w:t>nd SEES</w:t>
        <w:br/>
        <w:br/>
        <w:t>New Zenand, the ene of coma</w:t>
        <w:br/>
        <w:t>veh i te al i eS</w:t>
        <w:br/>
        <w:br/>
        <w:t>‘he inpatar tre f the cine of snmp</w:t>
        <w:br/>
        <w:t>cea eg ake Me Sete” fe</w:t>
        <w:br/>
        <w:t>Soak id SES” salty ae</w:t>
        <w:br/>
        <w:t>Fries Reais Mi pss, Sel ary de</w:t>
        <w:br/>
        <w:t>Baas Se</w:t>
        <w:br/>
        <w:br/>
        <w:t>othe fare orth aig ie at he</w:t>
        <w:br/>
        <w:t>a foes es Ea crs ant</w:t>
        <w:br/>
        <w:t>ESS TT Rel a eee</w:t>
        <w:br/>
        <w:t>Fetes Enh et scoaty a nner</w:t>
        <w:br/>
        <w:t>Hug Whee ee on ent Se le</w:t>
        <w:br/>
        <w:t>Tuber tporan Oe Rien, Supe tae</w:t>
        <w:br/>
        <w:t>Rema Gast oS Rade aaa</w:t>
        <w:br/>
        <w:t>ipl Se oS aly Hehe twat</w:t>
        <w:br/>
        <w:t>STL MAPS Sapa ahs lee</w:t>
        <w:br/>
        <w:t>ikea fn tinue no provers cbaed</w:t>
        <w:br/>
        <w:br/>
        <w:t>ey De (ihidh 3 M&amp;S. 67. Sex Tomes and, 7</w:t>
        <w:br/>
        <w:t>gg Rin GRE GEE aa</w:t>
        <w:br/>
        <w:br/>
        <w:t>"ti 2 QD. 9.88</w:t>
        <w:br/>
        <w:br/>
        <w:t>Sela Nop gah</w:t>
        <w:br/>
        <w:br/>
        <w:t>Eo meine Gin ips PAE ot</w:t>
        <w:br/>
        <w:br/>
        <w:t>Rites cea es oat</w:t>
        <w:br/>
        <w:t>ace ea TET” eat wie (so</w:t>
        <w:br/>
        <w:br/>
        <w:t>"See sonoma 1S5p fobs 9975 30% 310 (New Zentnad) Crimen Act, 196</w:t>
        <w:br/>
        <w:br/>
        <w:t>“promoim one meuasot canoe Wom</w:t>
        <w:br/>
        <w:br/>
        <w:t>(2 Chav Wis, Celein L, The Gener Far (ith pee</w:t>
        <w:br/>
        <w:br/>
        <w:t>Corie Wn eit a, Th Geer Pa a</w:t>
        <w:br/>
        <w:t>+ waters FN. Dee, CG 07h 269 SER rm (ECR See</w:t>
        <w:br/>
        <w:t>Pirie ss.</w:t>
        <w:br/>
        <w:br/>
        <w:br/>
        <w:br/>
        <w:t>Page 218:</w:t>
        <w:br/>
        <w:t>‘estan</w:t>
        <w:br/>
        <w:br/>
        <w:t>ion</w:t>
        <w:br/>
        <w:t>"Seales</w:t>
        <w:br/>
        <w:br/>
        <w:t>ease.</w:t>
        <w:br/>
        <w:br/>
        <w:t>sain</w:t>
        <w:br/>
        <w:t>Jess</w:t>
        <w:br/>
        <w:t>pica</w:t>
        <w:br/>
        <w:br/>
        <w:t>a</w:t>
        <w:br/>
        <w:br/>
        <w:t>arson 9 ss</w:t>
        <w:br/>
        <w:t>rion pen de a niyo</w:t>
        <w:br/>
        <w:t>eee eee</w:t>
        <w:br/>
        <w:t>inup'a’ edhe of usnagben to canter stale</w:t>
        <w:br/>
        <w:t>slate ey ogee 2 tana</w:t>
        <w:br/>
        <w:t>iio cies ia ee</w:t>
        <w:br/>
        <w:t>rama neurcee eeerae.</w:t>
        <w:br/>
        <w:t>oS ee ae</w:t>
        <w:br/>
        <w:t>sa</w:t>
        <w:br/>
        <w:t>Pens es Se eras</w:t>
        <w:br/>
        <w:t>sa Se</w:t>
        <w:br/>
        <w:t>ci Ca tae See i</w:t>
        <w:br/>
        <w:t>1 Ang i inp at md</w:t>
        <w:br/>
        <w:t>tha oc</w:t>
        <w:br/>
        <w:t>Fn cn fee of nT</w:t>
        <w:br/>
        <w:t>a i ae oo a</w:t>
        <w:br/>
        <w:t>sae property ofthe Covert, ct thle oe rape eo</w:t>
        <w:br/>
        <w:br/>
        <w:t>(f) a corporation established by or undér @ Cen- Fem</w:t>
        <w:br/>
        <w:t>sraxProetact oy State hee Ses,</w:t>
        <w:br/>
        <w:t>(Q) 2 Government conpeny os defied én section RUS</w:t>
        <w:br/>
        <w:t>17 SP the Cropanten. de, 138; fis</w:t>
        <w:br/>
        <w:t>(Tol outhotty™</w:t>
        <w:br/>
        <w:t>2, Alter seta 40 ofthe Code, the folowing. sstion</w:t>
        <w:br/>
        <w:t>sali Stead namely</w:t>
        <w:br/>
        <w:t>“i30A, Whoeorr, se puraance of any contract Sana</w:t>
        <w:br/>
        <w:t>for devon in fons the cortthon Of</w:t>
        <w:br/>
        <w:t>mildtg or execution ef ether work thes the’ Gor, Set</w:t>
        <w:br/>
        <w:t>tment 9F Sikes ale scarp a</w:t>
        <w:br/>
        <w:t>(3) in the cate of « contract for the deiiwery SE" +</w:t>
        <w:br/>
        <w:t>of goats uppiping" goods ani are ‘ee</w:t>
        <w:br/>
        <w:t>ty any fen qe gene Re</w:t>
        <w:br/>
        <w:t>Contreted 0 dale oF whidh‘ant ethers</w:t>
        <w:br/>
        <w:t>is accordance with the contract, or ” vt</w:t>
        <w:br/>
        <w:t>Ty nr Gi 3 FO wis EES</w:t>
        <w:br/>
        <w:t>Bake ete tana a</w:t>
        <w:br/>
        <w:t>tur cash tA Rt</w:t>
        <w:br/>
        <w:t>‘Seonunet eC tr oe</w:t>
        <w:br/>
        <w:br/>
        <w:t>peepee Demet (7. 4 Tem Re 5 190 Bah Re</w:t>
        <w:br/>
        <w:br/>
        <w:br/>
        <w:t>Page 219:</w:t>
        <w:br/>
        <w:t>APPENDIX 3} (concld)</w:t>
        <w:br/>
        <w:t>(2) the case of contract for the construc</w:t>
        <w:br/>
        <w:t>tion fo building or execution of otner work, ty</w:t>
        <w:br/>
        <w:t>she ad ese ee aly hon</w:t>
        <w:br/>
        <w:t>Ijenor tn quatty ty those he contracted ue,</w:t>
        <w:br/>
        <w:t>er hion er ethers ‘not tm accordance with the</w:t>
        <w:br/>
        <w:t>utract,</w:t>
        <w:br/>
        <w:t>shall be punished with imprisonment of ether des:</w:t>
        <w:br/>
        <w:t>{xiption fora term ‘hich ‘poy cond £0 seben pears,</w:t>
        <w:br/>
        <w:t>Gnd shat be elo Tile fo ee</w:t>
        <w:br/>
        <w:t>Explanation In this seston, “publ anthony”</w:t>
        <w:br/>
        <w:t>(6) 4 corporation extablshed by or under</w:t>
        <w:br/>
        <w:t>Cental, Provincial or Site Acts</w:t>
        <w:br/>
        <w:t>(©) a Government company ox defined tm» of sb</w:t>
        <w:br/>
        <w:t>tion section 017 of the Companies fh, 105; ead</w:t>
        <w:br/>
        <w:br/>
        <w:t>She" (6) &amp; local authority.</w:t>
        <w:br/>
        <w:br/>
        <w:t>ee APPENDIX #2</w:t>
        <w:br/>
        <w:br/>
        <w:t>BR Paorosen ancevonmmrs x0 time Cove ov Cheseinas</w:t>
        <w:br/>
        <w:t>ta Poscubtsn, 1598.</w:t>
        <w:br/>
        <w:br/>
        <w:t>(This be a tentative dealt only)</w:t>
        <w:br/>
        <w:t>Inthe Second Schedule to the Code of Criminal Pro- $C,</w:t>
        <w:br/>
        <w:t>(ater the releting to section 379, the</w:t>
        <w:br/>
        <w:t>foliowing entry shall be inverted, namely: —</w:t>
        <w:br/>
        <w:br/>
        <w:t>GMGIPND—T85 — M.of Law se6E—1855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