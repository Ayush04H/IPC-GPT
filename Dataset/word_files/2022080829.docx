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od</w:t>
        <w:br/>
        <w:br/>
        <w:t>—_</w:t>
        <w:br/>
        <w:br/>
        <w:t>LAW COMMISSION OF INDIA</w:t>
        <w:br/>
        <w:br/>
        <w:t>ONE HUNDRED AND NINTH REPORT</w:t>
        <w:br/>
        <w:br/>
        <w:t>. ON</w:t>
        <w:br/>
        <w:t>. “OBSCENE AND INDECENT -</w:t>
        <w:br/>
        <w:br/>
        <w:t>ADVERTISEMENTS AND DISPLAYS: =</w:t>
        <w:br/>
        <w:br/>
        <w:t>i | SECTIONS 292-293, INDIAN PENAL CODE. -</w:t>
        <w:br/>
        <w:br/>
        <w:br/>
        <w:br/>
        <w:t>Page 2:</w:t>
        <w:br/>
        <w:t>D.O. No F. 2(12) 84446</w:t>
        <w:br/>
        <w:t>Chameax</w:t>
        <w:br/>
        <w:t>Law Connaisstos</w:t>
        <w:br/>
        <w:t>Goversstexr oF It,</w:t>
        <w:br/>
        <w:br/>
        <w:t>Daal the 8 Janusry, 1988</w:t>
        <w:br/>
        <w:br/>
        <w:t>My dear Minsses,</w:t>
        <w:br/>
        <w:br/>
        <w:t>{am forwarding herewith the One Hundeed and Ninth Report of the Law</w:t>
        <w:br/>
        <w:t>Commission on “OBSCENE AND INDECENT” ADVERTISEMENTS. AND</w:t>
        <w:br/>
        <w:t>DISHLAYS: SECTIONS 292-293, INDIAN PENAL CODE". ‘The subject was</w:t>
        <w:br/>
        <w:t>taken’ ap dy the Law Conia Oa Ow</w:t>
        <w:br/>
        <w:br/>
        <w:t>The Commission is indebted to Shei P.M, Bakshi, Part-time Member, and</w:t>
        <w:br/>
        <w:t>Shri ASK. Srivssamurthy. MemborSeereaty, for thir valuable assistance ia</w:t>
        <w:br/>
        <w:t>the prepuzation of the Report</w:t>
        <w:br/>
        <w:br/>
        <w:t>With regards,</w:t>
        <w:br/>
        <w:t>‘Yours sincerely,</w:t>
        <w:br/>
        <w:t>Sie</w:t>
        <w:br/>
        <w:t>kK. Manew)</w:t>
        <w:br/>
        <w:t>Shri Ashok Kunar Seo,</w:t>
        <w:br/>
        <w:t>Howblo Minister of Law aad Jastie,</w:t>
        <w:br/>
        <w:t>New Dri</w:t>
        <w:br/>
        <w:br/>
        <w:t>Encl: 108 Report</w:t>
        <w:br/>
        <w:br/>
        <w:br/>
        <w:t>Page 3:</w:t>
        <w:br/>
        <w:t>CONTENTS</w:t>
        <w:br/>
        <w:t>‘cunrsan</w:t>
        <w:br/>
        <w:br/>
        <w:t>1. INTRODUCTORY</w:t>
        <w:br/>
        <w:t>2. THE PRESENTLAWIN INDIA</w:t>
        <w:br/>
        <w:t>3. THELAWIN ENGLAND</w:t>
        <w:br/>
        <w:br/>
        <w:t>4. CHANGE, NEEDED IN SECTION 292, INDIAN</w:t>
        <w:br/>
        <w:t>PENAL CODE</w:t>
        <w:br/>
        <w:br/>
        <w:t>5. INDECENCY AND OUSCENITY : NEED TOIN-</w:t>
        <w:br/>
        <w:t>SERT SiCTION 2084, a</w:t>
        <w:br/>
        <w:br/>
        <w:t>6 COMMENTS RECEIVED ON THE WORKING</w:t>
        <w:br/>
        <w:t>PAPER</w:t>
        <w:br/>
        <w:br/>
        <w:t>7. RECOMMENDATIONS</w:t>
        <w:br/>
        <w:br/>
        <w:t>Pow</w:t>
        <w:br/>
        <w:br/>
        <w:t>2</w:t>
        <w:br/>
        <w:br/>
        <w:br/>
        <w:t>Page 4:</w:t>
        <w:br/>
        <w:t>‘CHAPTER 1</w:t>
        <w:br/>
        <w:t>rNTRODUCTORY</w:t>
        <w:br/>
        <w:br/>
        <w:t>Jet. The guction dele wit inthis Report is hb. Is thete ary sel Scope</w:t>
        <w:br/>
        <w:t>for reforming the aw relating 0 indceatadveruncmeats and displays in dn? ©</w:t>
        <w:br/>
        <w:t>‘An cuamunution of the question has been taken up by ihe ‘Liw Commision</w:t>
        <w:br/>
        <w:t>‘F's owe, in view ofthe feling occasionally expretsed tha indecat adver</w:t>
        <w:br/>
        <w:t>‘ment of vasious type tnd psy in the sets brane publated ia Mewopepens,</w:t>
        <w:br/>
        <w:t>Periodicals and other modi, und that these could harm the marsl of eesey,</w:t>
        <w:br/>
        <w:t>Spar from their being erogatory to the hoaout and Giphty ot te fair oe</w:t>
        <w:br/>
        <w:br/>
        <w:t>4.2, Thote docs exist, in the Indian statute book, a vasiely of provisions iui of »</w:t>
        <w:br/>
        <w:t>intended wo check the evil seferted {0 above. Some ol the provsiond ate Ol s hea clige</w:t>
        <w:br/>
        <w:t>general character, while a few are of 4 spicalned nature, Whether or not leon</w:t>
        <w:br/>
        <w:t>fhete provisions, taken in their tluliy, ae adequate or checking iadccrat “=</w:t>
        <w:br/>
        <w:t>screener of epiin. uta, xian, ote</w:t>
        <w:br/>
        <w:t>provisions could’at least help in clardying one's thoughts onthe subject tnd</w:t>
        <w:br/>
        <w:t>2 cnabling'a serious sudeat of the problems to acduie beter ality</w:t>
        <w:br/>
        <w:t>with the terrain covered By the presen law.</w:t>
        <w:br/>
        <w:br/>
        <w:t>seein Ri terreno cd Del Te</w:t>
        <w:br/>
        <w:t>Toa irc neler Mais ts</w:t>
        <w:br/>
        <w:t>sag eects hk eno est weg</w:t>
        <w:br/>
        <w:t>gor ence Pas ca a</w:t>
        <w:br/>
        <w:br/>
        <w:t>i See Capte 2, nt</w:t>
        <w:br/>
        <w:t>2 Indecent Diop (Con Act 198, (Ch. 42) (Eng,</w:t>
        <w:br/>
        <w:t>3. See poragaph 37 10 312, inf</w:t>
        <w:br/>
        <w:br/>
        <w:t>4 Chapter 6 ita</w:t>
        <w:br/>
        <w:br/>
        <w:br/>
        <w:t>Page 5:</w:t>
        <w:br/>
        <w:t>Gene sot</w:t>
        <w:br/>
        <w:t>Sten</w:t>
        <w:br/>
        <w:t>‘See</w:t>
        <w:br/>
        <w:br/>
        <w:t>CHAPTER 2</w:t>
        <w:br/>
        <w:t>THE PRESENT LAW IN INDIA AS ‘TO OFFENSIVE ADVERTISEMENTS</w:t>
        <w:br/>
        <w:br/>
        <w:t>241. The punishment of offensive advertisements is, under the present law</w:t>
        <w:br/>
        <w:br/>
        <w:t>in tae, pormbible unde w number of sulory provisos. "These cua be</w:t>
        <w:br/>
        <w:t>Sifed into</w:t>
        <w:br/>
        <w:br/>
        <w:t>(ii) Special provisos,</w:t>
        <w:br/>
        <w:br/>
        <w:t>By “genera” provisions. we have in miad the provision in the Indian</w:t>
        <w:br/>
        <w:t>Penal Code relating to obscenity (selion 292)." Tie section apis. 14</w:t>
        <w:br/>
        <w:t>Yenety ol matters and fe comprohonsse™ cous to cover al obscene p</w:t>
        <w:br/>
        <w:br/>
        <w:t>‘ations. In contrast, special provisions are confinad to special pe</w:t>
        <w:br/>
        <w:t>Wrage or other obscene miler, pssal gps</w:t>
        <w:br/>
        <w:br/>
        <w:t>2.2. The general provision on the subject is, ay stated above, contained</w:t>
        <w:br/>
        <w:t>in section 292 Sf the Indian Poul Cae. sas ss und</w:t>
        <w:br/>
        <w:br/>
        <w:t>"292, (1) For the purposes of sub-sction (2), a book, pampbist, paper,</w:t>
        <w:br/>
        <w:t>‘writing, drawing, Psiling. representation, igure or aay wie object. shall be</w:t>
        <w:br/>
        <w:t>‘eemel to be ebscene WP lscvicus ot appeats to che pruet interest OF</w:t>
        <w:br/>
        <w:t>{ie efect ce (where It compres two ot tore divine ims) the effet of</w:t>
        <w:br/>
        <w:t>{ny one of io item iy H taken ae = whois, sch as to tend Yo deprave and</w:t>
        <w:br/>
        <w:t>Sokpl persoos who are likely, huving tegard wo all relevant eeumstanee, 10</w:t>
        <w:br/>
        <w:t>ead sot of beat the matter contsited cr embodied i i</w:t>
        <w:br/>
        <w:br/>
        <w:t>) we</w:t>
        <w:br/>
        <w:t>See en ie ace pene</w:t>
        <w:br/>
        <w:t>ia a te</w:t>
        <w:br/>
        <w:t>Seed aie sre acy canals</w:t>
        <w:br/>
        <w:t>ee Toe ay batt tn come ot</w:t>
        <w:br/>
        <w:t>cH as PS a ig aaa</w:t>
        <w:br/>
        <w:t>Sree Deda oth ply lS</w:t>
        <w:br/>
        <w:t>roi Beet re</w:t>
        <w:br/>
        <w:t>een cas eta a any en</w:t>
        <w:br/>
        <w:t>si me arra  ma e  k</w:t>
        <w:br/>
        <w:t>was oe</w:t>
        <w:br/>
        <w:t>su pel cote sense wi npc of te eon</w:t>
        <w:br/>
        <w:t>ei em i a ny My a</w:t>
        <w:br/>
        <w:t>Sa eect gaat tse ae age</w:t>
        <w:br/>
        <w:br/>
        <w:t>Exception—This section does not extend to—</w:t>
        <w:br/>
        <w:t>(a) thnk pmol pat, wl, doing, nig, rpenaton</w:t>
        <w:br/>
        <w:br/>
        <w:t>(i) the publication of which is proved tobe justibed as being for</w:t>
        <w:br/>
        <w:t>ths Buble good on The proud hat such bok, pamphlet, peer,</w:t>
        <w:br/>
        <w:br/>
        <w:t>1 Poragaph 33, nha</w:t>
        <w:br/>
        <w:br/>
        <w:br/>
        <w:br/>
        <w:t>Page 6:</w:t>
        <w:br/>
        <w:t>3</w:t>
        <w:br/>
        <w:br/>
        <w:t>‘wcitng, drawing, painting, representation, or figure is, inthe</w:t>
        <w:br/>
        <w:t>Iie of Scene, Mera, “Sor learning of other ebeets of</w:t>
        <w:br/>
        <w:t>sseral soner, or</w:t>
        <w:br/>
        <w:br/>
        <w:t>(Gi) which is Kept oF used bons fide for religious purposes;</w:t>
        <w:br/>
        <w:t>(©) amy seston sete, enn, pad oe oterwie repre</w:t>
        <w:br/>
        <w:br/>
        <w:t>{G) any ancient monument within the meaning of the Ancient Mon</w:t>
        <w:br/>
        <w:t>fod. Archacoogical Sits and: Remains Act, 1988, oF</w:t>
        <w:br/>
        <w:br/>
        <w:t>(4) any tomple, ge om any ear vied for the conveyance of idols of</w:t>
        <w:br/>
        <w:t>Koper used tor" religous purposes</w:t>
        <w:br/>
        <w:br/>
        <w:t>Section 293, fadian Penal Cok, reas as under -— seen 2</w:t>
        <w:br/>
        <w:br/>
        <w:t>23, Se Penal Cale, reads as unde ey</w:t>
        <w:br/>
        <w:br/>
        <w:t>“392, Wher sl eto he ds, sbi geet amy oa</w:t>
        <w:br/>
        <w:t>person tnd the age Ucn” years any auch chacene objet a efered</w:t>
        <w:br/>
        <w:br/>
        <w:t>the lst reed sco or ec oy atmpe st do shall be pened</w:t>
        <w:br/>
        <w:br/>
        <w:t>fn st comin win improament of cer eseriion for teri wish</w:t>
        <w:br/>
        <w:br/>
        <w:t>Say exend fo hve sear and with Se which may extend to two thousand</w:t>
        <w:br/>
        <w:br/>
        <w:t>‘pes and ie event of &amp; sven or absequntcutcon, wth pdsonment</w:t>
        <w:br/>
        <w:br/>
        <w:t>etter detripion for cm which may cited Yo seven Years aad abo</w:t>
        <w:br/>
        <w:br/>
        <w:t>‘Tubes ich ay nich To Be thew supe"</w:t>
        <w:br/>
        <w:br/>
        <w:t>24, Section 294 of the same Cade eas — Spo</w:t>
        <w:br/>
        <w:t>Se</w:t>
        <w:br/>
        <w:br/>
        <w:t>“294, Whocvsr, to the annoyunee of oshers—</w:t>
        <w:br/>
        <w:br/>
        <w:t>(4) dass any obscene act in any public place,</w:t>
        <w:br/>
        <w:br/>
        <w:t>() sings, recites of utters any obscene song, ballad or words in or near</w:t>
        <w:br/>
        <w:t>{ny public plac, shall. bo punshed” with imprisonment of either</w:t>
        <w:br/>
        <w:br/>
        <w:t>‘ccrpion fora term which may extend £0 three Months, or wil se,</w:t>
        <w:br/>
        <w:t>or wilt both</w:t>
        <w:br/>
        <w:br/>
        <w:t>“The special provisions relating 0 indseeney or obscenity ate to be Prong ia</w:t>
        <w:br/>
        <w:t>sound TH srs ating y or obscenity ae to be Frain ty</w:t>
        <w:br/>
        <w:br/>
        <w:t>(3) te Dues Masle Remedi (Obiectimable Advetiement) Act</w:t>
        <w:br/>
        <w:t>19st</w:t>
        <w:br/>
        <w:br/>
        <w:t>(b) the Young Persons (Harmful Publications) Act, 1955;</w:t>
        <w:br/>
        <w:br/>
        <w:t>(6) Section 20, Indian Post Office Act, 1898;</w:t>
        <w:br/>
        <w:br/>
        <w:t>(&amp;) Seaton 1, Customs Ast, 1962,</w:t>
        <w:br/>
        <w:br/>
        <w:t>“The Act mentioned at (a) above, while it does cover some indecent</w:t>
        <w:br/>
        <w:br/>
        <w:t>advertsements, "is conned 10 advertisements of drugs and. remedies connected</w:t>
        <w:br/>
        <w:t>‘Tih sexual disorders is targt is not indocency or obscenity, a8 sach.</w:t>
        <w:br/>
        <w:br/>
        <w:t>2.6, The spss suatury provisos mention inthe prendig pean lara</w:t>
        <w:br/>
        <w:br/>
        <w:t>are rely ivobed in practice, in the context of obscenity. Por all</w:t>
        <w:br/>
        <w:t>the provision of 2 comprehensive character with a all-Iodia</w:t>
        <w:br/>
        <w:br/>
        <w:t>hich ca be pressed soto service for punishing obscene publications and exhib</w:t>
        <w:br/>
        <w:br/>
        <w:t>Tons i sedun 292 of the ndisn Penal Cade A later chapter wil,</w:t>
        <w:br/>
        <w:br/>
        <w:t>fon that section ‘and examine how far the” section</w:t>
        <w:br/>
        <w:br/>
        <w:t>Sete fama 0 sso make dean edie inset fr beck eine</w:t>
        <w:br/>
        <w:br/>
        <w:t>Before doing yo, we proceed to examine the English Law on the subject.</w:t>
        <w:br/>
        <w:br/>
        <w:t>T “Govlies to ray local enactments veling to indent advertisements,</w:t>
        <w:br/>
        <w:t>2 Penaieps 13. 00,</w:t>
        <w:br/>
        <w:br/>
        <w:t>3 Ghaier «ete</w:t>
        <w:br/>
        <w:br/>
        <w:t>2osI9 LADINO</w:t>
        <w:br/>
        <w:br/>
        <w:br/>
        <w:br/>
        <w:t>Page 7:</w:t>
        <w:br/>
        <w:t>Peon</w:t>
        <w:br/>
        <w:br/>
        <w:t>erent</w:t>
        <w:br/>
        <w:t>Ae ins,</w:t>
        <w:br/>
        <w:br/>
        <w:t>diese</w:t>
        <w:br/>
        <w:br/>
        <w:t>Pybetin.</w:t>
        <w:br/>
        <w:t>etone</w:t>
        <w:br/>
        <w:br/>
        <w:t>Drosesti,</w:t>
        <w:br/>
        <w:br/>
        <w:t>(CHAPTER 3</w:t>
        <w:br/>
        <w:br/>
        <w:t>‘THE LAW IN ENGLAND</w:t>
        <w:br/>
        <w:br/>
        <w:t>JM At common lav: it isan indictable oflence, punishable by Sine and</w:t>
        <w:br/>
        <w:t>iy ‘atthe esereon of the court, to say oe do or exhibit anything in</w:t>
        <w:br/>
        <w:t>ppuble which outrages public-deveney, whether ox not i tends to Jepeave or</w:t>
        <w:br/>
        <w:t>fprrae thre tho Re Ie There ae, boweer,fstisions on prnecaons fr</w:t>
        <w:br/>
        <w:br/>
        <w:t>282, Under the Iadeecat Advertncments Act, 1889, (3s supplemented oy</w:t>
        <w:br/>
        <w:t>te aint) pean afaing oF iis co amy ble.</w:t>
        <w:br/>
        <w:t>fete cc swimsoorer so as to be vile to.» person ih</w:t>
        <w:br/>
        <w:t>{Geil orang ‘cas poblic urinal or delivering to ny petson Im Steet</w:t>
        <w:br/>
        <w:t>{Rorpath ef exiting to public view ja the window ef Bouse or shop 2x)</w:t>
        <w:br/>
        <w:t>Fotis oe rite or wien mater which i of au fodecent or obvcene ars</w:t>
        <w:br/>
        <w:t>BS Gatton coiionf pen ot ercdie 20 to</w:t>
        <w:br/>
        <w:t>any (rm not exceeding ee mouth, any person who gives ot</w:t>
        <w:br/>
        <w:t>SBRtee te any othe pesen aay such Blur or pimteg” or ween man</w:t>
        <w:br/>
        <w:t>Sith the intent that t shosld beso ated, Inscnbed, dicted or exhibited</w:t>
        <w:br/>
        <w:t>{lable on summary caviction, to penalty ot cxceding £ $0 or 1 impruonment</w:t>
        <w:br/>
        <w:t>{or ier not execoling 3 mons</w:t>
        <w:br/>
        <w:t>'A constable or other peace ofcer may atest without warrant any petson</w:t>
        <w:br/>
        <w:t>found omni nese agin te Tadeo “AdveiSepeat, Aa 1889,</w:t>
        <w:br/>
        <w:t>‘Pilly peeing ny’ cicene pit pte ce in any pubic pace piss</w:t>
        <w:br/>
        <w:t>Thder the Vagrency Act, 18249" sow the Indecent Dispays (Conta) Ac, 1981</w:t>
        <w:br/>
        <w:br/>
        <w:t>2</w:t>
        <w:br/>
        <w:br/>
        <w:t>33, There are sso restrictions on advertisements relating 0 the treatment</w:t>
        <w:br/>
        <w:t>of vensreal disease</w:t>
        <w:br/>
        <w:br/>
        <w:t>‘34, The general law of obscenity in-England is contained inthe Obscene</w:t>
        <w:br/>
        <w:t>Publiations Ag, 1989.” A person Who</w:t>
        <w:br/>
        <w:br/>
        <w:t>@) publishes an obscene article, whether for gain oF not; of</w:t>
        <w:br/>
        <w:br/>
        <w:t>ii) “bas” an obycene artie for gain (whether ain to himselt or gain</w:t>
        <w:br/>
        <w:t>to another)</w:t>
        <w:br/>
        <w:br/>
        <w:t>5 punishable</w:t>
        <w:br/>
        <w:br/>
        <w:t>“The meaning ofthe expression “publishes” is defined, inter aia a8 covering</w:t>
        <w:br/>
        <w:t>ay ee aE She CPi na ebscne aie’ Aa aban</w:t>
        <w:br/>
        <w:t>Set of obscenity 8 ao lee down</w:t>
        <w:br/>
        <w:br/>
        <w:t>35. 4 prosecution for obscenity in England requires consent of the</w:t>
        <w:br/>
        <w:t>Direatr of Publis Prosecutions where the article is a moving picture fm not</w:t>
        <w:br/>
        <w:t>Picecor Sie mn. wile and is publication takes place, or expected t0 take</w:t>
        <w:br/>
        <w:t>Place only ia the coune of a cimematograph exhibition.”</w:t>
        <w:br/>
        <w:br/>
        <w:t>17 Manu, ih Ed, Vol 11 (Criminal aw, poe SH, pararapb 1026</w:t>
        <w:br/>
        <w:br/>
        <w:t>FAN Ilene Asteramente Act, 108950 ameded and supplemented by secon</w:t>
        <w:br/>
        <w:t>SSSNEARAMMI ESM ARTS End “tice i, Crna Tose Act,</w:t>
        <w:br/>
        <w:br/>
        <w:t>te eMinacent Aiverscmens Act 195, an amended by Soctoe 2, Indeat</w:t>
        <w:br/>
        <w:br/>
        <w:t>SEATS amendment Ace 97</w:t>
        <w:br/>
        <w:br/>
        <w:t>otsury, th Edy Vol 11 (Cia Law, pass HEI</w:t>
        <w:br/>
        <w:br/>
        <w:t>‘Sicuon &amp; Veeieal Daese Act, 1947, Masbury, AE, Vol. oe Media</w:t>
        <w:br/>
        <w:br/>
        <w:t>‘Son 2), Ovens Publetins Act 195</w:t>
        <w:br/>
        <w:br/>
        <w:t>‘ction 10), Obscene Buliation Ae, 199.</w:t>
        <w:br/>
        <w:br/>
        <w:t>Scion 36, Obscene Prieto Act 199.</w:t>
        <w:br/>
        <w:br/>
        <w:t>Scion 390), Obese Pubcon AS, 1988</w:t>
        <w:br/>
        <w:br/>
        <w:t>4</w:t>
        <w:br/>
        <w:br/>
        <w:br/>
        <w:br/>
        <w:t>Page 8:</w:t>
        <w:br/>
        <w:t>2:6 Seung enslicend matter describing human sexual techniques oF senting unt</w:t>
        <w:br/>
        <w:t>‘unsolicited advertisements of such matter isa offence" ses</w:t>
        <w:br/>
        <w:t>317, Recently, there bas een enacted in England (ia 1981) an Act 10-The Aet of</w:t>
        <w:br/>
        <w:t>sake “Fes provition” with respect 10.tbe publics daply of indocent mate, BU</w:t>
        <w:br/>
        <w:t>4s main target Is the “public muisance™ aspect of miccent: deplays ef ()</w:t>
        <w:br/>
        <w:t>cinema club posters; (ii) bookshop window Gsplays th peop cool awk</w:t>
        <w:br/>
        <w:t>Seeing se they walk along the” pavement of fo" lato a “hep to" boy (ay)</w:t>
        <w:br/>
        <w:t>sigaretts of 8 (t) sx show window displays 2</w:t>
        <w:br/>
        <w:t>‘The Act! makss i an offence to “make”, “cause” or “permit” the pubic</w:t>
        <w:br/>
        <w:t>display of any indecent matter. "The old statutory offences ee repealed.</w:t>
        <w:br/>
        <w:br/>
        <w:t>3.8. The principal provision [Section 1(1)] of the Act of 198E reads sexton 1)</w:t>
        <w:br/>
        <w:t>under = TP PC rev St</w:t>
        <w:br/>
        <w:t>“IC1) Hf any indecent matter is publicly displayed, the person making the favs</w:t>
        <w:br/>
        <w:br/>
        <w:t>isp any” person ean 0 peng the dpa tbe as</w:t>
        <w:br/>
        <w:br/>
        <w:t>Stall Be pity of an offence</w:t>
        <w:br/>
        <w:br/>
        <w:t>‘The sction does not apply to television broadcasts by the BBC or ITA,</w:t>
        <w:br/>
        <w:br/>
        <w:t>{o art gales or museums, performance of plays, and ciemstograph exh</w:t>
        <w:br/>
        <w:t>tos it Heemed pacts,</w:t>
        <w:br/>
        <w:br/>
        <w:t>33 The exprenion “matter” inctades anythiag capable of being displayed, Indecent</w:t>
        <w:br/>
        <w:t>but doesnot include an acta! aman Body Or Pa tSceot sete FNP</w:t>
        <w:br/>
        <w:br/>
        <w:t>‘The expresion “indecent” is ot defined in the Act of 1981. Raliags</w:t>
        <w:br/>
        <w:t>fon analogous laws hold that the word shoul Be given its ordinary meaning</w:t>
        <w:br/>
        <w:br/>
        <w:t>340 The punishment under the English Act of 1981 is—</w:t>
        <w:br/>
        <w:br/>
        <w:t>(2) fine not exareding the statutory maximum, on summary conviction;</w:t>
        <w:br/>
        <w:br/>
        <w:t>(©) imprisonment upto two yeas or Bae or Both on conviction on ind:</w:t>
        <w:br/>
        <w:br/>
        <w:t>ment (scetion 4).</w:t>
        <w:br/>
        <w:br/>
        <w:t>M1. The offender against the Act of 1981 cannot be arrested without Amat under</w:t>
        <w:br/>
        <w:br/>
        <w:t>Warrant Vales bo gives &amp; false name and addres, but a constabis may size Oe T8TAS,</w:t>
        <w:br/>
        <w:br/>
        <w:t>‘tle which He bas reasonable rounds for alicving to be of 0 Sanien</w:t>
        <w:br/>
        <w:t>ielkcat mater and t have besa wed the cms o£ Sica a</w:t>
        <w:br/>
        <w:br/>
        <w:t>Sa</w:t>
        <w:br/>
        <w:t>1 Seaton 4. Unlisted “Goods and) Services Act, 971, See DPF. w. Boat hwo</w:t>
        <w:br/>
        <w:t>Sore PS SA SL ae ATH Se om</w:t>
        <w:br/>
        <w:br/>
        <w:br/>
        <w:br/>
        <w:t>Page 9:</w:t>
        <w:br/>
        <w:t>CHAPTER 4</w:t>
        <w:br/>
        <w:t>CHANGE NEEDED IN SECTION 292, INDIAN PENAL CODE</w:t>
        <w:br/>
        <w:br/>
        <w:t>42. Having set out the positon under the present statutory framework</w:t>
        <w:br/>
        <w:t>in india, and having sted certain other developments, we have now {0 examine</w:t>
        <w:br/>
        <w:t>‘he queition whehier aay changes are-needed to dvicr w tendency to publish</w:t>
        <w:br/>
        <w:t>bcd or indecent névertzements, Prima facie, It would appear tht the generat</w:t>
        <w:br/>
        <w:t>‘rovken ia the Indies Penal Code, section 292, penishing» obscene publications,</w:t>
        <w:br/>
        <w:t>BrGuitaded to check and (oa one view) can be pressed into servile for checking</w:t>
        <w:br/>
        <w:t>Sorcene sdveriiments without mach dificuty. "The delnition of obscenity, 38</w:t>
        <w:br/>
        <w:t>BE i scction 292(1, seems to take i all publications that can be reasonably</w:t>
        <w:br/>
        <w:t>bic toon sre of poms ev els he ma es rea</w:t>
        <w:br/>
        <w:br/>
        <w:t>142, However, as will be indicated. presently, there f scope for improve</w:t>
        <w:br/>
        <w:t>meat ia’ ctala respects in the law a5 contained In section 292.) We fit</w:t>
        <w:br/>
        <w:t>mest onelves to a lacena in existing section 292(2). For wndentanding</w:t>
        <w:br/>
        <w:t>‘Hestunac it's desrble fatto analyse secon 202,” Leaving aside the</w:t>
        <w:br/>
        <w:t>aa eee heme of the seeton i as follows. The section does not begin</w:t>
        <w:br/>
        <w:t>See te ‘nbatanive penal provision. but with a definition of | “obscene”</w:t>
        <w:br/>
        <w:t>Tahahed in'sobesecton (D1. The penal provision creating and punishing</w:t>
        <w:br/>
        <w:t>[eontteace appears in sub-section (2). Here aso. one ean concentrate 0</w:t>
        <w:br/>
        <w:t>Ihe, ence (PFreminiag causes ot being material forthe present Purpose.</w:t>
        <w:br/>
        <w:br/>
        <w:t>142, Now, if one goes through the text_of sub-setions (1) and, (2) of</w:t>
        <w:br/>
        <w:br/>
        <w:t>section 292 Cheflly, one finds that in one respect, there J hiatus between</w:t>
        <w:br/>
        <w:t>Seti Fount aay perhaps be. roparded as only a verbal hiatus. |The</w:t>
        <w:br/>
        <w:t>Mae me’ ortdes of the two sub-sections can be put in two paral columns</w:t>
        <w:br/>
        <w:br/>
        <w:t>ae onde</w:t>
        <w:br/>
        <w:t>‘Section 292(1) Indian Penal Code Section 292(2 (4) Indian Penal Code</w:t>
        <w:br/>
        <w:t>site the purpetenjof subsection (2), "Whoever sells ets to hie, distribu</w:t>
        <w:br/>
        <w:t>a peak pompbicts paper, writing dea- 6s, publicly exhibits or im any manner</w:t>
        <w:br/>
        <w:t>‘hncepurating representation, figure puts into cireulation....any obscene</w:t>
        <w:br/>
        <w:t>smb iether sect, shall be: dcemed book, pampiet, paper, drawing Pain~</w:t>
        <w:br/>
        <w:t>tobe ubscene fines representticn or Beure ef any</w:t>
        <w:br/>
        <w:t>ther income object WhaLsOever.</w:t>
        <w:br/>
        <w:br/>
        <w:t>1 will be noticed shat the word “writing” Is specially mentioned in</w:t>
        <w:br/>
        <w:t>scot 392(1), but that word docs not appear in sceton 292(2)(a). The</w:t>
        <w:br/>
        <w:t>Fea Ze Ae ge the fll advontage ofthe defnition contained in the former.</w:t>
        <w:br/>
        <w:br/>
        <w:t>‘ince section 292(2)(a) is the substantive penal provision, itis desirable</w:t>
        <w:br/>
        <w:t>that gts the fll vantage of ection 292(1), whic fs the defiing provision</w:t>
        <w:br/>
        <w:br/>
        <w:t>‘4, Ot course, it can be argued that the disharmony between section 292(1)</w:t>
        <w:br/>
        <w:t>and Aice'SSED) Cah Tadlan Penal Code, revealed by the above analyst</w:t>
        <w:br/>
        <w:t>ra erie be ued over by recourse to the reduary words "any other</w:t>
        <w:br/>
        <w:t>can, act phatsocvess; witch cecur in section 292(2)(a),_ However,</w:t>
        <w:br/>
        <w:t>fy rr waved cone, appears ec ht won 2920) at</w:t>
        <w:br/>
        <w:t>i or te penal Cose spould be tmended by inserting, alter the word “paper</w:t>
        <w:br/>
        <w:t>ao ee ering’ After ths amendment, the sewion would cover obscene</w:t>
        <w:br/>
        <w:t>te acme in writing, particularly those In periodicals and posters.</w:t>
        <w:br/>
        <w:br/>
        <w:t>1 Paropoph 23. wr</w:t>
        <w:br/>
        <w:t>2 Se puraph 44 ft</w:t>
        <w:br/>
        <w:t>3. Parapeaph 22, sor.</w:t>
        <w:br/>
        <w:t>Panga 0, pre</w:t>
        <w:br/>
        <w:br/>
        <w:br/>
        <w:t>Page 10:</w:t>
        <w:br/>
        <w:t>CHAPTER 5</w:t>
        <w:br/>
        <w:t>INDECENCY AND OBSENITY : NEED TO INSERT SECTION 2934</w:t>
        <w:br/>
        <w:br/>
        <w:t>$5.1 Pina foe it would spear tha the aw sald cot sch a, The It</w:t>
        <w:br/>
        <w:t>the scope of the law. "The public exhibition of "obscene mater is 2 subject ™=e™</w:t>
        <w:br/>
        <w:t>falling within section 292, Indian Penal Cade, But the rection i silent about</w:t>
        <w:br/>
        <w:t>‘alter which is meely indecent, without being obscene. ‘Should the scope of</w:t>
        <w:br/>
        <w:br/>
        <w:t>[peal law be extended to cover such matte? That is the proce question</w:t>
        <w:br/>
        <w:t>tone comsidere,</w:t>
        <w:br/>
        <w:br/>
        <w:t>52, Prima fai, would appear thatthe law should cover such ats. The Quen,</w:t>
        <w:br/>
        <w:t>Contin in arc 19(3), permite ch leghlion and would soo at, =.</w:t>
        <w:br/>
        <w:t>tthe mei theresa cave Yor pong pubic play ikem mate</w:t>
        <w:br/>
        <w:t>No doubt a pecty lege aumber Qf wings? pices and ostrich ee</w:t>
        <w:br/>
        <w:t>Indesent ae score of tele sexually emp Caras woukt also be obscene,</w:t>
        <w:br/>
        <w:t>Inve scoe. of the tkelood of gepetving and" comping tie mais of he</w:t>
        <w:br/>
        <w:t>oct ede Bt at ein hay ow stn cone nea</w:t>
        <w:br/>
        <w:t>‘ater tha is bot obscene. Albough the amount of arm cased by #8 aay</w:t>
        <w:br/>
        <w:t>Bremoleation mag he gin ee aun arm cued by ay</w:t>
        <w:br/>
        <w:t>‘ial roqres cOpsderatont i may be. meniohed that secuon 292 3 te</w:t>
        <w:br/>
        <w:t>‘ean Poll Code! docs nl pois the publston of nascent mater as Soc</w:t>
        <w:br/>
        <w:br/>
        <w:t>‘5. Before formulating any concrete proposal on the subject of indecency, Qoetiony to</w:t>
        <w:br/>
        <w:t>‘to polats require consideation, namely aie</w:t>
        <w:br/>
        <w:t>(a) the scope of the expression “indecent”, In general: and</w:t>
        <w:br/>
        <w:t>(b) one special question, namely, whether the concept of “indecent” i, in</w:t>
        <w:br/>
        <w:t>[is content, conised to mates dealing wih sex, or whether i can</w:t>
        <w:br/>
        <w:t>‘within is Sweep other matters aso</w:t>
        <w:br/>
        <w:br/>
        <w:t>5.4, As tothe ist question, legislative precedents do not appear to fursish Legatne</w:t>
        <w:br/>
        <w:t>much guidance, The expression Tindeceot” doesnot” carry any legislative Ye</w:t>
        <w:br/>
        <w:t>Aetinion. The expression occurs occasionally in legslative sage, sometimes</w:t>
        <w:br/>
        <w:br/>
        <w:t>‘singly, at other times ia conjunction with words ike “obscene” or “Towe™= BUT</w:t>
        <w:br/>
        <w:br/>
        <w:t>Itsetit smbit remains undefined.</w:t>
        <w:br/>
        <w:br/>
        <w:t>“The fact that the word “indecent” has, not been defincd and diferent</w:t>
        <w:br/>
        <w:t>people have diferent standards, was accepied! in the debate on the Lglsh Act</w:t>
        <w:br/>
        <w:t>SF.1080,. The Willams Committee in England thought thatthe word "indeceat™</w:t>
        <w:br/>
        <w:t>‘was surrounded with vagueness" and confusion, us to be Useless. In fot, when</w:t>
        <w:br/>
        <w:t>‘he Bill leading to the Protection of Chidden Act, 1978 was "debated in</w:t>
        <w:br/>
        <w:t>England, the vagueness of “indecent” was wed as a justieation for requ</w:t>
        <w:br/>
        <w:t>the consent of the Decor of Pubic Prosecutions for prosecution under the Ac.</w:t>
        <w:br/>
        <w:br/>
        <w:t>5. The Willm Committe? in England, while noting the vagueness of Suggation ot</w:t>
        <w:br/>
        <w:t>the expression “indecent seems to bave taken the view th ifthe expression fhe Willams</w:t>
        <w:br/>
        <w:t>had ‘o' be defined, then some ch formulas “ollensive to reasonable peop" Comme,</w:t>
        <w:br/>
        <w:t>might be considered.</w:t>
        <w:br/>
        <w:br/>
        <w:t>‘56. 11 may also be of relevance to refer, at this stage, 10 a decision of Ax Amercoa</w:t>
        <w:br/>
        <w:t>‘the Sopreme Court of the United Sites, where the, Court nad to consider the</w:t>
        <w:br/>
        <w:t>‘Question ‘of “indecent” spezch inthe” coateat” Of regulation of broadcast</w:t>
        <w:br/>
        <w:t>fatter In that, case, the autborty of the Federal “Communications</w:t>
        <w:br/>
        <w:t>Comimissio to efect qualitative content control through the regulation of radio</w:t>
        <w:br/>
        <w:br/>
        <w:t>‘Chapter Bur</w:t>
        <w:br/>
        <w:t>{TBenyon, H.C, Deas, Vl, 97, Ct 1196</w:t>
        <w:br/>
        <w:br/>
        <w:t>Commitee on Obscenity &amp; Fm Censonhip (979), Cid 7772 para 92</w:t>
        <w:br/>
        <w:t>Rev. Kuster (973) AC. 85 (HED.</w:t>
        <w:br/>
        <w:br/>
        <w:t>Conmisee om Obtenty sed Fim Cenontip, Report, (197), Gnd</w:t>
        <w:br/>
        <w:t>FEC. ¥. Fakes Foundation, (978, 98 SCL 36,</w:t>
        <w:br/>
        <w:br/>
        <w:t>1</w:t>
        <w:br/>
        <w:br/>
        <w:t>7, pra 92</w:t>
        <w:br/>
        <w:br/>
        <w:t>aweeee</w:t>
        <w:br/>
        <w:br/>
        <w:br/>
        <w:t>Page 11:</w:t>
        <w:br/>
        <w:t>Te srt</w:t>
        <w:br/>
        <w:br/>
        <w:t>broadcast which that Commission finds “indecent but ot obscene”, wat</w:t>
        <w:br/>
        <w:t>alleged. The case conered a recorded monologue, "bresdeat ot the</w:t>
        <w:br/>
        <w:t>SESE wfc Caro, a ot doc</w:t>
        <w:br/>
        <w:t>Simtenpuraryatituds towards Languages The ile of the monologue was</w:t>
        <w:br/>
        <w:t>Tit Wad he rome peed by ap ai ‘a the record</w:t>
        <w:br/>
        <w:t>coulaged “sensine lenguage wach might be regarded ss aensve 10 some</w:t>
        <w:br/>
        <w:t>fNevwecks ite the Federal “Communieatons sCommistion Teeved a com:</w:t>
        <w:br/>
        <w:t>put abou the programme from 4 tener who had heard the broadeast while</w:t>
        <w:br/>
        <w:t>fing with his fiten year old son. The Common ranted the compat,</w:t>
        <w:br/>
        <w:t>‘hous declined to apo Terma sancions on the ‘adio Station» The</w:t>
        <w:br/>
        <w:t>Gommissions cooctunon way thatthe seven words which had been broadcast</w:t>
        <w:br/>
        <w:t>Sniobjced to dapied "acxiol and eterotoryeties and copa in &amp;</w:t>
        <w:br/>
        <w:t>‘ans pac ofemie by contemporaty community standards foe the broad</w:t>
        <w:br/>
        <w:t>Eiinedun” The words ia qusrtton moe therefore “indeect™ and prohibited</w:t>
        <w:br/>
        <w:t>SpE ane state Couy sce 1464, which forbids the we of "any obscene</w:t>
        <w:br/>
        <w:t>‘deca, o profane lagsge by meas of a radio communication”. ‘</w:t>
        <w:br/>
        <w:t>‘Eiing tha io cndeceat™ peti which It sought to contol Was ot sbsomed.</w:t>
        <w:br/>
        <w:t>Sym Concept oc obsexnty, the Commision untied using the broader eatery</w:t>
        <w:br/>
        <w:t>8} feterecs vot cumgee alice” of the broadcast media,</w:t>
        <w:br/>
        <w:br/>
        <w:t>157 The ation of the Federal Communications Commission was reversed</w:t>
        <w:br/>
        <w:t>by a divided panel of the US. Court ot Appeal for the Duct of Columbia</w:t>
        <w:br/>
        <w:t>Chcuit “OnPappeal the Sopreme Court atthe United States (by 2 maj</w:t>
        <w:br/>
        <w:t>Sine agunst fave) evened the judgment of the “Court of Appeal,</w:t>
        <w:br/>
        <w:t>Sie estes Stevens rected the contention that “indecent” means 0 mers</w:t>
        <w:br/>
        <w:t>thin sbteene in T8 US, Code, section L464.” He determined that “prurieat</w:t>
        <w:br/>
        <w:t>Spptal ean glement of the obscene, but the normal debmtion of “indeezat</w:t>
        <w:br/>
        <w:t>‘Riedy fefers fo now conformance with “accepted standards of morality”. He</w:t>
        <w:br/>
        <w:t>Ernceed at the Sopeme Court had previously contre the etpresion</w:t>
        <w:br/>
        <w:t>SRigssent” (as occuring, in similar states) to mean “obscene”. But he</w:t>
        <w:br/>
        <w:t>‘asooed that te history Of seston 1404, and the type of media to which i</w:t>
        <w:br/>
        <w:t>fas addres (broadesst ss opposed fo print), warranted a diferent construction</w:t>
        <w:br/>
        <w:br/>
        <w:t>28, This determined the question wheter the statute in sue aor</w:t>
        <w:br/>
        <w:t>tne Ctkmion to tepals tbe sposch at save. Tbe constitutional question</w:t>
        <w:br/>
        <w:t>sy Sn, names woud th inpetaion ples By the Sapreme Cou</w:t>
        <w:br/>
        <w:t>iL eae sonny aceeped speech? Mes Susie Stevens wolated to</w:t>
        <w:br/>
        <w:t>ee eens ie he broaieet medi to jexly lesser constitutional protection</w:t>
        <w:br/>
        <w:t>tort nce ae, nt ene</w:t>
        <w:br/>
        <w:br/>
        <w:t>we posency nding ito the i ne; aad</w:t>
        <w:br/>
        <w:t>Frgudcas are uniquely accesible to unsupervised hire.</w:t>
        <w:br/>
        <w:br/>
        <w:t>'A eared commento, comenting on the above case expresied the view</w:t>
        <w:br/>
        <w:t>nat iets pvcy angen, put forth by | Josie” Steven had some</w:t>
        <w:br/>
        <w:t>BALIN GS Eumcat ot protclon of the youre children might be wrongs</w:t>
        <w:br/>
        <w:t>Fetes coe fonher sate that the cao fost ot be read 3 7 i</w:t>
        <w:br/>
        <w:t>‘Nose ode eer Gee Fel Comming Comming</w:t>
        <w:br/>
        <w:br/>
        <w:t>wer to rege indecent tbo read rae 38</w:t>
        <w:br/>
        <w:t>Er udng ihe cer imi of tut “hie comment fer ponte, eat</w:t>
        <w:br/>
        <w:t>mene shorich “time gong of brotdeaty only when the boudcast</w:t>
        <w:br/>
        <w:t>UR texans edeasive to most people In depicting Setual texto</w:t>
        <w:br/>
        <w:t>GD wee nesaes tha pngunge ot cet, but fepeiely, (3) at the</w:t>
        <w:br/>
        <w:t>ea tn ay hen dhlen ei oe tne a (8 ty</w:t>
        <w:br/>
        <w:t>fo infucnce eden?</w:t>
        <w:br/>
        <w:br/>
        <w:t>£9, This ring ofthe American Supreni Court it must be pointed ot,</w:t>
        <w:br/>
        <w:t>sows RR fie ate fag te aco of Federal Com</w:t>
        <w:br/>
        <w:t>sees, 29 se Commision in earning an decent. programme, i the conte</w:t>
        <w:br/>
        <w:t>maniations Comms mane in which, the, ater was broadcast 18</w:t>
        <w:br/>
        <w:t>Sat tec ras neon tothe conitubonal wpe and emis</w:t>
        <w:br/>
        <w:t>ret ean exposing Tein on adecet</w:t>
        <w:br/>
        <w:t>Sfeschecmst stil past the_consutonl te</w:t>
        <w:br/>
        <w:t>ee peeme Cove 177 Tem. (970 92 Hrs RH</w:t>
        <w:br/>
        <w:t>Free pn rocndtam, C970, 98 8.CC 36 3935, 204, 3041 nae 79 and</w:t>
        <w:br/>
        <w:br/>
        <w:br/>
        <w:br/>
        <w:t>Page 12:</w:t>
        <w:br/>
        <w:t>9</w:t>
        <w:br/>
        <w:br/>
        <w:t>It is possible that the ambiguity residing in. the expression “indecent”</w:t>
        <w:br/>
        <w:t>ould, to tome extent, be reduced the magiitude cl the vise deted by</w:t>
        <w:br/>
        <w:t>some’ qualying words, which would introduce 2 modicum of precisam, We</w:t>
        <w:br/>
        <w:t>shall make a concrete’ suggestion late”</w:t>
        <w:br/>
        <w:br/>
        <w:t>$40, Another question peta</w:t>
        <w:br/>
        <w:br/>
        <w:t>i</w:t>
        <w:br/>
        <w:br/>
        <w:t>04 coed fo text Teeny and de®, fying Set</w:t>
        <w:br/>
        <w:br/>
        <w:t>{0 sexual content, According to one Sexual</w:t>
        <w:br/>
        <w:br/>
        <w:t>‘hich an ordinary decent man or wemsan sould And to be shocking. disposi</w:t>
        <w:br/>
        <w:t>nd revoting. "This view was tlered woth the debuts om tne Bile</w:t>
        <w:br/>
        <w:t>ed 0 the English "Act of 1981, but must speskere hha Soke epee</w:t>
        <w:br/>
        <w:t>"Indesency” as conned to indsssncy wih 4 ceva! Come</w:t>
        <w:br/>
        <w:br/>
        <w:t>Sd. In England. the sending by post of “indosnt or ebsas” wings “dese” ond</w:t>
        <w:br/>
        <w:t>5, of Basen een ‘rile i punahible by sete hiv boty eld geo</w:t>
        <w:br/>
        <w:t>that ia section 11 ofthe Post Ofc Act. 1983, the wos andceot or encom: fe</w:t>
        <w:br/>
        <w:t>sonvey ‘one ie, namely, “oflending again the reoganedsundands at</w:t>
        <w:br/>
        <w:t>Bropiety, indecent ‘being at the lower nd of th sls and obec at</w:t>
        <w:br/>
        <w:br/>
        <w:t>cod of the scale... an indcmt atile i not mecewatlyobncene</w:t>
        <w:br/>
        <w:t>ala an scene “ale “min amos cy bndcent =</w:t>
        <w:br/>
        <w:br/>
        <w:t>atthe expression “indecent” (in the Post Offe. Act) He confined</w:t>
        <w:br/>
        <w:br/>
        <w:t>{0 seutalindesne)r sad exten 1) ur improper mate</w:t>
        <w:br/>
        <w:br/>
        <w:t>$42, On some consideration, it scems that while mont mutces of at Spel</w:t>
        <w:br/>
        <w:t>gindesen characee would be lense Pecsuse of xi Sctus impicaltons, Sos</w:t>
        <w:br/>
        <w:t>{Bere could possibly be other matters which fled ccency by Nowsthual ee,</w:t>
        <w:br/>
        <w:t>¢ depitions. It may not therefore, be mesteut) to conte aay</w:t>
        <w:br/>
        <w:t>‘proposal in this regard to sexual indcecey,</w:t>
        <w:br/>
        <w:br/>
        <w:t>puoad dts Bobet nny, mins be tae ie fo a</w:t>
        <w:br/>
        <w:t>‘outrage of indeceney conatiied by” pubic ‘ad adverinements, Sagas</w:t>
        <w:br/>
        <w:br/>
        <w:t>ete sponta the subject will ol ous Pav fats nt oh fa</w:t>
        <w:br/>
        <w:br/>
        <w:t>issues. dicated in ing_paragraphs, und take patter care of</w:t>
        <w:br/>
        <w:br/>
        <w:t>eed 10 cenine theme to Sai thi oes neta esas ges</w:t>
        <w:br/>
        <w:br/>
        <w:t>‘ed not cover everything that may ofend = hypersensitive: pores</w:t>
        <w:br/>
        <w:br/>
        <w:t>$14, Toking all the above aspects into consideration, one possible course Indecent ade</w:t>
        <w:br/>
        <w:t>TQUELDS ‘9 ime de the Indian" Penal Cd a woe "stton to‘ cover geste und</w:t>
        <w:br/>
        <w:br/>
        <w:t>indecency. “rie fououing i'n pole amcodmsat Byway of Sling a new Sopa</w:t>
        <w:br/>
        <w:br/>
        <w:t>Section 2934, 10 be inserted in the Indien Penal Code</w:t>
        <w:br/>
        <w:t>(1) The provisions of sections 292 and 293 shall apply 10 pesca who</w:t>
        <w:br/>
        <w:t>ily" displays any ndecent mater, asthe) apply 0 2 psrson who</w:t>
        <w:br/>
        <w:br/>
        <w:t>Ecamis any ence une ne accuse a alga Baba</w:t>
        <w:br/>
        <w:t>imate falling Within tho ston</w:t>
        <w:br/>
        <w:br/>
        <w:t>(2) For the purposes of this seton, mater is indecent iti ffesine</w:t>
        <w:br/>
        <w:t>fo'reasomble persons fom the pot of iow of deceny</w:t>
        <w:br/>
        <w:br/>
        <w:t>Fongooh $56 ii</w:t>
        <w:br/>
        <w:br/>
        <w:t>AF Ril, (91) AC. 5 (HL) (per Lo Rl.</w:t>
        <w:br/>
        <w:br/>
        <w:t>Seay 9691 All ER ab</w:t>
        <w:br/>
        <w:br/>
        <w:t>4 Sth €Hogn,Crimaal Ie 9), pages 767</w:t>
        <w:br/>
        <w:br/>
        <w:br/>
        <w:br/>
        <w:t>Page 13:</w:t>
        <w:br/>
        <w:t>Seong</w:t>
        <w:br/>
        <w:br/>
        <w:t>. CHAPTER 6 ie</w:t>
        <w:br/>
        <w:t>COMMENTS RECEIVED ON THE WORKING PAPER</w:t>
        <w:br/>
        <w:t>‘6 In the Working Paper which the Commision had circulated on the</w:t>
        <w:br/>
        <w:t>sabiee the poinss made in the preceding Chapters were incorporated. ia</w:t>
        <w:br/>
        <w:t>SEB, reba the nscs in, a concete form and 10 falta @ consideration</w:t>
        <w:br/>
        <w:t>see ipoctane aspects ‘Comments of terested penons and bodies were</w:t>
        <w:br/>
        <w:t>iavited gs fo the need for—</w:t>
        <w:br/>
        <w:br/>
        <w:t>{4) amcndacnt of section 292(2)(a) of the Indian Penal Code, 00</w:t>
        <w:br/>
        <w:t>TEER inated im the, Working Paper, which were the same as</w:t>
        <w:br/>
        <w:t>those metioned ia this” Report and</w:t>
        <w:br/>
        <w:br/>
        <w:t>(2) sso the insertion of w mew setion 293A. in that Code, a8 proposed</w:t>
        <w:br/>
        <w:t>iMac working Paper—he proposal being the same as has been</w:t>
        <w:br/>
        <w:t>tmertioned inthis Report?</w:t>
        <w:br/>
        <w:br/>
        <w:t>(62. Commas have been received on the Working Papert froa—</w:t>
        <w:br/>
        <w:br/>
        <w:t>(a) two Ste Government</w:t>
        <w:br/>
        <w:br/>
        <w:t>(&amp;) one High Court</w:t>
        <w:br/>
        <w:br/>
        <w:t>(@) a social oxponsation? based at Delhi, and certain gentlemen associated</w:t>
        <w:br/>
        <w:t>‘wih that crgansaton"; and</w:t>
        <w:br/>
        <w:br/>
        <w:t>(2) one inividual®</w:t>
        <w:br/>
        <w:br/>
        <w:t>63. (2) The comments recived on the Working Paper from the State</w:t>
        <w:br/>
        <w:br/>
        <w:t>Govesanenty und Troan one High Court whose comments hasbeen reexved</w:t>
        <w:br/>
        <w:t>SROSEBoIk the amendments that were” put forth in the Worklog Paper</w:t>
        <w:br/>
        <w:br/>
        <w:t>(b) The comments received from the social, organhation mentioned</w:t>
        <w:br/>
        <w:br/>
        <w:t>above sod certain genome associated with it, while favouring, in substance,</w:t>
        <w:br/>
        <w:br/>
        <w:t>shove and sents put forihe by the. Commision: have made certain</w:t>
        <w:br/>
        <w:t>se Ye shall ater in tis Chapter, deal with Such of the atonal</w:t>
        <w:br/>
        <w:br/>
        <w:t>pains ae are of importance,</w:t>
        <w:br/>
        <w:t>(c) Finally, one gentlemen has drawn, attention to the ed for using</w:t>
        <w:br/>
        <w:t>tho ace modis by setsing the Meffects of (indecent) advertisement.</w:t>
        <w:br/>
        <w:br/>
        <w:t>the additional points made ia some of the</w:t>
        <w:br/>
        <w:br/>
        <w:t>plate the ageton Gat hg dein ot</w:t>
        <w:br/>
        <w:t>See errs be retramed, so ae to provide that matter which &amp; capable</w:t>
        <w:br/>
        <w:t>Jahan kta thought action or sensution should be rezarded as obscene</w:t>
        <w:br/>
        <w:t>Fea ee suesetion that the mater should be treated as obscene which</w:t>
        <w:br/>
        <w:t>Teeter ares intihe presence of One's grown wp children</w:t>
        <w:br/>
        <w:br/>
        <w:t>Fine Commision Wokag Pop dae 1 Sepewber OH</w:t>
        <w:br/>
        <w:t>2 Ponenh</w:t>
        <w:br/>
        <w:t>3 Pangrgh $18 pe</w:t>
        <w:br/>
        <w:t>FERRERS wots toh Novemter, 1984 hase ees ten into ascot</w:t>
        <w:br/>
        <w:br/>
        <w:t>Pere re Nev F.20384. heer ted 1h and 200 Ostber, 1984,</w:t>
        <w:br/>
        <w:t>Too Cobiniscn be No. F. UQW4LG, Teer of 28 Oster, 1984,</w:t>
        <w:br/>
        <w:br/>
        <w:t>‘The Nec Mase, Debi</w:t>
        <w:br/>
        <w:br/>
        <w:t>TES Coking ne No. F 20RH44C, 8. No.3 40 8. No. S</w:t>
        <w:br/>
        <w:br/>
        <w:t>12y Ciniaien Fae No. F 2028416, S, No. 6,</w:t>
        <w:br/>
        <w:br/>
        <w:t>UE ERR re Nov, 2428446, lets of 17, 28 an 29% October, 194</w:t>
        <w:br/>
        <w:t>Panath 61 ure</w:t>
        <w:br/>
        <w:br/>
        <w:t>Teton Fa No F 20K, 8. No. 3,48</w:t>
        <w:br/>
        <w:br/>
        <w:t>Prganh 64 fe</w:t>
        <w:br/>
        <w:br/>
        <w:t>CartCemmision Fe No. . 2028416, 8. No, 6</w:t>
        <w:br/>
        <w:br/>
        <w:t>10</w:t>
        <w:br/>
        <w:br/>
        <w:br/>
        <w:br/>
        <w:t>Page 14:</w:t>
        <w:br/>
        <w:t>We do aot, however, think tat the present concept of obscenity st</w:t>
        <w:br/>
        <w:t>Brovded in the’ Penal Code™ neess any sutwantial change, ftom ie, cole</w:t>
        <w:br/>
        <w:t>{entlowed above," No serous rodent ef subwance hs aren ffom the preset</w:t>
        <w:br/>
        <w:t>eocept of obscenity a concept which Iw cvaved at fehl of pola</w:t>
        <w:br/>
        <w:t>Secbions apd takes due ute Ol Sonstatnal ryuleneas UAE fest oe</w:t>
        <w:br/>
        <w:t>elect im the dition of the debits being too Ital has been otced.</w:t>
        <w:br/>
        <w:t>‘No dul, vais componcnin of the concsp."oay have 1 be upped by the</w:t>
        <w:br/>
        <w:t>spisan' Anita psd ty x jage may fer ow ante</w:t>
        <w:br/>
        <w:br/>
        <w:t>G5. These ss sen mode a suggest</w:t>
        <w:br/>
        <w:br/>
        <w:t>thatthe jury system should be Osher</w:t>
        <w:br/>
        <w:br/>
        <w:t>Introduced in the wal ot charges or cbseeny. The suggestion aceme 40 be Season,</w:t>
        <w:br/>
        <w:br/>
        <w:t>‘based oa the assumption that judse arc. at presen. taking to ibeel a view</w:t>
        <w:br/>
        <w:t>tthe law,” Reported diss on Seen 292, however, do 10% appear 10</w:t>
        <w:br/>
        <w:t>Bear out this assumption. Sumy, ihe suggestion that the punishaeat for</w:t>
        <w:br/>
        <w:t>‘bicemity shosld severt hn ot appeaiod to u8. I fact We find</w:t>
        <w:br/>
        <w:t>from ome of the. vices Torwadsd 10'as that" there Sto scveal persons</w:t>
        <w:br/>
        <w:t>Particularly, "womgs who tcalise the limitations of the law in dealing. with</w:t>
        <w:br/>
        <w:t>BSbtesnity nd” whe have sought to ‘omphasse the vole ol seccty in Greting</w:t>
        <w:br/>
        <w:t>beter meat climate in this Bl</w:t>
        <w:br/>
        <w:br/>
        <w:t>We hve very carefully, gone though all the commeals and have come to</w:t>
        <w:br/>
        <w:br/>
        <w:t>the conclusion that so far is the points made therein ure gyncerned. they do</w:t>
        <w:br/>
        <w:t>ot all for aay uiber reirms in section 292 of the Indian Pesal Cede</w:t>
        <w:br/>
        <w:br/>
        <w:t>661 nuns, case tog</w:t>
        <w:br/>
        <w:t>syste‘ cemorthip of advertisements. We</w:t>
        <w:br/>
        <w:br/>
        <w:t>fourse of scuon. Apart trom</w:t>
        <w:br/>
        <w:t>legal provision (in regetd to advcrisenicat) would be eaticmely SiMeult a9</w:t>
        <w:br/>
        <w:br/>
        <w:t>ststain ia the context of the heads of "decene)" or and “morality spectiod</w:t>
        <w:br/>
        <w:t>fn artile 19(3) of the Constation,</w:t>
        <w:br/>
        <w:br/>
        <w:t>1 Seton 2, Te</w:t>
        <w:br/>
        <w:t>2. Cf Usha Uihapv, The Sie of WH, ALR. 1984 Cal. 268, 275 Sapte</w:t>
        <w:br/>
        <w:br/>
        <w:t>it)~that thers should be 1 the guaion</w:t>
        <w:br/>
        <w:t>‘Miongly opposed Wo any such Apa</w:t>
        <w:br/>
        <w:t>se che the eopstutonaliy cf gach. a cemonbip,</w:t>
        <w:br/>
        <w:br/>
        <w:br/>
        <w:t>Page 15:</w:t>
        <w:br/>
        <w:t>CHAPTER 7</w:t>
        <w:br/>
        <w:t>RECOMMENDATIONS</w:t>
        <w:br/>
        <w:br/>
        <w:t>7. ta the light of the discussion in the preceding chapers, we make the</w:t>
        <w:br/>
        <w:t>following recommendations for amending the fran Penal Code -—</w:t>
        <w:br/>
        <w:t>(1) Seaton 292(2)(a) of the Code should be amended on the tines</w:t>
        <w:br/>
        <w:t>sireadyindiesed” “What we recommend is that section 29302) (a)</w:t>
        <w:br/>
        <w:t>‘O° the lida Pega Code sould be scnded By Inserting ater</w:t>
        <w:br/>
        <w:t>the word "paper" the word “writing”</w:t>
        <w:br/>
        <w:t>(2) The following section should be inserted ia the Code -—</w:t>
        <w:br/>
        <w:br/>
        <w:t>Section 2934 (as recommended)</w:t>
        <w:br/>
        <w:br/>
        <w:t>(1 The rion of ecto 292 and 298 sll apl wo 4 pron</w:t>
        <w:br/>
        <w:t>who publi doplays any indent matter. av ey Spply 10 2</w:t>
        <w:br/>
        <w:t>‘who Commits any effenes under thexe sections in retion to" obscene</w:t>
        <w:br/>
        <w:t>‘ator falling witia those sexo</w:t>
        <w:br/>
        <w:br/>
        <w:t>(2) For the purpose of this section, mater is indesnt if</w:t>
        <w:br/>
        <w:t>to reasonable pecs from the pat of ew of deseney*</w:t>
        <w:br/>
        <w:br/>
        <w:t>is offensive</w:t>
        <w:br/>
        <w:br/>
        <w:br/>
        <w:br/>
        <w:t>Page 16:</w:t>
        <w:br/>
        <w:t>(kK, MATHEW)</w:t>
        <w:br/>
        <w:t>(CHAIRMAN</w:t>
        <w:br/>
        <w:br/>
        <w:t>@. P. CHATURVEDD)</w:t>
        <w:br/>
        <w:t>‘MEMBER</w:t>
        <w:br/>
        <w:br/>
        <w:t>(DR. M. B, RAO)</w:t>
        <w:br/>
        <w:t>MEMBER</w:t>
        <w:br/>
        <w:br/>
        <w:t>(P.M. BAKSHI)</w:t>
        <w:br/>
        <w:t>PART-TIME MEMBER</w:t>
        <w:br/>
        <w:br/>
        <w:t>(VEPA P. SARATHI,</w:t>
        <w:br/>
        <w:t>PART-TIME MEMBER</w:t>
        <w:br/>
        <w:br/>
        <w:t>(A. K. SRINIVASAMURTHY),</w:t>
        <w:br/>
        <w:t>MEMBER SECRETARY</w:t>
        <w:br/>
        <w:br/>
        <w:t>Dave : 8 Jowary, 1985,</w:t>
        <w:br/>
        <w:br/>
        <w:t>OWN SHS H-SI9 L.A. DNDN BH</w:t>
        <w:br/>
        <w:br/>
        <w:br/>
        <w:br/>
        <w:t>Page 17:</w:t>
        <w:br/>
        <w:t>ERRATA</w:t>
        <w:br/>
        <w:t>Front Page at boltom read “JANUARY 1985",</w:t>
        <w:br/>
        <w:br/>
        <w:t>Page 1. in para 1.2, io Hine 6, for “that focus" read “tbat the fous"</w:t>
        <w:br/>
        <w:t>Page 4 in paca 33, i line 2, for “disease read “disease</w:t>
        <w:br/>
        <w:br/>
        <w:t>age 4, in Foot Note 5, jor “E read “Ed”</w:t>
        <w:br/>
        <w:br/>
        <w:t>[Page 4. in Foot Note 5, for “Hasbury” read "Halsbuty”</w:t>
        <w:br/>
        <w:br/>
        <w:t>aye 4, in Foot Note 9, for “section 200)" read “setion 2037</w:t>
        <w:br/>
        <w:t>Page 5, in para 37, i Sins 7, for “pubic” read “pubic</w:t>
        <w:br/>
        <w:br/>
        <w:t>age 6 in para 42. ia lloe 4-3, for “aside the section” read “aside the</w:t>
        <w:br/>
        <w:t>‘Exception 10 The Seti</w:t>
        <w:br/>
        <w:br/>
        <w:t>Page 7. ia lite 2, for “OBSENITY: NEEED" real “OBSCENITY.</w:t>
        <w:br/>
        <w:t>NEED”</w:t>
        <w:br/>
        <w:br/>
        <w:t>Page 7 9 pata So line 1, for “Primo face it would appear that the law</w:t>
        <w:br/>
        <w:t>‘shouldeowsr such ace. The™ road “It so nosesery to/ceamDe I</w:t>
        <w:br/>
        <w:t>(Hal another qae'ton conoerning”</w:t>
        <w:br/>
        <w:br/>
        <w:t>Page 7, in para $2 in lie 1, for "Prime fac” read “Prima face.</w:t>
        <w:br/>
        <w:br/>
        <w:t>age 7, marginal note to para $2, for “Questions” rea! “Question”</w:t>
        <w:br/>
        <w:br/>
        <w:t>Page 7, in para SA, ia line 12 for “pubic” read “public”.</w:t>
        <w:br/>
        <w:br/>
        <w:t>Page 7. in para S4, i line 12, for “proseetion” read “prosecutions.</w:t>
        <w:br/>
        <w:br/>
        <w:t>aye 7, in para 5.6. i five 6, for “in that, ease" read “in that case,”</w:t>
        <w:br/>
        <w:br/>
        <w:t>Page 8 in pata S38, ja lie 16, for “soning” rea! “zoning</w:t>
        <w:br/>
        <w:br/>
        <w:t>age 10, in pura 63 (0, line 1. fr “ned read “nest”</w:t>
        <w:br/>
        <w:br/>
        <w:t>Page 12, at marginal note 1 para 7.1, read “Recommendations”,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