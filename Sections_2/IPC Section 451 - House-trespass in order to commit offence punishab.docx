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451: House-trespass in order to commit offence punishable with imprisonment.</w:t>
      </w:r>
    </w:p>
    <w:p>
      <w:r>
        <w:t>## IPC Section 451: House-Trespass in Order to Commit Offence Punishable with Imprisonment - A Detailed Explanation</w:t>
        <w:br/>
        <w:br/>
        <w:t>Section 451 of the Indian Penal Code (IPC) addresses the scenario where house-trespass is committed with the intent to commit an offense punishable with imprisonment. This section, unlike Sections 449 and 450, which deal with intent to commit offenses punishable with death or life imprisonment, covers a broader range of intended offenses, as long as they are punishable with imprisonment.  Understanding this section requires a thorough analysis of its elements, its connection to related sections, and the prescribed punishment.</w:t>
        <w:br/>
        <w:br/>
        <w:t>**The Text of Section 451:**</w:t>
        <w:br/>
        <w:br/>
        <w:t>"Whoever commits house-trespass in order to the committing of any offence punishable with imprisonment, shall be punished with imprisonment of either description for a term which may extend to two years, or with fine, or with both."</w:t>
        <w:br/>
        <w:br/>
        <w:t>**Breaking Down the Elements:**</w:t>
        <w:br/>
        <w:br/>
        <w:t>1. **Commission of House-Trespass:**  The foundation of this offense is the commission of house-trespass, as defined in Section 442.  This means the accused must have entered or remained in a building used as a dwelling, place of worship, or for the custody of property, with the intent to commit an offense or to intimidate, insult, or annoy any person in possession.  All the elements of house-trespass must be present.</w:t>
        <w:br/>
        <w:br/>
        <w:t>2. **Intent to Commit an Offense Punishable with Imprisonment:** The distinguishing feature of Section 451 is the specific intent behind the house-trespass.  The accused must have entered the house with the intention of committing an offense punishable with imprisonment.  The term "imprisonment" here encompasses any term of imprisonment, regardless of its duration, as long as it's a prescribed punishment for the intended offense.</w:t>
        <w:br/>
        <w:br/>
        <w:t>**Connecting to Related Sections:**</w:t>
        <w:br/>
        <w:br/>
        <w:t>Understanding Section 451 requires considering its relationship with other relevant sections:</w:t>
        <w:br/>
        <w:br/>
        <w:t>* **Section 442 (House-Trespass):** Section 451 builds upon the definition of house-trespass.  Without the commission of house-trespass, Section 451 cannot be applied.</w:t>
        <w:br/>
        <w:t>* **Section 448 (Punishment for House-Trespass):**  Section 451 enhances the punishment for house-trespass when committed with the intent to commit an imprisonable offense. The increased penalty reflects the greater potential for harm and criminal activity associated with this type of intrusion.</w:t>
        <w:br/>
        <w:t>* **Sections Defining Offenses Punishable with Imprisonment:**  To apply Section 451, the intended offense must be punishable with imprisonment under the IPC or any other law in force.  This covers a wide range of offenses, from theft and assault to more serious crimes like grievous hurt or kidnapping. This differentiates it from Sections 449 and 450, which deal with specific intents to commit offenses punishable with death or life imprisonment, respectively.</w:t>
        <w:br/>
        <w:br/>
        <w:t>**Important Considerations and Interpretations:**</w:t>
        <w:br/>
        <w:br/>
        <w:t>* **Proof of Intent:**  Proving the intent to commit an imprisonable offense is crucial for conviction under Section 451. The prosecution must establish this intent beyond reasonable doubt.  Circumstantial evidence, such as the accused's conduct, statements, preparations, and the surrounding circumstances, can be used to infer intent.</w:t>
        <w:br/>
        <w:t>* **The Offense Need Not Be Committed:**  Similar to Sections 449 and 450, the intended offense doesn't need to be actually committed for Section 451 to apply.  The intent at the time of entry is the determining factor. Even if the accused is prevented from committing the intended offense or abandons the plan, they can still be convicted under this section.</w:t>
        <w:br/>
        <w:t>* **Specific Intent vs. General Intent:**  Section 451 requires a specific intent to commit an imprisonable offense.  This differs from the general intent required for simple house-trespass, which can be the intent to commit any offense or to intimidate, insult, or annoy.</w:t>
        <w:br/>
        <w:t>* **Overlapping with Other Sections:**  If the intended offense is punishable with death or life imprisonment, Sections 449 and 450, respectively, would be the applicable sections, not Section 451.  Those sections carry higher penalties.</w:t>
        <w:br/>
        <w:br/>
        <w:br/>
        <w:t>**Case Laws Relating to Section 451:**</w:t>
        <w:br/>
        <w:br/>
        <w:t>Several cases have dealt with the application of Section 451, emphasizing the importance of proving the specific intent to commit an imprisonable offense.  Courts carefully examine the evidence to determine the nature of the intended offense and whether the accused possessed the requisite intent at the time of the house-trespass.</w:t>
        <w:br/>
        <w:br/>
        <w:br/>
        <w:t>**Punishment under Section 451:**</w:t>
        <w:br/>
        <w:br/>
        <w:t>The punishment for house-trespass in order to commit an offense punishable with imprisonment is:</w:t>
        <w:br/>
        <w:br/>
        <w:t>* **Imprisonment of either description for a term which may extend to two years:** This indicates that the maximum term of imprisonment can be up to two years. The court has the discretion to impose a lesser term based on the specific circumstances of the case.</w:t>
        <w:br/>
        <w:t>* **Or with fine:**  A fine can be imposed instead of or in addition to imprisonment.</w:t>
        <w:br/>
        <w:t>* **Or with both:** The court can choose to impose both imprisonment and a fine.  The amount of the fine is left to the court's discretion.</w:t>
        <w:br/>
        <w:br/>
        <w:br/>
        <w:t>**Conclusion:**</w:t>
        <w:br/>
        <w:br/>
        <w:t>Section 451 of the IPC addresses a broad category of aggravated house-trespass cases where the intrusion is committed with the intent to commit any offense punishable with imprisonment.  This section recognizes the heightened risk associated with such intrusions and provides for a more severe penalty compared to simple house-trespass. Understanding the elements of Section 451, particularly the requirement of a specific intent to commit an imprisonable offense and its distinction from related sections, is crucial for its correct application. The enhanced penalty serves as a deterrent against such criminal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