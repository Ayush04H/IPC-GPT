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148: Rioting, armed with deadly weapon.</w:t>
      </w:r>
    </w:p>
    <w:p>
      <w:r>
        <w:t>## IPC Section 148: Rioting, Armed with Deadly Weapon - A Detailed Explanation</w:t>
        <w:br/>
        <w:br/>
        <w:t>Section 148 of the Indian Penal Code, 1860, addresses a more severe form of rioting, specifically targeting individuals who participate in a riot while armed with a deadly weapon.  This section recognizes the increased danger posed by armed rioters and prescribes a harsher punishment to deter such behavior and protect public safety. The section reads:</w:t>
        <w:br/>
        <w:br/>
        <w:t>"Whoever is guilty of rioting, being armed with a deadly weapon or with anything which, used as a weapon of offence, is likely to cause death, shall be punished with imprisonment of either description for a term which may extend to three years, or with fine, or with both."</w:t>
        <w:br/>
        <w:br/>
        <w:br/>
        <w:t>Let's break down the key components of Section 148:</w:t>
        <w:br/>
        <w:br/>
        <w:t>**1. "Guilty of rioting":** This phrase establishes the foundation of the offense. The individual must first be guilty of rioting as defined in Section 146, meaning they must be a member of an unlawful assembly that uses force or violence in furtherance of its common object.</w:t>
        <w:br/>
        <w:br/>
        <w:t>**2. "Being armed with a deadly weapon":** This is the aggravating factor that distinguishes this offense from ordinary rioting.  "Deadly weapon" refers to any instrument capable of causing death or grievous injury.  Examples include firearms, knives, swords, and other objects designed or intended for inflicting lethal harm.</w:t>
        <w:br/>
        <w:br/>
        <w:t>**3. "Or with anything which, used as a weapon of offence, is likely to cause death":** This clause expands the scope of the offense beyond conventionally recognized deadly weapons. It includes any object that, if used offensively, has the potential to cause death.  This acknowledges that even seemingly innocuous objects can become dangerous weapons in the hands of individuals engaged in violent acts. Examples might include heavy tools, rocks, acid, or even improvised weapons.</w:t>
        <w:br/>
        <w:br/>
        <w:t>**4. "Punishment":**  The prescribed punishment for rioting armed with a deadly weapon is imprisonment of either description (rigorous or simple) for up to three years, or with fine, or with both. The increased maximum imprisonment term compared to the two years for ordinary rioting (Section 147) reflects the greater potential for harm and the heightened threat to public safety posed by armed rioters.</w:t>
        <w:br/>
        <w:br/>
        <w:br/>
        <w:t>**Essential Elements for Establishing an Offense under Section 148:**</w:t>
        <w:br/>
        <w:br/>
        <w:t>* **Guilty of Rioting:** The individual must meet all the criteria for rioting as defined in Section 146.</w:t>
        <w:br/>
        <w:t>* **Possession of a Deadly Weapon:** The individual must be carrying a deadly weapon or an object capable of causing death if used offensively *during* their participation in the riot.</w:t>
        <w:br/>
        <w:t>* **Knowledge of Common Object:** The accused must be aware of the common object of the unlawful assembly that constitutes the riot.</w:t>
        <w:br/>
        <w:br/>
        <w:br/>
        <w:t>**Evidentiary Challenges and Defenses:**</w:t>
        <w:br/>
        <w:br/>
        <w:t>Proving an offense under Section 148 requires establishing all the elements mentioned above. The prosecution must not only prove the elements of rioting but also demonstrate that the accused was armed with a deadly weapon during their participation in the riot. Evidence such as eyewitness testimony, video recordings, recovery of the weapon, and the individual's statements are crucial in establishing guilt.</w:t>
        <w:br/>
        <w:br/>
        <w:br/>
        <w:t>Possible defenses against a charge under Section 148 include:</w:t>
        <w:br/>
        <w:br/>
        <w:t>* **No Possession of a Deadly Weapon:** The individual might argue they were not carrying a deadly weapon or an object capable of causing death during the riot. They might claim any object they possessed was for a legitimate purpose unrelated to the violence.</w:t>
        <w:br/>
        <w:t>* **Not Guilty of Rioting:**  The individual might challenge the prosecution's assertion that they were guilty of rioting in the first place.  This could involve arguing that they did not meet the criteria for rioting outlined in Section 146, such as lacking knowledge of the common object, not participating in the use of force or violence, or not being a member of the unlawful assembly.</w:t>
        <w:br/>
        <w:t>* **Self-Defense:** In rare circumstances, an individual might argue they carried the weapon for self-defense due to a reasonable apprehension of danger during the riot. This defense requires a strong evidentiary basis demonstrating a genuine and imminent threat that justified carrying the weapon.  The force used must be proportionate to the perceived threat.</w:t>
        <w:br/>
        <w:t>* **Weapon Not Used in Riot:**  The individual might argue that while they possessed a weapon, it was not used during the riot or in furtherance of its common object.  This defense requires demonstrating a clear disconnect between the possession of the weapon and the individual's participation in the riotous activities.</w:t>
        <w:br/>
        <w:br/>
        <w:br/>
        <w:br/>
        <w:t>**Relevance in Contemporary Context:**</w:t>
        <w:br/>
        <w:br/>
        <w:t>Section 148 remains highly relevant in maintaining public order and addressing the escalating danger posed by armed individuals participating in riots.  It provides a powerful deterrent against carrying weapons to such gatherings and equips law enforcement with the necessary tools to prevent and control violent situations.  This section is particularly important in the context of communal violence, politically charged protests, and other situations where the risk of escalation is high.</w:t>
        <w:br/>
        <w:br/>
        <w:br/>
        <w:t>**Distinction from Other Offenses:**</w:t>
        <w:br/>
        <w:br/>
        <w:t>While closely related to rioting (Section 147), Section 148 focuses specifically on the aggravating factor of being armed with a deadly weapon.  It should also be distinguished from other offenses related to the use of deadly weapons, such as murder or grievous hurt.  While these offenses might occur during a riot, they are distinct crimes with their own specific elements and punishments.  Section 148 addresses the specific danger posed by the *presence* of deadly weapons in a riotous situation, even if those weapons are not ultimately used to inflict harm.</w:t>
        <w:br/>
        <w:br/>
        <w:br/>
        <w:t>In conclusion, Section 148 of the IPC provides a crucial legal mechanism for addressing the heightened threat posed by armed participants in riots. By prescribing a more severe punishment, it strengthens the deterrent against carrying weapons to such gatherings and empowers law enforcement agencies to maintain public order and prevent escalation of violence.  The continued relevance of this section underscores its importance in managing potentially volatile situations and safeguarding public safety.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