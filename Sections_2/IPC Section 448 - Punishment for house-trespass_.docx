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448: Punishment for house-trespass.</w:t>
      </w:r>
    </w:p>
    <w:p>
      <w:r>
        <w:t>## IPC Section 448: Punishment for House-Trespass - A Detailed Explanation</w:t>
        <w:br/>
        <w:br/>
        <w:t>Section 448 of the Indian Penal Code (IPC) prescribes the punishment for the offense of house-trespass, as defined in Section 442. While Section 442 outlines the elements constituting the offense, focusing on the specific types of structures involved, Section 448 details the legal consequences for those found guilty of committing house-trespass.</w:t>
        <w:br/>
        <w:br/>
        <w:t>**The Text of Section 448:**</w:t>
        <w:br/>
        <w:br/>
        <w:t>"Whoever commits house-trespass shall be punished with imprisonment of either description for a term which may extend to one year, or with fine which may extend to one thousand rupees, or with both."</w:t>
        <w:br/>
        <w:br/>
        <w:t>**Breaking Down the Punishment:**</w:t>
        <w:br/>
        <w:br/>
        <w:t>1. **Imprisonment of either description:** This phrase, similar to its usage in Section 447 (punishment for criminal trespass), refers to both simple imprisonment and rigorous imprisonment. The court has the discretion to choose the type of imprisonment based on the specific facts and circumstances of the case, including the nature of the trespass, the intent of the trespasser, the type of structure involved, and the impact on the victim.</w:t>
        <w:br/>
        <w:br/>
        <w:t xml:space="preserve">    * **Simple Imprisonment:** Involves confinement in prison without any compulsory labor.</w:t>
        <w:br/>
        <w:t xml:space="preserve">    * **Rigorous Imprisonment:** Involves confinement in prison with compulsory labor assigned to the convict.</w:t>
        <w:br/>
        <w:br/>
        <w:t>2. **Term which may extend to one year:**  This specifies the maximum term of imprisonment that can be imposed for house-trespass, which is one year.  The actual duration of imprisonment can be less than one year, depending on the court's discretion and the specific circumstances of the case.</w:t>
        <w:br/>
        <w:br/>
        <w:t>3. **Fine which may extend to one thousand rupees:**  This states the maximum fine that can be imposed for house-trespass.  The court has the discretion to impose a lesser fine or no fine at all, depending on the circumstances.</w:t>
        <w:br/>
        <w:br/>
        <w:t>4. **Or with both:**  The court can impose both imprisonment and a fine for house-trespass. This is often the case when the trespass is deemed to be more serious, involves malicious intent, or results in significant harm or distress to the victim.</w:t>
        <w:br/>
        <w:br/>
        <w:t>**Factors Influencing the Punishment:**</w:t>
        <w:br/>
        <w:br/>
        <w:t>Several factors influence the court's decision regarding the type and extent of punishment for house-trespass:</w:t>
        <w:br/>
        <w:br/>
        <w:t>* **Intent of the trespasser:** Trespass with the intent to commit a more serious offense inside the house will likely result in a harsher punishment.</w:t>
        <w:br/>
        <w:t>* **Type of structure trespassed upon:** Trespassing on a dwelling used as a residence is generally considered more serious than trespassing on a place of worship or a place for the custody of property.</w:t>
        <w:br/>
        <w:t>* **Impact on the victim:** The degree of inconvenience, harm, fear, or violation of privacy experienced by the person in possession of the property will be considered.</w:t>
        <w:br/>
        <w:t>* **Conduct of the trespasser:** Aggressive, threatening, or destructive behavior during the trespass will likely lead to a more severe punishment.</w:t>
        <w:br/>
        <w:t>* **Time of the trespass:** Trespassing during the night is generally viewed as more serious and may be treated as a separate offense (house-breaking by night) with a higher penalty.</w:t>
        <w:br/>
        <w:t>* **Previous convictions:** Repeat offenders may face harsher penalties.</w:t>
        <w:br/>
        <w:t>* **Circumstances surrounding the trespass:** Mitigating circumstances, like a genuine but mistaken belief about the right to enter, may influence the court to impose a lighter punishment.</w:t>
        <w:br/>
        <w:br/>
        <w:br/>
        <w:t>**Distinguishing the Punishment from Related Offenses:**</w:t>
        <w:br/>
        <w:br/>
        <w:t>It's important to differentiate the punishment for house-trespass from the penalties for related but distinct offenses:</w:t>
        <w:br/>
        <w:br/>
        <w:t>* **Criminal Trespass (Section 447):** Carries a lesser punishment of up to three months imprisonment and a fine up to five hundred rupees. This reflects the less serious nature of trespassing on general property compared to the specific types of structures covered under house-trespass.</w:t>
        <w:br/>
        <w:t>* **Lurking House-Trespass (Section 444):**  Involves the added element of concealment and carries a higher penalty of up to two years imprisonment and a fine, or up to ten years and a fine if committed with the intent to commit an imprisonable offense.</w:t>
        <w:br/>
        <w:t>* **House-Breaking (Sections 453-461):** Focuses on the *method of entry* and carries varying punishments depending on the time of offense, type of house, and intent, ranging from imprisonment and fines to life imprisonment in certain cases.</w:t>
        <w:br/>
        <w:br/>
        <w:br/>
        <w:t>**Case Laws Relating to Punishment for House-Trespass:**</w:t>
        <w:br/>
        <w:br/>
        <w:t>Numerous court judgments have addressed the application of Section 448, highlighting the importance of considering the specific facts and circumstances of each case in determining the appropriate punishment.  These cases provide valuable guidance on the factors considered by courts when sentencing individuals convicted of house-trespass.</w:t>
        <w:br/>
        <w:br/>
        <w:br/>
        <w:t>**Conclusion:**</w:t>
        <w:br/>
        <w:br/>
        <w:t>Section 448 of the IPC prescribes the punishment for house-trespass. The penalty is more severe than that for simple criminal trespass, reflecting the greater violation of privacy and security associated with intrusion into dwellings, places of worship, and places for the custody of property.  The court has significant discretion in determining the appropriate punishment based on the specific facts and circumstances of each case.  Understanding the provisions of Section 448, along with the distinctions between house-trespass and related offenses, is crucial for comprehending the legal framework governing intrusions into specific types of structures and the corresponding penalties.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