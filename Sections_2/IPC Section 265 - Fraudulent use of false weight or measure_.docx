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265: Fraudulent use of false weight or measure.</w:t>
      </w:r>
    </w:p>
    <w:p>
      <w:r>
        <w:t>## IPC Section 265: Fraudulent Use of False Weight or Measure</w:t>
        <w:br/>
        <w:br/>
        <w:t>Section 265 of the Indian Penal Code (IPC) addresses the offense of fraudulently using a false weight or measure. This provision targets individuals who employ inaccurate weights or measures for dishonest purposes, aiming to deceive others and gain an unfair advantage in transactions where quantity is determined by weight or measurement. This essay delves into the specifics of Section 265, exploring its elements, scope, punishment, related legal aspects, and its significance in protecting fair trade and preventing economic fraud.</w:t>
        <w:br/>
        <w:br/>
        <w:t>**Definition and Scope:**</w:t>
        <w:br/>
        <w:br/>
        <w:t>Section 265 states: “Whoever fraudulently uses any false weight or false measure, shall be punished with imprisonment of either description for a term which may extend to one year, or with fine, or with both.”</w:t>
        <w:br/>
        <w:br/>
        <w:t>Breaking down this seemingly straightforward section reveals its key components:</w:t>
        <w:br/>
        <w:br/>
        <w:t>1. **Fraudulent Use:** The core element of this offense is the “fraudulent use” of a false weight or measure. This signifies employing the weight or measure in a dishonest or deceptive manner to gain an unfair advantage or cause wrongful loss to another party.  The "use" can encompass various actions, such as using the false weight or measure in a commercial transaction, presenting it for official inspection, or relying on it for any purpose where accurate measurement is crucial.  The fraudulent nature of the use must be established by the prosecution.  This involves demonstrating that the accused intended to deceive and gain an undue benefit or cause a wrongful loss through the use of the inaccurate weight or measure.  The intent to defraud is a crucial element of this offense.</w:t>
        <w:br/>
        <w:br/>
        <w:t>2. **False Weight or False Measure:** The object in question must be a “false weight” or a “false measure.”  A “false weight” refers to any physical object used to determine weight that is inaccurate, either by being heavier or lighter than its purported value.  A “false measure” refers to any instrument or device used to determine length, volume, or other quantities, which is inaccurate and provides incorrect measurements. This can include containers, measuring tapes, measuring cups, and other similar instruments. The inaccuracy can arise from various reasons, including manufacturing defects, tampering, wear and tear, or deliberate manipulation.  The prosecution must demonstrate that the weight or measure used was indeed false and provided inaccurate readings at the time of the offense. This can be achieved through expert examination, comparison with a certified standard, or by demonstrating a pattern of inaccurate measurements.</w:t>
        <w:br/>
        <w:br/>
        <w:t>3. **Knowledge of Falsity:** While not explicitly stated in the section, judicial interpretations have established that "knowledge" of the falsity of the weight or measure is an essential ingredient of the offense.  This means the accused must be aware that the weight or measure being used is inaccurate.  Accidental or unintentional use of a false weight or measure without knowledge of its inaccuracy does not constitute an offense under this section. The prosecution must prove the accused’s knowledge of the falsity, which can be inferred from circumstantial evidence, such as prior complaints about the accuracy of the weight or measure, attempts to conceal its defects, or evidence of manipulating the weight or measure.</w:t>
        <w:br/>
        <w:br/>
        <w:br/>
        <w:t>**Punishment:**</w:t>
        <w:br/>
        <w:br/>
        <w:t>The punishment for the offense under Section 265 is imprisonment of either description for a term which may extend to one year, or with a fine, or with both.  "Either description" signifies that the imprisonment can be either rigorous (with hard labor) or simple. The severity of the punishment depends on the specific circumstances of the case, including the extent of the fraud, the value of the goods involved, the impact on the victim, and the accused's criminal history.</w:t>
        <w:br/>
        <w:br/>
        <w:br/>
        <w:t>**Difference from related offenses:**</w:t>
        <w:br/>
        <w:br/>
        <w:t>Section 265 deals specifically with the fraudulent use of false *weights or measures* themselves.  It is distinct from Section 264, which deals with the fraudulent use of false *instruments for weighing*. While both sections aim to prevent fraud involving measurements, Section 265 targets the use of inaccurate weights or measures directly, while Section 264 focuses on the instruments used for weighing. It's also distinct from other general offenses related to cheating or fraud, such as Section 415 (cheating) and Section 420 (cheating and dishonestly inducing delivery of property). While these sections can overlap in certain situations, Section 265 specifically targets the fraudulent use of false weights or measures.</w:t>
        <w:br/>
        <w:br/>
        <w:br/>
        <w:t>**Evidentiary Considerations:**</w:t>
        <w:br/>
        <w:br/>
        <w:t>Proving an offense under Section 265 requires compelling evidence.  The prosecution must establish that the weight or measure used was indeed false and inaccurate, prove the accused’s act of using the false weight or measure, and establish the accused’s knowledge of its falsity and intent to defraud. This can be achieved through various means, including:</w:t>
        <w:br/>
        <w:br/>
        <w:t>* **Expert examination of the weight or measure:**  A metrology expert can examine the weight or measure to determine its accuracy and identify any defects or manipulations.</w:t>
        <w:br/>
        <w:t>* **Comparison with a certified standard:** Comparing the measurements obtained using the accused's weight or measure with a certified standard can demonstrate its inaccuracy.</w:t>
        <w:br/>
        <w:t>* **Test purchases or inspections:** Conducting test purchases or inspections using the accused's weight or measure can reveal a pattern of inaccurate measurements.</w:t>
        <w:br/>
        <w:t>* **Witness testimony:** Testimony from individuals who witnessed the fraudulent use or were victims of the deception can be crucial.</w:t>
        <w:br/>
        <w:t>* **Documentary evidence:**  Invoices, receipts, or other documents related to transactions conducted using the false weight or measure can serve as evidence.</w:t>
        <w:br/>
        <w:t>* **Circumstantial evidence:** Evidence of the accused’s behavior, such as attempts to conceal the defects of the weight or measure or manipulate its use, can be used to infer knowledge and intent.</w:t>
        <w:br/>
        <w:br/>
        <w:br/>
        <w:br/>
        <w:br/>
        <w:t>**Illustrations:**</w:t>
        <w:br/>
        <w:br/>
        <w:br/>
        <w:t>* **Scenario 1:** A vegetable vendor uses a bag with a false bottom to make it appear that they are providing more produce than they actually are, thereby cheating customers.  This constitutes an offense under Section 265.</w:t>
        <w:br/>
        <w:t>* **Scenario 2:** A tailor unknowingly uses a measuring tape that has shrunk over time, leading to inaccurate measurements. This does not constitute an offense under Section 265 as there is no knowledge of the measure's falsity.</w:t>
        <w:br/>
        <w:t>* **Scenario 3:** A fuel station owner manipulates the fuel dispensing machine to deliver less fuel than what is displayed on the meter, thereby defrauding customers. While this involves manipulation of the measuring process, it might not directly fall under Section 265 if the measuring device itself is accurate. However, it could be prosecuted under other sections related to cheating or fraud.</w:t>
        <w:br/>
        <w:br/>
        <w:br/>
        <w:t>**Conclusion:**</w:t>
        <w:br/>
        <w:br/>
        <w:t>Section 265 of the IPC plays a crucial role in ensuring fair trade practices and protecting consumers by criminalizing the fraudulent use of false weights and measures. The section requires a specific intent to defraud and knowledge of the falsity of the weight or measure.  Effective enforcement necessitates thorough investigation, robust evidence collection, including expert testimony, and a clear understanding of the legal principles involved. This provision, along with other relevant sections of the IPC, provides a legal framework to combat fraudulent practices involving inaccurate weights and measures and uphold the integrity of commercial transactions.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