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325: Punishment for voluntarily causing grievous hurt.</w:t>
      </w:r>
    </w:p>
    <w:p>
      <w:r>
        <w:t>## IPC Section 325: Punishment for Voluntarily Causing Grievous Hurt - A Comprehensive Analysis</w:t>
        <w:br/>
        <w:br/>
        <w:t>Section 325 of the Indian Penal Code (IPC) prescribes the punishment for the offence of "voluntarily causing grievous hurt," as defined in Section 322. This section plays a crucial role in addressing acts of violence that result in serious bodily harm, differentiating them from instances of simple hurt and holding perpetrators accountable for the gravity of their actions. This analysis provides a detailed examination of Section 325, exploring its scope, application, and significance within the framework of offences against the human body.</w:t>
        <w:br/>
        <w:br/>
        <w:t>**The Text of Section 325:**</w:t>
        <w:br/>
        <w:br/>
        <w:t>"Whoever, except in the case provided for by section 335, voluntarily causes grievous hurt, shall be punished with imprisonment of either description for a term which may extend to seven years, and shall also be liable to fine."</w:t>
        <w:br/>
        <w:br/>
        <w:t>**Deconstructing the Elements of Section 325:**</w:t>
        <w:br/>
        <w:br/>
        <w:t>1. **Whoever:** This term signifies the universal applicability of the provision to any individual who commits the offence, regardless of their relationship with the victim.</w:t>
        <w:br/>
        <w:br/>
        <w:t>2. **Except in the case provided for by section 335:**  This clause introduces an exception mirroring that in Section 323 and 324. Section 335 addresses voluntarily causing grievous hurt on grave and sudden provocation. If the grievous hurt is inflicted under such circumstances, and the provocation wasn't self-induced, a less severe punishment is prescribed under Section 335. This exception acknowledges the mitigating factor of provocation in determining appropriate legal consequences.</w:t>
        <w:br/>
        <w:br/>
        <w:t>3. **Voluntarily causes grievous hurt:** This phrase links Section 325 to Section 322, which defines "voluntarily causing grievous hurt." The prosecution must establish that the accused committed an act with the intention to cause grievous hurt or with the knowledge that their act was likely to cause grievous hurt, as defined in Section 320.  The resulting injury must meet the criteria of grievous hurt outlined in Section 320.</w:t>
        <w:br/>
        <w:br/>
        <w:t>4. **Shall be punished with imprisonment of either description for a term which may extend to seven years, and shall also be liable to fine:**  This outlines the prescribed punishment for the offence. "Imprisonment of either description" can be either simple or rigorous imprisonment, at the discretion of the court. The punishment can include imprisonment for up to seven years and a fine.  The significant increase in maximum imprisonment compared to Section 323 (one year) and 324 (three years) reflects the gravity of causing grievous hurt.</w:t>
        <w:br/>
        <w:br/>
        <w:br/>
        <w:t>**Understanding Grievous Hurt (Section 320 IPC):**</w:t>
        <w:br/>
        <w:br/>
        <w:t>As Section 325 hinges on the definition of "grievous hurt," it's essential to reiterate the categories outlined in Section 320:</w:t>
        <w:br/>
        <w:br/>
        <w:t>* Emasculation</w:t>
        <w:br/>
        <w:t>* Permanent privation of the sight of either eye</w:t>
        <w:br/>
        <w:t>* Permanent privation of the hearing of either ear</w:t>
        <w:br/>
        <w:t>* Privation of any member or joint</w:t>
        <w:br/>
        <w:t>* Destruction or permanent impairing of the powers of any member or joint</w:t>
        <w:br/>
        <w:t>* Permanent disfiguration of the head or face</w:t>
        <w:br/>
        <w:t>* Fracture or dislocation of a bone or tooth</w:t>
        <w:br/>
        <w:t>* Any hurt which endangers life or which causes the sufferer to be during the space of twenty days in severe bodily pain, or unable to follow his ordinary pursuits</w:t>
        <w:br/>
        <w:br/>
        <w:br/>
        <w:t>**Application and Interpretation:**</w:t>
        <w:br/>
        <w:br/>
        <w:t>Several factors influence the application and interpretation of Section 325:</w:t>
        <w:br/>
        <w:br/>
        <w:t>* **Nature and extent of grievous hurt:**  While all injuries classified as grievous hurt under Section 320 fall within the purview of Section 325, the specific type and severity of the injury can influence the judge's decision regarding the quantum of punishment within the prescribed limits.</w:t>
        <w:br/>
        <w:br/>
        <w:t>* **Intention and knowledge of the accused:** The accused's mental state plays a crucial role. An act committed with a clear intention to cause grievous hurt is likely to attract a more stringent punishment compared to an act committed with the knowledge that grievous hurt was likely but not specifically intended.</w:t>
        <w:br/>
        <w:br/>
        <w:t>* **Circumstances surrounding the offence:** The context in which the grievous hurt was inflicted can also be considered. Factors such as premeditation, motive, and the relationship between the parties can influence the court's decision.</w:t>
        <w:br/>
        <w:br/>
        <w:t>* **Provocation:** The exception related to grave and sudden provocation (Section 335) requires careful consideration. The provocation must be both grave and sudden and not self-induced by the accused. The burden of proving provocation lies on the accused.</w:t>
        <w:br/>
        <w:br/>
        <w:br/>
        <w:br/>
        <w:t>**Distinction from Related Offences:**</w:t>
        <w:br/>
        <w:br/>
        <w:t>* **Voluntarily Causing Hurt (Section 321/323 IPC):** The key difference lies in the severity of the injury. Section 323 deals with voluntarily causing simple hurt, while Section 325 addresses voluntarily causing grievous hurt.</w:t>
        <w:br/>
        <w:br/>
        <w:t>* **Voluntarily Causing Hurt by Dangerous Weapons or Means (Section 324 IPC):**  While both sections deal with voluntarily causing hurt, Section 324 focuses on the use of dangerous weapons or means, even if the resulting injury is simple hurt.  Section 325 focuses on the severity of the injury (grievous hurt), regardless of the means used.</w:t>
        <w:br/>
        <w:br/>
        <w:t>* **Attempt to Murder (Sections 307 &amp; 308 IPC):** If the intention behind the act causing grievous hurt was to cause death, and the victim survives, the offence might fall under attempt to murder, depending on the specific circumstances and evidence. The distinction hinges on the intention of the accused.</w:t>
        <w:br/>
        <w:br/>
        <w:t>* **Culpable Homicide not Amounting to Murder (Sections 299 and 304 IPC):** If the grievous hurt results in death, and the accused didn't intend to cause death but had the knowledge that their act was likely to cause death, the offence falls under culpable homicide not amounting to murder.</w:t>
        <w:br/>
        <w:br/>
        <w:br/>
        <w:t>**Classification of the Offence:**</w:t>
        <w:br/>
        <w:br/>
        <w:t>The offence under Section 325 is classified as:</w:t>
        <w:br/>
        <w:br/>
        <w:t>* **Cognizable:** The police can arrest the accused without a warrant.</w:t>
        <w:br/>
        <w:t>* **Non-bailable:** Bail is not a matter of right and is subject to the court's discretion.</w:t>
        <w:br/>
        <w:t>* **Non-compoundable:** The offence cannot be settled between the parties privately.</w:t>
        <w:br/>
        <w:t>* **Triable by a Court of Session:** The case must be tried by a Court of Session, a higher judicial authority compared to a Magistrate's court.</w:t>
        <w:br/>
        <w:br/>
        <w:br/>
        <w:t>**Conclusion:**</w:t>
        <w:br/>
        <w:br/>
        <w:t>Section 325 plays a vital role in the IPC by providing a framework for punishing individuals who voluntarily inflict grievous hurt upon others. By stipulating a significantly higher punishment compared to sections dealing with simple hurt, it reflects the gravity of such offences and aims to deter acts of violence that result in serious bodily harm. Understanding the elements of this section, its judicial interpretations, and its relationship to other related offences is crucial for its proper application within the legal framework and for ensuring justice for victims of grievous hurt.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