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332: Voluntarily causing hurt to deter public servant from his duty.</w:t>
      </w:r>
    </w:p>
    <w:p>
      <w:r>
        <w:t>## IPC Section 332: Voluntarily Causing Hurt to Deter Public Servant from his Duty</w:t>
        <w:br/>
        <w:br/>
        <w:t>Section 332 of the Indian Penal Code (IPC) addresses the offence of intentionally causing hurt to a public servant to deter them from carrying out their lawful duties. This section recognizes the importance of protecting public servants from violence and intimidation while performing their functions and underscores the gravity of obstructing the administration of justice and public order.  The severity of the punishment reflects the need to safeguard the integrity of public service and ensure that individuals do not resort to violence to interfere with the execution of the law.</w:t>
        <w:br/>
        <w:br/>
        <w:t>**The Text of Section 332:**</w:t>
        <w:br/>
        <w:br/>
        <w:t>"Whoever voluntarily causes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such person in the lawful discharge of his duty as such public servant, shall be punished with imprisonment of either description for a term which may extend to three years, or with fine, or with both."</w:t>
        <w:br/>
        <w:br/>
        <w:t>**Breaking Down the Elements of Section 332:**</w:t>
        <w:br/>
        <w:br/>
        <w:t>1. **Voluntarily Causing Hurt:**  This element constitutes the actus reus (guilty act). The perpetrator must intentionally inflict “hurt” as defined under Section 319 of the IPC. Hurt encompasses bodily pain, disease, infirmity, or impairment of any organ.  It is a broader category than "grievous hurt," requiring a lower threshold of injury.  The prosecution must demonstrate a direct causal link between the accused's actions and the hurt suffered by the public servant.</w:t>
        <w:br/>
        <w:br/>
        <w:t>2. **Public Servant:** The victim must be a "public servant" as defined under Section 21 of the IPC. This definition is extensive and includes government officials, judges, police officers, members of the armed forces, and anyone authorized to perform public duties. The prosecution must establish that the victim was indeed a public servant at the time of the offence.</w:t>
        <w:br/>
        <w:br/>
        <w:t>3. **Discharge of Duty:** The hurt must be caused to the public servant while they are performing their official duties or with the intent to prevent or deter them from performing those duties. This element emphasizes the connection between the infliction of hurt and the public servant's official functions.  The public servant doesn't necessarily have to be actively engaged in a specific task at the precise moment of the assault; it's sufficient if the hurt is inflicted because of their role as a public servant and their execution, or intended execution, of their duties.</w:t>
        <w:br/>
        <w:br/>
        <w:t>4. **Intent to Deter or Prevent:** This constitutes the mens rea (guilty mind). The perpetrator must have the specific intention to either prevent the public servant from carrying out their duty or to deter them from doing so in the future.  This element focuses on the motive behind the infliction of hurt – to obstruct the public servant's lawful functions.  It’s not necessary for the deterrence or prevention to be successful; the intent itself is sufficient to establish the offence.</w:t>
        <w:br/>
        <w:br/>
        <w:br/>
        <w:t>5. **Consequence of Lawful Discharge of Duty:** The section also covers situations where the hurt is inflicted as a consequence of something the public servant has done or attempted to do in the lawful discharge of their duty.  This protects public servants from retaliatory violence after they have performed their duties, ensuring they aren't targeted for upholding the law.</w:t>
        <w:br/>
        <w:br/>
        <w:br/>
        <w:t>**Examples of Offences under Section 332:**</w:t>
        <w:br/>
        <w:br/>
        <w:t>* Assaulting a police officer attempting to make an arrest.</w:t>
        <w:br/>
        <w:t>* Injuring a tax inspector during a raid on a business suspected of tax evasion.</w:t>
        <w:br/>
        <w:t>* Hurting a forest ranger preventing illegal logging activities.</w:t>
        <w:br/>
        <w:t>* Attacking a judge in retaliation for an unfavorable verdict.</w:t>
        <w:br/>
        <w:t>* Obstructing a government official from carrying out demolition of an illegal construction.</w:t>
        <w:br/>
        <w:br/>
        <w:br/>
        <w:br/>
        <w:t>**Punishment:**</w:t>
        <w:br/>
        <w:br/>
        <w:t>Section 332 prescribes a punishment of imprisonment of either description (rigorous or simple) for a term which may extend to three years, or with a fine, or with both.  The court has the discretion to determine the appropriate penalty based on the specific facts of the case, the degree of hurt inflicted, the public servant's role, and the overall circumstances.</w:t>
        <w:br/>
        <w:br/>
        <w:br/>
        <w:br/>
        <w:t>**Relationship with Other Sections:**</w:t>
        <w:br/>
        <w:br/>
        <w:t>* **Section 333 (Voluntarily causing grievous hurt to deter public servant from his duty):**  This section addresses the same offence as Section 332, but with the infliction of *grievous hurt*, a more serious form of injury, and carries a more severe punishment.</w:t>
        <w:br/>
        <w:t>* **Section 186 (Obstructing public servant in discharge of public functions):**  This section deals with obstruction of a public servant but doesn’t necessarily involve causing hurt. Section 332 specifically addresses situations where hurt is inflicted to deter or prevent the public servant from their duty.</w:t>
        <w:br/>
        <w:t>* **Section 353 (Assault or criminal force to deter public servant from discharge of his duty):** This section focuses on the use of assault or criminal force to deter a public servant. While causing hurt often involves the use of force, Section 332 specifically requires the infliction of "hurt" as defined under Section 319.</w:t>
        <w:br/>
        <w:br/>
        <w:br/>
        <w:br/>
        <w:t>**Burden of Proof:**</w:t>
        <w:br/>
        <w:br/>
        <w:t>The prosecution bears the burden of proving all elements of Section 332 beyond a reasonable doubt. This includes establishing the infliction of hurt, the victim's status as a public servant, the connection between the hurt and the public servant's duty, and the intent to deter or prevent the public servant from performing their duty, or that the hurt was a consequence of the public servant's lawful actions.</w:t>
        <w:br/>
        <w:br/>
        <w:br/>
        <w:t>**Conclusion:**</w:t>
        <w:br/>
        <w:br/>
        <w:t>Section 332 of the IPC provides vital protection to public servants from violence and intimidation while they perform their duties.  It acknowledges the crucial role public servants play in maintaining law and order and the need to safeguard them from those who might seek to obstruct the administration of justice through violence. By criminalizing the act of causing hurt to deter or prevent public servants from their lawful duties, or in retaliation for their actions, the section upholds the integrity of public service and ensures the effective functioning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