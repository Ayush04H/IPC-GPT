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408: Criminal breach of trust by clerk or servant.</w:t>
      </w:r>
    </w:p>
    <w:p>
      <w:r>
        <w:t>## IPC Section 408: Criminal Breach of Trust by Clerk or Servant – A Detailed Analysis</w:t>
        <w:br/>
        <w:br/>
        <w:t>Section 408 of the Indian Penal Code (IPC) deals with a specific category of criminal breach of trust committed by individuals employed as clerks or servants. This section recognizes the inherent trust placed in employees who handle their employers' property and imposes stricter penalties for breaches of trust committed in this context.  The heightened responsibility and access to assets that comes with such employment necessitates a more stringent legal framework to deter dishonest conduct.</w:t>
        <w:br/>
        <w:br/>
        <w:t>**The Section:**</w:t>
        <w:br/>
        <w:br/>
        <w:t>Section 408 states: "Whoever, being a clerk or servant, or employed as a clerk or servant, and being entrusted in such capacity with property, or with any dominion over property, commits criminal breach of trust in respect of that property, shall be punished with imprisonment of either description for a term which may extend to seven years and shall also be liable to fine."</w:t>
        <w:br/>
        <w:br/>
        <w:br/>
        <w:t>**Essential Ingredients of the Offense:**</w:t>
        <w:br/>
        <w:br/>
        <w:t>To establish an offense under Section 408, the prosecution must prove the following elements beyond a reasonable doubt:</w:t>
        <w:br/>
        <w:br/>
        <w:t>1. **Clerk or Servant or Employed as Such:** The accused must be a clerk or servant or employed in the capacity of a clerk or servant at the time of the offense. This implies a formal employment relationship between the accused and the employer. The terms "clerk" and "servant" are broadly interpreted to encompass various employment roles involving a degree of trust and responsibility.</w:t>
        <w:br/>
        <w:br/>
        <w:t>2. **Entrustment of Property or Dominion over Property:** The accused must have been entrusted with the property itself or with dominion or control over it in their capacity as a clerk or servant. This entrustment arises from the employment relationship and involves the employer's reliance on the employee's honesty and integrity in handling the entrusted property.</w:t>
        <w:br/>
        <w:br/>
        <w:t>3. **Criminal Breach of Trust:** The accused must have committed criminal breach of trust as defined under Section 405 of the IPC. This involves dishonestly misappropriating or converting the entrusted property, dishonestly using or disposing of the property in violation of any law or contract related to the discharge of trust, or wilfully suffering any other person to do so.</w:t>
        <w:br/>
        <w:br/>
        <w:br/>
        <w:t>**Distinction from Section 405:**</w:t>
        <w:br/>
        <w:br/>
        <w:t>While the core element of criminal breach of trust remains the same, Section 408 differs from Section 405 in two key aspects:</w:t>
        <w:br/>
        <w:br/>
        <w:t>1. **Specific Employment Relationship:**  Section 408 applies only to individuals employed as clerks or servants. This reflects the specific vulnerability of employers to dishonest acts by their employees who have access to their assets.</w:t>
        <w:br/>
        <w:br/>
        <w:t>2. **Enhanced Punishment:**  The punishment prescribed under Section 408 is more severe than that under Section 405. While Section 405 prescribes a maximum imprisonment of three years, Section 408 extends the maximum term to seven years and mandates a fine in addition to imprisonment. This stricter penalty reflects the legislature's intent to protect employers from financial harm caused by dishonest employees.</w:t>
        <w:br/>
        <w:br/>
        <w:br/>
        <w:t>**Illustrations:**</w:t>
        <w:br/>
        <w:br/>
        <w:t>The following examples can help illustrate the application of Section 408:</w:t>
        <w:br/>
        <w:br/>
        <w:t>* A cashier in a store misappropriates cash from the cash register.</w:t>
        <w:br/>
        <w:t>* A company accountant manipulates the accounts to embezzle funds.</w:t>
        <w:br/>
        <w:t>* A domestic servant steals jewelry belonging to the employer.</w:t>
        <w:br/>
        <w:t>* An office clerk forges documents to transfer company funds to their personal account.</w:t>
        <w:br/>
        <w:br/>
        <w:br/>
        <w:t>**Factors Influencing the Sentence:**</w:t>
        <w:br/>
        <w:br/>
        <w:t>While the maximum punishment is seven years imprisonment and a fine, the actual sentence imposed by the court depends on several factors:</w:t>
        <w:br/>
        <w:br/>
        <w:t>* **Value of the misappropriated property:** A higher value generally leads to a more severe sentence.</w:t>
        <w:br/>
        <w:t>* **Nature and extent of the breach of trust:** A sophisticated and pre-planned misappropriation will likely attract a harsher punishment than a single impulsive act.</w:t>
        <w:br/>
        <w:t>* **Impact on the employer:**  The financial and reputational damage caused to the employer can be considered by the court.</w:t>
        <w:br/>
        <w:t>* **Criminal history of the accused:** Prior convictions, especially for similar offenses, can result in a stricter sentence.</w:t>
        <w:br/>
        <w:t>* **Conduct of the accused during the trial:**  Showing remorse and cooperating with the investigation may influence the court to impose a lighter sentence.</w:t>
        <w:br/>
        <w:br/>
        <w:br/>
        <w:br/>
        <w:t>**Compounding of the Offense:**</w:t>
        <w:br/>
        <w:br/>
        <w:t>Similar to Section 405, offenses under Section 408 are generally not compoundable without the permission of the court taking cognizance of the offense.  The court exercises its discretion in granting permission, considering factors such as the nature and gravity of the offense, the relationship between the parties (employer and employee), and the potential for reconciliation.  However, given the nature of the offense and the potential power imbalance between employer and employee, courts tend to be cautious in granting permission for compounding.</w:t>
        <w:br/>
        <w:br/>
        <w:t>**Conclusion:**</w:t>
        <w:br/>
        <w:br/>
        <w:t>Section 408 of the IPC serves as a crucial safeguard for employers against dishonest acts by their clerks and servants. The specific focus on this employment relationship and the enhanced punishment reflect the legislature's understanding of the potential for financial harm in such situations.  The provision acts as a deterrent against employee misconduct and ensures that those who abuse their position of trust face significant legal consequences. This protection reinforces the importance of ethical conduct in employment relationships and fosters a climate of trust and accountability in the workplace.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