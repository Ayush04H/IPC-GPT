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285: Negligent conduct with respect to fire or combustible matter.</w:t>
      </w:r>
    </w:p>
    <w:p>
      <w:r>
        <w:t>## IPC Section 285: Negligent Conduct with Respect to Fire or Combustible Matter - A Detailed Analysis</w:t>
        <w:br/>
        <w:br/>
        <w:t>Section 285 of the Indian Penal Code (IPC) deals with the offense of negligent conduct with respect to fire or combustible matter. Recognizing the destructive potential of fire, this section emphasizes the responsibility of individuals handling such materials to exercise due care and prevent harm to others and property.  This detailed analysis explores the various aspects of Section 285, examining its scope, essential ingredients, nature of the offense, punishments, related provisions, and its significance in safeguarding public safety.</w:t>
        <w:br/>
        <w:br/>
        <w:br/>
        <w:t>**The Text of Section 285:**</w:t>
        <w:br/>
        <w:br/>
        <w:t>"Whoever does, with fire or any combustible matter, any act so rashly or negligently as to endanger human life, or to be likely to cause hurt or injury to any person, shall be punished with imprisonment of either description for a term which may extend to six months, or with fine which may extend to one thousand rupees, or with both."</w:t>
        <w:br/>
        <w:br/>
        <w:br/>
        <w:br/>
        <w:t>**Unpacking the Section:**</w:t>
        <w:br/>
        <w:br/>
        <w:br/>
        <w:t>Several key elements constitute the offense defined under Section 285:</w:t>
        <w:br/>
        <w:br/>
        <w:t>1. **"Whoever does, with fire or any combustible matter..."**:  This establishes the subject matter of the offense – fire or any combustible matter.  "Combustible matter" refers to any substance capable of catching fire and burning, including wood, paper, cloth, flammable liquids, gases, and certain chemicals.</w:t>
        <w:br/>
        <w:br/>
        <w:t>2. **"...any act..."**: This indicates that the offense can be committed through any action involving fire or combustible matter. This includes lighting fires, storing combustible materials, using flammable substances, disposing of flammable waste, or engaging in any activity that could ignite a fire. The act itself need not be inherently illegal; it's the *manner* in which the act is performed that determines culpability under this section.</w:t>
        <w:br/>
        <w:br/>
        <w:br/>
        <w:t>3. **"...so rashly or negligently..."**:  This phrase highlights the *mens rea* or mental element of the offense. The prosecution must demonstrate that the accused acted with either rashness or negligence.</w:t>
        <w:br/>
        <w:br/>
        <w:t xml:space="preserve">    * **"Rashness"**:  Rashness implies acting with the knowledge of a potential danger but with an unjustified disregard for the consequences. It involves knowingly taking a risk that a reasonable person in the same situation would avoid.</w:t>
        <w:br/>
        <w:br/>
        <w:t xml:space="preserve">    * **"Negligence"**: Negligence involves a failure to exercise the degree of care that a reasonable person would exercise under similar circumstances. It implies a lack of awareness or attention to the potential risks involved.</w:t>
        <w:br/>
        <w:br/>
        <w:br/>
        <w:t>4. **"...as to endanger human life, or to be likely to cause hurt or injury to any person..."**:  This establishes the potential consequences that must be foreseeable for the act to be considered an offense under this section. The prosecution must prove that the rash or negligent act involving fire or combustible matter either endangered human life or was likely to cause hurt or injury. Actual harm is not a prerequisite; the potential or likelihood of harm suffices.</w:t>
        <w:br/>
        <w:br/>
        <w:t xml:space="preserve">    * **"Endanger human life"**:  This refers to creating a situation where there is a real and foreseeable risk of death due to fire or its effects, such as smoke inhalation or burns.</w:t>
        <w:br/>
        <w:br/>
        <w:t xml:space="preserve">    * **"Likely to cause hurt or injury"**:  This encompasses a broader range of harm, including physical injuries like burns, respiratory problems due to smoke inhalation, and even psychological trauma resulting from a fire-related incident.</w:t>
        <w:br/>
        <w:br/>
        <w:br/>
        <w:t>**Nature of the Offense:**</w:t>
        <w:br/>
        <w:br/>
        <w:t>The offense under Section 285 is cognizable, meaning the police can arrest the accused without a warrant.  It is bailable, allowing the accused to be released on bail subject to the court's discretion. It is also compoundable, meaning the parties involved can reach a compromise and resolve the matter privately with the court's permission.  The trial for this offense can be conducted by any Magistrate.</w:t>
        <w:br/>
        <w:br/>
        <w:br/>
        <w:br/>
        <w:t>**Punishment:**</w:t>
        <w:br/>
        <w:br/>
        <w:br/>
        <w:t>The punishment for negligent conduct with respect to fire or combustible matter is imprisonment for a term which may extend up to six months, or a fine which may extend to one thousand rupees, or both.  While the penalties are relatively low compared to offenses involving intentional harm, they serve as a deterrent against negligent behavior that could have devastating consequences. In cases where grievous hurt or death results from such negligence, other more stringent sections of the IPC may be applied.</w:t>
        <w:br/>
        <w:br/>
        <w:br/>
        <w:br/>
        <w:t>**Related Provisions:**</w:t>
        <w:br/>
        <w:br/>
        <w:t>Several other provisions within the IPC and other laws pertain to fire safety and public safety more broadly. These include:</w:t>
        <w:br/>
        <w:br/>
        <w:t>* **Section 286 (Negligent conduct with respect to explosive substance):**  This section deals with the negligent handling of explosive substances, reflecting a similar principle of holding individuals accountable for creating risks through negligent behavior with dangerous materials.</w:t>
        <w:br/>
        <w:br/>
        <w:t>* **Section 435 (Mischief by fire or explosive substance with intent to cause damage to amount of one hundred or (in case of agricultural produce) ten rupees):**  This section addresses intentional acts of mischief involving fire, distinguishing it from the negligence addressed in Section 285.</w:t>
        <w:br/>
        <w:br/>
        <w:t>* **The Explosive Substances Act, 1908:** This Act regulates the manufacture, possession, use, sale, transport, and import of explosives, including certain flammable materials.</w:t>
        <w:br/>
        <w:br/>
        <w:br/>
        <w:t>* **State Fire Service Acts and Municipal Bylaws:**  These regulations often contain specific provisions regarding fire safety measures, storage of combustible materials, and fire prevention practices.</w:t>
        <w:br/>
        <w:br/>
        <w:br/>
        <w:br/>
        <w:t>**Illustrative Examples:**</w:t>
        <w:br/>
        <w:br/>
        <w:t>* A person carelessly discarding a lit cigarette near a pile of dry leaves, creating a risk of wildfire, could be prosecuted under Section 285.</w:t>
        <w:br/>
        <w:br/>
        <w:br/>
        <w:t>* A factory owner storing flammable chemicals in an unsafe manner, creating a fire hazard, would also be liable under this section.</w:t>
        <w:br/>
        <w:br/>
        <w:br/>
        <w:t>* A homeowner leaving a gas stove unattended while cooking, leading to a kitchen fire, could be charged under Section 285, especially if the fire endangered others or caused damage to neighboring properties.</w:t>
        <w:br/>
        <w:br/>
        <w:br/>
        <w:br/>
        <w:t>**Conclusion:**</w:t>
        <w:br/>
        <w:br/>
        <w:br/>
        <w:t>Section 285 of the IPC plays a crucial role in promoting fire safety and protecting lives and property. By criminalizing negligent conduct with fire and combustible materials, it underscores the responsibility of individuals to exercise due care and prevent foreseeable harm.  The section's broad scope, encompassing a range of activities and materials, reinforces the importance of fire safety awareness and responsible handling practices.  Its application, alongside other relevant legislation and regulations, contributes to a comprehensive framework for minimizing fire risks and ensuring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