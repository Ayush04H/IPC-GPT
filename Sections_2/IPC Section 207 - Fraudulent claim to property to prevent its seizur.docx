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207: Fraudulent claim to property to prevent its seizure as forfeited or in execution.</w:t>
      </w:r>
    </w:p>
    <w:p>
      <w:r>
        <w:t>## IPC Section 207: Fraudulent Claim to Property to Prevent Seizure - A Detailed Analysis</w:t>
        <w:br/>
        <w:br/>
        <w:t>Section 207 of the Indian Penal Code (IPC) addresses the act of making a fraudulent claim to property with the intention of preventing its lawful seizure.  Unlike Section 206, which focuses on the physical act of removing or concealing property, Section 207 targets the deceitful assertion of a false claim of ownership or right over the property. This section protects the integrity of the legal process by preventing individuals from using deceptive claims to obstruct the execution of court orders or forfeiture proceedings.</w:t>
        <w:br/>
        <w:br/>
        <w:t>**The precise wording of Section 207 is as follows:**</w:t>
        <w:br/>
        <w:br/>
        <w:t>"Whoever fraudulently claims any property or any interest therein, intending thereby to prevent that property or interest therein from being taken as a forfeiture or in satisfaction of a fine, under any law for the time being in force, or in execution of a decree or order of any Court, shall be punished with imprisonment of either description for a term which may extend to two years, or with fine, or with both."</w:t>
        <w:br/>
        <w:br/>
        <w:t>**Breaking down the elements of the offense:**</w:t>
        <w:br/>
        <w:br/>
        <w:t>1. **Fraudulent Claim:**  The core element is the assertion of a false or unfounded claim over the property.  The claim must be made with a dishonest intention, knowing that it is not valid or legitimate.  An honest but mistaken claim does not fall under this section. The claimant must be acting deceitfully to prevent the rightful seizure of the property.</w:t>
        <w:br/>
        <w:br/>
        <w:t>2. **Any Property or any Interest Therein:** This encompasses a wide range of assets, including movable and immovable property, tangible and intangible assets, and any interest or share in such property.  The claim can be for full ownership or for a partial interest, such as a lien or a right to use.</w:t>
        <w:br/>
        <w:br/>
        <w:t>3. **Intending to Prevent Seizure:** The primary motive behind the fraudulent claim must be to obstruct the legal process of seizure.  This intention must be demonstrably proven. The prosecution needs to establish a clear connection between the false claim and the intent to prevent the property from being seized according to the law.</w:t>
        <w:br/>
        <w:br/>
        <w:t>4. **Forfeiture, Fine, or Execution of Decree/Order:**  Similar to Section 206, Section 207 covers three scenarios:</w:t>
        <w:br/>
        <w:br/>
        <w:t xml:space="preserve">    * **Forfeiture:**  Loss of property as a penalty for violating the law, with the property being seized by the state.  Making a false claim to prevent such forfeiture falls under this section.</w:t>
        <w:br/>
        <w:t xml:space="preserve">    * **Fine:** Monetary penalties imposed by a court. Asserting a fraudulent claim to avoid paying a fine by concealing assets under false ownership is covered by this section.</w:t>
        <w:br/>
        <w:t xml:space="preserve">    * **Execution of Decree/Order:** Enforcement of a court judgment, which may involve seizing property to satisfy a debt or claim.  Making a false claim to hinder the execution of such a decree is an offense under this section.</w:t>
        <w:br/>
        <w:br/>
        <w:t>**Illustrative Examples:**</w:t>
        <w:br/>
        <w:br/>
        <w:t>* A person facing confiscation of assets due to involvement in money laundering makes a false claim that the property belongs to a trust to prevent its seizure.</w:t>
        <w:br/>
        <w:t>* A debtor falsely claims that the property sought by the court in execution of a decree is jointly owned with another person who has not been named in the decree, thus delaying or obstructing the seizure.</w:t>
        <w:br/>
        <w:t>* An individual falsely claims ownership of a vehicle that is subject to forfeiture under a drug trafficking law to prevent its seizure by authorities.</w:t>
        <w:br/>
        <w:br/>
        <w:br/>
        <w:t>**Distinguishing Section 207 from other related offenses:**</w:t>
        <w:br/>
        <w:br/>
        <w:t>* **Section 206 (Fraudulent removal or concealment of property):** While both sections aim to prevent fraudulent obstruction of legal seizure, Section 206 focuses on physical acts of removing or concealing property, whereas Section 207 addresses fraudulent claims of ownership.  These two sections can be complementary, with an individual potentially violating both by physically concealing the property and then making a false claim about its ownership.</w:t>
        <w:br/>
        <w:br/>
        <w:t>* **Section 421 (Dishonest or fraudulent removal or concealment of property):**  This section focuses on insolvency proceedings and the concealment of property to prevent distribution among creditors. Section 207 has a wider application, including forfeiture and fines in addition to execution of decrees.</w:t>
        <w:br/>
        <w:br/>
        <w:t>* **Offenses related to specific laws:** Various laws have specific provisions for dealing with false claims related to particular offenses, such as tax evasion or insurance fraud.  Section 207 provides a general framework for dealing with such conduct in the context of preventing legal seizure of property.</w:t>
        <w:br/>
        <w:br/>
        <w:br/>
        <w:t>**Punishment:**</w:t>
        <w:br/>
        <w:br/>
        <w:t>Section 207 prescribes a punishment of imprisonment of either description (rigorous or simple) for a term which may extend to two years, or with fine, or with both. The severity of the punishment is determined based on the value of the property involved, the nature of the false claim, the intent of the offender, and the impact on the legal process.</w:t>
        <w:br/>
        <w:br/>
        <w:br/>
        <w:t>**Significance of Section 207:**</w:t>
        <w:br/>
        <w:br/>
        <w:t>Section 207 is crucial for maintaining the integrity and effectiveness of the judicial system. It safeguards the legal process by preventing individuals from using deceptive claims to obstruct lawful seizures of property.  This ensures that court orders can be enforced and that individuals cannot evade their legal obligations through fraudulent means. The section protects the interests of creditors, the state, and other parties entitled to the seized assets. By criminalizing such deceitful conduct, Section 207 reinforces public trust in the legal system and upholds the principle of accountability under the law.  It provides a legal mechanism to counter fraudulent attempts to circumvent justice and ensures that individuals cannot escape the consequences of their actions by making false claims to property. This contributes to a just and equitable legal framework where legal processes can be implemented effectively without being undermined by fraudulent tactics.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