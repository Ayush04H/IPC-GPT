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262: Using Government stamp known to have been before used.</w:t>
      </w:r>
    </w:p>
    <w:p>
      <w:r>
        <w:t>## IPC Section 262: Using a Government Stamp Known to Have Been Before Used</w:t>
        <w:br/>
        <w:br/>
        <w:t>Section 262 of the Indian Penal Code (IPC) addresses the offense of knowingly using a government stamp that has already been used previously.  This provision criminalizes the act of reusing a stamp with the awareness of its prior use, aiming to defraud the government of revenue or other benefits.  This essay will delve into the specifics of Section 262, examining its elements, scope, punishment, related legal aspects, and its significance in safeguarding government revenue.</w:t>
        <w:br/>
        <w:br/>
        <w:t>**Definition and Scope:**</w:t>
        <w:br/>
        <w:br/>
        <w:t>Section 262 states: “Whoever fraudulently or with intent to cause loss to the Government, uses any stamp which he knows to have been before used, shall be punished with imprisonment of either description for a term which may extend to three years, and shall also be liable to fine.”</w:t>
        <w:br/>
        <w:br/>
        <w:t>Deconstructing this section reveals several key elements:</w:t>
        <w:br/>
        <w:br/>
        <w:t>1. **Use of a previously used stamp:** The core of this offense is the act of "using" a government stamp that has already been "used before."  This signifies utilizing a stamp that has fulfilled its intended purpose on a previous document and is no longer valid for further use. The “use” can encompass various actions, including affixing the stamp to a document, presenting a document bearing the reused stamp, or attempting to utilize the stamp for any official purpose.  The prosecution must establish that the stamp was indeed used previously and that the accused subsequently used it again.</w:t>
        <w:br/>
        <w:br/>
        <w:br/>
        <w:t>2. **Knowledge:**  The offense requires the individual to have “knowledge” that the stamp has been used before.  This means the person must be aware of the stamp's prior use at the time of reusing it.  An accidental or unintentional use of a previously used stamp without knowledge of its prior application does not fall under this section. The prosecution bears the burden of proving the accused's knowledge, which can be inferred from circumstantial evidence, such as the manner in which the stamp was acquired, attempts to conceal the stamp’s previous cancellation marks, or any other evidence suggesting awareness of its prior use.</w:t>
        <w:br/>
        <w:br/>
        <w:t>3. **Fraudulently or with intent to cause loss to the Government:** This section, like Section 261, requires a specific intent – either to act fraudulently or with the intention of causing financial loss to the government.  "Fraudulently" implies an intention to deceive or cheat the government. "Intent to cause loss" refers to the purpose of depriving the government of revenue or other financial benefits it is entitled to receive through the proper use of stamps. The prosecution does not need to prove actual loss; the intent to cause loss is sufficient for conviction.  This intent can be inferred from the circumstances surrounding the act. For instance, reusing a high-value revenue stamp on a property transaction clearly indicates an intention to evade stamp duty and cause financial loss to the government.</w:t>
        <w:br/>
        <w:br/>
        <w:br/>
        <w:t>4. **Government Stamp:** The stamp involved must be a genuine government stamp, issued for a specific purpose such as revenue collection, postage, or judicial proceedings.  This section doesn't apply to counterfeit stamps, which are covered under separate provisions (Sections 258, 259, and 260) of the IPC.</w:t>
        <w:br/>
        <w:br/>
        <w:br/>
        <w:t>**Punishment:**</w:t>
        <w:br/>
        <w:br/>
        <w:t>The punishment for the offense under Section 262 is imprisonment of either description for a term which may extend to three years, along with a fine. “Either description” means the imprisonment can be either rigorous (with hard labor) or simple. The severity of the punishment depends on the specific facts of the case, including the value of the stamp, the potential financial loss to the government, and the accused's criminal history.</w:t>
        <w:br/>
        <w:br/>
        <w:br/>
        <w:t>**Difference from related offenses:**</w:t>
        <w:br/>
        <w:br/>
        <w:t>Section 262 differs from other offenses related to stamps in the IPC. Section 258 deals with the *counterfeiting* of government stamps, Section 259 with the *possession* of counterfeit stamps, and Section 260 with *using* counterfeit stamps as genuine. Section 261 deals with *effacing writing* from a substance bearing a government stamp or *removing* a stamp from a document. Section 262 specifically targets the *reuse* of a *genuine* government stamp that has already been used.  A person can be charged under multiple sections if their actions involve different aspects of stamp-related offenses.</w:t>
        <w:br/>
        <w:br/>
        <w:br/>
        <w:br/>
        <w:t>**Evidentiary Considerations:**</w:t>
        <w:br/>
        <w:br/>
        <w:t>Proving an offense under Section 262 requires strong evidence. The prosecution must establish that the stamp in question was a genuine government stamp, demonstrate that it had been used previously, prove the accused’s act of reusing the stamp, and establish the accused’s knowledge of its prior use and the intent to defraud the government or cause financial loss.  This can be achieved through various means, such as documentary evidence, forensic examination of the stamp and the document on which it was reused, witness testimony, and circumstantial evidence indicating the accused's intent and actions.</w:t>
        <w:br/>
        <w:br/>
        <w:br/>
        <w:br/>
        <w:t>**Illustrations:**</w:t>
        <w:br/>
        <w:br/>
        <w:t>Consider the following scenarios:</w:t>
        <w:br/>
        <w:br/>
        <w:br/>
        <w:t>* **Scenario 1:** A person removes a used revenue stamp from an old document and affixes it to a new agreement to avoid paying stamp duty.  This constitutes an offense under Section 262.</w:t>
        <w:br/>
        <w:t>* **Scenario 2:**  A person unknowingly uses a previously used postage stamp purchased from a vendor.  This does not constitute an offense under Section 262, as there is no knowledge of the stamp's prior use.</w:t>
        <w:br/>
        <w:t>* **Scenario 3:** A person finds a document with a previously used revenue stamp and submits it to a government office.  Merely possessing or presenting such a document does not constitute an offense under Section 262 unless the person knowingly used the stamp for a new purpose.</w:t>
        <w:br/>
        <w:br/>
        <w:br/>
        <w:br/>
        <w:br/>
        <w:t>**Conclusion:**</w:t>
        <w:br/>
        <w:br/>
        <w:t>Section 262 of the IPC plays a crucial role in protecting government revenue and ensuring the proper functioning of systems reliant on government stamps by criminalizing the knowing reuse of previously used stamps.  The section requires a specific intent to defraud the government or cause it financial loss.  Effective enforcement necessitates thorough investigation, robust evidence collection, and a clear understanding of the legal principles involved.  This provision, along with other related sections in the IPC, constitutes a comprehensive legal framework to combat stamp-related fraud and safeguard the financial interests of the state.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