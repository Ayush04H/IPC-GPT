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104: When such right extends to causing any harm other than death.</w:t>
      </w:r>
    </w:p>
    <w:p>
      <w:r>
        <w:t>## Section 104 of the Indian Penal Code: When Such Right Extends to Causing Any Harm Other Than Death (in cases of property defence)</w:t>
        <w:br/>
        <w:br/>
        <w:t>Section 104 of the Indian Penal Code (IPC) addresses the use of force in defence of property when the situation does not justify causing death but allows for inflicting harm short of death.  This section complements Section 103, which deals with the exceptional circumstances where causing death is permissible in property defence.  Section 104 clarifies the extent of force that can be used in less serious situations, emphasizing the principle of proportionality and the need to avoid unnecessary violence.</w:t>
        <w:br/>
        <w:br/>
        <w:t>**The exact wording of Section 104 is:**</w:t>
        <w:br/>
        <w:br/>
        <w:t>"If the offence, the committing of which, or the attempting to commit which, occasions the exercise of the right of private defence, be theft, mischief, or criminal trespass, not of any of the descriptions enumerated in the last preceding section, that right does not extend to the voluntary causing of death, but does extend, subject to the restrictions mentioned in section 99, to the voluntary causing to the wrong-doer of any harm other than death."</w:t>
        <w:br/>
        <w:br/>
        <w:br/>
        <w:t>**Breaking down the elements of Section 104:**</w:t>
        <w:br/>
        <w:br/>
        <w:t>1. **"If the offence...be theft, mischief, or criminal trespass, not of any of the descriptions enumerated in the last preceding section..."**: This refers to situations where the offence against property is not robbery, house-breaking by night, or mischief by fire committed on a human dwelling or place for storing property – the offences listed in Section 103 as justifying deadly force.</w:t>
        <w:br/>
        <w:br/>
        <w:t>2. **"...that right does not extend to the voluntary causing of death..."**: This explicitly prohibits the use of deadly force when defending against theft, mischief, or criminal trespass that do not fall under the specific categories outlined in Section 103.</w:t>
        <w:br/>
        <w:br/>
        <w:t>3. **"...but does extend, subject to the restrictions mentioned in section 99, to the voluntary causing to the wrong-doer of any harm other than death."**: This affirms the right to use non-lethal force in defence of property against theft, mischief, or criminal trespass, even if the situation does not warrant causing death. The force used can range from physical restraint to causing harm that falls short of being fatal.</w:t>
        <w:br/>
        <w:br/>
        <w:t>4. **"...subject to the restrictions mentioned in section 99..."**:  This emphasizes that the general limitations on private defence outlined in Section 99 still apply.  These include restrictions on using force against public servants acting in good faith, the requirement of reasonable apprehension of danger, the prohibition of excessive force, and the duty to seek assistance from public authorities when feasible.</w:t>
        <w:br/>
        <w:br/>
        <w:br/>
        <w:t>**Understanding the scope of Section 104:**</w:t>
        <w:br/>
        <w:br/>
        <w:t>Section 104 covers a broad range of scenarios involving theft, mischief, or criminal trespass that do not pose an immediate threat to life or grievous hurt. Examples include:</w:t>
        <w:br/>
        <w:br/>
        <w:t>* **Theft of minor items:** Stealing items of relatively low value without using force or threats.</w:t>
        <w:br/>
        <w:t>* **Mischief causing minor damage:**  Acts of vandalism or damage to property that do not endanger human life or risk serious injury.</w:t>
        <w:br/>
        <w:t>* **Simple trespass:**  Unauthorized entry onto property without the intention to commit any further offence.</w:t>
        <w:br/>
        <w:br/>
        <w:br/>
        <w:t>**Key considerations in applying Section 104:**</w:t>
        <w:br/>
        <w:br/>
        <w:t>* **Proportionality:** The force used must be proportionate to the threat and the value of the property being protected.  Using excessive force, even if it doesn't result in death, negates the defence.  For instance, severely beating someone for stealing a small item would likely be deemed excessive.</w:t>
        <w:br/>
        <w:br/>
        <w:t>* **Reasonable apprehension of danger:** There must be a reasonable belief that the property is in immediate danger and that force is necessary to prevent the theft, mischief, or trespass.</w:t>
        <w:br/>
        <w:br/>
        <w:t>* **Availability of alternatives:**  If it's possible to protect the property without resorting to force, such alternatives should be explored.  For example, calling the police or verbally warning the trespasser would be preferable to using physical force.</w:t>
        <w:br/>
        <w:br/>
        <w:t>* **Restrictions of Section 99:**  The limitations outlined in Section 99 remain applicable.  For instance, if there is sufficient time to seek police assistance, resorting to private defence might be considered unjustified.</w:t>
        <w:br/>
        <w:br/>
        <w:br/>
        <w:t>**Distinguishing between Sections 103 and 104:**</w:t>
        <w:br/>
        <w:br/>
        <w:t>The key difference between these sections lies in the severity of the threat and the permissible degree of force. Section 103 justifies causing death in defence of property under specific, limited circumstances.  Section 104 allows for the use of non-lethal force in less serious situations where the threat does not justify causing death.</w:t>
        <w:br/>
        <w:br/>
        <w:br/>
        <w:br/>
        <w:t>**Conclusion:**</w:t>
        <w:br/>
        <w:br/>
        <w:t>Section 104 of the IPC provides a framework for using non-lethal force in defence of property.  It clarifies that while causing death is not justified in all situations involving property offences, individuals still have the right to protect their property from theft, mischief, or criminal trespass using proportionate force.  This section complements Section 103 and operates within the constraints of Section 99, ensuring that the right of private defence is exercised responsibly and within the boundaries of the law.  Understanding the principles of proportionality, reasonable apprehension, and the availability of alternatives is crucial for applying this section correctly and ensuring that actions taken in defence of property are legally justifiable.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