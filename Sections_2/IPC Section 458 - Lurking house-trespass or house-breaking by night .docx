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458: Lurking house-trespass or house-breaking by night after preparation for hurt, assault, or wrongful restraint.</w:t>
      </w:r>
    </w:p>
    <w:p>
      <w:r>
        <w:t>## IPC Section 458: Lurking House-Trespass or House-Breaking by Night After Preparation for Hurt, Assault, or Wrongful Restraint - A Detailed Analysis</w:t>
        <w:br/>
        <w:br/>
        <w:t>Section 458 of the Indian Penal Code (IPC) represents the most aggravated form of trespass, combining the elements of lurking, house-trespass or house-breaking, the commission by night, and preparation for violent offenses like hurt, assault, or wrongful restraint. This provision reflects the extreme danger posed by clandestine nighttime intrusions coupled with the intent and preparation to inflict violence. It carries the most severe punishment among all the trespass-related offenses, underscoring the gravity of the threat to personal safety and security.</w:t>
        <w:br/>
        <w:br/>
        <w:t>**Dissecting the Elements of Section 458:**</w:t>
        <w:br/>
        <w:br/>
        <w:t>To secure a conviction under Section 458, the prosecution must prove the following elements beyond reasonable doubt:</w:t>
        <w:br/>
        <w:br/>
        <w:t>1. **Lurking House-Trespass or House-Breaking:** The foundation lies in the commission of either lurking house-trespass or lurking house-breaking.  This involves secretly entering into or remaining in any building, tent, or vessel used as a human dwelling, or any enclosed space used as a place for worship, or as a place for the custody of property, without consent, and with the intent to commit an offense. The "lurking" aspect, signifying concealment and clandestine intent, distinguishes this from simple trespass or house-breaking.</w:t>
        <w:br/>
        <w:br/>
        <w:t>2. **Commission by Night:**  A crucial element of Section 458 is that the lurking house-trespass or house-breaking occurs "by night."  "Night" is defined under Section 446 of the IPC as the period between sunset and sunrise. This temporal element significantly elevates the gravity of the offense, acknowledging the increased vulnerability of occupants and the heightened potential for harm under the cover of darkness.</w:t>
        <w:br/>
        <w:br/>
        <w:t>3. **Preparation for Hurt, Assault, or Wrongful Restraint:**  The third essential element is the "preparation" for committing hurt, assault, or wrongful restraint. This preparation doesn't necessitate the completion of all arrangements for the intended violence.  It's sufficient if the accused's actions and circumstances demonstrate a clear intent and active steps towards committing one of the specified offenses. This preparation must be evident and demonstrable, going beyond mere intent.  Examples could include carrying weapons, wearing disguises, bringing accomplices, or exhibiting a threatening demeanor.  The specific nature of the preparation will vary depending on the intended offense.</w:t>
        <w:br/>
        <w:br/>
        <w:t>4. **Hurt, Assault, or Wrongful Restraint:** The preparation must be specifically for committing one of the following:</w:t>
        <w:br/>
        <w:br/>
        <w:t xml:space="preserve">    * **Hurt:**  Defined under Section 319, hurt encompasses bodily pain, disease, or infirmity caused to any person.</w:t>
        <w:br/>
        <w:t xml:space="preserve">    * **Assault:** Section 351 defines assault as any gesture or preparation intended to cause apprehension of immediate criminal force.</w:t>
        <w:br/>
        <w:t xml:space="preserve">    * **Wrongful Restraint:**  Section 339 defines wrongful restraint as preventing a person from proceeding in any direction in which they have a right to proceed.</w:t>
        <w:br/>
        <w:br/>
        <w:t>**Illustrative Examples:**</w:t>
        <w:br/>
        <w:br/>
        <w:t>* An individual secretly enters a house at night through a broken window, carrying a knife and hiding in a closet, intending to attack the occupants when they are asleep. This constitutes lurking house-trespass by night with preparation for hurt and potentially assault.</w:t>
        <w:br/>
        <w:t>* A person breaks into a house at night using a stolen key, carrying rope and duct tape, intending to restrain the homeowner and commit robbery. This qualifies as lurking house-breaking by night with preparation for wrongful restraint and theft.</w:t>
        <w:br/>
        <w:t>* Someone hides in the bushes outside a house after dark, observing the occupants, carrying a weapon, and waiting for the right moment to enter and assault them.  This can be considered lurking house-trespass by night with preparation for assault, if the evidence demonstrates a clear intent to enter the property.</w:t>
        <w:br/>
        <w:br/>
        <w:br/>
        <w:t>**Punishment:**</w:t>
        <w:br/>
        <w:br/>
        <w:t>Section 458 prescribes a punishment of imprisonment for life, or rigorous imprisonment for a term which may extend to ten years, and shall also be liable to fine. This is the most severe punishment among all the trespass-related offenses, reflecting the extreme danger posed by this combination of aggravating factors. The court has the discretion to impose life imprisonment, underscoring the gravity with which the law views this offense.</w:t>
        <w:br/>
        <w:br/>
        <w:br/>
        <w:t>**Distinction from Related Sections:**</w:t>
        <w:br/>
        <w:br/>
        <w:t>It’s crucial to distinguish Section 458 from related offenses:</w:t>
        <w:br/>
        <w:br/>
        <w:t>* **Section 457 (Lurking house-trespass or house-breaking by night to commit imprisonable offence):** While both address lurking trespass or house-breaking by night, Section 457 focuses on the intent to commit *any* imprisonable offense, whereas Section 458 specifically targets cases where there is preparation for hurt, assault, or wrongful restraint.</w:t>
        <w:br/>
        <w:t>* **Section 456 (Lurking House-trespass or House-breaking by Night):**  Section 458 incorporates the additional element of "preparation for hurt, assault, or wrongful restraint," making it a significantly more serious offense.</w:t>
        <w:br/>
        <w:t>* **Section 455 (Lurking House-trespass or House-breaking after preparation for hurt, assault or wrongful restraint):** The primary difference lies in the time of commission.  Section 455 covers lurking trespass or house-breaking with preparation for violence at any time, while Section 458 specifically addresses such offenses committed at night.</w:t>
        <w:br/>
        <w:br/>
        <w:t>* **Sections 441 &amp; 445 (House-trespass &amp; House-breaking):**  The distinction lies in “lurking,” the “night” element, and the “preparation for violence.” Simple house-trespass or house-breaking doesn't include these aggravated elements.</w:t>
        <w:br/>
        <w:br/>
        <w:br/>
        <w:t>**Evidentiary Challenges:**</w:t>
        <w:br/>
        <w:br/>
        <w:t>Proving "lurking," "nighttime commission," and "preparation for violence" requires robust evidence.  The prosecution must demonstrate, beyond reasonable doubt, not only the secretive nature of the intrusion and the time of the offense but also the intent and concrete steps taken towards committing hurt, assault, or wrongful restraint. Circumstantial evidence, such as witness testimonies, the accused’s behavior, recovered weapons or tools, and any statements made, plays a vital role in establishing these elements.</w:t>
        <w:br/>
        <w:br/>
        <w:br/>
        <w:t>**Conclusion:**</w:t>
        <w:br/>
        <w:br/>
        <w:t>Section 458 of the IPC stands as a crucial legal deterrent against the most dangerous forms of trespass, targeting clandestine nighttime intrusions coupled with the intent and preparation to inflict violence. By incorporating these aggravating elements, it addresses a severe threat to personal safety and security. The stringent punishment, including the possibility of life imprisonment, underscores the gravity with which the law views this offense.  The clear definition of the elements and the stipulated penalty ensure clarity and fairness in applying this vital provision, effectively safeguarding individuals and their dwellings from potentially violent nighttime intrusions.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